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97193</w:t>
      </w:r>
    </w:p>
    <w:p>
      <w:r>
        <w:t xml:space="preserve">3.</w:t>
        <w:tab/>
        <w:tab/>
        <w:t xml:space="preserve">Stfu, hintti, mene lukemaan historiankirjaa keltteistä, viikingeistä jne., kaikki moniavioisia Te ei-kristityt abrahamilaisine ajattelutapojanne olette aivan yhtä jälkeenjääneet kuin varsinaiset abrahamilaiset ...</w:t>
      </w:r>
    </w:p>
    <w:p>
      <w:r>
        <w:rPr>
          <w:b/>
          <w:u w:val="single"/>
        </w:rPr>
        <w:t xml:space="preserve">97194</w:t>
      </w:r>
    </w:p>
    <w:p>
      <w:r>
        <w:t xml:space="preserve">4.</w:t>
        <w:tab/>
        <w:tab/>
        <w:tab/>
        <w:t xml:space="preserve">Jos haluat pitää orjia, jalkavaimoja ja rakastajattaria vaimoina, niin kyllä. Mutta laillisia vaimoja ei yleensä. Viikinkisyhteiskunnassa valta teki oikeutta suurimmaksi osaksi, joten jos joku hajallaan oleva viikinkisotapäällikkö halusi kaksi vaimoa, ei häntä paljon estänyt mikään. Mutta yleisesti ottaen eurooppalainen yhteiskunta = yksiavioisuus, kun on kyse laillisesta vaimosta. Miksi tuollainen tunnepiste sinulle muutenkin?</w:t>
      </w:r>
    </w:p>
    <w:p>
      <w:r>
        <w:rPr>
          <w:b/>
          <w:u w:val="single"/>
        </w:rPr>
        <w:t xml:space="preserve">97195</w:t>
      </w:r>
    </w:p>
    <w:p>
      <w:r>
        <w:t xml:space="preserve">5.</w:t>
        <w:tab/>
        <w:tab/>
        <w:tab/>
        <w:tab/>
        <w:t xml:space="preserve">Koska olet ääliö, kuten sanoin, mene lukemaan historiankirjaa keltteistä, viikingeistä jne., kaikki olivat moniavioisia...</w:t>
      </w:r>
    </w:p>
    <w:p>
      <w:r>
        <w:rPr>
          <w:b/>
          <w:u w:val="single"/>
        </w:rPr>
        <w:t xml:space="preserve">97196</w:t>
      </w:r>
    </w:p>
    <w:p>
      <w:r>
        <w:t xml:space="preserve">6.</w:t>
        <w:tab/>
        <w:tab/>
        <w:tab/>
        <w:tab/>
        <w:t xml:space="preserve">"Mielenkiintoinen tosiasia: kristinusko (yksiavioisuus) vähensi sisäsiittoisuutta Euroopassa." Miten se on tekijä? Paskahousut naivat serkkujaan koko ajan. Ehkä yksi ryhmä on sisäsiittoinen koska he ovat paskanahkaista ihmisroskasakkia ja heitä nussitaan millä tahansa tavalla, jolla heitä on mahdollista nussia?</w:t>
      </w:r>
    </w:p>
    <w:p>
      <w:r>
        <w:rPr>
          <w:b/>
          <w:u w:val="single"/>
        </w:rPr>
        <w:t xml:space="preserve">97197</w:t>
      </w:r>
    </w:p>
    <w:p>
      <w:r>
        <w:t xml:space="preserve">1. Odotan edelleen asiantuntevaa vastaustasi. Lopeta paskanjauhanta ja vastaa vitun kysymykseen. Typerä huora.</w:t>
      </w:r>
    </w:p>
    <w:p>
      <w:r>
        <w:rPr>
          <w:b/>
          <w:u w:val="single"/>
        </w:rPr>
        <w:t xml:space="preserve">97198</w:t>
      </w:r>
    </w:p>
    <w:p>
      <w:r>
        <w:t xml:space="preserve">1. He kertovat meille, että tältä Lähi-idän vauvat näyttivät 1. vuosisadalla, ja pyyhkäisemme: "Vaikuttaa lailliselta." 🤔🤔🤔</w:t>
      </w:r>
    </w:p>
    <w:p>
      <w:r>
        <w:rPr>
          <w:b/>
          <w:u w:val="single"/>
        </w:rPr>
        <w:t xml:space="preserve">97199</w:t>
      </w:r>
    </w:p>
    <w:p>
      <w:r>
        <w:t xml:space="preserve">2.</w:t>
        <w:tab/>
        <w:t xml:space="preserve">Neekeri-Jeesus on paras Jeesus.</w:t>
      </w:r>
    </w:p>
    <w:p>
      <w:r>
        <w:rPr>
          <w:b/>
          <w:u w:val="single"/>
        </w:rPr>
        <w:t xml:space="preserve">97200</w:t>
      </w:r>
    </w:p>
    <w:p>
      <w:r>
        <w:t xml:space="preserve">1. Portland on hyvin ylpeä siitä, että se on outo. Kaupungin sloganhan on "Keep Portland Weird". Asun noin 20 kilometrin päässä, mutta toivoisin asuvani paljon kauempana. LOL Siitä on tullut inhottava paikka sen jälkeen, kun synnyin siellä 80 vuotta sitten, Pill Hillillä. Se on alamäki, joka näyttää iskeneen kaikkiin kaiken kokoisiin kaupunkeihin.  Tässä on kuva Portlandin poliisipäälliköstä, Danielle Outlaw'sta, enkä pilaile... Outlaw. Se selittää hänen kätyriensä toimimattomuuden kadulla, kun apua tarvitaan roistojoukkoa vastaan. https://www.breitbart.com/tech/2018/10/08/antifa-takes-over-portland-harasses-old-man-for-disobeying/ ...</w:t>
      </w:r>
    </w:p>
    <w:p>
      <w:r>
        <w:rPr>
          <w:b/>
          <w:u w:val="single"/>
        </w:rPr>
        <w:t xml:space="preserve">97201</w:t>
      </w:r>
    </w:p>
    <w:p>
      <w:r>
        <w:t xml:space="preserve">2.</w:t>
        <w:tab/>
        <w:t xml:space="preserve">Kun tuosta jälkeenjääneestä neekeristä tehtiin poliisipäällikkö, heidän oli luotava uusi virka, jotta hän voisi todella tehdä työnsä</w:t>
      </w:r>
    </w:p>
    <w:p>
      <w:r>
        <w:rPr>
          <w:b/>
          <w:u w:val="single"/>
        </w:rPr>
        <w:t xml:space="preserve">97202</w:t>
      </w:r>
    </w:p>
    <w:p>
      <w:r>
        <w:t xml:space="preserve">1. On hyvin vaikeaa tuntea sympatiaa poliisia kohtaan länsimaissa - Britannia on varmasti johtava maa - joissa poliisi toimii poliittisen korrektiuden ja muzzien hyökkäyslinjan valvojana. Ai, saitko puukotuksen, konstaapeli? Sehän on sääli, eikö olekin? Olen varma, että täytätte kuitenkin islamofobisten viharikosten pidätysten listanne.</w:t>
      </w:r>
    </w:p>
    <w:p>
      <w:r>
        <w:rPr>
          <w:b/>
          <w:u w:val="single"/>
        </w:rPr>
        <w:t xml:space="preserve">97203</w:t>
      </w:r>
    </w:p>
    <w:p>
      <w:r>
        <w:t xml:space="preserve">1. Mitähän yhteistä on kaikilla tätä tutkintaa ympäröivillä lakimiehillä, poliitikoilla ja mediaeliitillä?</w:t>
      </w:r>
    </w:p>
    <w:p>
      <w:r>
        <w:rPr>
          <w:b/>
          <w:u w:val="single"/>
        </w:rPr>
        <w:t xml:space="preserve">97204</w:t>
      </w:r>
    </w:p>
    <w:p>
      <w:r>
        <w:t xml:space="preserve">2.</w:t>
        <w:tab/>
        <w:t xml:space="preserve">Olen kiitollinen siitä, että Yhdysvallat siunaa juutalaisia. Jos haluat tuhoutua, kiroa Hänen kansaansa. #politiikka #uutiset Tämän sanottuani tuntuu oudolta, jos USA:ssa on vain juutalaisia ja paavinuskoisia jäseniä #SCOTUS:ssa. Evankelisilla pitäisi olla paikka. Lakimiehillä pitäisi olla vain yksi paikka.</w:t>
      </w:r>
    </w:p>
    <w:p>
      <w:r>
        <w:rPr>
          <w:b/>
          <w:u w:val="single"/>
        </w:rPr>
        <w:t xml:space="preserve">97205</w:t>
      </w:r>
    </w:p>
    <w:p>
      <w:r>
        <w:t xml:space="preserve">3.</w:t>
        <w:tab/>
        <w:tab/>
        <w:t xml:space="preserve">Siunaa niitä, jotka kiroavat sinua. Mutta juutalaiset, vaikka he eivät vielä usko Messiaaseen, ovat siunaus Yhdysvalloille. Älkää kiroilko heitä. Herra Jeesus kuoli kaikkien puolesta; pelastus on kaikille, jotka tahtovat. Jumala on niin rakastanut MAAILMAA (juutalaisia ja pakanoita).</w:t>
      </w:r>
    </w:p>
    <w:p>
      <w:r>
        <w:rPr>
          <w:b/>
          <w:u w:val="single"/>
        </w:rPr>
        <w:t xml:space="preserve">97206</w:t>
      </w:r>
    </w:p>
    <w:p>
      <w:r>
        <w:t xml:space="preserve">4.</w:t>
        <w:tab/>
        <w:tab/>
        <w:tab/>
        <w:t xml:space="preserve">Juuri tämän takia kristinuskon on lähdettävä, tällainen aivopesty orjuus isännälle, joka nauttii teidän tuhoamisestanne, on myrkkyä, joka tappaa kaikki valkoiset kansat. Jumala rakasti maailmaa NIIN paljon, että hän valitsi juutalaiset taikakansakseen, ryhmän rappeutuneita pahoja loisia, jotka edistävät homoseksuaalisuutta, pornografiaa ja muslimien invaasiota.</w:t>
      </w:r>
    </w:p>
    <w:p>
      <w:r>
        <w:rPr>
          <w:b/>
          <w:u w:val="single"/>
        </w:rPr>
        <w:t xml:space="preserve">97207</w:t>
      </w:r>
    </w:p>
    <w:p>
      <w:r>
        <w:t xml:space="preserve">5.</w:t>
        <w:tab/>
        <w:tab/>
        <w:tab/>
        <w:tab/>
        <w:t xml:space="preserve"> En häpeä evankeliumia, sillä se on Jumalan voima pelastukseksi jokaiselle, joka uskoo, juutalaiselle ensin ja myös kreikkalaiselle. Sillä siinä Jumalan vanhurskaus ilmoitetaan uskosta uskoon, niin kuin kirjoitettu on: "...MUTTA OIKEUSMIEHEN ON ELÄVÄ USKOSTA."   # Usko</w:t>
      </w:r>
    </w:p>
    <w:p>
      <w:r>
        <w:rPr>
          <w:b/>
          <w:u w:val="single"/>
        </w:rPr>
        <w:t xml:space="preserve">97208</w:t>
      </w:r>
    </w:p>
    <w:p>
      <w:r>
        <w:t xml:space="preserve">6.</w:t>
        <w:tab/>
        <w:tab/>
        <w:tab/>
        <w:tab/>
        <w:tab/>
        <w:t xml:space="preserve">Raamattuun on kirjoitettu paljon paskaa, eikä mikään siitä ole totta. Kuinka usein Jahve antaa lupauksia kaltaisillesi ihmisille vain siksi, että ne rikotaan, "koska ette olleet tarpeeksi uskollisia" Juutalainen myy lapsenne orjuuteen ja myy teidät arabeille nikkelillä, ja silti te istutte siinä ja sanotte "siunatkoon heitä".</w:t>
      </w:r>
    </w:p>
    <w:p>
      <w:r>
        <w:rPr>
          <w:b/>
          <w:u w:val="single"/>
        </w:rPr>
        <w:t xml:space="preserve">97209</w:t>
      </w:r>
    </w:p>
    <w:p>
      <w:r>
        <w:t xml:space="preserve">7.</w:t>
        <w:tab/>
        <w:tab/>
        <w:tab/>
        <w:tab/>
        <w:tab/>
        <w:tab/>
        <w:t xml:space="preserve">@Hilloftyr Haluan saman kuin sinä, olet niin onnellinen.  Voisitko antaa minullekin jotain siitä?  Shit</w:t>
      </w:r>
    </w:p>
    <w:p>
      <w:r>
        <w:rPr>
          <w:b/>
          <w:u w:val="single"/>
        </w:rPr>
        <w:t xml:space="preserve">97210</w:t>
      </w:r>
    </w:p>
    <w:p>
      <w:r>
        <w:t xml:space="preserve">8.</w:t>
        <w:tab/>
        <w:tab/>
        <w:tab/>
        <w:tab/>
        <w:tab/>
        <w:tab/>
        <w:tab/>
        <w:t xml:space="preserve">Ehdottomasti Sen nimi on valkoinen identiteetti ja wodenismi. Älkää antako pahalle rauhaa, älkääkä levätkö ennen kuin se on tuhottu.</w:t>
      </w:r>
    </w:p>
    <w:p>
      <w:r>
        <w:rPr>
          <w:b/>
          <w:u w:val="single"/>
        </w:rPr>
        <w:t xml:space="preserve">97211</w:t>
      </w:r>
    </w:p>
    <w:p>
      <w:r>
        <w:t xml:space="preserve">9.</w:t>
        <w:tab/>
        <w:tab/>
        <w:tab/>
        <w:tab/>
        <w:tab/>
        <w:tab/>
        <w:tab/>
        <w:tab/>
        <w:t xml:space="preserve">@Hilloftyr Laskin leikkiä.  En halua tietää mitään siitä paskasta, joka ryömii päässäsi.</w:t>
      </w:r>
    </w:p>
    <w:p>
      <w:r>
        <w:rPr>
          <w:b/>
          <w:u w:val="single"/>
        </w:rPr>
        <w:t xml:space="preserve">97212</w:t>
      </w:r>
    </w:p>
    <w:p>
      <w:r>
        <w:t xml:space="preserve">10.</w:t>
        <w:tab/>
        <w:tab/>
        <w:tab/>
        <w:tab/>
        <w:tab/>
        <w:tab/>
        <w:tab/>
        <w:tab/>
        <w:tab/>
        <w:t xml:space="preserve">Sitten kai sinä ja kaikki 16 hasbraa ja tel avivia postaavaa seuraajasi voitte syödä munaa ja lähteä pitkälle kävelylle.</w:t>
      </w:r>
    </w:p>
    <w:p>
      <w:r>
        <w:rPr>
          <w:b/>
          <w:u w:val="single"/>
        </w:rPr>
        <w:t xml:space="preserve">97213</w:t>
      </w:r>
    </w:p>
    <w:p>
      <w:r>
        <w:t xml:space="preserve">11.</w:t>
        <w:tab/>
        <w:tab/>
        <w:tab/>
        <w:tab/>
        <w:tab/>
        <w:tab/>
        <w:tab/>
        <w:tab/>
        <w:tab/>
        <w:tab/>
        <w:t xml:space="preserve">@Hilloftyr Kiitos, että mitätöit valkoiset miehet kuten niin monet muutkin. . Nyt pitää selitellä tyhmää persettäsi, sano heille "voi häntä, hän on vain koirani peppupoika".</w:t>
      </w:r>
    </w:p>
    <w:p>
      <w:r>
        <w:rPr>
          <w:b/>
          <w:u w:val="single"/>
        </w:rPr>
        <w:t xml:space="preserve">97214</w:t>
      </w:r>
    </w:p>
    <w:p>
      <w:r>
        <w:t xml:space="preserve">12.</w:t>
        <w:tab/>
        <w:tab/>
        <w:tab/>
        <w:tab/>
        <w:tab/>
        <w:tab/>
        <w:tab/>
        <w:tab/>
        <w:tab/>
        <w:tab/>
        <w:tab/>
        <w:t xml:space="preserve">Oy vey, sinun on kai parasta pyytää anteeksi juutalaisherroiltasi käytöstäni "valkoisen maanmieheni" Sain toisen TEL AVIVin tilin!</w:t>
      </w:r>
    </w:p>
    <w:p>
      <w:r>
        <w:rPr>
          <w:b/>
          <w:u w:val="single"/>
        </w:rPr>
        <w:t xml:space="preserve">97215</w:t>
      </w:r>
    </w:p>
    <w:p>
      <w:r>
        <w:t xml:space="preserve">13.</w:t>
        <w:tab/>
        <w:tab/>
        <w:tab/>
        <w:tab/>
        <w:tab/>
        <w:tab/>
        <w:tab/>
        <w:tab/>
        <w:tab/>
        <w:tab/>
        <w:tab/>
        <w:tab/>
        <w:t xml:space="preserve">@Hilloftyr Ei, en puolusta juutalaisia.  En välitä mistään ihmisryhmästä, en ole tyhmä.  Minulla oli hauskaa kanssasi.  Saan tuntumaa siihen, miten jälkeenjääneistä ihmisistä on nykyään kyse. Olet vääristänyt kaikki tutkimukseni.</w:t>
      </w:r>
    </w:p>
    <w:p>
      <w:r>
        <w:rPr>
          <w:b/>
          <w:u w:val="single"/>
        </w:rPr>
        <w:t xml:space="preserve">97216</w:t>
      </w:r>
    </w:p>
    <w:p>
      <w:r>
        <w:t xml:space="preserve">1. Oikea nimi Samatha Ness Minnesotasta. Koulunopettaja.    Minnesotan asukkaat, jos tunnette tämän henkilön, soittakaa välittömästi FBI:lle.    Hänet on ainakin tarkistettava.</w:t>
      </w:r>
    </w:p>
    <w:p>
      <w:r>
        <w:rPr>
          <w:b/>
          <w:u w:val="single"/>
        </w:rPr>
        <w:t xml:space="preserve">97217</w:t>
      </w:r>
    </w:p>
    <w:p>
      <w:r>
        <w:t xml:space="preserve">2.</w:t>
        <w:tab/>
        <w:t xml:space="preserve">Samantha Ness joutui palkalliselle virkavapaalle sen jälkeen, kun hänen koulupiirinsä sai valituksia hänen twiitistään.  Erityisopettaja on joutunut virkavapaalle sen jälkeen, kun hänen twiittinsä, jossa hän kertoi tappaneensa juuri valan vannoneen Yhdysvaltain korkeimman oikeuden tuomarin Brett Kavanaugh'n, levisi.</w:t>
      </w:r>
    </w:p>
    <w:p>
      <w:r>
        <w:rPr>
          <w:b/>
          <w:u w:val="single"/>
        </w:rPr>
        <w:t xml:space="preserve">97218</w:t>
      </w:r>
    </w:p>
    <w:p>
      <w:r>
        <w:t xml:space="preserve">3.</w:t>
        <w:tab/>
        <w:tab/>
        <w:t xml:space="preserve">hän opettaa jälkeenjääneille lapsille? Jeesus Kristus!</w:t>
      </w:r>
    </w:p>
    <w:p>
      <w:r>
        <w:rPr>
          <w:b/>
          <w:u w:val="single"/>
        </w:rPr>
        <w:t xml:space="preserve">97219</w:t>
      </w:r>
    </w:p>
    <w:p>
      <w:r>
        <w:t xml:space="preserve">4.</w:t>
        <w:tab/>
        <w:tab/>
        <w:tab/>
        <w:t xml:space="preserve">Tiedän, tiedän! Se ei ole hyvä.</w:t>
      </w:r>
    </w:p>
    <w:p>
      <w:r>
        <w:rPr>
          <w:b/>
          <w:u w:val="single"/>
        </w:rPr>
        <w:t xml:space="preserve">97220</w:t>
      </w:r>
    </w:p>
    <w:p>
      <w:r>
        <w:t xml:space="preserve">1. Päätellen MegNogin lapsuuskuvista, hän teki paljon työtä yrittäessään piilottaa neekerijuurensa Harry on todella puliukko Yksi asia on olla neekeri, ja olla bestis entinen jengiläinen.   Toinen asia on häpäistä kehonsa, verensä ja geeninsä alempien lajien kanssa.    Tämä koskee kaikkia. On vastenmielistä, kun tavallinen ihminen tekee niin, mutta vielä vastenmielisempää on, kun aatelisrotu sekoittuu...</w:t>
      </w:r>
    </w:p>
    <w:p>
      <w:r>
        <w:rPr>
          <w:b/>
          <w:u w:val="single"/>
        </w:rPr>
        <w:t xml:space="preserve">97221</w:t>
      </w:r>
    </w:p>
    <w:p>
      <w:r>
        <w:t xml:space="preserve">2.</w:t>
        <w:tab/>
        <w:t xml:space="preserve">Olen huolissani siitä, että jenkit yrittävät romanovata prinssi Williamin eurooppalaisen perheen, jotta Harryn quadroonien jälkeläinen perii valtaistuimen.   Sitten he voivat pyhittää Kalergi-hankkeen sekoittamalla kuninkaalliset täysin.</w:t>
      </w:r>
    </w:p>
    <w:p>
      <w:r>
        <w:rPr>
          <w:b/>
          <w:u w:val="single"/>
        </w:rPr>
        <w:t xml:space="preserve">97222</w:t>
      </w:r>
    </w:p>
    <w:p>
      <w:r>
        <w:t xml:space="preserve">3.</w:t>
        <w:tab/>
        <w:tab/>
        <w:t xml:space="preserve">Minäkin ajattelin sitä, koska he menivät naimisiin, ja tänäänkin.Mutta jotta se, jumalat varjelkoon, tapahtuisi, kuningattaren ja Charlien pitäisi olla sovussa...., eikö niin?</w:t>
      </w:r>
    </w:p>
    <w:p>
      <w:r>
        <w:rPr>
          <w:b/>
          <w:u w:val="single"/>
        </w:rPr>
        <w:t xml:space="preserve">97223</w:t>
      </w:r>
    </w:p>
    <w:p>
      <w:r>
        <w:t xml:space="preserve">4.</w:t>
        <w:tab/>
        <w:tab/>
        <w:t xml:space="preserve">En epäilisi sitä heiltä. He eivät ole tehneet mitään vastustaakseen alkuperäiskansojen kansanmurhaa. Sen sijaan he harrastavat pinnallisia rituaaleja pitääkseen britit unessa.</w:t>
      </w:r>
    </w:p>
    <w:p>
      <w:r>
        <w:rPr>
          <w:b/>
          <w:u w:val="single"/>
        </w:rPr>
        <w:t xml:space="preserve">97224</w:t>
      </w:r>
    </w:p>
    <w:p>
      <w:r>
        <w:t xml:space="preserve">5.</w:t>
        <w:tab/>
        <w:tab/>
        <w:t xml:space="preserve">En tiedä, mutta pelkään todella Williamin ja hänen kauniin perheensä puolesta. Hän on todella onnellinen mies, ja Charlesin pitäisi luopua hänen hyväkseen hyvin pian kruunaamisensa jälkeen. Saa nähdä....</w:t>
      </w:r>
    </w:p>
    <w:p>
      <w:r>
        <w:rPr>
          <w:b/>
          <w:u w:val="single"/>
        </w:rPr>
        <w:t xml:space="preserve">97225</w:t>
      </w:r>
    </w:p>
    <w:p>
      <w:r>
        <w:t xml:space="preserve">6.</w:t>
      </w:r>
    </w:p>
    <w:p>
      <w:r>
        <w:rPr>
          <w:b/>
          <w:u w:val="single"/>
        </w:rPr>
        <w:t xml:space="preserve">97226</w:t>
      </w:r>
    </w:p>
    <w:p>
      <w:r>
        <w:t xml:space="preserve">7.</w:t>
        <w:tab/>
        <w:tab/>
        <w:t xml:space="preserve">Hänen isänsä on juutalainen, jos se selittää asioita.  Prinssi Williamsin vaimolla on juutalainen äiti, joten jos he saavat pojan ja hän päätyy valtaistuimelle, Englannin ensimmäinen juutalainen kuningas. on aika päästä eroon kuninkaallisista.</w:t>
      </w:r>
    </w:p>
    <w:p>
      <w:r>
        <w:rPr>
          <w:b/>
          <w:u w:val="single"/>
        </w:rPr>
        <w:t xml:space="preserve">97227</w:t>
      </w:r>
    </w:p>
    <w:p>
      <w:r>
        <w:t xml:space="preserve">8.</w:t>
        <w:tab/>
        <w:tab/>
        <w:tab/>
        <w:t xml:space="preserve">Se ei ole totta. Thomas Markle tai Carole Middleton eivät ole juutalaisia. MegNog roumoredin "juutalaisuus" perustuu siihen, että hänen edellinen miehensä oli juutalainen ja heidän häänsä olivat eräänlaiset tekojuutalaiset häät. Britannian juutalaiset itse kiistivät, että Middletonilla olisi juutalaista syntyperää.</w:t>
      </w:r>
    </w:p>
    <w:p>
      <w:r>
        <w:rPr>
          <w:b/>
          <w:u w:val="single"/>
        </w:rPr>
        <w:t xml:space="preserve">97228</w:t>
      </w:r>
    </w:p>
    <w:p>
      <w:r>
        <w:t xml:space="preserve">9.</w:t>
        <w:tab/>
        <w:tab/>
        <w:tab/>
        <w:t xml:space="preserve">https://www.jpost.com/Not-Just-News/A-Jewish-royal-wedding-492509</w:t>
      </w:r>
    </w:p>
    <w:p>
      <w:r>
        <w:rPr>
          <w:b/>
          <w:u w:val="single"/>
        </w:rPr>
        <w:t xml:space="preserve">97229</w:t>
      </w:r>
    </w:p>
    <w:p>
      <w:r>
        <w:t xml:space="preserve">10.</w:t>
        <w:tab/>
        <w:tab/>
        <w:t xml:space="preserve">Epäilen, että Mussolini ei sanonut niin, ja jos hän sanoikin niin... hän ei ollut kokonaan paikalla.</w:t>
      </w:r>
    </w:p>
    <w:p>
      <w:r>
        <w:rPr>
          <w:b/>
          <w:u w:val="single"/>
        </w:rPr>
        <w:t xml:space="preserve">97230</w:t>
      </w:r>
    </w:p>
    <w:p>
      <w:r>
        <w:t xml:space="preserve">11.</w:t>
        <w:tab/>
        <w:tab/>
        <w:tab/>
        <w:t xml:space="preserve">Kummallista kyllä, sen väitetään olevan lainattu vuonna 1932 tehdystä haastattelusta, joka on lainattu Emil Ludwigin kirjoittamassa kirjassa.   "Emil Ludwig (alkuperäiseltä nimeltään Emil Cohn) syntyi Breslaussa, joka on nykyään osa Puolaa. Hän syntyi juutalaiseen perheeseen, mutta hänet kasvatettiin ei-juutalaisena, mutta häntä ei kastettu." https://en.wikipedia.org/wiki/Emil_Ludwig eli lainaukseen ei voi luottaa.</w:t>
      </w:r>
    </w:p>
    <w:p>
      <w:r>
        <w:rPr>
          <w:b/>
          <w:u w:val="single"/>
        </w:rPr>
        <w:t xml:space="preserve">97231</w:t>
      </w:r>
    </w:p>
    <w:p>
      <w:r>
        <w:t xml:space="preserve">12.</w:t>
        <w:tab/>
        <w:tab/>
        <w:tab/>
        <w:tab/>
        <w:t xml:space="preserve">Kiitos, herra! Kyllä, se ei vain kuulostanut oikealta. Ja kyllä, yleisesti ottaen on oltava varovainen internet-sitaattien kanssa, useimmiten ne osoittautuvat väärennöksiksi.</w:t>
      </w:r>
    </w:p>
    <w:p>
      <w:r>
        <w:rPr>
          <w:b/>
          <w:u w:val="single"/>
        </w:rPr>
        <w:t xml:space="preserve">97232</w:t>
      </w:r>
    </w:p>
    <w:p>
      <w:r>
        <w:t xml:space="preserve">13.</w:t>
        <w:tab/>
        <w:tab/>
        <w:tab/>
        <w:tab/>
        <w:tab/>
        <w:t xml:space="preserve">Jos juutalainen on mukana, en luota siihen.   He valehtelevat *kaikesta*.</w:t>
      </w:r>
    </w:p>
    <w:p>
      <w:r>
        <w:rPr>
          <w:b/>
          <w:u w:val="single"/>
        </w:rPr>
        <w:t xml:space="preserve">97233</w:t>
      </w:r>
    </w:p>
    <w:p>
      <w:r>
        <w:t xml:space="preserve">14.</w:t>
        <w:tab/>
        <w:tab/>
        <w:tab/>
        <w:tab/>
        <w:tab/>
        <w:tab/>
        <w:t xml:space="preserve">Jep. #NeverTrustAJew</w:t>
      </w:r>
    </w:p>
    <w:p>
      <w:r>
        <w:rPr>
          <w:b/>
          <w:u w:val="single"/>
        </w:rPr>
        <w:t xml:space="preserve">97234</w:t>
      </w:r>
    </w:p>
    <w:p>
      <w:r>
        <w:t xml:space="preserve">15.</w:t>
        <w:tab/>
        <w:tab/>
        <w:tab/>
        <w:t xml:space="preserve">Fasismi ei perustu arjalaisen rodun oppeihin.</w:t>
      </w:r>
    </w:p>
    <w:p>
      <w:r>
        <w:rPr>
          <w:b/>
          <w:u w:val="single"/>
        </w:rPr>
        <w:t xml:space="preserve">97235</w:t>
      </w:r>
    </w:p>
    <w:p>
      <w:r>
        <w:t xml:space="preserve">16.</w:t>
        <w:tab/>
        <w:t xml:space="preserve">Kuvittele, että heillä olisi inkiväärisiä quadrooneja, hyi hitsi</w:t>
      </w:r>
    </w:p>
    <w:p>
      <w:r>
        <w:rPr>
          <w:b/>
          <w:u w:val="single"/>
        </w:rPr>
        <w:t xml:space="preserve">97236</w:t>
      </w:r>
    </w:p>
    <w:p>
      <w:r>
        <w:t xml:space="preserve">17.</w:t>
        <w:tab/>
        <w:tab/>
        <w:t xml:space="preserve">Jotkut ''oikeuslääketieteen asiantuntijat'' ovat jo visioineet, miltä pikku hirviö näyttää, olipa hän sitten tyttö tai poika. Los creaturas LOL</w:t>
      </w:r>
    </w:p>
    <w:p>
      <w:r>
        <w:rPr>
          <w:b/>
          <w:u w:val="single"/>
        </w:rPr>
        <w:t xml:space="preserve">97237</w:t>
      </w:r>
    </w:p>
    <w:p>
      <w:r>
        <w:t xml:space="preserve">18.</w:t>
        <w:tab/>
        <w:tab/>
        <w:tab/>
        <w:t xml:space="preserve">lmfao</w:t>
      </w:r>
    </w:p>
    <w:p>
      <w:r>
        <w:rPr>
          <w:b/>
          <w:u w:val="single"/>
        </w:rPr>
        <w:t xml:space="preserve">97238</w:t>
      </w:r>
    </w:p>
    <w:p>
      <w:r>
        <w:t xml:space="preserve">19.</w:t>
        <w:tab/>
        <w:t xml:space="preserve">Tänään perillinen, huomenna konna.</w:t>
      </w:r>
    </w:p>
    <w:p>
      <w:r>
        <w:rPr>
          <w:b/>
          <w:u w:val="single"/>
        </w:rPr>
        <w:t xml:space="preserve">97239</w:t>
      </w:r>
    </w:p>
    <w:p>
      <w:r>
        <w:t xml:space="preserve">20.</w:t>
        <w:tab/>
        <w:t xml:space="preserve">jebát britbongs. He ovat valkoisen rodun suurimpia pettureita.</w:t>
      </w:r>
    </w:p>
    <w:p>
      <w:r>
        <w:rPr>
          <w:b/>
          <w:u w:val="single"/>
        </w:rPr>
        <w:t xml:space="preserve">97240</w:t>
      </w:r>
    </w:p>
    <w:p>
      <w:r>
        <w:t xml:space="preserve">1. Senaattori Jon Tester (D-MT) väittää olevansa toisen lisäyksen kannattaja, mutta edes pintapuolinen vilkaisu hänen ansioluetteloonsa osoittaa, että hän vastustaa aseita suosivia ehdokkaita korkeimpaan oikeuteen, tukee senaattori Dianne Feinsteinin asevalvontaohjelmia ja saa NRA:lta arvosanan D https://www.breitbart.com/politics/2018/10/18/jon-tester-haunted-anti-second-amendment-track-record/.</w:t>
      </w:r>
    </w:p>
    <w:p>
      <w:r>
        <w:rPr>
          <w:b/>
          <w:u w:val="single"/>
        </w:rPr>
        <w:t xml:space="preserve">97241</w:t>
      </w:r>
    </w:p>
    <w:p>
      <w:r>
        <w:t xml:space="preserve">2.</w:t>
        <w:tab/>
        <w:t xml:space="preserve">Hän on Kungin ääliö</w:t>
      </w:r>
    </w:p>
    <w:p>
      <w:r>
        <w:rPr>
          <w:b/>
          <w:u w:val="single"/>
        </w:rPr>
        <w:t xml:space="preserve">97242</w:t>
      </w:r>
    </w:p>
    <w:p>
      <w:r>
        <w:t xml:space="preserve">1. Minusta tuntuu, että minun on mainittava Tommy Robinson tänä aamuna.   Kolme vuotta sitten aloin käyttää pääsyäni asevoimien tukikohtiin eri puolilla Yhdistynyttä kuningaskuntaa yrittäessäni vaikuttaa heihin tiettyjen natsitrooppien osalta, hyvin naamioituneena mutta ei haudattuna.   Kirjoitin siitä tänne aika ajoin.   On hyvä nähdä Tommy Robinsonin tekevän nyt jotakin vastaavaa, mielenkiintoista on se, että hän EI työnnä juutalaisnarratiivia, kaikki mitä hän sanoo on yhteensopivaa omien juutalaisia koskevien näkemysteni kanssa.   Tämän täytyy olla melkoinen huolenaihe hänen rahoittajilleen.   Suurin valhe, jota reserviläisille kerrotaan (joita valmistellaan juuri nyt käytettäväksi vuonna 2019!), on se, että Venäjä on kohde.   Tommy on kuin minä yrittäisin saada joukot ymmärtämään, että Venäjä EI ole vihollinen ja että vihollisemme tulee Lähi-idästä.   Hän ei edelleenkään ole avoin antisemitisti, mutta hän auttaa sitä asiaa valtavasti.   Minun on siis annettava Tommy Robinsonille "iso kiitos" hänen viimeaikaisista ponnisteluistaan.   Hyvin tehty Tommy Robinson!🎉</w:t>
      </w:r>
    </w:p>
    <w:p>
      <w:r>
        <w:rPr>
          <w:b/>
          <w:u w:val="single"/>
        </w:rPr>
        <w:t xml:space="preserve">97243</w:t>
      </w:r>
    </w:p>
    <w:p>
      <w:r>
        <w:t xml:space="preserve">2.</w:t>
        <w:tab/>
        <w:t xml:space="preserve">Salanimesi on Enid Blyton.........</w:t>
      </w:r>
    </w:p>
    <w:p>
      <w:r>
        <w:rPr>
          <w:b/>
          <w:u w:val="single"/>
        </w:rPr>
        <w:t xml:space="preserve">97244</w:t>
      </w:r>
    </w:p>
    <w:p>
      <w:r>
        <w:t xml:space="preserve">3.</w:t>
        <w:tab/>
        <w:tab/>
        <w:t xml:space="preserve">Jos se jäi näkemättä.  Sinulla on suu kuin lehmän pillu, ja lisäksi sinulla on Privett-pensasaidan huomiokyky.</w:t>
      </w:r>
    </w:p>
    <w:p>
      <w:r>
        <w:rPr>
          <w:b/>
          <w:u w:val="single"/>
        </w:rPr>
        <w:t xml:space="preserve">97245</w:t>
      </w:r>
    </w:p>
    <w:p>
      <w:r>
        <w:t xml:space="preserve">1. Islamilainen yhteistyöjärjestö, jolla on YK:n suurin ääniryhmä (jolla on myös sosialististen valtioiden tuki), on laatinut rinnakkaisen ihmisoikeuskirjan korvatakseen ihmisoikeuksien yleismaailmallisen julistuksen omalla islamilaisella Kairon julistuksellaan, joka on islamilaisen sharia-lain mukainen.   Oletteko jo valmiita YK:sta poistumiseen?</w:t>
      </w:r>
    </w:p>
    <w:p>
      <w:r>
        <w:rPr>
          <w:b/>
          <w:u w:val="single"/>
        </w:rPr>
        <w:t xml:space="preserve">97246</w:t>
      </w:r>
    </w:p>
    <w:p>
      <w:r>
        <w:t xml:space="preserve">2.</w:t>
        <w:tab/>
        <w:t xml:space="preserve">Sääli, että koko dokumentti on paskapuhetta, sillä muslimi ei voi koskaan olla valkoisia parempi, se on liian hulvatonta sanoiksi, näillä 7. vuosisadan jälkeenjääneillä on kamelin paskaa aivoissa, viesti islamille, että kuolemankultinne on vain yhden molekyylin verran ylempänä kuin sikojen sikojen, joten painukaa vittuun täysin jälkeenjääneen ylemmyydentuntopaskalla, valkoiset tulevat aina olemaan viime kädessä huomattavasti hiekkarottia parempia.</w:t>
      </w:r>
    </w:p>
    <w:p>
      <w:r>
        <w:rPr>
          <w:b/>
          <w:u w:val="single"/>
        </w:rPr>
        <w:t xml:space="preserve">97247</w:t>
      </w:r>
    </w:p>
    <w:p>
      <w:r>
        <w:t xml:space="preserve">3.</w:t>
        <w:tab/>
        <w:tab/>
        <w:t xml:space="preserve">Katsokaa. Ota kuppi teetä ja istu alas, se on sen arvoista https://m.youtube.com/watch?v=Ey-TRpkUiPI.</w:t>
      </w:r>
    </w:p>
    <w:p>
      <w:r>
        <w:rPr>
          <w:b/>
          <w:u w:val="single"/>
        </w:rPr>
        <w:t xml:space="preserve">97248</w:t>
      </w:r>
    </w:p>
    <w:p>
      <w:r>
        <w:t xml:space="preserve">1. J-vasemmistolaiset toimittajat olivat huolissaan, kun Charlottesvillen uusista pidätyksistä ilmoitettiin, koska he tietävät Antifan olevan syyllinen.     Antifa-ryhmät juonittelevat mellakoita avoimesti Twitterissä. Käy katsomassa Jack Corbinin Gabissa ja katso itse. Yhtäkään ei ole pidätetty siitä.     Laki ja oikeus tässä maassa ovat muuttuneet vain poliittisen hyökkäyksen välineeksi.</w:t>
      </w:r>
    </w:p>
    <w:p>
      <w:r>
        <w:rPr>
          <w:b/>
          <w:u w:val="single"/>
        </w:rPr>
        <w:t xml:space="preserve">97249</w:t>
      </w:r>
    </w:p>
    <w:p>
      <w:r>
        <w:t xml:space="preserve">2.</w:t>
        <w:tab/>
        <w:t xml:space="preserve">Sinä olet se homo, joka saa rahaa päästäkseen kanavalle Trumpin puolestapuhujaksi. Sitten käännyt ympäri ja esität järkyttynyttä. Olet todella halveksittava paskiainen. HAISTA VITTU.</w:t>
      </w:r>
    </w:p>
    <w:p>
      <w:r>
        <w:rPr>
          <w:b/>
          <w:u w:val="single"/>
        </w:rPr>
        <w:t xml:space="preserve">97250</w:t>
      </w:r>
    </w:p>
    <w:p>
      <w:r>
        <w:t xml:space="preserve">1. Tänään on siis kansallinen Coming Out -päivä. Siitä on yli viisi vuotta, kun tulin ensimmäisen kerran julkisuuteen kenellekään, ja se oli hermoja raastavin asia, jonka olen koskaan tehnyt. Mieluummin esittelisin maisterin tutkielmani esittelyä 24 tuntia yhtäjaksoisesti kuin eläisin sen hetken uudelleen.   (Joka tapauksessa, tässä olen Priden värisessä Eagles-toppi päällä, kun olen saanut tappavan auringonpolttaman Sebagossa vietetyn päivän jälkeen. 🏳️🌈🌊🦀)</w:t>
      </w:r>
    </w:p>
    <w:p>
      <w:r>
        <w:rPr>
          <w:b/>
          <w:u w:val="single"/>
        </w:rPr>
        <w:t xml:space="preserve">97251</w:t>
      </w:r>
    </w:p>
    <w:p>
      <w:r>
        <w:t xml:space="preserve">2.</w:t>
        <w:tab/>
        <w:t xml:space="preserve">Ylpeys on niin demoninen, häpeämätön tunne. Homoudesta ei ole mitään ilkkumista.</w:t>
      </w:r>
    </w:p>
    <w:p>
      <w:r>
        <w:rPr>
          <w:b/>
          <w:u w:val="single"/>
        </w:rPr>
        <w:t xml:space="preserve">97252</w:t>
      </w:r>
    </w:p>
    <w:p>
      <w:r>
        <w:t xml:space="preserve">3.</w:t>
        <w:tab/>
        <w:tab/>
        <w:t xml:space="preserve">Valkoinen nationalisti tai juutalaisvastainen ei ole mitään kehuttavaa, mutta me olemme täällä.</w:t>
      </w:r>
    </w:p>
    <w:p>
      <w:r>
        <w:rPr>
          <w:b/>
          <w:u w:val="single"/>
        </w:rPr>
        <w:t xml:space="preserve">97253</w:t>
      </w:r>
    </w:p>
    <w:p>
      <w:r>
        <w:t xml:space="preserve">4.</w:t>
        <w:tab/>
        <w:tab/>
        <w:tab/>
        <w:t xml:space="preserve">Valkoisessa nationalismissa tai juutalaisten rikollisuutta vastaan puhumisessa ei ole mitään väärää.  Ristiriitainen kantasi ruumiillisten elinten luonnottomasta käytöstä ja kiinnostuksesi paskaan. Siihen poliittiseen keskusteluun ei kuulu samaan käytäntöön.</w:t>
      </w:r>
    </w:p>
    <w:p>
      <w:r>
        <w:rPr>
          <w:b/>
          <w:u w:val="single"/>
        </w:rPr>
        <w:t xml:space="preserve">97254</w:t>
      </w:r>
    </w:p>
    <w:p>
      <w:r>
        <w:t xml:space="preserve">5.</w:t>
        <w:tab/>
        <w:tab/>
        <w:tab/>
        <w:tab/>
        <w:t xml:space="preserve">Älä viitsi</w:t>
      </w:r>
    </w:p>
    <w:p>
      <w:r>
        <w:rPr>
          <w:b/>
          <w:u w:val="single"/>
        </w:rPr>
        <w:t xml:space="preserve">97255</w:t>
      </w:r>
    </w:p>
    <w:p>
      <w:r>
        <w:t xml:space="preserve">6.</w:t>
        <w:tab/>
        <w:tab/>
        <w:tab/>
        <w:tab/>
        <w:tab/>
        <w:t xml:space="preserve">Homot ovat kuin juutalaisia. Heitä kiehtoo paska, he ovat taipuvaisia degeneroituneeseen hedonismiin, he elävät yhteiskunnan varassa antaen hyvin vähän vastineeksi ja heillä on taipumusta seksuaaliseen riistoon.</w:t>
      </w:r>
    </w:p>
    <w:p>
      <w:r>
        <w:rPr>
          <w:b/>
          <w:u w:val="single"/>
        </w:rPr>
        <w:t xml:space="preserve">97256</w:t>
      </w:r>
    </w:p>
    <w:p>
      <w:r>
        <w:t xml:space="preserve">7.</w:t>
        <w:tab/>
        <w:tab/>
        <w:tab/>
        <w:tab/>
        <w:t xml:space="preserve">el xolo mexicano!  1/2 lauseen kirjoitettu ei-englanti, sinun täytyy olla joitakin ylimielinen "pro-Meksikon Monarkia" kertoa ihmisille ei ole ylpeyttä (on tuoda hänet alas), mutta valmis LOWER itse &amp; puhua paskaa "tule ulos vastaan rikollisuutta juutalaisten" täällä! Teidän kansanne tappaa toisiaan, mestaavat, viiltävät kasvoja ja te olette täällä puhumassa järjettömiä asioita juutalaisista?!   Kasva aikuiseksi, ole todellinen!:)</w:t>
      </w:r>
    </w:p>
    <w:p>
      <w:r>
        <w:rPr>
          <w:b/>
          <w:u w:val="single"/>
        </w:rPr>
        <w:t xml:space="preserve">97257</w:t>
      </w:r>
    </w:p>
    <w:p>
      <w:r>
        <w:t xml:space="preserve">8.</w:t>
        <w:tab/>
        <w:tab/>
        <w:tab/>
        <w:tab/>
        <w:tab/>
        <w:t xml:space="preserve">Olen Cholo. En pyhimys. Jos sinulla on ongelmia sen kanssa, että vastustan homoutta? Sitten sinun pitäisi lukea Raamattua. Puhumattakaan siitä, että Kristus itse kutsui näitä niin sanottuja juutalaisia Saatanan synagogaksi. Kuka sinä olet kyseenalaistamaan Kaikkivaltiaan? Paskat, en olisi edes antisemitisti, jos nämä ihmiset eivät olisi antikristuksia.</w:t>
      </w:r>
    </w:p>
    <w:p>
      <w:r>
        <w:rPr>
          <w:b/>
          <w:u w:val="single"/>
        </w:rPr>
        <w:t xml:space="preserve">97258</w:t>
      </w:r>
    </w:p>
    <w:p>
      <w:r>
        <w:t xml:space="preserve">9.</w:t>
        <w:tab/>
        <w:tab/>
        <w:t xml:space="preserve">Persläpi kusipää ei myöskään ole mitään kehuttavaa.</w:t>
      </w:r>
    </w:p>
    <w:p>
      <w:r>
        <w:rPr>
          <w:b/>
          <w:u w:val="single"/>
        </w:rPr>
        <w:t xml:space="preserve">97259</w:t>
      </w:r>
    </w:p>
    <w:p>
      <w:r>
        <w:t xml:space="preserve">10.</w:t>
        <w:tab/>
        <w:tab/>
        <w:t xml:space="preserve">Kukaan ei kehuskele.</w:t>
      </w:r>
    </w:p>
    <w:p>
      <w:r>
        <w:rPr>
          <w:b/>
          <w:u w:val="single"/>
        </w:rPr>
        <w:t xml:space="preserve">97260</w:t>
      </w:r>
    </w:p>
    <w:p>
      <w:r>
        <w:t xml:space="preserve">1. Todelliset israelilaiset ovat mustia israelilaisia</w:t>
      </w:r>
    </w:p>
    <w:p>
      <w:r>
        <w:rPr>
          <w:b/>
          <w:u w:val="single"/>
        </w:rPr>
        <w:t xml:space="preserve">97261</w:t>
      </w:r>
    </w:p>
    <w:p>
      <w:r>
        <w:t xml:space="preserve">2.</w:t>
        <w:tab/>
        <w:t xml:space="preserve">das rite</w:t>
      </w:r>
    </w:p>
    <w:p>
      <w:r>
        <w:rPr>
          <w:b/>
          <w:u w:val="single"/>
        </w:rPr>
        <w:t xml:space="preserve">97262</w:t>
      </w:r>
    </w:p>
    <w:p>
      <w:r>
        <w:t xml:space="preserve">3.</w:t>
        <w:tab/>
        <w:tab/>
        <w:t xml:space="preserve">Kaukoidän neekeri puupinossa.</w:t>
      </w:r>
    </w:p>
    <w:p>
      <w:r>
        <w:rPr>
          <w:b/>
          <w:u w:val="single"/>
        </w:rPr>
        <w:t xml:space="preserve">97263</w:t>
      </w:r>
    </w:p>
    <w:p>
      <w:r>
        <w:t xml:space="preserve">1. JUST IN: Murkowksi on virallisesti ainoa republikaanisenaattori, joka vastustaa Kavanaugh'ta https://i.imgur.com/n3rH5vb.png https://kek.gg/u/34QNP https://kek.gg/u/34QNP</w:t>
      </w:r>
    </w:p>
    <w:p>
      <w:r>
        <w:rPr>
          <w:b/>
          <w:u w:val="single"/>
        </w:rPr>
        <w:t xml:space="preserve">97264</w:t>
      </w:r>
    </w:p>
    <w:p>
      <w:r>
        <w:t xml:space="preserve">2.</w:t>
        <w:tab/>
        <w:t xml:space="preserve">Hill on jälkeenjäänyt, koska he tekevät tätä paskaa koko päivän.  Twiittaavat juttuja, jotka ovat tunteja vanhoja ja jotka ovat jo muuttuneet.</w:t>
      </w:r>
    </w:p>
    <w:p>
      <w:r>
        <w:rPr>
          <w:b/>
          <w:u w:val="single"/>
        </w:rPr>
        <w:t xml:space="preserve">97265</w:t>
      </w:r>
    </w:p>
    <w:p>
      <w:r>
        <w:t xml:space="preserve">1. GAB-käyttäjien viimeisimmän mielipidekyselyn mukaan 78 prosenttia ei usko natsien olevan Amerikan vihollisia.</w:t>
      </w:r>
    </w:p>
    <w:p>
      <w:r>
        <w:rPr>
          <w:b/>
          <w:u w:val="single"/>
        </w:rPr>
        <w:t xml:space="preserve">97266</w:t>
      </w:r>
    </w:p>
    <w:p>
      <w:r>
        <w:t xml:space="preserve">2.</w:t>
        <w:tab/>
        <w:t xml:space="preserve">Natsit ovat demokraattien agentteja, jotka kutsuvat itseään "alt-rightiksi" ja ovat yhtä lailla vapauden vihollisia kuin demokraatitkin. George Soros rahoitti sitä, että oikeisto näyttäisi yhtä vihamieliseltä kuin demokraatitkin. He ovat vasemmistolaisia.</w:t>
      </w:r>
    </w:p>
    <w:p>
      <w:r>
        <w:rPr>
          <w:b/>
          <w:u w:val="single"/>
        </w:rPr>
        <w:t xml:space="preserve">97267</w:t>
      </w:r>
    </w:p>
    <w:p>
      <w:r>
        <w:t xml:space="preserve">3.</w:t>
        <w:tab/>
        <w:tab/>
        <w:t xml:space="preserve">Perustajaisät toteuttivat valkoisen kansallismielistä maahanmuuttopolitiikkaa. Kansallisen alkuperän kaavan tarkoituksena oli nimenomaan pitää Amerikka valkoisena. "Alt-oikeistolla" on siis enemmän yhteistä perinteisen Amerikan kanssa kuin ontuva mulkkuservatismi. George Soros haluaa, että valkoiset korvataan ei-valkoisilla.   Sorosilla on täysin vastakkaiset tavoitteet kuin perustajilla.</w:t>
      </w:r>
    </w:p>
    <w:p>
      <w:r>
        <w:rPr>
          <w:b/>
          <w:u w:val="single"/>
        </w:rPr>
        <w:t xml:space="preserve">97268</w:t>
      </w:r>
    </w:p>
    <w:p>
      <w:r>
        <w:t xml:space="preserve">4.</w:t>
        <w:tab/>
        <w:tab/>
        <w:tab/>
        <w:t xml:space="preserve">Mikä on valkoinen?</w:t>
      </w:r>
    </w:p>
    <w:p>
      <w:r>
        <w:rPr>
          <w:b/>
          <w:u w:val="single"/>
        </w:rPr>
        <w:t xml:space="preserve">97269</w:t>
      </w:r>
    </w:p>
    <w:p>
      <w:r>
        <w:t xml:space="preserve">5.</w:t>
        <w:tab/>
        <w:tab/>
        <w:tab/>
        <w:tab/>
        <w:t xml:space="preserve">Mitä se edes tarkoittaa?  Mikä on valkoinen?</w:t>
      </w:r>
    </w:p>
    <w:p>
      <w:r>
        <w:rPr>
          <w:b/>
          <w:u w:val="single"/>
        </w:rPr>
        <w:t xml:space="preserve">97270</w:t>
      </w:r>
    </w:p>
    <w:p>
      <w:r>
        <w:t xml:space="preserve">6.</w:t>
        <w:tab/>
        <w:tab/>
        <w:tab/>
        <w:tab/>
        <w:tab/>
        <w:t xml:space="preserve">Mikä on valkoinen henkilö? Mikä tekee ihmisestä valkoisen? Mistä kusipäästä vedit tämän käsityksen? Koska se on paska käsitys.</w:t>
      </w:r>
    </w:p>
    <w:p>
      <w:r>
        <w:rPr>
          <w:b/>
          <w:u w:val="single"/>
        </w:rPr>
        <w:t xml:space="preserve">97271</w:t>
      </w:r>
    </w:p>
    <w:p>
      <w:r>
        <w:t xml:space="preserve">7.</w:t>
        <w:tab/>
        <w:tab/>
        <w:tab/>
        <w:tab/>
        <w:tab/>
        <w:tab/>
        <w:t xml:space="preserve">Mikä tekee mustasta ihmisestä mustan?  Kysymyksesi ovat vitun jälkeenjääneet.</w:t>
      </w:r>
    </w:p>
    <w:p>
      <w:r>
        <w:rPr>
          <w:b/>
          <w:u w:val="single"/>
        </w:rPr>
        <w:t xml:space="preserve">97272</w:t>
      </w:r>
    </w:p>
    <w:p>
      <w:r>
        <w:t xml:space="preserve">8.</w:t>
        <w:tab/>
        <w:tab/>
        <w:tab/>
        <w:tab/>
        <w:tab/>
        <w:tab/>
        <w:tab/>
        <w:t xml:space="preserve">Mikä tekee mustasta ihmisestä mustan? Tunnen niin sanottuja värillisiä ihmisiä, joille sanotaan, että he eivät ole mustia, koska heillä on jotain tekemistä sen kanssa, mitä en edes vittu tiedä. Ben Carson on muka musta mies, mutta muut muka mustat sanovat, ettei hän ole musta. Mitä tarkoittaa olla valkoinen ihminen? Mitä tarkoittaa olla musta ihminen? Tai mitä tahansa ihmisryhmää? Valkoisen ihmisen määritelmä?</w:t>
      </w:r>
    </w:p>
    <w:p>
      <w:r>
        <w:rPr>
          <w:b/>
          <w:u w:val="single"/>
        </w:rPr>
        <w:t xml:space="preserve">97273</w:t>
      </w:r>
    </w:p>
    <w:p>
      <w:r>
        <w:t xml:space="preserve">9.</w:t>
        <w:tab/>
        <w:tab/>
        <w:tab/>
        <w:tab/>
        <w:tab/>
        <w:tab/>
        <w:tab/>
        <w:tab/>
        <w:t xml:space="preserve">Kaikki tummempi kuin sisilialainen on neekeri.</w:t>
      </w:r>
    </w:p>
    <w:p>
      <w:r>
        <w:rPr>
          <w:b/>
          <w:u w:val="single"/>
        </w:rPr>
        <w:t xml:space="preserve">97274</w:t>
      </w:r>
    </w:p>
    <w:p>
      <w:r>
        <w:t xml:space="preserve">1. hyvä jumala luulen menettäneeni aivosoluja lukiessani mitä tuo ääliö kirjoitti fyi jos olet syntynyt mulkun kanssa olet mies jos olet syntynyt pillun kanssa olet nainen trans ei muuta todellisuutta.</w:t>
      </w:r>
    </w:p>
    <w:p>
      <w:r>
        <w:rPr>
          <w:b/>
          <w:u w:val="single"/>
        </w:rPr>
        <w:t xml:space="preserve">97275</w:t>
      </w:r>
    </w:p>
    <w:p>
      <w:r>
        <w:t xml:space="preserve">1. https://bbs.thegoyimknow.to/uploads/default/original/4X/9/5/9/9594118cce2f3f09dd57fb2e032d2d2af2bcd29d.jpeg</w:t>
      </w:r>
    </w:p>
    <w:p>
      <w:r>
        <w:rPr>
          <w:b/>
          <w:u w:val="single"/>
        </w:rPr>
        <w:t xml:space="preserve">97276</w:t>
      </w:r>
    </w:p>
    <w:p>
      <w:r>
        <w:t xml:space="preserve">2.</w:t>
        <w:tab/>
        <w:t xml:space="preserve">DAMMIT En voi lopettaa nauramista tämän yli</w:t>
      </w:r>
    </w:p>
    <w:p>
      <w:r>
        <w:rPr>
          <w:b/>
          <w:u w:val="single"/>
        </w:rPr>
        <w:t xml:space="preserve">97277</w:t>
      </w:r>
    </w:p>
    <w:p>
      <w:r>
        <w:t xml:space="preserve">3.</w:t>
        <w:tab/>
        <w:tab/>
        <w:t xml:space="preserve">Näetkö? Rasistisena oleminen ei ole niin paha asia.</w:t>
      </w:r>
    </w:p>
    <w:p>
      <w:r>
        <w:rPr>
          <w:b/>
          <w:u w:val="single"/>
        </w:rPr>
        <w:t xml:space="preserve">97278</w:t>
      </w:r>
    </w:p>
    <w:p>
      <w:r>
        <w:t xml:space="preserve">4.</w:t>
        <w:tab/>
        <w:tab/>
        <w:tab/>
        <w:t xml:space="preserve">Ainoa vika Islam ei ole rotu on ne muslimialueilla, jotka eivät ole hiekkaneekereitä, pakotetaan kääntymään tai kuolemaan. Joten ilman tuota liittykää meihin tai kuolkaa -asennetta, kuinka moni ei-hiekkaneekeri olisi oikeasti islamisti?</w:t>
      </w:r>
    </w:p>
    <w:p>
      <w:r>
        <w:rPr>
          <w:b/>
          <w:u w:val="single"/>
        </w:rPr>
        <w:t xml:space="preserve">97279</w:t>
      </w:r>
    </w:p>
    <w:p>
      <w:r>
        <w:t xml:space="preserve">1.</w:t>
      </w:r>
    </w:p>
    <w:p>
      <w:r>
        <w:rPr>
          <w:b/>
          <w:u w:val="single"/>
        </w:rPr>
        <w:t xml:space="preserve">97280</w:t>
      </w:r>
    </w:p>
    <w:p>
      <w:r>
        <w:t xml:space="preserve">2.</w:t>
        <w:tab/>
        <w:t xml:space="preserve">En anna neekerin suojella itseäni ... #GOP on pelkkiä kusipäitä.</w:t>
      </w:r>
    </w:p>
    <w:p>
      <w:r>
        <w:rPr>
          <w:b/>
          <w:u w:val="single"/>
        </w:rPr>
        <w:t xml:space="preserve">97281</w:t>
      </w:r>
    </w:p>
    <w:p>
      <w:r>
        <w:t xml:space="preserve">1. https://www.bitchute.com/video/tWNllUI1PQNT/ KUTSUTTIIN NEEKERIKSI JA MUSTAKSI LÄHTEÄ POIS LUXEMBURGISTA::::IM WHITE</w:t>
      </w:r>
    </w:p>
    <w:p>
      <w:r>
        <w:rPr>
          <w:b/>
          <w:u w:val="single"/>
        </w:rPr>
        <w:t xml:space="preserve">97282</w:t>
      </w:r>
    </w:p>
    <w:p>
      <w:r>
        <w:t xml:space="preserve">2.</w:t>
        <w:tab/>
        <w:t xml:space="preserve">@p09025 @EsperanzaMBargo @itaboray @k00nix</w:t>
      </w:r>
    </w:p>
    <w:p>
      <w:r>
        <w:rPr>
          <w:b/>
          <w:u w:val="single"/>
        </w:rPr>
        <w:t xml:space="preserve">97283</w:t>
      </w:r>
    </w:p>
    <w:p>
      <w:r>
        <w:t xml:space="preserve">1. @ericdondero ja @Fahrenheit211 Te olette juutalaisia. Käyttekö kirjaimellisesti ympäriinsä sanomassa näin?   Minulla on yksi ääliö linjalla, joka sanoo, että teette niin lol.</w:t>
      </w:r>
    </w:p>
    <w:p>
      <w:r>
        <w:rPr>
          <w:b/>
          <w:u w:val="single"/>
        </w:rPr>
        <w:t xml:space="preserve">97284</w:t>
      </w:r>
    </w:p>
    <w:p>
      <w:r>
        <w:t xml:space="preserve">2.</w:t>
        <w:tab/>
        <w:t xml:space="preserve">Tee itsellesi palvelus ja mykistä Dondero. Hän on ollut internetissä vuosia yrittäen esiintyä libertaarisena republikaanina. Hän vain imee energiasi. Luottakaa minuun tässä asiassa. Kaikkien Gabin käyttäjien pitäisi mykistää hänet ja jättää hänet oman onnensa nojaan.</w:t>
      </w:r>
    </w:p>
    <w:p>
      <w:r>
        <w:rPr>
          <w:b/>
          <w:u w:val="single"/>
        </w:rPr>
        <w:t xml:space="preserve">97285</w:t>
      </w:r>
    </w:p>
    <w:p>
      <w:r>
        <w:t xml:space="preserve">3.</w:t>
        <w:tab/>
        <w:tab/>
        <w:t xml:space="preserve">Hän vaikuttaa minusta hyvältä, Heather :)</w:t>
      </w:r>
    </w:p>
    <w:p>
      <w:r>
        <w:rPr>
          <w:b/>
          <w:u w:val="single"/>
        </w:rPr>
        <w:t xml:space="preserve">97286</w:t>
      </w:r>
    </w:p>
    <w:p>
      <w:r>
        <w:t xml:space="preserve">4.</w:t>
        <w:tab/>
        <w:tab/>
        <w:tab/>
        <w:t xml:space="preserve">Eric Dongdildo on ainoa henkilö Gabilla, joka on sinua ärsyttävämpi, Cater.</w:t>
      </w:r>
    </w:p>
    <w:p>
      <w:r>
        <w:rPr>
          <w:b/>
          <w:u w:val="single"/>
        </w:rPr>
        <w:t xml:space="preserve">97287</w:t>
      </w:r>
    </w:p>
    <w:p>
      <w:r>
        <w:t xml:space="preserve">5.</w:t>
        <w:tab/>
        <w:tab/>
        <w:tab/>
        <w:tab/>
        <w:t xml:space="preserve">Onnittelut @ericdondero lol</w:t>
      </w:r>
    </w:p>
    <w:p>
      <w:r>
        <w:rPr>
          <w:b/>
          <w:u w:val="single"/>
        </w:rPr>
        <w:t xml:space="preserve">97288</w:t>
      </w:r>
    </w:p>
    <w:p>
      <w:r>
        <w:t xml:space="preserve">6.</w:t>
        <w:tab/>
        <w:t xml:space="preserve">Lue talmudia.</w:t>
      </w:r>
    </w:p>
    <w:p>
      <w:r>
        <w:rPr>
          <w:b/>
          <w:u w:val="single"/>
        </w:rPr>
        <w:t xml:space="preserve">97289</w:t>
      </w:r>
    </w:p>
    <w:p>
      <w:r>
        <w:t xml:space="preserve">7.</w:t>
        <w:tab/>
        <w:t xml:space="preserve">Ei tietenkään.  On saattanut olla kirjallisia, Yhteinen aikakausi, vihan ilmauksia usein murhaavasta antisemitismistä, jota juutalaiset ovat joutuneet kokemaan vuosien varrella, mutta ei ole koskaan ollut "politiikkaa" tehdä kansanmurhaa muita kuin juutalaisia vastaan.</w:t>
      </w:r>
    </w:p>
    <w:p>
      <w:r>
        <w:rPr>
          <w:b/>
          <w:u w:val="single"/>
        </w:rPr>
        <w:t xml:space="preserve">97290</w:t>
      </w:r>
    </w:p>
    <w:p>
      <w:r>
        <w:t xml:space="preserve">8.</w:t>
        <w:tab/>
        <w:tab/>
        <w:t xml:space="preserve">@PaleToad Kuuntelen mieluummin moderneja juutalaisia.</w:t>
      </w:r>
    </w:p>
    <w:p>
      <w:r>
        <w:rPr>
          <w:b/>
          <w:u w:val="single"/>
        </w:rPr>
        <w:t xml:space="preserve">97291</w:t>
      </w:r>
    </w:p>
    <w:p>
      <w:r>
        <w:t xml:space="preserve">9.</w:t>
        <w:tab/>
        <w:tab/>
        <w:tab/>
        <w:t xml:space="preserve">Nykyaikaisia juutalaisia vai?</w:t>
      </w:r>
    </w:p>
    <w:p>
      <w:r>
        <w:rPr>
          <w:b/>
          <w:u w:val="single"/>
        </w:rPr>
        <w:t xml:space="preserve">97292</w:t>
      </w:r>
    </w:p>
    <w:p>
      <w:r>
        <w:t xml:space="preserve">10.</w:t>
        <w:tab/>
        <w:tab/>
        <w:tab/>
        <w:t xml:space="preserve">Nykyaikaiset juutalaiset?</w:t>
      </w:r>
    </w:p>
    <w:p>
      <w:r>
        <w:rPr>
          <w:b/>
          <w:u w:val="single"/>
        </w:rPr>
        <w:t xml:space="preserve">97293</w:t>
      </w:r>
    </w:p>
    <w:p>
      <w:r>
        <w:t xml:space="preserve">11.</w:t>
        <w:tab/>
        <w:tab/>
        <w:tab/>
        <w:t xml:space="preserve">Nykyaikaisia juutalaisia vai?</w:t>
      </w:r>
    </w:p>
    <w:p>
      <w:r>
        <w:rPr>
          <w:b/>
          <w:u w:val="single"/>
        </w:rPr>
        <w:t xml:space="preserve">97294</w:t>
      </w:r>
    </w:p>
    <w:p>
      <w:r>
        <w:t xml:space="preserve">1. VAIN YHDYSVALTAIN 2018</w:t>
      </w:r>
    </w:p>
    <w:p>
      <w:r>
        <w:rPr>
          <w:b/>
          <w:u w:val="single"/>
        </w:rPr>
        <w:t xml:space="preserve">97295</w:t>
      </w:r>
    </w:p>
    <w:p>
      <w:r>
        <w:t xml:space="preserve">2.</w:t>
        <w:tab/>
        <w:t xml:space="preserve">Älä ole idiootti.  Laittomat maahanmuuttajat pysyvät niin kaukana valtion virastoista ja edustajista, äänestyspaikat mukaan lukien, kuin vain voivat.  Jos pääsisimme eroon kaikista 8 000 000 laittomasta maahanmuuttajasta, Yhdysvallat menettäisi miljardeja veroja ja tuloja, mutta maksaisi vähemmän etuisuuksia, joita he eivät voi saada, kuten SNAP-, WIC-, SSI-, SSDI-, ammatillisen kuntoutuksen, Promise-ohjelmia jne.</w:t>
      </w:r>
    </w:p>
    <w:p>
      <w:r>
        <w:rPr>
          <w:b/>
          <w:u w:val="single"/>
        </w:rPr>
        <w:t xml:space="preserve">97296</w:t>
      </w:r>
    </w:p>
    <w:p>
      <w:r>
        <w:t xml:space="preserve">3.</w:t>
        <w:tab/>
        <w:tab/>
        <w:t xml:space="preserve">&gt;33 miljoonaa laitonta maahanmuuttajaa Ftfy</w:t>
      </w:r>
    </w:p>
    <w:p>
      <w:r>
        <w:rPr>
          <w:b/>
          <w:u w:val="single"/>
        </w:rPr>
        <w:t xml:space="preserve">97297</w:t>
      </w:r>
    </w:p>
    <w:p>
      <w:r>
        <w:t xml:space="preserve">4.</w:t>
        <w:tab/>
        <w:tab/>
        <w:tab/>
        <w:t xml:space="preserve">ICE/INS:n, Homeland Securityn ja USD of Demographicsin mukaan vuoden 2014 raportissa arvioitu määrä oli 11,8-12,1 miljoonaa, mutta sen jälkeen, erityisesti vuosina 2017-18, luku on laskenut alle 11,6 miljoonaan, ja etelärajalta tulee vähemmän, mutta Yhdysvaltojen ja Kanadan rajan yli tulee enemmän.  En löytänyt luotettavaa lähdettä luvullesi 33 miljoonaa.</w:t>
      </w:r>
    </w:p>
    <w:p>
      <w:r>
        <w:rPr>
          <w:b/>
          <w:u w:val="single"/>
        </w:rPr>
        <w:t xml:space="preserve">97298</w:t>
      </w:r>
    </w:p>
    <w:p>
      <w:r>
        <w:t xml:space="preserve">5.</w:t>
        <w:tab/>
        <w:tab/>
        <w:tab/>
        <w:tab/>
        <w:t xml:space="preserve">Kaikki tämän "kaverin" tilastot ovat paskapuhetta Raja on huokoisempi kuin koskaan - täysin turvattomia alueita US 281:n varrella Falfurriasin ja US 77:n välillä Kuljen näitä reittejä, ja usein väistelen laittomia, jotka ylittävät tien jalkaisin tultuaan aidan aukon läpi.</w:t>
      </w:r>
    </w:p>
    <w:p>
      <w:r>
        <w:rPr>
          <w:b/>
          <w:u w:val="single"/>
        </w:rPr>
        <w:t xml:space="preserve">97299</w:t>
      </w:r>
    </w:p>
    <w:p>
      <w:r>
        <w:t xml:space="preserve">6.</w:t>
        <w:tab/>
        <w:tab/>
        <w:tab/>
        <w:tab/>
        <w:tab/>
        <w:t xml:space="preserve">Sana on guy's, Turk.  Oletko syntynyt englanninkieliseksi?  Miten erotat pakolaiset laittomista maahanmuuttajista?  Sisäisen turvallisuuden ministeriön vuoden 2014 raportti (s. 2 tai 3) on heidän verkkosivustollaan.  Löydät kaikki kirjoittamani luvut syöttämällä USA.gov; ICE, tai nykyinen laiton väestö Yhdysvalloissa, mutta saat useita sivustoja.   Tarkista tosiasiat käymällä Snopesissa.</w:t>
      </w:r>
    </w:p>
    <w:p>
      <w:r>
        <w:rPr>
          <w:b/>
          <w:u w:val="single"/>
        </w:rPr>
        <w:t xml:space="preserve">97300</w:t>
      </w:r>
    </w:p>
    <w:p>
      <w:r>
        <w:t xml:space="preserve">7.</w:t>
        <w:tab/>
        <w:tab/>
        <w:tab/>
        <w:tab/>
        <w:tab/>
        <w:tab/>
        <w:t xml:space="preserve">@Quartermaster Äärimmäisen jälkeenjääneet ääliöt osoittavat aina itsensä arvostelemalla jotain niinkin pinnallista kuin välimerkkivirheitä!  Tämä ei vaikuta mihinkään on satunnaista proosaa sosiaalisessa mediassa.  Sitten tämä aivoton kääpiö jatkaa kertomalla, että hallitus puhuu totta ja tämä uskomaton jälkeenjäänyt oikeasti uskoo Snopesin propagandaan?  Oletko tosissasi?  Olet selvästi aivopesty jälkeenjäänyt RASISTINEN SEKSISTINEN paskakasa demokraatti, jonka täytyy saada joku muu ajattelemaan puolestasi, koska et pysty ajattelemaan itse!  Juutalaiset tekivät 911:n, pölvästi, kertoiko hallitus sen sinulle? Olet pelkkä saastunut muistitikku!</w:t>
      </w:r>
    </w:p>
    <w:p>
      <w:r>
        <w:rPr>
          <w:b/>
          <w:u w:val="single"/>
        </w:rPr>
        <w:t xml:space="preserve">97301</w:t>
      </w:r>
    </w:p>
    <w:p>
      <w:r>
        <w:t xml:space="preserve">8.</w:t>
        <w:tab/>
        <w:tab/>
        <w:tab/>
        <w:tab/>
        <w:tab/>
        <w:tab/>
        <w:tab/>
        <w:t xml:space="preserve">Kuinka tajuton olet?  Etkö kutsunut minua RASISTIKSI ja harhaiseksi, mikä on ilmeisesti kaikki demokraatteja!  Kuten tiedämme, kaikki ampumiset ovat olleet demokraattien ja RASISTIEN väkivaltaisten viharyhmien, kuten Antifan tai RASISTIEN Black Lies Matterin jäsenten tekemiä!  Koska olen valkoinen mies, on selvää, että yhtään ammuskelua eivät ole tehneet valkoiset miehet vaan paskat juutalaiset miehet, jotka ovat demokraattien jätevesiä!  Tietenkin RASISTINEN kumouksellinen VALHEELLINEN JUUTALAINEN YLEMMISTÖMEDIA sanoi päinvastaista, koska mistä tahansa saastainen halveksittava juutalainen syyttää jotakuta, hän on syyllinen!  Vähän niin kuin räikeästi rasistinen, seksistinen demokraattinen puolue kutsuu minua rasistiksi!  ÄLYTTÖMÄT demokraatit eivät ymmärrä, mikä on FAKTA, ja he vain murskaavat sen, mitä heille on ohjelmoitu!  Pyytäkää nyt anteeksi, että kutsuitte minua DEMOKRAATIKSI!</w:t>
      </w:r>
    </w:p>
    <w:p>
      <w:r>
        <w:rPr>
          <w:b/>
          <w:u w:val="single"/>
        </w:rPr>
        <w:t xml:space="preserve">97302</w:t>
      </w:r>
    </w:p>
    <w:p>
      <w:r>
        <w:t xml:space="preserve">1. Texasin poliisi takavarikoi naisen pihakyltin, jossa GOP-norsun runko oli tytön hameessa https://image.ibb.co/ht1F9U/Do3_WRAr_UUAE4n_XX.jpg https://kek.gg/u/33vTy</w:t>
      </w:r>
    </w:p>
    <w:p>
      <w:r>
        <w:rPr>
          <w:b/>
          <w:u w:val="single"/>
        </w:rPr>
        <w:t xml:space="preserve">97303</w:t>
      </w:r>
    </w:p>
    <w:p>
      <w:r>
        <w:t xml:space="preserve">2.</w:t>
        <w:tab/>
        <w:t xml:space="preserve">Miksi ottaa se? Toivon, että maailmassa olisi enemmän tällaisia "HEY A FUCKING RETARD LIVES HERE HEY HEY LOOK OVER HERE A HUBBADERR DERRR BLORP" -kylttejä.</w:t>
      </w:r>
    </w:p>
    <w:p>
      <w:r>
        <w:rPr>
          <w:b/>
          <w:u w:val="single"/>
        </w:rPr>
        <w:t xml:space="preserve">97304</w:t>
      </w:r>
    </w:p>
    <w:p>
      <w:r>
        <w:t xml:space="preserve">1. Mainonta toimii, hintti ;)</w:t>
      </w:r>
    </w:p>
    <w:p>
      <w:r>
        <w:rPr>
          <w:b/>
          <w:u w:val="single"/>
        </w:rPr>
        <w:t xml:space="preserve">97305</w:t>
      </w:r>
    </w:p>
    <w:p>
      <w:r>
        <w:t xml:space="preserve">1. Turpa kiinni mulkku neekeri</w:t>
      </w:r>
    </w:p>
    <w:p>
      <w:r>
        <w:rPr>
          <w:b/>
          <w:u w:val="single"/>
        </w:rPr>
        <w:t xml:space="preserve">97306</w:t>
      </w:r>
    </w:p>
    <w:p>
      <w:r>
        <w:t xml:space="preserve">2.</w:t>
        <w:tab/>
        <w:t xml:space="preserve">tf?</w:t>
      </w:r>
    </w:p>
    <w:p>
      <w:r>
        <w:rPr>
          <w:b/>
          <w:u w:val="single"/>
        </w:rPr>
        <w:t xml:space="preserve">97307</w:t>
      </w:r>
    </w:p>
    <w:p>
      <w:r>
        <w:t xml:space="preserve">3.</w:t>
        <w:tab/>
        <w:tab/>
        <w:t xml:space="preserve">Kastetaan Hapilled Dick Nigger!</w:t>
      </w:r>
    </w:p>
    <w:p>
      <w:r>
        <w:rPr>
          <w:b/>
          <w:u w:val="single"/>
        </w:rPr>
        <w:t xml:space="preserve">97308</w:t>
      </w:r>
    </w:p>
    <w:p>
      <w:r>
        <w:t xml:space="preserve">4.</w:t>
        <w:tab/>
        <w:tab/>
        <w:tab/>
        <w:t xml:space="preserve">😖😖😖😖😖😖😖😖😖😖😖😖😖😖😖😖😖</w:t>
      </w:r>
    </w:p>
    <w:p>
      <w:r>
        <w:rPr>
          <w:b/>
          <w:u w:val="single"/>
        </w:rPr>
        <w:t xml:space="preserve">97309</w:t>
      </w:r>
    </w:p>
    <w:p>
      <w:r>
        <w:t xml:space="preserve">5.</w:t>
        <w:tab/>
        <w:tab/>
        <w:tab/>
        <w:tab/>
        <w:t xml:space="preserve">Jk ily Dick neekeri :D</w:t>
      </w:r>
    </w:p>
    <w:p>
      <w:r>
        <w:rPr>
          <w:b/>
          <w:u w:val="single"/>
        </w:rPr>
        <w:t xml:space="preserve">97310</w:t>
      </w:r>
    </w:p>
    <w:p>
      <w:r>
        <w:t xml:space="preserve">6.</w:t>
        <w:tab/>
        <w:tab/>
        <w:tab/>
        <w:tab/>
        <w:tab/>
        <w:t xml:space="preserve">ok..ok..ok..tarvitsen vain aikaa parantuakseni haavoistani</w:t>
      </w:r>
    </w:p>
    <w:p>
      <w:r>
        <w:rPr>
          <w:b/>
          <w:u w:val="single"/>
        </w:rPr>
        <w:t xml:space="preserve">97311</w:t>
      </w:r>
    </w:p>
    <w:p>
      <w:r>
        <w:t xml:space="preserve">7.</w:t>
        <w:tab/>
        <w:tab/>
        <w:tab/>
        <w:tab/>
        <w:tab/>
        <w:t xml:space="preserve">Tässä on planktonia, joka voi parantaa sinut! Anteeksi, että leikin liian kovaa :P</w:t>
      </w:r>
    </w:p>
    <w:p>
      <w:r>
        <w:rPr>
          <w:b/>
          <w:u w:val="single"/>
        </w:rPr>
        <w:t xml:space="preserve">97312</w:t>
      </w:r>
    </w:p>
    <w:p>
      <w:r>
        <w:t xml:space="preserve">8.</w:t>
      </w:r>
    </w:p>
    <w:p>
      <w:r>
        <w:rPr>
          <w:b/>
          <w:u w:val="single"/>
        </w:rPr>
        <w:t xml:space="preserve">97313</w:t>
      </w:r>
    </w:p>
    <w:p>
      <w:r>
        <w:t xml:space="preserve">1. Kaipaan vanhoja hyviä aikoja...</w:t>
      </w:r>
    </w:p>
    <w:p>
      <w:r>
        <w:rPr>
          <w:b/>
          <w:u w:val="single"/>
        </w:rPr>
        <w:t xml:space="preserve">97314</w:t>
      </w:r>
    </w:p>
    <w:p>
      <w:r>
        <w:t xml:space="preserve">2.</w:t>
        <w:tab/>
        <w:t xml:space="preserve">Juutalaiset ovat vuosikymmeniä repineet Amerikan kristillisen identiteetin kudosta. Heidän loputon perversio ja nuorisomme myrkyttäminen on johtanut meidät viemärin reunalle.</w:t>
      </w:r>
    </w:p>
    <w:p>
      <w:r>
        <w:rPr>
          <w:b/>
          <w:u w:val="single"/>
        </w:rPr>
        <w:t xml:space="preserve">97315</w:t>
      </w:r>
    </w:p>
    <w:p>
      <w:r>
        <w:t xml:space="preserve">3.</w:t>
        <w:tab/>
        <w:tab/>
        <w:t xml:space="preserve">@DaveGreco33 Luulet, että jokainen, joka kritisoi sosialistista hintti-nokialaispoikaasi, on kike. LOL Tuo on kirjaimellisesti lapsen puolustusmekanismi.</w:t>
      </w:r>
    </w:p>
    <w:p>
      <w:r>
        <w:rPr>
          <w:b/>
          <w:u w:val="single"/>
        </w:rPr>
        <w:t xml:space="preserve">97316</w:t>
      </w:r>
    </w:p>
    <w:p>
      <w:r>
        <w:t xml:space="preserve">1. Herra Vagina Minulla on prob Post u juuri vastannut orig halusi sanoa vesimeloni parmigian voinut lähettää Sitten en voi käyttää sanaa Wakand Whassup with Gab? @koolkat14215</w:t>
      </w:r>
    </w:p>
    <w:p>
      <w:r>
        <w:rPr>
          <w:b/>
          <w:u w:val="single"/>
        </w:rPr>
        <w:t xml:space="preserve">97317</w:t>
      </w:r>
    </w:p>
    <w:p>
      <w:r>
        <w:t xml:space="preserve">2.</w:t>
        <w:tab/>
        <w:t xml:space="preserve">Luultavasti häiriö. Minua ei ole koskaan sensuroitu.</w:t>
      </w:r>
    </w:p>
    <w:p>
      <w:r>
        <w:rPr>
          <w:b/>
          <w:u w:val="single"/>
        </w:rPr>
        <w:t xml:space="preserve">97318</w:t>
      </w:r>
    </w:p>
    <w:p>
      <w:r>
        <w:t xml:space="preserve">3.</w:t>
        <w:tab/>
        <w:tab/>
        <w:t xml:space="preserve">Ensimmäinen kerta, kun se tapahtui. Olen kirjoittanut fuck cunt ja twat kaikkialla, eikä mitään ongelmaa ole ollut.</w:t>
      </w:r>
    </w:p>
    <w:p>
      <w:r>
        <w:rPr>
          <w:b/>
          <w:u w:val="single"/>
        </w:rPr>
        <w:t xml:space="preserve">97319</w:t>
      </w:r>
    </w:p>
    <w:p>
      <w:r>
        <w:t xml:space="preserve">1. Mutta he eivät koskaan sano tarkalleen, mitä ihmiset pelkäävät. Lynch olet roisto, kuten Holder, Obama, Hillary ja muut tuon hallinnon jäsenet. https://www.breitbart.com/video/2018/10/18/lynch-voter-id-laws-early-voting-restrictions-designed-to-intimidate/.</w:t>
      </w:r>
    </w:p>
    <w:p>
      <w:r>
        <w:rPr>
          <w:b/>
          <w:u w:val="single"/>
        </w:rPr>
        <w:t xml:space="preserve">97320</w:t>
      </w:r>
    </w:p>
    <w:p>
      <w:r>
        <w:t xml:space="preserve">2.</w:t>
        <w:tab/>
        <w:t xml:space="preserve">Jos tässä maassa olisi yhtään oikeutta, tuo neekeri olisi nyt vankilassa Slick Willien, kieron Hillaryn ym. kanssa.</w:t>
      </w:r>
    </w:p>
    <w:p>
      <w:r>
        <w:rPr>
          <w:b/>
          <w:u w:val="single"/>
        </w:rPr>
        <w:t xml:space="preserve">97321</w:t>
      </w:r>
    </w:p>
    <w:p>
      <w:r>
        <w:t xml:space="preserve">1. Hintti vittuilee</w:t>
      </w:r>
    </w:p>
    <w:p>
      <w:r>
        <w:rPr>
          <w:b/>
          <w:u w:val="single"/>
        </w:rPr>
        <w:t xml:space="preserve">97322</w:t>
      </w:r>
    </w:p>
    <w:p>
      <w:r>
        <w:t xml:space="preserve">1. TODELLINEN Pocahontasin vainaja vaatii Elizabeth Warrenilta anteeksipyyntöä... WEW LADS https://redd.it/9oyr3k</w:t>
      </w:r>
    </w:p>
    <w:p>
      <w:r>
        <w:rPr>
          <w:b/>
          <w:u w:val="single"/>
        </w:rPr>
        <w:t xml:space="preserve">97323</w:t>
      </w:r>
    </w:p>
    <w:p>
      <w:r>
        <w:t xml:space="preserve">2.</w:t>
        <w:tab/>
        <w:t xml:space="preserve">HÄN ON VALEHTELEVA KUSIPÄÄ, JOKA ON VALEHDELLUT KOKO ELÄMÄNSÄ AJAN, EIKÄ HÄN EDES TUNTISI TOTUUTTA, JOS SE PURISI HÄNTÄ PERSEESEEN.</w:t>
      </w:r>
    </w:p>
    <w:p>
      <w:r>
        <w:rPr>
          <w:b/>
          <w:u w:val="single"/>
        </w:rPr>
        <w:t xml:space="preserve">97324</w:t>
      </w:r>
    </w:p>
    <w:p>
      <w:r>
        <w:t xml:space="preserve">1. @Styx666Official kertoo, mitä ei kannata käyttää tänä Halloweenina https://youtu.be/-CwT5Fy1ICo</w:t>
      </w:r>
    </w:p>
    <w:p>
      <w:r>
        <w:rPr>
          <w:b/>
          <w:u w:val="single"/>
        </w:rPr>
        <w:t xml:space="preserve">97325</w:t>
      </w:r>
    </w:p>
    <w:p>
      <w:r>
        <w:t xml:space="preserve">2.</w:t>
        <w:tab/>
        <w:t xml:space="preserve">Kuka tämä homo huijari on?  Katsokaa tuota JUURI juutalaisen nenää!</w:t>
      </w:r>
    </w:p>
    <w:p>
      <w:r>
        <w:rPr>
          <w:b/>
          <w:u w:val="single"/>
        </w:rPr>
        <w:t xml:space="preserve">97326</w:t>
      </w:r>
    </w:p>
    <w:p>
      <w:r>
        <w:t xml:space="preserve">3.</w:t>
        <w:tab/>
        <w:tab/>
        <w:t xml:space="preserve">Sinä kun näytit näin seksikkäältä</w:t>
      </w:r>
    </w:p>
    <w:p>
      <w:r>
        <w:rPr>
          <w:b/>
          <w:u w:val="single"/>
        </w:rPr>
        <w:t xml:space="preserve">97327</w:t>
      </w:r>
    </w:p>
    <w:p>
      <w:r>
        <w:t xml:space="preserve">4.</w:t>
        <w:tab/>
        <w:tab/>
        <w:t xml:space="preserve">LMFAO!!!</w:t>
      </w:r>
    </w:p>
    <w:p>
      <w:r>
        <w:rPr>
          <w:b/>
          <w:u w:val="single"/>
        </w:rPr>
        <w:t xml:space="preserve">97328</w:t>
      </w:r>
    </w:p>
    <w:p>
      <w:r>
        <w:t xml:space="preserve">1. Mitä eroa on Twitterillä ja Gabilla? Yllättävän vähän. Molemmilla sivustoilla on homoja, jotka haluavat sensuroida ihmisiä, jos he eivät pidä jostain. Twitterissä se voi olla mitä tahansa. Gabissa se on vitun kuvia. Sivustoiksi, jotka julistavat olevansa "sananvapauden" puolestapuhujia, molemmilla on hassu tapa osoittaa se. Tiedän, että suurin osa Mindsissa olleista käyttäjistä on nähnyt tai kuullut tämän laulun ja tanssin ennenkin, mutta se on syytä toistaa. Lolicon/Shotacon ei ole Yhdysvalloissa laitonta eikä sitä pidetä "säädyttömänä". Ainakaan sanan laillisen määritelmän mukaan. Joten jälleen kerran minun on linkitettävä tämä oikeustapaus, Yhdysvallat v. Handley 2008, vain todistaakseni tämän asian. Tässä on siis WIkipedia-artikkeli, joka tiivistää, mistä asiassa oli kyse, ja sen lopullinen päätös sekä itse tapaus: https://en.wikipedia.org/wiki/United_States_v._Handley https://caselaw.findlaw.com/us-10th-circuit/1607857.htmlhttps://law.justia.com/cases/federal/district-courts/FSupp2/564/996/1407869/ Nyt jotkut teistä varmaan ihmettelevät: "Morphbox, miksi teet tästä niin suuren numeron?". No se on yksinkertaista. Arvostan sananvapautta. Sekä henkeä että lakia, ja lakia on Yhdysvalloissa heikennetty jo useiden vuosikymmenien ajan moraalisten puuhastelijoiden toimesta, jotka haluavat vain aiheuttaa moraalisen paniikin, eikä tämä kerta ole erilainen. Se ja säädyttömyyslaki(t) ovat paskapuhetta.    Tiedän, että suurin osa ihmisistä tuli tälle sivustolle pitämään hauskaa ja vain postaamaan satunnaista paskaa anime-tytöistä ja joskus pojista, mutta nyt on kyse periaatteista. Joten toivon, että @a ja hänen lakitiiminsä todella katsovat tätä tapausta ja ymmärtävät, että Yhdysvaltain lain mukaan tietääkseni Lolicon ja Shotacon ovat laillisia. Ne ovat vain piirroksia kuvitteellisista lapsista, jotka tekevät seksuaalisia tekoja, mutta ne ovat kuvitteellisia siitä huolimatta ja kyllä niillä on taiteellisia ansioita. Ette ehkä pidä siitä, mutta se on loppujen lopuksi teidän ongelmanne, ei minun. Eikä se ole kenenkään muunkaan ongelma. Tässä on nyt sitten maistuvaa lolia, josta kaikki, myös tietyt prüdit, voivat nauttia. #loligate</w:t>
      </w:r>
    </w:p>
    <w:p>
      <w:r>
        <w:rPr>
          <w:b/>
          <w:u w:val="single"/>
        </w:rPr>
        <w:t xml:space="preserve">97329</w:t>
      </w:r>
    </w:p>
    <w:p>
      <w:r>
        <w:t xml:space="preserve">2.</w:t>
        <w:tab/>
        <w:t xml:space="preserve">Välimuistissani on joitakin erittäin epätoivottuja kuvia, koska osa ryhmäsi saasteista ohjattiin roskapostilaatikkooni. Haluatteko haastaa meidät oikeuteen, koska kutsuimme teitä pedoiksi? Unohtakaa vastakanne. Haluaisin mieluummin syytteet.</w:t>
      </w:r>
    </w:p>
    <w:p>
      <w:r>
        <w:rPr>
          <w:b/>
          <w:u w:val="single"/>
        </w:rPr>
        <w:t xml:space="preserve">97330</w:t>
      </w:r>
    </w:p>
    <w:p>
      <w:r>
        <w:t xml:space="preserve">3.</w:t>
        <w:tab/>
        <w:tab/>
        <w:t xml:space="preserve">Olen kanssasi @nightwish aika antaa bannivasaran pudota...tai pikemminkin haluaisin antaa TODELLISEN vasaran pudota näiden pedojen, homojen ja kusipäiden päihin...hyvä että mainitsit jotain, minä en ainakaan uskalla edes mennä lähelle roskapostikansiota tämän takia.</w:t>
      </w:r>
    </w:p>
    <w:p>
      <w:r>
        <w:rPr>
          <w:b/>
          <w:u w:val="single"/>
        </w:rPr>
        <w:t xml:space="preserve">97331</w:t>
      </w:r>
    </w:p>
    <w:p>
      <w:r>
        <w:t xml:space="preserve">4.</w:t>
        <w:tab/>
        <w:tab/>
        <w:tab/>
        <w:t xml:space="preserve">Kyllä. Pysy kaukana. Olen huolissani Andrew'n puhelimesta.</w:t>
      </w:r>
    </w:p>
    <w:p>
      <w:r>
        <w:rPr>
          <w:b/>
          <w:u w:val="single"/>
        </w:rPr>
        <w:t xml:space="preserve">97332</w:t>
      </w:r>
    </w:p>
    <w:p>
      <w:r>
        <w:t xml:space="preserve">5.</w:t>
        <w:tab/>
        <w:tab/>
        <w:tab/>
        <w:t xml:space="preserve">Mikä hätänä, pelkäätkö sairastuvasi diabetekseen söpöydestä?</w:t>
      </w:r>
    </w:p>
    <w:p>
      <w:r>
        <w:rPr>
          <w:b/>
          <w:u w:val="single"/>
        </w:rPr>
        <w:t xml:space="preserve">97333</w:t>
      </w:r>
    </w:p>
    <w:p>
      <w:r>
        <w:t xml:space="preserve">6.</w:t>
        <w:tab/>
        <w:tab/>
        <w:tab/>
        <w:t xml:space="preserve">Tiedättekö eron meidän ja Handleyn ja teidän pellejen välillä? Handley sai ja hallitsi, mutta ei jakanut. Te sen sijaan...</w:t>
      </w:r>
    </w:p>
    <w:p>
      <w:r>
        <w:rPr>
          <w:b/>
          <w:u w:val="single"/>
        </w:rPr>
        <w:t xml:space="preserve">97334</w:t>
      </w:r>
    </w:p>
    <w:p>
      <w:r>
        <w:t xml:space="preserve">7.</w:t>
        <w:tab/>
        <w:tab/>
        <w:tab/>
        <w:t xml:space="preserve">Niin, enkä rikkonut mitään lakeja. Haluat jatkuvasti maalata minua laajalla siveltimellä, mutta tunnut pudottavan sen joka kerta ämpäriin.</w:t>
      </w:r>
    </w:p>
    <w:p>
      <w:r>
        <w:rPr>
          <w:b/>
          <w:u w:val="single"/>
        </w:rPr>
        <w:t xml:space="preserve">97335</w:t>
      </w:r>
    </w:p>
    <w:p>
      <w:r>
        <w:t xml:space="preserve">1. Neekeri käytetään yli 500 000 000 kertaa vuodessa.    Anteeksi, kunnes se on poistettu kaikesta rap-musiikista, kaikesta sosiaalisesta mediasta ja kaikesta mustien jokapäiväisestä arkikielestä, päästä yli siitä.</w:t>
      </w:r>
    </w:p>
    <w:p>
      <w:r>
        <w:rPr>
          <w:b/>
          <w:u w:val="single"/>
        </w:rPr>
        <w:t xml:space="preserve">97336</w:t>
      </w:r>
    </w:p>
    <w:p>
      <w:r>
        <w:t xml:space="preserve">1. Kuka työnsi häntä? Tarvitsevatko he gofundme-rahaa? Voin olla viikon ilman ruokaa ja lähettää vähän. Harmi, että hän laskeutui päähänsä, ei siinä mitään vahingoittavaa ole.</w:t>
      </w:r>
    </w:p>
    <w:p>
      <w:r>
        <w:rPr>
          <w:b/>
          <w:u w:val="single"/>
        </w:rPr>
        <w:t xml:space="preserve">97337</w:t>
      </w:r>
    </w:p>
    <w:p>
      <w:r>
        <w:t xml:space="preserve">2.</w:t>
        <w:tab/>
        <w:t xml:space="preserve">Neekerin turvallisin paikka laskeutua: tyhjään päähän!</w:t>
      </w:r>
    </w:p>
    <w:p>
      <w:r>
        <w:rPr>
          <w:b/>
          <w:u w:val="single"/>
        </w:rPr>
        <w:t xml:space="preserve">97338</w:t>
      </w:r>
    </w:p>
    <w:p>
      <w:r>
        <w:t xml:space="preserve">1. Kelttejä on hyvin paljon nykyäänkin, ja roomalaiset tuhosivat druidit, pappiskastin, joka oli poliittinen uhka ja valtava este roomalaisten Britannian valloitukselle. Ja kristityt ovat täysin hyväksyneet juutalaiset ja heidän moslemi/neekeri lemmikkinsä, ainakin Länsi-Euroopassa he tekivät niin 100-prosenttisesti.</w:t>
      </w:r>
    </w:p>
    <w:p>
      <w:r>
        <w:rPr>
          <w:b/>
          <w:u w:val="single"/>
        </w:rPr>
        <w:t xml:space="preserve">97339</w:t>
      </w:r>
    </w:p>
    <w:p>
      <w:r>
        <w:t xml:space="preserve">1. Kolmas päivä: Paahdettu #inktober</w:t>
      </w:r>
    </w:p>
    <w:p>
      <w:r>
        <w:rPr>
          <w:b/>
          <w:u w:val="single"/>
        </w:rPr>
        <w:t xml:space="preserve">97340</w:t>
      </w:r>
    </w:p>
    <w:p>
      <w:r>
        <w:t xml:space="preserve">2.</w:t>
        <w:tab/>
        <w:t xml:space="preserve">Älä luota tuohon mulkkuun, joka tappaa kasvit ilman syytä...</w:t>
      </w:r>
    </w:p>
    <w:p>
      <w:r>
        <w:rPr>
          <w:b/>
          <w:u w:val="single"/>
        </w:rPr>
        <w:t xml:space="preserve">97341</w:t>
      </w:r>
    </w:p>
    <w:p>
      <w:r>
        <w:t xml:space="preserve">1. Yhdysvalloissa on tiedossa 6 tapausta, joissa joku on pidätetty lolista.    Neljä pidätetyistä tutkittiin CP:n vuoksi, ja heillä oli sitä. Yksi henkilö ei halunnut taistella syytteitään vastaan. Ja yhtä epäiltiin CP:stä, mutta hänellä ei ollut CP:tä eikä osavaltiolla ja liittovaltion viranomaisilla ollut kiinnostusta nostaa syytettä lolista, ja hänet vapautettiin.   Torba välittää enemmän lolista kuin lainvalvonnasta.</w:t>
      </w:r>
    </w:p>
    <w:p>
      <w:r>
        <w:rPr>
          <w:b/>
          <w:u w:val="single"/>
        </w:rPr>
        <w:t xml:space="preserve">97342</w:t>
      </w:r>
    </w:p>
    <w:p>
      <w:r>
        <w:t xml:space="preserve">2.</w:t>
        <w:tab/>
        <w:t xml:space="preserve">Mene rappeutumaan jonnekin muualle, hintti</w:t>
      </w:r>
    </w:p>
    <w:p>
      <w:r>
        <w:rPr>
          <w:b/>
          <w:u w:val="single"/>
        </w:rPr>
        <w:t xml:space="preserve">97343</w:t>
      </w:r>
    </w:p>
    <w:p>
      <w:r>
        <w:t xml:space="preserve">3.</w:t>
        <w:tab/>
        <w:tab/>
        <w:t xml:space="preserve">Kopioitko ja liitätkö tuon SJW:ltä Twitterissä, joka on eri mieltä harmittoman viestin kanssa?</w:t>
      </w:r>
    </w:p>
    <w:p>
      <w:r>
        <w:rPr>
          <w:b/>
          <w:u w:val="single"/>
        </w:rPr>
        <w:t xml:space="preserve">97344</w:t>
      </w:r>
    </w:p>
    <w:p>
      <w:r>
        <w:t xml:space="preserve">4.</w:t>
        <w:tab/>
        <w:tab/>
        <w:t xml:space="preserve">sjw?....twitter?.... yeah that's me all over</w:t>
      </w:r>
    </w:p>
    <w:p>
      <w:r>
        <w:rPr>
          <w:b/>
          <w:u w:val="single"/>
        </w:rPr>
        <w:t xml:space="preserve">97345</w:t>
      </w:r>
    </w:p>
    <w:p>
      <w:r>
        <w:t xml:space="preserve">1. Valkoisen tytön ongelma: kumman neekerin ampua ensin.</w:t>
      </w:r>
    </w:p>
    <w:p>
      <w:r>
        <w:rPr>
          <w:b/>
          <w:u w:val="single"/>
        </w:rPr>
        <w:t xml:space="preserve">97346</w:t>
      </w:r>
    </w:p>
    <w:p>
      <w:r>
        <w:t xml:space="preserve">1. @sdfgefgsdf @Heartiste @BGKB "Syyskuun työpaikkatiedot osoittavat, että maahanmuuttajat, lailliset ja laittomat, valtasivat kolme neljäsosaa kuukauden uusista työpaikoista, ja maahanmuuttajaväestö kasvoi 1,5 miljoonalla vuodessa, mikä on paljon enemmän kuin arvioitu laillinen maahanmuutto ja todiste siitä, että uusi laittoman maahanmuuton vyöry on kehittymässä." https://bit.ly/2OjPUfD ...</w:t>
      </w:r>
    </w:p>
    <w:p>
      <w:r>
        <w:rPr>
          <w:b/>
          <w:u w:val="single"/>
        </w:rPr>
        <w:t xml:space="preserve">97347</w:t>
      </w:r>
    </w:p>
    <w:p>
      <w:r>
        <w:t xml:space="preserve">2.</w:t>
        <w:tab/>
        <w:t xml:space="preserve">Jos Trump ei edelleenkään tee mitään raja- ja maahanmuuttokriisillemme, vuosi 2020 on menetetty</w:t>
      </w:r>
    </w:p>
    <w:p>
      <w:r>
        <w:rPr>
          <w:b/>
          <w:u w:val="single"/>
        </w:rPr>
        <w:t xml:space="preserve">97348</w:t>
      </w:r>
    </w:p>
    <w:p>
      <w:r>
        <w:t xml:space="preserve">3.</w:t>
        <w:tab/>
        <w:tab/>
        <w:t xml:space="preserve">On raivostuttavaa, että CACA:n, joka on perustuslain vastainen, on edes käytävä läpi korkeimmassa oikeudessa.  Mieluummin paska talous ilman maata täynnä espanjalaisia kuin kukoistava talous ja maa täynnä hiekkaneekeriraiskaajia ja espanjalaisia.  "Joko meillä on maa tai ei ole."</w:t>
      </w:r>
    </w:p>
    <w:p>
      <w:r>
        <w:rPr>
          <w:b/>
          <w:u w:val="single"/>
        </w:rPr>
        <w:t xml:space="preserve">97349</w:t>
      </w:r>
    </w:p>
    <w:p>
      <w:r>
        <w:t xml:space="preserve">1. He yrittävät kaikin keinoin hyökätä sitä vastaan, mitä tarkoittaa olla mies.</w:t>
      </w:r>
    </w:p>
    <w:p>
      <w:r>
        <w:rPr>
          <w:b/>
          <w:u w:val="single"/>
        </w:rPr>
        <w:t xml:space="preserve">97350</w:t>
      </w:r>
    </w:p>
    <w:p>
      <w:r>
        <w:t xml:space="preserve">2.</w:t>
        <w:tab/>
        <w:t xml:space="preserve">Ole kanan nokkama homo, jota kukaan ei kunnioita, jotta lapsesi kasvaa homoksi.</w:t>
      </w:r>
    </w:p>
    <w:p>
      <w:r>
        <w:rPr>
          <w:b/>
          <w:u w:val="single"/>
        </w:rPr>
        <w:t xml:space="preserve">97351</w:t>
      </w:r>
    </w:p>
    <w:p>
      <w:r>
        <w:t xml:space="preserve">1. Koska toisin kuin Kavanaugh'ta vastaan esitetyt syytökset hänen miestään vastaan ovat TODELLISIA! Hillary sanoo, että Billin seksuaaliset syytökset eivät ole samanlaisia kuin Kavanaugh'n https://dailym.ai/2A1tR4k via @MailOnline</w:t>
      </w:r>
    </w:p>
    <w:p>
      <w:r>
        <w:rPr>
          <w:b/>
          <w:u w:val="single"/>
        </w:rPr>
        <w:t xml:space="preserve">97352</w:t>
      </w:r>
    </w:p>
    <w:p>
      <w:r>
        <w:t xml:space="preserve">2.</w:t>
        <w:tab/>
        <w:t xml:space="preserve">Läski hintti lutka lutka ämmä. Ymmärrän, miksi Bill pelasi kentällä välttääkseen tulemasta joka ilta kotiin rantautuneen valaan luo, jolla on COPD.</w:t>
      </w:r>
    </w:p>
    <w:p>
      <w:r>
        <w:rPr>
          <w:b/>
          <w:u w:val="single"/>
        </w:rPr>
        <w:t xml:space="preserve">97353</w:t>
      </w:r>
    </w:p>
    <w:p>
      <w:r>
        <w:t xml:space="preserve">1. Turnover Terry on paska neekeri qb laittaa valkoisen ihmisen, joka voi todella syöttää</w:t>
      </w:r>
    </w:p>
    <w:p>
      <w:r>
        <w:rPr>
          <w:b/>
          <w:u w:val="single"/>
        </w:rPr>
        <w:t xml:space="preserve">97354</w:t>
      </w:r>
    </w:p>
    <w:p>
      <w:r>
        <w:t xml:space="preserve">1. Joo ei kuitenkaan, hän on vitun mulkku, joka rehellisesti luulee, että muslimit ovat jotenkin itsenäinen uhka (juutalaisista riippumaton). Red Ice on tosissaan kusettanut viime aikoina. Syytän tuota homolta kuulostavaa retardia Patrick Caseya, jolla ei luonnollisesti ole mitään sanottavaa RAM:sta, koska hän on vitun cuck.</w:t>
      </w:r>
    </w:p>
    <w:p>
      <w:r>
        <w:rPr>
          <w:b/>
          <w:u w:val="single"/>
        </w:rPr>
        <w:t xml:space="preserve">97355</w:t>
      </w:r>
    </w:p>
    <w:p>
      <w:r>
        <w:t xml:space="preserve">1. Vau, siviilivasemmisto osoittaa, että he ovat täysin tietämättömiä tämän twiitin perusteella, lemmingejä ja lampaita. Tiedättehän, mistä tämä tyhmä ämmä saa propagandansa. Hänen hyvin pienessä mielessään hän uskoo, että me olemme ne, jotka ovat propagandan "uhreja". Valkoisen ylivallan propagandan!!!!</w:t>
      </w:r>
    </w:p>
    <w:p>
      <w:r>
        <w:rPr>
          <w:b/>
          <w:u w:val="single"/>
        </w:rPr>
        <w:t xml:space="preserve">97356</w:t>
      </w:r>
    </w:p>
    <w:p>
      <w:r>
        <w:t xml:space="preserve">1. @Ginkobiloba @ Irishmick SHILL/TROLL ALERT BLOCK THIS CUNT RPRPRPRPRPRPRPRPRPRPRPRPRPRPRPRPRPRPRPRPRPRPRPRPRPRPRPRPRPRPRPRPRP.   💥💥💥💥💥💥💥💥💥💥💥💥💥💥💥💥💥💥💥💥💥💥💥💥💥</w:t>
      </w:r>
    </w:p>
    <w:p>
      <w:r>
        <w:rPr>
          <w:b/>
          <w:u w:val="single"/>
        </w:rPr>
        <w:t xml:space="preserve">97357</w:t>
      </w:r>
    </w:p>
    <w:p>
      <w:r>
        <w:t xml:space="preserve">2.</w:t>
        <w:tab/>
        <w:t xml:space="preserve">404'ed minulle. Se ei tarkoita paljon, että jotkut ystäväni ovat 404, kun he eivät ole.</w:t>
      </w:r>
    </w:p>
    <w:p>
      <w:r>
        <w:rPr>
          <w:b/>
          <w:u w:val="single"/>
        </w:rPr>
        <w:t xml:space="preserve">97358</w:t>
      </w:r>
    </w:p>
    <w:p>
      <w:r>
        <w:t xml:space="preserve">3.</w:t>
        <w:tab/>
        <w:t xml:space="preserve">he gone</w:t>
      </w:r>
    </w:p>
    <w:p>
      <w:r>
        <w:rPr>
          <w:b/>
          <w:u w:val="single"/>
        </w:rPr>
        <w:t xml:space="preserve">97359</w:t>
      </w:r>
    </w:p>
    <w:p>
      <w:r>
        <w:t xml:space="preserve">1. älä ole rasisti ainoa rasistia pahempi asia on neekeri.</w:t>
      </w:r>
    </w:p>
    <w:p>
      <w:r>
        <w:rPr>
          <w:b/>
          <w:u w:val="single"/>
        </w:rPr>
        <w:t xml:space="preserve">97360</w:t>
      </w:r>
    </w:p>
    <w:p>
      <w:r>
        <w:t xml:space="preserve">1. Sidefag oli neokonservatiivinen sodanlietsoja, joka halusi Yhdysvaltojen hyökkäävän Iraniin. Hän ei ollut konservatiivi. En myöskään kannattanut mitään, nautin siitä vain sivustakatsojana. Vihaan kristinuskoa. Se on meme-haittaohjelma.</w:t>
      </w:r>
    </w:p>
    <w:p>
      <w:r>
        <w:rPr>
          <w:b/>
          <w:u w:val="single"/>
        </w:rPr>
        <w:t xml:space="preserve">97361</w:t>
      </w:r>
    </w:p>
    <w:p>
      <w:r>
        <w:t xml:space="preserve">2.</w:t>
        <w:tab/>
        <w:t xml:space="preserve">Sivuvaihe on yhtä uuskonservatiivinen kuin sinä olet konservatiivinen #Robocop. Paljonko Sorosin puhelinkeskus maksaa sinulle, että kirjoitat tällaista jälkeenjäänyttä paskaa ilman mitään todisteita? cc: TheGreatGeneralKek @BBGood @Broken77 @DeplorableBuilder @Snugglebunny @militanthippy @LoafOfToast @JudgePudge</w:t>
      </w:r>
    </w:p>
    <w:p>
      <w:r>
        <w:rPr>
          <w:b/>
          <w:u w:val="single"/>
        </w:rPr>
        <w:t xml:space="preserve">97362</w:t>
      </w:r>
    </w:p>
    <w:p>
      <w:r>
        <w:t xml:space="preserve">3.</w:t>
        <w:tab/>
        <w:tab/>
        <w:t xml:space="preserve">@judgedread Se olin minä, joka halusi ydinpommittaa Irania. Sidephase oli juuri samaa mieltä kanssani. Tiedätkö..... mitä enemmän puhut, sitä enemmän kuulostat muslimeja palvovalta pyyhepäältä Lähi-idästä.</w:t>
      </w:r>
    </w:p>
    <w:p>
      <w:r>
        <w:rPr>
          <w:b/>
          <w:u w:val="single"/>
        </w:rPr>
        <w:t xml:space="preserve">97363</w:t>
      </w:r>
    </w:p>
    <w:p>
      <w:r>
        <w:t xml:space="preserve">4.</w:t>
        <w:tab/>
        <w:tab/>
        <w:tab/>
        <w:t xml:space="preserve">Kiitos vahvistuksesta, että Side oli neokonservatiivinen, senkin roskaväen neokonservatiivinen saasta.</w:t>
      </w:r>
    </w:p>
    <w:p>
      <w:r>
        <w:rPr>
          <w:b/>
          <w:u w:val="single"/>
        </w:rPr>
        <w:t xml:space="preserve">97364</w:t>
      </w:r>
    </w:p>
    <w:p>
      <w:r>
        <w:t xml:space="preserve">5.</w:t>
        <w:tab/>
        <w:tab/>
        <w:tab/>
        <w:tab/>
        <w:t xml:space="preserve">Se, että kutsutte minua "neokonservatiivien saastaksi", koska halusin ydinpommittaa niitä, jotka kirjaimellisesti tuhansittain huutelivat "kuolema Amerikalle", vastaa suunnilleen sitä, että puhutte totta. (edit) varmista, että saat faktasi kuntoon ennen kuin alat haukkua ihmisiä. Senkin vitun idiootti. Takaisin kellariin kanssasi!👇🙄.</w:t>
      </w:r>
    </w:p>
    <w:p>
      <w:r>
        <w:rPr>
          <w:b/>
          <w:u w:val="single"/>
        </w:rPr>
        <w:t xml:space="preserve">97365</w:t>
      </w:r>
    </w:p>
    <w:p>
      <w:r>
        <w:t xml:space="preserve">6.</w:t>
        <w:tab/>
        <w:tab/>
        <w:tab/>
        <w:tab/>
        <w:tab/>
        <w:t xml:space="preserve">Tarkoitan, että kuka ei tekisi samaa, kun kansa on jatkuvasti täynnä pyyhepäitä, jotka kehuskelevat ydinvoimalla ja huutavat "Kuolema Amerikalle"?</w:t>
      </w:r>
    </w:p>
    <w:p>
      <w:r>
        <w:rPr>
          <w:b/>
          <w:u w:val="single"/>
        </w:rPr>
        <w:t xml:space="preserve">97366</w:t>
      </w:r>
    </w:p>
    <w:p>
      <w:r>
        <w:t xml:space="preserve">7.</w:t>
        <w:tab/>
        <w:tab/>
        <w:tab/>
        <w:tab/>
        <w:tab/>
        <w:tab/>
        <w:t xml:space="preserve">Taas yksi neokonservatiivinen petturi kuultu.</w:t>
      </w:r>
    </w:p>
    <w:p>
      <w:r>
        <w:rPr>
          <w:b/>
          <w:u w:val="single"/>
        </w:rPr>
        <w:t xml:space="preserve">97367</w:t>
      </w:r>
    </w:p>
    <w:p>
      <w:r>
        <w:t xml:space="preserve">8.</w:t>
        <w:tab/>
        <w:tab/>
        <w:tab/>
        <w:tab/>
        <w:tab/>
        <w:tab/>
        <w:tab/>
        <w:t xml:space="preserve">"neokonnapetturi"... Anteeksi, mitä sanoitkaan #Robocop? Mitä tarkoitat "petturilla"? Älä nyt sano, että haluat tuoda #Sparklesin tähän mukaan.   Vitun #Lolcow cc: @JudgePudge @DeplorableBuilder @Alah-is-a-gay-god @TheGreatGeneralKek @Broken77 @BBGood @Sockalexis @militanthippy @Snugglebunny @Snugglebunny</w:t>
      </w:r>
    </w:p>
    <w:p>
      <w:r>
        <w:rPr>
          <w:b/>
          <w:u w:val="single"/>
        </w:rPr>
        <w:t xml:space="preserve">97368</w:t>
      </w:r>
    </w:p>
    <w:p>
      <w:r>
        <w:t xml:space="preserve">9.</w:t>
        <w:tab/>
        <w:tab/>
        <w:tab/>
        <w:tab/>
        <w:tab/>
        <w:tab/>
        <w:tab/>
        <w:tab/>
        <w:t xml:space="preserve">#NSFW Tämä selittäisi, miksi hän rakastaa eläimiä niin paljon. 😨</w:t>
      </w:r>
    </w:p>
    <w:p>
      <w:r>
        <w:rPr>
          <w:b/>
          <w:u w:val="single"/>
        </w:rPr>
        <w:t xml:space="preserve">97369</w:t>
      </w:r>
    </w:p>
    <w:p>
      <w:r>
        <w:t xml:space="preserve">10.</w:t>
        <w:tab/>
        <w:tab/>
        <w:tab/>
        <w:tab/>
        <w:tab/>
        <w:tab/>
        <w:tab/>
        <w:tab/>
        <w:tab/>
        <w:t xml:space="preserve">@judgedread ymmärrätkö, miksi kukaan ei usko sinun älytöntä "Gab tekee kuolemaa/#Turbogate"-salaliittoa?</w:t>
      </w:r>
    </w:p>
    <w:p>
      <w:r>
        <w:rPr>
          <w:b/>
          <w:u w:val="single"/>
        </w:rPr>
        <w:t xml:space="preserve">97370</w:t>
      </w:r>
    </w:p>
    <w:p>
      <w:r>
        <w:t xml:space="preserve">11.</w:t>
        <w:tab/>
        <w:tab/>
        <w:tab/>
        <w:tab/>
        <w:tab/>
        <w:tab/>
        <w:tab/>
        <w:tab/>
        <w:tab/>
        <w:tab/>
        <w:t xml:space="preserve">Näitkö? He eivät voi enää ottaa rahaa vastaan.   Harmi, niin surullista.</w:t>
      </w:r>
    </w:p>
    <w:p>
      <w:r>
        <w:rPr>
          <w:b/>
          <w:u w:val="single"/>
        </w:rPr>
        <w:t xml:space="preserve">97371</w:t>
      </w:r>
    </w:p>
    <w:p>
      <w:r>
        <w:t xml:space="preserve">12.</w:t>
        <w:tab/>
        <w:tab/>
        <w:tab/>
        <w:tab/>
        <w:tab/>
        <w:tab/>
        <w:tab/>
        <w:tab/>
        <w:tab/>
        <w:tab/>
        <w:tab/>
        <w:t xml:space="preserve">Uh... Näetkö mitä?   Ainoa asia, jonka näen juuri nyt, on LARPia harrastava boomer-elektroniikkajulkkis, joka itkee jostain, mitä joku tyyppi sanoi hänestä netissä.   Vitun pelle.   Anna kun kysyn sinulta kysymyksen. Kuinka monta ihmistä olet mykistänyt? cc: @TheGreatGeneralKek @BBGood @Broken77 @DeplorableBuilder @JudgePudge @militanthippy</w:t>
      </w:r>
    </w:p>
    <w:p>
      <w:r>
        <w:rPr>
          <w:b/>
          <w:u w:val="single"/>
        </w:rPr>
        <w:t xml:space="preserve">97372</w:t>
      </w:r>
    </w:p>
    <w:p>
      <w:r>
        <w:t xml:space="preserve">13.</w:t>
        <w:tab/>
        <w:tab/>
        <w:tab/>
        <w:tab/>
        <w:tab/>
        <w:tab/>
        <w:tab/>
        <w:tab/>
        <w:tab/>
        <w:tab/>
        <w:tab/>
        <w:t xml:space="preserve">Hah! 1 upvote, anna kun arvaan, itse?</w:t>
      </w:r>
    </w:p>
    <w:p>
      <w:r>
        <w:rPr>
          <w:b/>
          <w:u w:val="single"/>
        </w:rPr>
        <w:t xml:space="preserve">97373</w:t>
      </w:r>
    </w:p>
    <w:p>
      <w:r>
        <w:t xml:space="preserve">14.</w:t>
        <w:tab/>
        <w:tab/>
        <w:tab/>
        <w:tab/>
        <w:tab/>
        <w:tab/>
        <w:tab/>
        <w:tab/>
        <w:tab/>
        <w:tab/>
        <w:tab/>
        <w:tab/>
        <w:t xml:space="preserve">Käsite infektio onnistunut.   Pakotan Torban ohjelmoimaan sivuston uudelleen hyökkäyksiäni vastaan.   Mitä olet koskaan tehnyt?</w:t>
      </w:r>
    </w:p>
    <w:p>
      <w:r>
        <w:rPr>
          <w:b/>
          <w:u w:val="single"/>
        </w:rPr>
        <w:t xml:space="preserve">97374</w:t>
      </w:r>
    </w:p>
    <w:p>
      <w:r>
        <w:t xml:space="preserve">15.</w:t>
        <w:tab/>
        <w:tab/>
        <w:tab/>
        <w:tab/>
        <w:tab/>
        <w:tab/>
        <w:tab/>
        <w:tab/>
        <w:tab/>
        <w:tab/>
        <w:tab/>
        <w:tab/>
        <w:tab/>
        <w:t xml:space="preserve">Miksi en ole koskaan ajatellut kysyä sinulta tuota #Robocop? Mitä muuta sä oot tehny ku vittuillu ja itkenyt sosiaalisessa mediassa saadaksesi huomiota, senkin e-julkkisperse ämmä? vitun itkupilli. cc: @TheGreatGeneralKek @BBGood @Broken77 @DeplorableBuilder @militanthippy @militanthippy</w:t>
      </w:r>
    </w:p>
    <w:p>
      <w:r>
        <w:rPr>
          <w:b/>
          <w:u w:val="single"/>
        </w:rPr>
        <w:t xml:space="preserve">97375</w:t>
      </w:r>
    </w:p>
    <w:p>
      <w:r>
        <w:t xml:space="preserve">1. EN KOSKISI TÄHÄN KARMIVAAN NOITAAN 100 JALAN SAUVALLA!</w:t>
      </w:r>
    </w:p>
    <w:p>
      <w:r>
        <w:rPr>
          <w:b/>
          <w:u w:val="single"/>
        </w:rPr>
        <w:t xml:space="preserve">97376</w:t>
      </w:r>
    </w:p>
    <w:p>
      <w:r>
        <w:t xml:space="preserve">2.</w:t>
        <w:tab/>
        <w:t xml:space="preserve">Ja vasemmisto juhlii tätä saavutuksena? Ompele huoran pillu kiinni!</w:t>
      </w:r>
    </w:p>
    <w:p>
      <w:r>
        <w:rPr>
          <w:b/>
          <w:u w:val="single"/>
        </w:rPr>
        <w:t xml:space="preserve">97377</w:t>
      </w:r>
    </w:p>
    <w:p>
      <w:r>
        <w:t xml:space="preserve">1. hintti neekeri</w:t>
      </w:r>
    </w:p>
    <w:p>
      <w:r>
        <w:rPr>
          <w:b/>
          <w:u w:val="single"/>
        </w:rPr>
        <w:t xml:space="preserve">97378</w:t>
      </w:r>
    </w:p>
    <w:p>
      <w:r>
        <w:t xml:space="preserve">1. miten neekeri saa turpaansa. https://www.youtube.com/watch?v=ymNFyxvIdaM</w:t>
      </w:r>
    </w:p>
    <w:p>
      <w:r>
        <w:rPr>
          <w:b/>
          <w:u w:val="single"/>
        </w:rPr>
        <w:t xml:space="preserve">97379</w:t>
      </w:r>
    </w:p>
    <w:p>
      <w:r>
        <w:t xml:space="preserve">2.</w:t>
        <w:tab/>
        <w:t xml:space="preserve">dony do this it's a signal to get brazzerdf</w:t>
      </w:r>
    </w:p>
    <w:p>
      <w:r>
        <w:rPr>
          <w:b/>
          <w:u w:val="single"/>
        </w:rPr>
        <w:t xml:space="preserve">97380</w:t>
      </w:r>
    </w:p>
    <w:p>
      <w:r>
        <w:t xml:space="preserve">3.</w:t>
        <w:tab/>
        <w:t xml:space="preserve">Oliko se englanniksi?</w:t>
      </w:r>
    </w:p>
    <w:p>
      <w:r>
        <w:rPr>
          <w:b/>
          <w:u w:val="single"/>
        </w:rPr>
        <w:t xml:space="preserve">97381</w:t>
      </w:r>
    </w:p>
    <w:p>
      <w:r>
        <w:t xml:space="preserve">4.</w:t>
        <w:tab/>
        <w:t xml:space="preserve">Oliko se edes "Music" ????</w:t>
      </w:r>
    </w:p>
    <w:p>
      <w:r>
        <w:rPr>
          <w:b/>
          <w:u w:val="single"/>
        </w:rPr>
        <w:t xml:space="preserve">97382</w:t>
      </w:r>
    </w:p>
    <w:p>
      <w:r>
        <w:t xml:space="preserve">1. Hän pilkkaa transvestiittihomo Eddie Gorcenskia.</w:t>
      </w:r>
    </w:p>
    <w:p>
      <w:r>
        <w:rPr>
          <w:b/>
          <w:u w:val="single"/>
        </w:rPr>
        <w:t xml:space="preserve">97383</w:t>
      </w:r>
    </w:p>
    <w:p>
      <w:r>
        <w:t xml:space="preserve">1. Blue State Blues: Demokraattien mafiataktiikka saattaa toimia https://www.breitbart.com/midterm-election/2018/10/19/blue-state-blues-democrats-mob-tactics-may-be-working/</w:t>
      </w:r>
    </w:p>
    <w:p>
      <w:r>
        <w:rPr>
          <w:b/>
          <w:u w:val="single"/>
        </w:rPr>
        <w:t xml:space="preserve">97384</w:t>
      </w:r>
    </w:p>
    <w:p>
      <w:r>
        <w:t xml:space="preserve">2.</w:t>
        <w:tab/>
        <w:t xml:space="preserve">Ase tänne se tulee bang kusipää hullu mulkku se kuollut</w:t>
      </w:r>
    </w:p>
    <w:p>
      <w:r>
        <w:rPr>
          <w:b/>
          <w:u w:val="single"/>
        </w:rPr>
        <w:t xml:space="preserve">97385</w:t>
      </w:r>
    </w:p>
    <w:p>
      <w:r>
        <w:t xml:space="preserve">1. Kyselysi oli alusta asti paska, hintti.</w:t>
      </w:r>
    </w:p>
    <w:p>
      <w:r>
        <w:rPr>
          <w:b/>
          <w:u w:val="single"/>
        </w:rPr>
        <w:t xml:space="preserve">97386</w:t>
      </w:r>
    </w:p>
    <w:p>
      <w:r>
        <w:t xml:space="preserve">1. Sairas kusipää!!</w:t>
      </w:r>
    </w:p>
    <w:p>
      <w:r>
        <w:rPr>
          <w:b/>
          <w:u w:val="single"/>
        </w:rPr>
        <w:t xml:space="preserve">97387</w:t>
      </w:r>
    </w:p>
    <w:p>
      <w:r>
        <w:t xml:space="preserve">2.</w:t>
        <w:tab/>
        <w:t xml:space="preserve">Tarkoittaako tämä, että voimme nyt kutsua sitä "sitä" pilluksi?</w:t>
      </w:r>
    </w:p>
    <w:p>
      <w:r>
        <w:rPr>
          <w:b/>
          <w:u w:val="single"/>
        </w:rPr>
        <w:t xml:space="preserve">97388</w:t>
      </w:r>
    </w:p>
    <w:p>
      <w:r>
        <w:t xml:space="preserve">1. Baruch Levyn kirje Karl Marxille. https://CommunismByTheBackdoor.tv.</w:t>
      </w:r>
    </w:p>
    <w:p>
      <w:r>
        <w:rPr>
          <w:b/>
          <w:u w:val="single"/>
        </w:rPr>
        <w:t xml:space="preserve">97389</w:t>
      </w:r>
    </w:p>
    <w:p>
      <w:r>
        <w:t xml:space="preserve">2.</w:t>
        <w:tab/>
        <w:t xml:space="preserve">Tämä on tunnetusti väärennetty lainaus.  Yksityiskohdat tästä ovat noin puolessa välissä tätä sivua: http://www.zionism-israel.com/fake_zionist_quotes.htm Hyvää päivänjatkoa !</w:t>
      </w:r>
    </w:p>
    <w:p>
      <w:r>
        <w:rPr>
          <w:b/>
          <w:u w:val="single"/>
        </w:rPr>
        <w:t xml:space="preserve">97390</w:t>
      </w:r>
    </w:p>
    <w:p>
      <w:r>
        <w:t xml:space="preserve">3.</w:t>
        <w:tab/>
        <w:tab/>
        <w:t xml:space="preserve">Jos NPC sanoo, että kyseessä on väärennetty lainaus, ja lähettää linkin juutalaissivustolta, tiedät, että se on totta!</w:t>
      </w:r>
    </w:p>
    <w:p>
      <w:r>
        <w:rPr>
          <w:b/>
          <w:u w:val="single"/>
        </w:rPr>
        <w:t xml:space="preserve">97391</w:t>
      </w:r>
    </w:p>
    <w:p>
      <w:r>
        <w:t xml:space="preserve">4.</w:t>
        <w:tab/>
        <w:tab/>
        <w:tab/>
        <w:t xml:space="preserve">Sinulla on sama ongelma, eikö niin? Natsisivustot ovat väärennettyjen lainausten tehtaita.    BTW intuitiosi kaipaa viritystä. Kukaan ei maksa minulle paskaakaan, enkä ole juutalainen, minkä olisit tiennyt, jos olisit lukenut viestejäni.    Tämä kaikki on eräänlaista yhteiskuntapalvelua maailmalle, jonka näen hämmentyneenä, pakkomielteisenä, repaleisena ja tuskissaan.</w:t>
      </w:r>
    </w:p>
    <w:p>
      <w:r>
        <w:rPr>
          <w:b/>
          <w:u w:val="single"/>
        </w:rPr>
        <w:t xml:space="preserve">97392</w:t>
      </w:r>
    </w:p>
    <w:p>
      <w:r>
        <w:t xml:space="preserve">5.</w:t>
        <w:tab/>
        <w:tab/>
        <w:tab/>
        <w:tab/>
        <w:t xml:space="preserve">Kyllä, käytännössä koko internet, kuten wikipedia, snopes, jne. ovat askeNAZI JEW sivustoja ja täynnä täydellisiä valheita! Mutta se toimii aivopestyjen jälkeenjääneiden demokraattien kannalta, koska se vahvistaa heidän ohjelmointiaan.  Kaikki natsijuutalaiset ovat iljettävää saastaa ja valehtelevaa roskaväkeä ja äärimmäisen rasistisia sikoja!  MAAILMAN ihmisjätevesi! Kuten tekin, halveksin NAZI-JUUTALAISIA, enkä usko yhtään mitään, mitä nämä alempiarvoiset paskiaiset sanovat!</w:t>
      </w:r>
    </w:p>
    <w:p>
      <w:r>
        <w:rPr>
          <w:b/>
          <w:u w:val="single"/>
        </w:rPr>
        <w:t xml:space="preserve">97393</w:t>
      </w:r>
    </w:p>
    <w:p>
      <w:r>
        <w:t xml:space="preserve">6.</w:t>
        <w:tab/>
        <w:tab/>
        <w:tab/>
        <w:tab/>
        <w:tab/>
        <w:t xml:space="preserve">Siksi käytän wikipediaa, he kertovat minulle aina, kuka on juutalainen, koska he rakastavat kertoa sinulle, keitä he ovat.Jos se ei olisi ollut wikipediaa, en olisi luultavasti koskaan katsonut näiden ihmisten etnistä taustaa, koska se oli osa ehdollistumistani sivuuttaa uskonto ja ihonväri ja ajatella, että kaikki sopisi täydelliseen sulatusuuni.Mutta jokin muuttui eräänä päivänä.</w:t>
      </w:r>
    </w:p>
    <w:p>
      <w:r>
        <w:rPr>
          <w:b/>
          <w:u w:val="single"/>
        </w:rPr>
        <w:t xml:space="preserve">97394</w:t>
      </w:r>
    </w:p>
    <w:p>
      <w:r>
        <w:t xml:space="preserve">7.</w:t>
        <w:tab/>
        <w:tab/>
        <w:tab/>
        <w:tab/>
        <w:tab/>
        <w:t xml:space="preserve">Jo se kertoo, millaisia rasistisia sikoja he ovat!  Heidän NPC-ohjelmointinsa kertoo heille, että he ovat älykkäitä, mutta heillä on vain hyvä ohjelmoija, siinä kaikki.  En ole koskaan tavannut juutalaista, jota pitäisin edes etäisesti älykkäänä, koska he ovat kaikki demokraatteja, eikä kenelläkään heistä ole minkäänlaista älykkyyttä!  Koska egoni vastaa heidän egoaan, he ovat aina pelänneet minua, koska useimmat ihmiset eivät sovi yhteen. Eikö olekin mielenkiintoinen virtuaalitodellisuus, jossa elämme?</w:t>
      </w:r>
    </w:p>
    <w:p>
      <w:r>
        <w:rPr>
          <w:b/>
          <w:u w:val="single"/>
        </w:rPr>
        <w:t xml:space="preserve">97395</w:t>
      </w:r>
    </w:p>
    <w:p>
      <w:r>
        <w:t xml:space="preserve">8.</w:t>
        <w:tab/>
        <w:tab/>
        <w:tab/>
        <w:tab/>
        <w:tab/>
        <w:tab/>
        <w:t xml:space="preserve">Joo OK, olet vihainen joillekin ihmisille, jotka ovat myös juutalaisia. Ymmärrän kyllä. Mutta se ei ole KAIKKI juutalaiset.. se on vain tosiasia.    Jokaisella kulttuurilla on oma erityinen ja ominainen tapansa, jolla sen rikolliset / taantumukselliset elementit käyttäytyvät.  Jokainen kulttuuri on erilainen. Minun kulttuurini ja sinun kulttuurisi ovat. Sinä tunnet hyvin juutalaisen version roskaväestä.   OKEI. Mutta kaikki eivät ole juutalaisia!</w:t>
      </w:r>
    </w:p>
    <w:p>
      <w:r>
        <w:rPr>
          <w:b/>
          <w:u w:val="single"/>
        </w:rPr>
        <w:t xml:space="preserve">97396</w:t>
      </w:r>
    </w:p>
    <w:p>
      <w:r>
        <w:t xml:space="preserve">9.</w:t>
        <w:tab/>
        <w:tab/>
        <w:tab/>
        <w:tab/>
        <w:tab/>
        <w:tab/>
        <w:tab/>
        <w:t xml:space="preserve">Ymmärrän täysin ja olen samaa mieltä.  Käytän yleistyksiä lähinnä siksi, että niin hekin tekevät.  Taistelen heidän erottavaa taktiikkaansa vastaan samalla tavalla.  Jos he muuttuvat, mitä he eivät voi tehdä, koska heidän tavoitteensa on tappaa minut, kuten he ovat avoimesti ilmoittaneet, minä muutun.  Mutta takaan, etteivät he muuta.  En minäkään sitten!</w:t>
      </w:r>
    </w:p>
    <w:p>
      <w:r>
        <w:rPr>
          <w:b/>
          <w:u w:val="single"/>
        </w:rPr>
        <w:t xml:space="preserve">97397</w:t>
      </w:r>
    </w:p>
    <w:p>
      <w:r>
        <w:t xml:space="preserve">10.</w:t>
        <w:tab/>
        <w:tab/>
        <w:tab/>
        <w:tab/>
        <w:tab/>
        <w:tab/>
        <w:tab/>
        <w:tab/>
        <w:t xml:space="preserve">Jos haluat kommentoida ihmisiä, nosta tasoasi. Vasemmistolaisuus / marxismi / sosialismi / kommunismi on "se toinen puoli".   Kun määrittelet toisen rodun perusteella, vangitset heidät siihen (et voi muuttaa sitä!) ja teet potentiaalisista liittolaisistasi vihollisia. Määrittele heidät vakaumuksen perusteella, niin he voivat tulla luoksesi.</w:t>
      </w:r>
    </w:p>
    <w:p>
      <w:r>
        <w:rPr>
          <w:b/>
          <w:u w:val="single"/>
        </w:rPr>
        <w:t xml:space="preserve">97398</w:t>
      </w:r>
    </w:p>
    <w:p>
      <w:r>
        <w:t xml:space="preserve">11.</w:t>
        <w:tab/>
        <w:tab/>
        <w:tab/>
        <w:tab/>
        <w:tab/>
        <w:tab/>
        <w:tab/>
        <w:tab/>
        <w:tab/>
        <w:t xml:space="preserve">Käytän jatkossakin heidän taktiikkaansa, koska ymmärrän heidän petollisen filosofiansa.  Minä vain puhun totuuden!</w:t>
      </w:r>
    </w:p>
    <w:p>
      <w:r>
        <w:rPr>
          <w:b/>
          <w:u w:val="single"/>
        </w:rPr>
        <w:t xml:space="preserve">97399</w:t>
      </w:r>
    </w:p>
    <w:p>
      <w:r>
        <w:t xml:space="preserve">12.</w:t>
        <w:tab/>
        <w:tab/>
        <w:tab/>
        <w:tab/>
        <w:tab/>
        <w:tab/>
        <w:tab/>
        <w:tab/>
        <w:tab/>
        <w:tab/>
        <w:t xml:space="preserve">Okei, tunnet siis joitakin pahoja juutalaisia. Entä hyviä juutalaisia, kuten se, joka pyörittää tätä sivustoa? https://www.frontpagemag.com/.</w:t>
      </w:r>
    </w:p>
    <w:p>
      <w:r>
        <w:rPr>
          <w:b/>
          <w:u w:val="single"/>
        </w:rPr>
        <w:t xml:space="preserve">97400</w:t>
      </w:r>
    </w:p>
    <w:p>
      <w:r>
        <w:t xml:space="preserve">13.</w:t>
        <w:tab/>
        <w:tab/>
        <w:tab/>
        <w:tab/>
        <w:tab/>
        <w:tab/>
        <w:tab/>
        <w:tab/>
        <w:tab/>
        <w:tab/>
        <w:tab/>
        <w:t xml:space="preserve">Valtaosa juutalaisista on naiiveja kuten muutkin massat.  Sionistiset tai talmudilaiset juutalaiset ovat ongelma.  Suurin osa ihmisistä haluaa vain rauhaa.</w:t>
      </w:r>
    </w:p>
    <w:p>
      <w:r>
        <w:rPr>
          <w:b/>
          <w:u w:val="single"/>
        </w:rPr>
        <w:t xml:space="preserve">97401</w:t>
      </w:r>
    </w:p>
    <w:p>
      <w:r>
        <w:t xml:space="preserve">14.</w:t>
        <w:tab/>
        <w:tab/>
        <w:tab/>
        <w:tab/>
        <w:tab/>
        <w:tab/>
        <w:tab/>
        <w:tab/>
        <w:tab/>
        <w:tab/>
        <w:tab/>
        <w:tab/>
        <w:t xml:space="preserve">Dude, maailman äärirasistiset juutalaiset ovat demografisesti katsoen pyöristysvirhe.  Heitä on vielä vähemmän kuin valkoisia nationalisteja, jotka ovat oma pyöristysvirheensä.   Kummallakaan ryhmällä ei ole mitään valtaa, riippumatta siitä, mitä heidän suustaan liukuu ulos.</w:t>
      </w:r>
    </w:p>
    <w:p>
      <w:r>
        <w:rPr>
          <w:b/>
          <w:u w:val="single"/>
        </w:rPr>
        <w:t xml:space="preserve">97402</w:t>
      </w:r>
    </w:p>
    <w:p>
      <w:r>
        <w:t xml:space="preserve">15.</w:t>
        <w:tab/>
        <w:tab/>
        <w:tab/>
        <w:tab/>
        <w:tab/>
        <w:tab/>
        <w:tab/>
        <w:tab/>
        <w:tab/>
        <w:tab/>
        <w:tab/>
        <w:tab/>
        <w:tab/>
        <w:t xml:space="preserve">Paskapuhetta!  Keskiverto juutalainen on RASISTI!  Niin heidät on ohjelmoitu.  Se on FAKTA!</w:t>
      </w:r>
    </w:p>
    <w:p>
      <w:r>
        <w:rPr>
          <w:b/>
          <w:u w:val="single"/>
        </w:rPr>
        <w:t xml:space="preserve">97403</w:t>
      </w:r>
    </w:p>
    <w:p>
      <w:r>
        <w:t xml:space="preserve">16.</w:t>
        <w:tab/>
        <w:tab/>
        <w:tab/>
        <w:tab/>
        <w:tab/>
        <w:tab/>
        <w:tab/>
        <w:tab/>
        <w:tab/>
        <w:tab/>
        <w:tab/>
        <w:tab/>
        <w:t xml:space="preserve">LOL Jos siis tiedätte, että useimmat juutalaiset haluavat vain rauhaa, miksi sitten nostatte pahoja ihmisiä esiin heidän juutalaisuutensa perusteella ilman mitään muutosta? Miksi sanoa juutalainen, kun voi sanoa vasemmistolainen tai ainakin juutalainen vasemmistolainen, joka on paljon puhuttelevampi ja painottaa vasemmistolaisuutta, joka on juutalaisen vasemmistolaisen huono puoli?</w:t>
      </w:r>
    </w:p>
    <w:p>
      <w:r>
        <w:rPr>
          <w:b/>
          <w:u w:val="single"/>
        </w:rPr>
        <w:t xml:space="preserve">97404</w:t>
      </w:r>
    </w:p>
    <w:p>
      <w:r>
        <w:t xml:space="preserve">17.</w:t>
        <w:tab/>
        <w:tab/>
        <w:tab/>
        <w:tab/>
        <w:tab/>
        <w:tab/>
        <w:tab/>
        <w:tab/>
        <w:tab/>
        <w:tab/>
        <w:tab/>
        <w:tab/>
        <w:tab/>
        <w:t xml:space="preserve">Tämä on jotain, mitä ette ymmärrä.  Sitä olisi vaikea selittää.</w:t>
      </w:r>
    </w:p>
    <w:p>
      <w:r>
        <w:rPr>
          <w:b/>
          <w:u w:val="single"/>
        </w:rPr>
        <w:t xml:space="preserve">97405</w:t>
      </w:r>
    </w:p>
    <w:p>
      <w:r>
        <w:t xml:space="preserve">18.</w:t>
        <w:tab/>
        <w:tab/>
        <w:tab/>
        <w:tab/>
        <w:tab/>
        <w:tab/>
        <w:tab/>
        <w:tab/>
        <w:t xml:space="preserve">Juutalaisten kulttuuri on sallinut juutalaisvastaisen "saastan" nousta huipulle vuosituhansia sitten.  Juutalainen pappisluokka on nykyisen ja pitkään jatkuneen valkoisten kansanmurhan arkkitehtejä, kuten heidän talmudistaan paljastuu.  Ne, jotka seuraavat näitä rabbeja, ovat tahallisesti tai aidosti umpisurkeita tai osallisia.</w:t>
      </w:r>
    </w:p>
    <w:p>
      <w:r>
        <w:rPr>
          <w:b/>
          <w:u w:val="single"/>
        </w:rPr>
        <w:t xml:space="preserve">97406</w:t>
      </w:r>
    </w:p>
    <w:p>
      <w:r>
        <w:t xml:space="preserve">19.</w:t>
        <w:tab/>
        <w:tab/>
        <w:tab/>
        <w:tab/>
        <w:tab/>
        <w:tab/>
        <w:t xml:space="preserve">Miten voit olla niin skeptinen Snopesia, SLPC:tä ja MSM:ää kohtaan, mutta olla niin avoin joidenkin muiden ryhmien propagandalle ja valheille - hekin vain käyttävät sinua hyväkseen.  Sitä minä en ymmärrä.</w:t>
      </w:r>
    </w:p>
    <w:p>
      <w:r>
        <w:rPr>
          <w:b/>
          <w:u w:val="single"/>
        </w:rPr>
        <w:t xml:space="preserve">97407</w:t>
      </w:r>
    </w:p>
    <w:p>
      <w:r>
        <w:t xml:space="preserve">20.</w:t>
        <w:tab/>
        <w:tab/>
        <w:tab/>
        <w:tab/>
        <w:tab/>
        <w:tab/>
        <w:tab/>
        <w:t xml:space="preserve">Sitä kutsutaan kriittiseksi ajatteluksi, jota on hyvin vähän.  Poliittinen kieli on tehty harhauttamaan ja salaamaan totuus.  Sen koodin ymmärtäminen, jota suuret filosofit käyttivät totuuden opettamiseen, on hyvin tärkeää, sillä silloin ihminen voi lukea rivien välistä. Totuutta peitellään jatkuvasti valheilla massojen hämmentämiseksi. Näin hallitsijat hallitsevat massoja.  Hallitus tarkoittaa itse asiassa mielenhallintaa, ja se on juuri sitä.  Internet on valheiden luola, ja ne ovat helposti havaittavissa, kun ihmisen mieli on puhdistettu matriisista.  Mutta aivan kuten Neo Matrixissa, teidän on selvitettävä se itse.  En voi opettaa teille mitään, voin vain saada teidät ajattelemaan.</w:t>
      </w:r>
    </w:p>
    <w:p>
      <w:r>
        <w:rPr>
          <w:b/>
          <w:u w:val="single"/>
        </w:rPr>
        <w:t xml:space="preserve">97408</w:t>
      </w:r>
    </w:p>
    <w:p>
      <w:r>
        <w:t xml:space="preserve">1. UUSI: IL:n hallitus Bruce Rauner: "Van Dyke -oikeudenkäynnissä 12 valamiehistöä tutki todisteet ja antoi tuomionsa. Meidän kaikkien pitäisi kunnioittaa heidän päätöstään. Nyt on aika siirtyä yhteisönä eteenpäin." https://i.imgtc.com/ksCoDJY.jpg https://kek.gg/u/v5Zz https://kek.gg/u/dK-X.</w:t>
      </w:r>
    </w:p>
    <w:p>
      <w:r>
        <w:rPr>
          <w:b/>
          <w:u w:val="single"/>
        </w:rPr>
        <w:t xml:space="preserve">97409</w:t>
      </w:r>
    </w:p>
    <w:p>
      <w:r>
        <w:t xml:space="preserve">1. https://youtu.be/9OFpfTd0EIs?t=31 Billy Idol - Eyes Without A Face</w:t>
      </w:r>
    </w:p>
    <w:p>
      <w:r>
        <w:rPr>
          <w:b/>
          <w:u w:val="single"/>
        </w:rPr>
        <w:t xml:space="preserve">97410</w:t>
      </w:r>
    </w:p>
    <w:p>
      <w:r>
        <w:t xml:space="preserve">2.</w:t>
        <w:tab/>
        <w:t xml:space="preserve">homo</w:t>
      </w:r>
    </w:p>
    <w:p>
      <w:r>
        <w:rPr>
          <w:b/>
          <w:u w:val="single"/>
        </w:rPr>
        <w:t xml:space="preserve">97411</w:t>
      </w:r>
    </w:p>
    <w:p>
      <w:r>
        <w:t xml:space="preserve">1. Yrität käynnistää liikkeen, joka vie valkoiset miehet avaruuteen ja tähtiin.   Venäläinen vaimosi muistuttaa sinua siitä, että Yhdysvallat ei enää edes kuljeta omia tarvikkeitaan avaruusasemalle, vaan Venäjä ja Kiina joutuvat tekemään sen.   Richard Spencerin avioerofanifiktio on totta.</w:t>
      </w:r>
    </w:p>
    <w:p>
      <w:r>
        <w:rPr>
          <w:b/>
          <w:u w:val="single"/>
        </w:rPr>
        <w:t xml:space="preserve">97412</w:t>
      </w:r>
    </w:p>
    <w:p>
      <w:r>
        <w:t xml:space="preserve">2.</w:t>
        <w:tab/>
        <w:t xml:space="preserve">Amerikkalaisnaiset ovat kuitenkin täyttä roskaa.</w:t>
      </w:r>
    </w:p>
    <w:p>
      <w:r>
        <w:rPr>
          <w:b/>
          <w:u w:val="single"/>
        </w:rPr>
        <w:t xml:space="preserve">97413</w:t>
      </w:r>
    </w:p>
    <w:p>
      <w:r>
        <w:t xml:space="preserve">3.</w:t>
        <w:tab/>
        <w:tab/>
        <w:t xml:space="preserve">Täällä Australiassa tilanne on vain hieman parempi.   En usko, että minulla oli 20-40-vuotiaana yhtään kaveria, jonka tyttöystävä ei olisi yrittänyt pettää häntä kanssani.</w:t>
      </w:r>
    </w:p>
    <w:p>
      <w:r>
        <w:rPr>
          <w:b/>
          <w:u w:val="single"/>
        </w:rPr>
        <w:t xml:space="preserve">97414</w:t>
      </w:r>
    </w:p>
    <w:p>
      <w:r>
        <w:t xml:space="preserve">4.</w:t>
        <w:tab/>
        <w:tab/>
        <w:tab/>
        <w:t xml:space="preserve">Täällä he tekevät niin.  He myös käyttävät opiaatteja ja imevät neekerin munaa.</w:t>
      </w:r>
    </w:p>
    <w:p>
      <w:r>
        <w:rPr>
          <w:b/>
          <w:u w:val="single"/>
        </w:rPr>
        <w:t xml:space="preserve">97415</w:t>
      </w:r>
    </w:p>
    <w:p>
      <w:r>
        <w:t xml:space="preserve">5.</w:t>
        <w:tab/>
        <w:tab/>
        <w:tab/>
        <w:tab/>
        <w:t xml:space="preserve">Sinä voitit. lol</w:t>
      </w:r>
    </w:p>
    <w:p>
      <w:r>
        <w:rPr>
          <w:b/>
          <w:u w:val="single"/>
        </w:rPr>
        <w:t xml:space="preserve">97416</w:t>
      </w:r>
    </w:p>
    <w:p>
      <w:r>
        <w:t xml:space="preserve">6.</w:t>
        <w:tab/>
        <w:tab/>
        <w:tab/>
        <w:tab/>
        <w:tab/>
        <w:t xml:space="preserve">Kunpa en vitsailisi.  Sanoisin, että 15-50% vittuilee neekereille (riippuen maaseudusta vs. kaupungista).  Sanoisin, että 50% polttaa pilveä ja 20% käyttää kovempia huumeita.  Puolet on myös lihavia. Se on rehellinen arvio.</w:t>
      </w:r>
    </w:p>
    <w:p>
      <w:r>
        <w:rPr>
          <w:b/>
          <w:u w:val="single"/>
        </w:rPr>
        <w:t xml:space="preserve">97417</w:t>
      </w:r>
    </w:p>
    <w:p>
      <w:r>
        <w:t xml:space="preserve">7.</w:t>
        <w:tab/>
        <w:tab/>
        <w:tab/>
        <w:tab/>
        <w:tab/>
        <w:tab/>
        <w:t xml:space="preserve">Voimme siis odottaa tätä todennäköisesti 5 vuoden kuluttua....</w:t>
      </w:r>
    </w:p>
    <w:p>
      <w:r>
        <w:rPr>
          <w:b/>
          <w:u w:val="single"/>
        </w:rPr>
        <w:t xml:space="preserve">97418</w:t>
      </w:r>
    </w:p>
    <w:p>
      <w:r>
        <w:t xml:space="preserve">8.</w:t>
        <w:tab/>
        <w:tab/>
        <w:tab/>
        <w:tab/>
        <w:tab/>
        <w:tab/>
        <w:tab/>
        <w:t xml:space="preserve">Siihen saattaa mennä 10 vuotta, jos se yhtään lohduttaa.</w:t>
      </w:r>
    </w:p>
    <w:p>
      <w:r>
        <w:rPr>
          <w:b/>
          <w:u w:val="single"/>
        </w:rPr>
        <w:t xml:space="preserve">97419</w:t>
      </w:r>
    </w:p>
    <w:p>
      <w:r>
        <w:t xml:space="preserve">9.</w:t>
        <w:tab/>
        <w:tab/>
        <w:tab/>
        <w:tab/>
        <w:tab/>
        <w:tab/>
        <w:tab/>
        <w:tab/>
        <w:t xml:space="preserve">Saatan olla kuollut siihen mennessä, joten siistiä.</w:t>
      </w:r>
    </w:p>
    <w:p>
      <w:r>
        <w:rPr>
          <w:b/>
          <w:u w:val="single"/>
        </w:rPr>
        <w:t xml:space="preserve">97420</w:t>
      </w:r>
    </w:p>
    <w:p>
      <w:r>
        <w:t xml:space="preserve">10.</w:t>
        <w:tab/>
        <w:tab/>
        <w:tab/>
        <w:tab/>
        <w:tab/>
        <w:tab/>
        <w:tab/>
        <w:tab/>
        <w:tab/>
        <w:t xml:space="preserve">Tuskinpa minusta tulee, ellen tee sitä itse.  Se näyttää yhä houkuttelevammalta tbh lol.</w:t>
      </w:r>
    </w:p>
    <w:p>
      <w:r>
        <w:rPr>
          <w:b/>
          <w:u w:val="single"/>
        </w:rPr>
        <w:t xml:space="preserve">97421</w:t>
      </w:r>
    </w:p>
    <w:p>
      <w:r>
        <w:t xml:space="preserve">1. rakastan laukaista ihmisiä Gabissa ylistämällä juutalaisia ja luulin, että tumblr sekosi, kun arvostelin islamia, transuja ja ylistin trumpia.</w:t>
      </w:r>
    </w:p>
    <w:p>
      <w:r>
        <w:rPr>
          <w:b/>
          <w:u w:val="single"/>
        </w:rPr>
        <w:t xml:space="preserve">97422</w:t>
      </w:r>
    </w:p>
    <w:p>
      <w:r>
        <w:t xml:space="preserve">2.</w:t>
        <w:tab/>
        <w:t xml:space="preserve">Rakastan haukkua kaikkia, jotka tukevat juutalaisia tönimällä heidän perseensä sinne, minne he kuuluvat!</w:t>
      </w:r>
    </w:p>
    <w:p>
      <w:r>
        <w:rPr>
          <w:b/>
          <w:u w:val="single"/>
        </w:rPr>
        <w:t xml:space="preserve">97423</w:t>
      </w:r>
    </w:p>
    <w:p>
      <w:r>
        <w:t xml:space="preserve">3.</w:t>
        <w:tab/>
        <w:tab/>
        <w:t xml:space="preserve">Minulla on ilmeisesti toimivat aivot, joten en ole pätevä olemaan aivopesty jälkeenjäänyt, vammainen, apina-aivoinen, rasistinen, ihmisjäteveden palanen antifan jäsen.  He ovat täydellisiä NPC:tä!</w:t>
      </w:r>
    </w:p>
    <w:p>
      <w:r>
        <w:rPr>
          <w:b/>
          <w:u w:val="single"/>
        </w:rPr>
        <w:t xml:space="preserve">97424</w:t>
      </w:r>
    </w:p>
    <w:p>
      <w:r>
        <w:t xml:space="preserve">1. Tavoitteeni pyrkiessäni ehdokkaaksi kansallissosialidemokraattisena amerikkalaisena patrioottina demokraattien presidentinvaaliehdokkuudessa oli joko:   A: pakottaa Trump nimeämään juutalaiset (USS Liberty, Lavon Affair, NUMECin varastettu uraani, juutalaisten osallistuminen 911-tapahtumaan, JFK:n salamurha, Pattonin salamurha, Jim Traffcantin salamurha jne.), jos hän haluaisi asettua ehdolle "American First" -nimellä vuonna 2020 ilman, että kutsuisin häntä israelilaiseksi. tai B: voittaa israelilaisen GOP-puolueen viranhaltijan yleisissä vaaleissa.   Nyt tavoitteeni pyrkiessäni presidentiksi on myös vapauttaa RAM:n poliittiset vangit sekä muut juutalaisten poliittiset vangit tässä maassa.   @illegal_aryan ja minä olemme joutuneet juutalaisten sponsoroimien terroristiryhmien hyökkäysten uhreiksi, jotka olivat poliittisesti motivoituja ja ennalta suunniteltuja, ja runsaasti videomateriaalia, joka todistaa, että kimppuumme hyökättiin provosoimatta yrittämättä edes käyttää oikeutta itsepuolustukseen Washingtonin osavaltiossa.  Minua on sen jälkeen pahoinpidelty uudelleen juutalaisten vallan arvostelun vuoksi, ja tiesin, että jos puolustaisin itseäni, minusta tulisi poliittinen vanki (kuten RAM-tyypit ja muut ovat nyt).   Poliisi jokaisessa osavaltiossa, jossa olen nostanut syytteen ylijäämäisten todisteiden perusteella pahoinpitelystä, on luopunut syytteistä pahoinpitelijöitä vastaan.   Yhdysvalloista on nopeasti tulossa samanlainen kuin Neuvostoliitosta ennen wwii:tä, jossa juutalaisten arvostelusta rangaistiin kuolemalla.   En siedä presidenttiä, joka antaa juutalaisten vangita kaikki poliittiset vihollisensa.  Tämä on AMERIKKA, ei 1920-luvun Neuvostoliitto.   Jos Trump ei lopeta juutalaisten sallimista käyttää lainvalvontaviranomaisia GPU:na/Cheka:na niitä goijeja vastaan, jotka puhuvat suoraan, minulla ei ole muuta vaihtoehtoa kuin hävitä hänet marraskuussa 2020.   Jos Trump nimeää juutalaisen ja lopettaa juutalaisten sallimisen tehdä lainvalvontaviranomaisistamme NKVD:tä, luovun kisasta ja kannatan häntä.   KETÄÄN EI JÄTETÄ JÄLKEEN! #AmericaFirst #EqualJusticeBeforeTheLaw (tasa-arvoinen oikeus ennen lakia)</w:t>
      </w:r>
    </w:p>
    <w:p>
      <w:r>
        <w:rPr>
          <w:b/>
          <w:u w:val="single"/>
        </w:rPr>
        <w:t xml:space="preserve">97425</w:t>
      </w:r>
    </w:p>
    <w:p>
      <w:r>
        <w:t xml:space="preserve">2.</w:t>
        <w:tab/>
        <w:t xml:space="preserve">&gt; kun yrität pelata shakkia, mutta olet myös jälkeenjäänyt</w:t>
      </w:r>
    </w:p>
    <w:p>
      <w:r>
        <w:rPr>
          <w:b/>
          <w:u w:val="single"/>
        </w:rPr>
        <w:t xml:space="preserve">97426</w:t>
      </w:r>
    </w:p>
    <w:p>
      <w:r>
        <w:t xml:space="preserve">1. Hyvä yritys.  USC pitää suuria holodomor-konferensseja, mikä merkitsee kuolemaa teille juutalaisille, jotka yritätte soluttautua kristinuskon avulla.  Olet talmudilainen ääliö - me kaikki tiedämme sen.    Minä johdan Kaliforniaa - sinulla ei ole varaa edes kukoistaa täällä, degeneroitunut sodomia-bolshevikki.</w:t>
      </w:r>
    </w:p>
    <w:p>
      <w:r>
        <w:rPr>
          <w:b/>
          <w:u w:val="single"/>
        </w:rPr>
        <w:t xml:space="preserve">97427</w:t>
      </w:r>
    </w:p>
    <w:p>
      <w:r>
        <w:t xml:space="preserve">1. Varmasti. Olen usein ulkona. Oletko hieman järkyttynyt siitä, että tein sinusta ääliön? Haluatko tulla selvittämään asian? Ota numero ja mene jonoon, kaveri ;)</w:t>
      </w:r>
    </w:p>
    <w:p>
      <w:r>
        <w:rPr>
          <w:b/>
          <w:u w:val="single"/>
        </w:rPr>
        <w:t xml:space="preserve">97428</w:t>
      </w:r>
    </w:p>
    <w:p>
      <w:r>
        <w:t xml:space="preserve">2.</w:t>
        <w:tab/>
        <w:t xml:space="preserve">Hyvä luoja, herra cater, en ehkä ole samaa mieltä kanssasi tietyistä asioista, mutta olen tukenasi tässä asiassa, sinua trollaillaan ja olen tukenasi, veli!</w:t>
      </w:r>
    </w:p>
    <w:p>
      <w:r>
        <w:rPr>
          <w:b/>
          <w:u w:val="single"/>
        </w:rPr>
        <w:t xml:space="preserve">97429</w:t>
      </w:r>
    </w:p>
    <w:p>
      <w:r>
        <w:t xml:space="preserve">3.</w:t>
        <w:tab/>
        <w:tab/>
        <w:t xml:space="preserve">Lol Tämä ei ole trollaamista. Vasemmistolaiset tyypit tekivät sitä 2,5 vuotta Twitterissä kirjastani. Tämä on vain varjonyrkkeilyä.</w:t>
      </w:r>
    </w:p>
    <w:p>
      <w:r>
        <w:rPr>
          <w:b/>
          <w:u w:val="single"/>
        </w:rPr>
        <w:t xml:space="preserve">97430</w:t>
      </w:r>
    </w:p>
    <w:p>
      <w:r>
        <w:t xml:space="preserve">1.</w:t>
      </w:r>
    </w:p>
    <w:p>
      <w:r>
        <w:rPr>
          <w:b/>
          <w:u w:val="single"/>
        </w:rPr>
        <w:t xml:space="preserve">97431</w:t>
      </w:r>
    </w:p>
    <w:p>
      <w:r>
        <w:t xml:space="preserve">2.</w:t>
        <w:tab/>
        <w:t xml:space="preserve"> Ennen ainakin siedin Juania, mutta hän on vitun neekeri.  Pidän ja arvostan harkitsevia, konservatiivisia, ahkeria jäseniä KAIKISTA RODUISTA, myös mustista, jotka pyrkivät elämään yhdessä kohteliaassa yhteiskunnassa.    Pidämme nämä ihmiset, jotka ovat JOKAISTA ROTUA, puolellamme. Vasemmisto voi pitää vitun neekerit ja Williams on vain neekeri kalliissa puvussa!</w:t>
      </w:r>
    </w:p>
    <w:p>
      <w:r>
        <w:rPr>
          <w:b/>
          <w:u w:val="single"/>
        </w:rPr>
        <w:t xml:space="preserve">97432</w:t>
      </w:r>
    </w:p>
    <w:p>
      <w:r>
        <w:t xml:space="preserve">1. Ryöstäjä ammuttiin kuoliaaksi yrittäessään varastaa poliisiautoa Panama Cityssä https://kek.gg/u/jWJh</w:t>
      </w:r>
    </w:p>
    <w:p>
      <w:r>
        <w:rPr>
          <w:b/>
          <w:u w:val="single"/>
        </w:rPr>
        <w:t xml:space="preserve">97433</w:t>
      </w:r>
    </w:p>
    <w:p>
      <w:r>
        <w:t xml:space="preserve">2.</w:t>
        <w:tab/>
        <w:t xml:space="preserve">Hahahahahahahahaha....Nekru kuoli tehden sitä, mitä hän rakasti.</w:t>
      </w:r>
    </w:p>
    <w:p>
      <w:r>
        <w:rPr>
          <w:b/>
          <w:u w:val="single"/>
        </w:rPr>
        <w:t xml:space="preserve">97434</w:t>
      </w:r>
    </w:p>
    <w:p>
      <w:r>
        <w:t xml:space="preserve">1. Yksinomainen - edustajainhuoneen enemmistöjohtaja Kevin McCarthy esittelee lakiehdotuksen rajamuurin rahoittamiseksi täysimääräisesti, mikä tekee välivaiheen maahanmuuttoäänestyksestä kansanäänestyksen http://bit.ly/2IQAnxT via @BreitbartNews</w:t>
      </w:r>
    </w:p>
    <w:p>
      <w:r>
        <w:rPr>
          <w:b/>
          <w:u w:val="single"/>
        </w:rPr>
        <w:t xml:space="preserve">97435</w:t>
      </w:r>
    </w:p>
    <w:p>
      <w:r>
        <w:t xml:space="preserve">2.</w:t>
        <w:tab/>
        <w:t xml:space="preserve">Tulee olemaan ihmisiä, jotka ovat tarpeeksi tyhmiä uskoakseen tähän vaalivuoden temppuun ja jotka eivät tiedä, että suuri osa tästä lakiesityksestä sisältää asioita, jotka hyväksyttiin yli vuosi sitten ja jotka ovat keränneet pölyä Mitch McConnellin senaatissa.</w:t>
      </w:r>
    </w:p>
    <w:p>
      <w:r>
        <w:rPr>
          <w:b/>
          <w:u w:val="single"/>
        </w:rPr>
        <w:t xml:space="preserve">97436</w:t>
      </w:r>
    </w:p>
    <w:p>
      <w:r>
        <w:t xml:space="preserve">3.</w:t>
        <w:tab/>
        <w:tab/>
        <w:t xml:space="preserve">Ja on muitakin, jotka itkevät kuin neekerit, koska heillä on neekerien mieli neekerikalloissaan.</w:t>
      </w:r>
    </w:p>
    <w:p>
      <w:r>
        <w:rPr>
          <w:b/>
          <w:u w:val="single"/>
        </w:rPr>
        <w:t xml:space="preserve">97437</w:t>
      </w:r>
    </w:p>
    <w:p>
      <w:r>
        <w:t xml:space="preserve">4.</w:t>
        <w:tab/>
        <w:tab/>
        <w:tab/>
        <w:t xml:space="preserve">Joo, no, selvästi on joitakin ihmisiä, jotka eivät ole mitään muuta kuin GOP:n *sisällytä rasistinen slurri*, jotka äänestävät heitä riippumatta siitä, mitä he tekevät, vaikka heidät on puhdistettu sosiaalisesta mediasta, GOP:n kongressi on yksimielisesti tuominnut heidät ja Trumpin oikeusministeriö on parhaillaan syytteessä heitä vastaan.</w:t>
      </w:r>
    </w:p>
    <w:p>
      <w:r>
        <w:rPr>
          <w:b/>
          <w:u w:val="single"/>
        </w:rPr>
        <w:t xml:space="preserve">97438</w:t>
      </w:r>
    </w:p>
    <w:p>
      <w:r>
        <w:t xml:space="preserve">5.</w:t>
        <w:tab/>
        <w:tab/>
        <w:tab/>
        <w:tab/>
        <w:t xml:space="preserve">Talon neekerit.  Niiden, jotka tyytyvät ajattelemaan vain sitä, mitä voi tapahtua äänestämällä zoglectioneissa nykyisten poliittisten rajojen sisällä, pitäisi ainakin olla rehellisiä itseään kohtaan ja omaksua kiihdyttelyismi (Brer Rabbit -nationalismi).</w:t>
      </w:r>
    </w:p>
    <w:p>
      <w:r>
        <w:rPr>
          <w:b/>
          <w:u w:val="single"/>
        </w:rPr>
        <w:t xml:space="preserve">97439</w:t>
      </w:r>
    </w:p>
    <w:p>
      <w:r>
        <w:t xml:space="preserve">6.</w:t>
        <w:tab/>
        <w:tab/>
        <w:tab/>
        <w:tab/>
        <w:t xml:space="preserve">Aion nauraa, kun neekerit raiskaavat sinut kuoliaaksi.</w:t>
      </w:r>
    </w:p>
    <w:p>
      <w:r>
        <w:rPr>
          <w:b/>
          <w:u w:val="single"/>
        </w:rPr>
        <w:t xml:space="preserve">97440</w:t>
      </w:r>
    </w:p>
    <w:p>
      <w:r>
        <w:t xml:space="preserve">7.</w:t>
        <w:tab/>
        <w:tab/>
        <w:tab/>
        <w:tab/>
        <w:tab/>
        <w:t xml:space="preserve">GOP:n kongressi on ainoa voima, joka estää sitä tapahtumasta, kun se puhuu "rasismista".</w:t>
      </w:r>
    </w:p>
    <w:p>
      <w:r>
        <w:rPr>
          <w:b/>
          <w:u w:val="single"/>
        </w:rPr>
        <w:t xml:space="preserve">97441</w:t>
      </w:r>
    </w:p>
    <w:p>
      <w:r>
        <w:t xml:space="preserve">8.</w:t>
        <w:tab/>
        <w:tab/>
        <w:tab/>
        <w:tab/>
        <w:tab/>
        <w:tab/>
        <w:t xml:space="preserve">"Hänen äänensä jyrisevällä jyrinällä. Mahtavat arjalaiset lyövät vihollisensa maahan samalla, kun sanaseppien loitsut hajottavat mutajoukot. Tuhansien vuosien ankarat vastoinkäymiset loivat tämän titaanin sanan NIGGER! Äänestä myös GOP:tä."  -1488 karikatyyri</w:t>
      </w:r>
    </w:p>
    <w:p>
      <w:r>
        <w:rPr>
          <w:b/>
          <w:u w:val="single"/>
        </w:rPr>
        <w:t xml:space="preserve">97442</w:t>
      </w:r>
    </w:p>
    <w:p>
      <w:r>
        <w:t xml:space="preserve">9.</w:t>
        <w:tab/>
        <w:tab/>
        <w:tab/>
        <w:tab/>
        <w:tab/>
        <w:tab/>
        <w:t xml:space="preserve">Lol, olet kirjaimellisesti neekeri.</w:t>
      </w:r>
    </w:p>
    <w:p>
      <w:r>
        <w:rPr>
          <w:b/>
          <w:u w:val="single"/>
        </w:rPr>
        <w:t xml:space="preserve">97443</w:t>
      </w:r>
    </w:p>
    <w:p>
      <w:r>
        <w:t xml:space="preserve">1. OIKEA NIMI ON COCK!!!!, senkin weabo-transu-homo.</w:t>
      </w:r>
    </w:p>
    <w:p>
      <w:r>
        <w:rPr>
          <w:b/>
          <w:u w:val="single"/>
        </w:rPr>
        <w:t xml:space="preserve">97444</w:t>
      </w:r>
    </w:p>
    <w:p>
      <w:r>
        <w:t xml:space="preserve">1. @TheGreatGoose oletko vielä täällä? WTF DUDE LMFAO CRAZY SHIT!!! Olet kuin homo natsien tykkää saada cornhole sekarotuisten HUH!!! LMFAO sen ottaa kaikki tehdä Yhdysvaltain kansalaisia 😉🤗🤗🤗 #freaks</w:t>
      </w:r>
    </w:p>
    <w:p>
      <w:r>
        <w:rPr>
          <w:b/>
          <w:u w:val="single"/>
        </w:rPr>
        <w:t xml:space="preserve">97445</w:t>
      </w:r>
    </w:p>
    <w:p>
      <w:r>
        <w:t xml:space="preserve">1. Ei voida edes puhua siitä, että Facebook sensuroi vammaisen irakilaisveteraanin sivun, ilman että YouTube demonisoi videon, koska se ei ole "mainosmyönteinen". Jos pidät videoistani, harkitse YouTube-kanavani sponsorointia vain 1 dollarilla kuukaudessa osoitteessa http://Patreon.com/MarkDice .</w:t>
      </w:r>
    </w:p>
    <w:p>
      <w:r>
        <w:rPr>
          <w:b/>
          <w:u w:val="single"/>
        </w:rPr>
        <w:t xml:space="preserve">97446</w:t>
      </w:r>
    </w:p>
    <w:p>
      <w:r>
        <w:t xml:space="preserve">2.</w:t>
        <w:tab/>
        <w:t xml:space="preserve">Videoillesi on oltava parempi paikka Mark.  YouTube keksii lopulta syyn saada sinut lähtemään.</w:t>
      </w:r>
    </w:p>
    <w:p>
      <w:r>
        <w:rPr>
          <w:b/>
          <w:u w:val="single"/>
        </w:rPr>
        <w:t xml:space="preserve">97447</w:t>
      </w:r>
    </w:p>
    <w:p>
      <w:r>
        <w:t xml:space="preserve">3.</w:t>
        <w:tab/>
        <w:tab/>
        <w:t xml:space="preserve">Jonkun on aloitettava avoin putki meille, joilla on oma mieli ja sen pitäisi olla käyttäjien omistuksessa lohkoketjuna, jotta kukaan kusipää ei voi myydä sitä ja se tuhoutuu kuten utube teki .. Jos kaikki alustan käyttäjät omistavat sen lohkoketjuna mitään ei voida poistaa.</w:t>
      </w:r>
    </w:p>
    <w:p>
      <w:r>
        <w:rPr>
          <w:b/>
          <w:u w:val="single"/>
        </w:rPr>
        <w:t xml:space="preserve">97448</w:t>
      </w:r>
    </w:p>
    <w:p>
      <w:r>
        <w:t xml:space="preserve">1. Hillary Rodham, poliittisen historian sivistymättömin kusipää, jonka vanavedessä on yli 200 ruumista, vaatii "palauttamaan "sivistyneisyyden" politiikkaan sen jälkeen, kun olemme saaneet vallan takaisin". Tämä on raastavaa ironiaa kuviteltavissa. Hän on ruma roisto, joka tekee vuonna 2018 saman kuin vuonna 2016. Jatka pikkulasten veren juomista ja tuo hulluutta, Killary.</w:t>
      </w:r>
    </w:p>
    <w:p>
      <w:r>
        <w:rPr>
          <w:b/>
          <w:u w:val="single"/>
        </w:rPr>
        <w:t xml:space="preserve">97449</w:t>
      </w:r>
    </w:p>
    <w:p>
      <w:r>
        <w:t xml:space="preserve">2.</w:t>
        <w:tab/>
        <w:t xml:space="preserve">Hän näyttää aika karulta.</w:t>
      </w:r>
    </w:p>
    <w:p>
      <w:r>
        <w:rPr>
          <w:b/>
          <w:u w:val="single"/>
        </w:rPr>
        <w:t xml:space="preserve">97450</w:t>
      </w:r>
    </w:p>
    <w:p>
      <w:r>
        <w:t xml:space="preserve">1. https://thehill.com/policy/technology/412335-jack-dorsey-complains-about-unfairness-if-san-francisco-homeless-tax-on #OperationFinalStand2018 #FreeInfowars #StopBigTech #SaveAmerica #WalkAway #StopTheBias</w:t>
      </w:r>
    </w:p>
    <w:p>
      <w:r>
        <w:rPr>
          <w:b/>
          <w:u w:val="single"/>
        </w:rPr>
        <w:t xml:space="preserve">97451</w:t>
      </w:r>
    </w:p>
    <w:p>
      <w:r>
        <w:t xml:space="preserve">2.</w:t>
        <w:tab/>
        <w:t xml:space="preserve">mulkku dorsey</w:t>
      </w:r>
    </w:p>
    <w:p>
      <w:r>
        <w:rPr>
          <w:b/>
          <w:u w:val="single"/>
        </w:rPr>
        <w:t xml:space="preserve">97452</w:t>
      </w:r>
    </w:p>
    <w:p>
      <w:r>
        <w:t xml:space="preserve">1. Kirjoitat aivan kuin lukutaidoton jälkeenjäänyt, joka olet - lol!</w:t>
      </w:r>
    </w:p>
    <w:p>
      <w:r>
        <w:rPr>
          <w:b/>
          <w:u w:val="single"/>
        </w:rPr>
        <w:t xml:space="preserve">97453</w:t>
      </w:r>
    </w:p>
    <w:p>
      <w:r>
        <w:t xml:space="preserve">1. TOINEN SINITARKISTUS SJW NARTTU HUORA HUORA !!!   TUHANSIA NOITA PASKIAISIA TWITTERISSÄ !!!</w:t>
      </w:r>
    </w:p>
    <w:p>
      <w:r>
        <w:rPr>
          <w:b/>
          <w:u w:val="single"/>
        </w:rPr>
        <w:t xml:space="preserve">97454</w:t>
      </w:r>
    </w:p>
    <w:p>
      <w:r>
        <w:t xml:space="preserve">1.</w:t>
      </w:r>
    </w:p>
    <w:p>
      <w:r>
        <w:rPr>
          <w:b/>
          <w:u w:val="single"/>
        </w:rPr>
        <w:t xml:space="preserve">97455</w:t>
      </w:r>
    </w:p>
    <w:p>
      <w:r>
        <w:t xml:space="preserve">2.</w:t>
      </w:r>
    </w:p>
    <w:p>
      <w:r>
        <w:rPr>
          <w:b/>
          <w:u w:val="single"/>
        </w:rPr>
        <w:t xml:space="preserve">97456</w:t>
      </w:r>
    </w:p>
    <w:p>
      <w:r>
        <w:t xml:space="preserve">3.</w:t>
        <w:tab/>
        <w:tab/>
        <w:t xml:space="preserve">Juutalaiset eivät ole ihmisiä, kaikki tietävät sen, senkin typerä hintti.</w:t>
      </w:r>
    </w:p>
    <w:p>
      <w:r>
        <w:rPr>
          <w:b/>
          <w:u w:val="single"/>
        </w:rPr>
        <w:t xml:space="preserve">97457</w:t>
      </w:r>
    </w:p>
    <w:p>
      <w:r>
        <w:t xml:space="preserve">1. Useimmilla työväenluokasta puhuvilla ei ole aavistustakaan siitä, miten vitun jälkeenjäänyt työväenluokka on.</w:t>
      </w:r>
    </w:p>
    <w:p>
      <w:r>
        <w:rPr>
          <w:b/>
          <w:u w:val="single"/>
        </w:rPr>
        <w:t xml:space="preserve">97458</w:t>
      </w:r>
    </w:p>
    <w:p>
      <w:r>
        <w:t xml:space="preserve">2.</w:t>
        <w:tab/>
        <w:t xml:space="preserve">En ole jälkeenjäänyt, mutta minulla ei ole yliopistokoulutusta, vai pitäisikö sanoa, että en ole yliopistossa indoktrinoitu ja liberaali pelle ilman työväenluokkaa rikkaat eivät olisi rikkaita, anna tuon upota, senkin vitun mulkku.</w:t>
      </w:r>
    </w:p>
    <w:p>
      <w:r>
        <w:rPr>
          <w:b/>
          <w:u w:val="single"/>
        </w:rPr>
        <w:t xml:space="preserve">97459</w:t>
      </w:r>
    </w:p>
    <w:p>
      <w:r>
        <w:t xml:space="preserve">3.</w:t>
        <w:tab/>
        <w:tab/>
        <w:t xml:space="preserve">&gt; Ilman työväenluokkaa rikkaat eivät olisi rikkaita</w:t>
      </w:r>
    </w:p>
    <w:p>
      <w:r>
        <w:rPr>
          <w:b/>
          <w:u w:val="single"/>
        </w:rPr>
        <w:t xml:space="preserve">97460</w:t>
      </w:r>
    </w:p>
    <w:p>
      <w:r>
        <w:t xml:space="preserve">4.</w:t>
        <w:tab/>
        <w:tab/>
        <w:tab/>
        <w:t xml:space="preserve">Hei, katsokaa kaikki, meillä on työväenpuolueen Corbynite...</w:t>
      </w:r>
    </w:p>
    <w:p>
      <w:r>
        <w:rPr>
          <w:b/>
          <w:u w:val="single"/>
        </w:rPr>
        <w:t xml:space="preserve">97461</w:t>
      </w:r>
    </w:p>
    <w:p>
      <w:r>
        <w:t xml:space="preserve">5.</w:t>
      </w:r>
    </w:p>
    <w:p>
      <w:r>
        <w:rPr>
          <w:b/>
          <w:u w:val="single"/>
        </w:rPr>
        <w:t xml:space="preserve">97462</w:t>
      </w:r>
    </w:p>
    <w:p>
      <w:r>
        <w:t xml:space="preserve">1. Hei, puhallettava paksusuolen varkaus ei ole vitsi. Jos tiedät ystävän tai perheenjäsenen, joka on syyllistynyt tähän hirvittävään rikokseen, ilmianna hänet nopeasti. https://www.ksn.com/news/kansas/-1-000-reward-for-information-on-stolen-inflatable-colon/1555386790.</w:t>
      </w:r>
    </w:p>
    <w:p>
      <w:r>
        <w:rPr>
          <w:b/>
          <w:u w:val="single"/>
        </w:rPr>
        <w:t xml:space="preserve">97463</w:t>
      </w:r>
    </w:p>
    <w:p>
      <w:r>
        <w:t xml:space="preserve">2.</w:t>
        <w:tab/>
        <w:t xml:space="preserve">Lääketieteen opiskelijoiden kouluttaminen tarkoittaa, että korkeakoulu tarvitsee asioita, jotka vaikuttavat oudoilta....</w:t>
      </w:r>
    </w:p>
    <w:p>
      <w:r>
        <w:rPr>
          <w:b/>
          <w:u w:val="single"/>
        </w:rPr>
        <w:t xml:space="preserve">97464</w:t>
      </w:r>
    </w:p>
    <w:p>
      <w:r>
        <w:t xml:space="preserve">3.</w:t>
        <w:tab/>
        <w:tab/>
        <w:t xml:space="preserve">Jos yrität selittää jotain näin selittämättömän jälkeenjäänyttä, sinun pitäisi olla oikeustieteellisessä eikä lääketieteellisessä.</w:t>
      </w:r>
    </w:p>
    <w:p>
      <w:r>
        <w:rPr>
          <w:b/>
          <w:u w:val="single"/>
        </w:rPr>
        <w:t xml:space="preserve">97465</w:t>
      </w:r>
    </w:p>
    <w:p>
      <w:r>
        <w:t xml:space="preserve">1. Alissa Milanon puheen katsominen... tekee mieli heittää Tony Danza alas rakennuksesta, koska hän on päästänyt tämän sekopäisen kusipään kansan pariin #methree</w:t>
      </w:r>
    </w:p>
    <w:p>
      <w:r>
        <w:rPr>
          <w:b/>
          <w:u w:val="single"/>
        </w:rPr>
        <w:t xml:space="preserve">97466</w:t>
      </w:r>
    </w:p>
    <w:p>
      <w:r>
        <w:t xml:space="preserve">1. Tämä vahingoittaa @DNC:n palkkioshekkiä tässä kuussa: K-9-agentti varoitti mahdollisesta huume- tai ihmislastista kuorma-autossa https://www.breitbart.com/texas/2018/10/11/1-4m-in-meth-seized-at-texas-border-checkpoint/ https://www.breitbart.com/texas/2018/10/11/1-4m-in-meth-seized-at-texas-border-checkpoint/</w:t>
      </w:r>
    </w:p>
    <w:p>
      <w:r>
        <w:rPr>
          <w:b/>
          <w:u w:val="single"/>
        </w:rPr>
        <w:t xml:space="preserve">97467</w:t>
      </w:r>
    </w:p>
    <w:p>
      <w:r>
        <w:t xml:space="preserve">2.</w:t>
        <w:tab/>
        <w:t xml:space="preserve">ÄÄNESTÄ VÄLIVAALEISSA!!! SAAMME DEMOKRAATIT JA RINOT ULOS, JOTTA VOIMME RAKENTAA MUURIN!!!!</w:t>
      </w:r>
    </w:p>
    <w:p>
      <w:r>
        <w:rPr>
          <w:b/>
          <w:u w:val="single"/>
        </w:rPr>
        <w:t xml:space="preserve">97468</w:t>
      </w:r>
    </w:p>
    <w:p>
      <w:r>
        <w:t xml:space="preserve">3.</w:t>
        <w:tab/>
        <w:tab/>
        <w:t xml:space="preserve">Muuria ei koskaan rakenneta.</w:t>
      </w:r>
    </w:p>
    <w:p>
      <w:r>
        <w:rPr>
          <w:b/>
          <w:u w:val="single"/>
        </w:rPr>
        <w:t xml:space="preserve">97469</w:t>
      </w:r>
    </w:p>
    <w:p>
      <w:r>
        <w:t xml:space="preserve">4.</w:t>
        <w:tab/>
        <w:tab/>
        <w:tab/>
        <w:t xml:space="preserve">Muuria rakennetaan parhaillaan, toisin kuin LSM väittää: https://www.nationalreview.com/2018/06/us-mexico-border-wall-being-built-slowly/.</w:t>
      </w:r>
    </w:p>
    <w:p>
      <w:r>
        <w:rPr>
          <w:b/>
          <w:u w:val="single"/>
        </w:rPr>
        <w:t xml:space="preserve">97470</w:t>
      </w:r>
    </w:p>
    <w:p>
      <w:r>
        <w:t xml:space="preserve">5.</w:t>
        <w:tab/>
        <w:tab/>
        <w:tab/>
        <w:tab/>
        <w:t xml:space="preserve">Kun ottaa huomioon hankkeen valtavuuden, tämä on vain pieni ponnistus. Sitä ei koskaan rakenneta.</w:t>
      </w:r>
    </w:p>
    <w:p>
      <w:r>
        <w:rPr>
          <w:b/>
          <w:u w:val="single"/>
        </w:rPr>
        <w:t xml:space="preserve">97471</w:t>
      </w:r>
    </w:p>
    <w:p>
      <w:r>
        <w:t xml:space="preserve">6.</w:t>
        <w:tab/>
        <w:tab/>
        <w:tab/>
        <w:tab/>
        <w:tab/>
        <w:t xml:space="preserve">Sitä rakennetaan jo nyt, ääliö!  Tyypillistä libtardien logiikkaa: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w:t>
      </w:r>
    </w:p>
    <w:p>
      <w:r>
        <w:rPr>
          <w:b/>
          <w:u w:val="single"/>
        </w:rPr>
        <w:t xml:space="preserve">97472</w:t>
      </w:r>
    </w:p>
    <w:p>
      <w:r>
        <w:t xml:space="preserve">7.</w:t>
        <w:tab/>
        <w:tab/>
        <w:tab/>
        <w:tab/>
        <w:tab/>
        <w:tab/>
        <w:t xml:space="preserve">Jos tarkoitit, että osa muurista rakennetaan, olen samaa mieltä. Tuleeko se valmiiksi? Ei, se ei koskaan valmistu. Se on eläintilan tuulimylly. Se on idioottien syötti punaniskoille.</w:t>
      </w:r>
    </w:p>
    <w:p>
      <w:r>
        <w:rPr>
          <w:b/>
          <w:u w:val="single"/>
        </w:rPr>
        <w:t xml:space="preserve">97473</w:t>
      </w:r>
    </w:p>
    <w:p>
      <w:r>
        <w:t xml:space="preserve">8.</w:t>
        <w:tab/>
        <w:tab/>
        <w:tab/>
        <w:tab/>
        <w:tab/>
        <w:tab/>
        <w:tab/>
        <w:t xml:space="preserve">Oletan, että olet katsonut kristallipalloasi ja päätellyt, että muuria ei koskaan saada valmiiksi!  Sain sen. Arvaa mitä, San Franciscon siltaa ei ole koskaan "saatu valmiiksi". Sitä päivitetään, maalataan ja huolletaan jatkuvasti. Joten teknisesti saatat olla oikeassa.</w:t>
      </w:r>
    </w:p>
    <w:p>
      <w:r>
        <w:rPr>
          <w:b/>
          <w:u w:val="single"/>
        </w:rPr>
        <w:t xml:space="preserve">97474</w:t>
      </w:r>
    </w:p>
    <w:p>
      <w:r>
        <w:t xml:space="preserve">9.</w:t>
        <w:tab/>
        <w:tab/>
        <w:tab/>
        <w:tab/>
        <w:tab/>
        <w:tab/>
        <w:tab/>
        <w:tab/>
        <w:t xml:space="preserve">Kyllä, olen oikeassa tässä asiassa. Et koskaan saa seinääsi. Trump ei koskaan aikonut pitää lupauksiaan. Muuri on vain idiootin syötti vaaleissa.</w:t>
      </w:r>
    </w:p>
    <w:p>
      <w:r>
        <w:rPr>
          <w:b/>
          <w:u w:val="single"/>
        </w:rPr>
        <w:t xml:space="preserve">97475</w:t>
      </w:r>
    </w:p>
    <w:p>
      <w:r>
        <w:t xml:space="preserve">10.</w:t>
        <w:tab/>
        <w:tab/>
        <w:tab/>
        <w:tab/>
        <w:tab/>
        <w:tab/>
        <w:tab/>
        <w:tab/>
        <w:tab/>
        <w:t xml:space="preserve">Se nähdään, toivon Amerikan vuoksi, että he rakentavat sen.</w:t>
      </w:r>
    </w:p>
    <w:p>
      <w:r>
        <w:rPr>
          <w:b/>
          <w:u w:val="single"/>
        </w:rPr>
        <w:t xml:space="preserve">97476</w:t>
      </w:r>
    </w:p>
    <w:p>
      <w:r>
        <w:t xml:space="preserve">11.</w:t>
        <w:tab/>
        <w:tab/>
        <w:tab/>
        <w:tab/>
        <w:tab/>
        <w:tab/>
        <w:tab/>
        <w:tab/>
        <w:tab/>
        <w:tab/>
        <w:t xml:space="preserve">Eikö olekin hassua, että toivon, etteivät he tee sitä samasta syystä?</w:t>
      </w:r>
    </w:p>
    <w:p>
      <w:r>
        <w:rPr>
          <w:b/>
          <w:u w:val="single"/>
        </w:rPr>
        <w:t xml:space="preserve">97477</w:t>
      </w:r>
    </w:p>
    <w:p>
      <w:r>
        <w:t xml:space="preserve">12.</w:t>
        <w:tab/>
        <w:tab/>
        <w:tab/>
        <w:tab/>
        <w:tab/>
        <w:tab/>
        <w:tab/>
        <w:tab/>
        <w:tab/>
        <w:tab/>
        <w:tab/>
        <w:t xml:space="preserve">Valaiskaa meitä - miten muuri olisi haitaksi Amerikalle ja sen kansalaisille?   Minä odotan.</w:t>
      </w:r>
    </w:p>
    <w:p>
      <w:r>
        <w:rPr>
          <w:b/>
          <w:u w:val="single"/>
        </w:rPr>
        <w:t xml:space="preserve">97478</w:t>
      </w:r>
    </w:p>
    <w:p>
      <w:r>
        <w:t xml:space="preserve">13.</w:t>
        <w:tab/>
        <w:tab/>
        <w:tab/>
        <w:tab/>
        <w:tab/>
        <w:tab/>
        <w:tab/>
        <w:tab/>
        <w:tab/>
        <w:tab/>
        <w:tab/>
        <w:tab/>
        <w:t xml:space="preserve">Ensinnäkin annat valtaa ihmisille, jotka jatkuvasti osoittavat, että he käyttävät väärin kaikkea heille antamaasi valtaa.    Toiseksi maahanmuuttoprosessi on liian hidas, jotta Yhdysvallat saisi työvoimaa, jota se kipeästi tarvitsee vaurauden kasvattamiseksi.</w:t>
      </w:r>
    </w:p>
    <w:p>
      <w:r>
        <w:rPr>
          <w:b/>
          <w:u w:val="single"/>
        </w:rPr>
        <w:t xml:space="preserve">97479</w:t>
      </w:r>
    </w:p>
    <w:p>
      <w:r>
        <w:t xml:space="preserve">14.</w:t>
        <w:tab/>
        <w:tab/>
        <w:tab/>
        <w:tab/>
        <w:tab/>
        <w:tab/>
        <w:tab/>
        <w:tab/>
        <w:tab/>
        <w:tab/>
        <w:tab/>
        <w:tab/>
        <w:tab/>
        <w:t xml:space="preserve">Knot, käytät jatkuvasti muita sanoja, kun tarkoitit 'juutalaisia', ehkä voisit ottaa vähän vapaata tai puhua hitaammin, tämä lievästi jälkeenjäänyt tyyli ei näytä hyvältä.</w:t>
      </w:r>
    </w:p>
    <w:p>
      <w:r>
        <w:rPr>
          <w:b/>
          <w:u w:val="single"/>
        </w:rPr>
        <w:t xml:space="preserve">97480</w:t>
      </w:r>
    </w:p>
    <w:p>
      <w:r>
        <w:t xml:space="preserve">1. Se on minulle uutinen, että GAB on ALT-oikea. Jos vapaus on ALT-oikeisto, niin laskekaa minut mukaan Tarkoittaako se, että Twitter on ALT-vasemmisto (se on pelkkää roskasakkia), se kai tarkoittaa, että minun on tuettava herra Bolsonaroa. Joten tämän sanottuani boa sorte, herra Bolsonaro https://www.bloomberg.com/news/articles/2018-10-04/u-s-alt-right-website-lures-brazil-bolsonaro-s-supporters https://www.bloomberg.com/news/articles/2018-10-04/u-s-alt-right-website-lures-brazil-bolsonaro-s-supporters</w:t>
      </w:r>
    </w:p>
    <w:p>
      <w:r>
        <w:rPr>
          <w:b/>
          <w:u w:val="single"/>
        </w:rPr>
        <w:t xml:space="preserve">97481</w:t>
      </w:r>
    </w:p>
    <w:p>
      <w:r>
        <w:t xml:space="preserve">2.</w:t>
        <w:tab/>
        <w:t xml:space="preserve">Ei, se ei tarkoita, että Twitter on alt-left - se tarkoittaa, että GAB on rasistinen, antisemitistinen ja valkoisen ylivallan kannattaja - Hyökkäykset Trumpia vastaan heijastavat John Birch Societyn mustamaalauksia https://tinyurl.com/y86kuqq7 CFR jakaa vasemmistoa ja oikeistoa - he ovat edistysmielisiä &amp; saavat lisää USA:n tuhoa alt-leftin ollessa vallassa - he ovat globalistinen hallitseva eliitti https://cfrmedia.com/</w:t>
      </w:r>
    </w:p>
    <w:p>
      <w:r>
        <w:rPr>
          <w:b/>
          <w:u w:val="single"/>
        </w:rPr>
        <w:t xml:space="preserve">97482</w:t>
      </w:r>
    </w:p>
    <w:p>
      <w:r>
        <w:t xml:space="preserve">3.</w:t>
        <w:tab/>
        <w:tab/>
        <w:t xml:space="preserve">Olet koko Gabin suurin homo...</w:t>
      </w:r>
    </w:p>
    <w:p>
      <w:r>
        <w:rPr>
          <w:b/>
          <w:u w:val="single"/>
        </w:rPr>
        <w:t xml:space="preserve">97483</w:t>
      </w:r>
    </w:p>
    <w:p>
      <w:r>
        <w:t xml:space="preserve">1. Paskansin äitisi rinnalle ja hän piti siitä, hintti...</w:t>
      </w:r>
    </w:p>
    <w:p>
      <w:r>
        <w:rPr>
          <w:b/>
          <w:u w:val="single"/>
        </w:rPr>
        <w:t xml:space="preserve">97484</w:t>
      </w:r>
    </w:p>
    <w:p>
      <w:r>
        <w:t xml:space="preserve">1. @reverendsimonsideways earthling Carl on paha rakastaa hänen youtube seuraan häntä täällä hän aina läimäyttää Nick LBC tekee hänet näyttämään kusipää hän on ja mitä tommys tommys armeija pitäisi järjestää uudelleen ja kaikki yhteinen tarkoitus sjw puolustusministeriön Ass pellejä pitäisi olla työttömänä tai antaa ase ja lähetetään Afganistaniin he eivät ole sjw's pitkään....</w:t>
      </w:r>
    </w:p>
    <w:p>
      <w:r>
        <w:rPr>
          <w:b/>
          <w:u w:val="single"/>
        </w:rPr>
        <w:t xml:space="preserve">97485</w:t>
      </w:r>
    </w:p>
    <w:p>
      <w:r>
        <w:t xml:space="preserve">1. Geraldo sanoo, että siirtolaiskaravaani ei ole uhka tunteja sen jälkeen, kun he repivät rajamuurin alas ja ryntäävät Meksikoon https://www.westernjournal.com/ct/geraldo-says-migrant-caravan-not-threat-hours-tear-border-wall-storm-mexico/?utm_source=Twitter&amp;utm_medium=PostTopSharingButtons&amp;utm_content=2018-10-22&amp;utm_campaign=websitesharingbuttons</w:t>
      </w:r>
    </w:p>
    <w:p>
      <w:r>
        <w:rPr>
          <w:b/>
          <w:u w:val="single"/>
        </w:rPr>
        <w:t xml:space="preserve">97486</w:t>
      </w:r>
    </w:p>
    <w:p>
      <w:r>
        <w:t xml:space="preserve">2.</w:t>
        <w:tab/>
        <w:t xml:space="preserve">Geraldo on globalistinen retardi</w:t>
      </w:r>
    </w:p>
    <w:p>
      <w:r>
        <w:rPr>
          <w:b/>
          <w:u w:val="single"/>
        </w:rPr>
        <w:t xml:space="preserve">97487</w:t>
      </w:r>
    </w:p>
    <w:p>
      <w:r>
        <w:t xml:space="preserve">1. @Adminus666 sinun täytyy olla neekeri. vain neekeri voi olla yhtä tyhmä kuin sinä.</w:t>
      </w:r>
    </w:p>
    <w:p>
      <w:r>
        <w:rPr>
          <w:b/>
          <w:u w:val="single"/>
        </w:rPr>
        <w:t xml:space="preserve">97488</w:t>
      </w:r>
    </w:p>
    <w:p>
      <w:r>
        <w:t xml:space="preserve">1. https://legalinsurrection.com/2018/10/linda-sarsour-calls-susan-collins-the-mother-grandmother-of-white-women-in-america-who-gave-us-trump/</w:t>
      </w:r>
    </w:p>
    <w:p>
      <w:r>
        <w:rPr>
          <w:b/>
          <w:u w:val="single"/>
        </w:rPr>
        <w:t xml:space="preserve">97489</w:t>
      </w:r>
    </w:p>
    <w:p>
      <w:r>
        <w:t xml:space="preserve">2.</w:t>
        <w:tab/>
        <w:t xml:space="preserve">Tämän kusipään täytyy mennäooooooooooooooooooooooooooooooooooooooooooooooooooooooooooooooooo</w:t>
      </w:r>
    </w:p>
    <w:p>
      <w:r>
        <w:rPr>
          <w:b/>
          <w:u w:val="single"/>
        </w:rPr>
        <w:t xml:space="preserve">97490</w:t>
      </w:r>
    </w:p>
    <w:p>
      <w:r>
        <w:t xml:space="preserve">1. homo</w:t>
      </w:r>
    </w:p>
    <w:p>
      <w:r>
        <w:rPr>
          <w:b/>
          <w:u w:val="single"/>
        </w:rPr>
        <w:t xml:space="preserve">97491</w:t>
      </w:r>
    </w:p>
    <w:p>
      <w:r>
        <w:t xml:space="preserve">1.</w:t>
      </w:r>
    </w:p>
    <w:p>
      <w:r>
        <w:rPr>
          <w:b/>
          <w:u w:val="single"/>
        </w:rPr>
        <w:t xml:space="preserve">97492</w:t>
      </w:r>
    </w:p>
    <w:p>
      <w:r>
        <w:t xml:space="preserve">2.</w:t>
        <w:tab/>
        <w:t xml:space="preserve">Tee Amerikasta jälleen Wakanda #MAWA</w:t>
      </w:r>
    </w:p>
    <w:p>
      <w:r>
        <w:rPr>
          <w:b/>
          <w:u w:val="single"/>
        </w:rPr>
        <w:t xml:space="preserve">97493</w:t>
      </w:r>
    </w:p>
    <w:p>
      <w:r>
        <w:t xml:space="preserve">3.</w:t>
        <w:tab/>
        <w:tab/>
        <w:t xml:space="preserve">Ironista, että meemi tulee boomer liian lol</w:t>
      </w:r>
    </w:p>
    <w:p>
      <w:r>
        <w:rPr>
          <w:b/>
          <w:u w:val="single"/>
        </w:rPr>
        <w:t xml:space="preserve">97494</w:t>
      </w:r>
    </w:p>
    <w:p>
      <w:r>
        <w:t xml:space="preserve">4.</w:t>
        <w:tab/>
        <w:tab/>
        <w:tab/>
        <w:t xml:space="preserve">IKR. Kun näen tuon paskan, en voi olla ajattelematta, miten neekerit kohtelevat valkoisia, kun he ovat valta-asemassa, kun taas nämä donald-tyyppiset homot eivät voi lakata palvomasta ja anelemasta heitä "tulemaan meidän puolellemme". Niin cringe. Saa minut häpeämään heidän puolestaan.</w:t>
      </w:r>
    </w:p>
    <w:p>
      <w:r>
        <w:rPr>
          <w:b/>
          <w:u w:val="single"/>
        </w:rPr>
        <w:t xml:space="preserve">97495</w:t>
      </w:r>
    </w:p>
    <w:p>
      <w:r>
        <w:t xml:space="preserve">5.</w:t>
        <w:tab/>
        <w:tab/>
        <w:tab/>
        <w:tab/>
        <w:t xml:space="preserve">Se on se juttu boomareiden kanssa. He ovat tehneet tätä niin paljon ja niin usein, etteivät he enää näe, että se on heikkous, joka kertoo muille roduille: "Voitte kävellä meidän ylitsemme."   Ja mitä meihin tulee, se on vain yksi nöyryytys, jonka kanssa meidän on elettävä, kunnes he ovat kuolleet. Ei ole kyse vain siitä, että minua nolottaa heidän puolestaan, vaan he suoraan sanottuna nolaavat minut.   Minua ällöttää, että joku voi luulla heidän edustavan valkoista miestä.   Puhumattakaan siitä, että he näyttävät luulevan, että heillä on jonkinlaista viisautta tai opastusta, jota heidän pitäisi antaa meille lol Jos huomaatte - se oli jonkinlainen meemi itsessään 40-luvulla - vanha mies, joka jakaa viisautta, nyt tuo "meemi" (paremman sanan puutteessa) on täysin kadonnut. He eivät vaivaudu yrittämään, koska tietävät, että nauraisimme heille päin naamaa.</w:t>
      </w:r>
    </w:p>
    <w:p>
      <w:r>
        <w:rPr>
          <w:b/>
          <w:u w:val="single"/>
        </w:rPr>
        <w:t xml:space="preserve">97496</w:t>
      </w:r>
    </w:p>
    <w:p>
      <w:r>
        <w:t xml:space="preserve">6.</w:t>
        <w:tab/>
        <w:tab/>
        <w:tab/>
        <w:tab/>
        <w:tab/>
        <w:t xml:space="preserve">En vain ymmärrä, miten ihminen voi elää elämäänsä tuolla tavalla. Olen yleensä hyvä tarkastelemaan asioiden molempia puolia, ja vaikka olisin kiivaasti eri mieltä toisen osapuolen kanssa, voin ainakin ymmärtää, mistä he ovat tulossa. Mutta tämä neekerinpalvonta menee minusta ohi. Isäni taitaa olla teknisesti ottaen boomer, hän syntyi vuonna 69. Olen niin iloinen, ettei hän ole mitään sellaista.</w:t>
      </w:r>
    </w:p>
    <w:p>
      <w:r>
        <w:rPr>
          <w:b/>
          <w:u w:val="single"/>
        </w:rPr>
        <w:t xml:space="preserve">97497</w:t>
      </w:r>
    </w:p>
    <w:p>
      <w:r>
        <w:t xml:space="preserve">7.</w:t>
        <w:tab/>
        <w:tab/>
        <w:tab/>
        <w:tab/>
        <w:tab/>
        <w:tab/>
        <w:t xml:space="preserve">Koska ollakseen ennakkoluulottomia, heidän on itse asiassa oltava huumorintajuisia ja harkittava väitteen toista puolta. Ja he ovat saaneet sellaista aivopesua, että se on mahdotonta, mutta koska he ovat ennakkoluulottomia monilla muilla elämänsä osa-alueilla, he sanovat itselleen, että "olen ennakkoluuloton".   Se on kaksoisajattelua, ja se on hienovaraista, kun se tapahtuu SINULLE pään sisälläsi.</w:t>
      </w:r>
    </w:p>
    <w:p>
      <w:r>
        <w:rPr>
          <w:b/>
          <w:u w:val="single"/>
        </w:rPr>
        <w:t xml:space="preserve">97498</w:t>
      </w:r>
    </w:p>
    <w:p>
      <w:r>
        <w:t xml:space="preserve">8.</w:t>
        <w:tab/>
        <w:tab/>
        <w:tab/>
        <w:tab/>
        <w:tab/>
        <w:tab/>
        <w:tab/>
        <w:t xml:space="preserve">Hyvä huomio. He ovat tulleet avoimiksi sellaisille asioille kuin homoavioliitto ja pilvenpoltto, joten omissa aivopestyissä päissään he uskovat harkinneensa kaikkia puolia kaikesta ja tietävänsä mikä on parasta.</w:t>
      </w:r>
    </w:p>
    <w:p>
      <w:r>
        <w:rPr>
          <w:b/>
          <w:u w:val="single"/>
        </w:rPr>
        <w:t xml:space="preserve">97499</w:t>
      </w:r>
    </w:p>
    <w:p>
      <w:r>
        <w:t xml:space="preserve">9.</w:t>
        <w:tab/>
        <w:tab/>
        <w:tab/>
        <w:tab/>
        <w:tab/>
        <w:tab/>
        <w:tab/>
        <w:tab/>
        <w:t xml:space="preserve">Juuri niin. He hyväksyvät neekeröinnin ennen kuin kuuntelevat meitä.</w:t>
      </w:r>
    </w:p>
    <w:p>
      <w:r>
        <w:rPr>
          <w:b/>
          <w:u w:val="single"/>
        </w:rPr>
        <w:t xml:space="preserve">97500</w:t>
      </w:r>
    </w:p>
    <w:p>
      <w:r>
        <w:t xml:space="preserve">10.</w:t>
        <w:tab/>
        <w:tab/>
        <w:tab/>
        <w:tab/>
        <w:tab/>
        <w:tab/>
        <w:tab/>
        <w:tab/>
        <w:tab/>
        <w:t xml:space="preserve">Todella huolestuttavaa on myös se, kuinka paljon heitä on ilmeisesti olemassa. Kaikki ne viestit täällä, joissa on neekereitä maga-hatuissa ja kuvatekstejä kuten "FINALLY!". Tervetuloa kotiin perhe! Xoxo" on satoja ja satoja tykkäyksiä.</w:t>
      </w:r>
    </w:p>
    <w:p>
      <w:r>
        <w:rPr>
          <w:b/>
          <w:u w:val="single"/>
        </w:rPr>
        <w:t xml:space="preserve">97501</w:t>
      </w:r>
    </w:p>
    <w:p>
      <w:r>
        <w:t xml:space="preserve">11.</w:t>
        <w:tab/>
        <w:tab/>
        <w:tab/>
        <w:tab/>
        <w:tab/>
        <w:tab/>
        <w:tab/>
        <w:tab/>
        <w:tab/>
        <w:tab/>
        <w:t xml:space="preserve">Toinen asia on tämäkin - ja eräs toinen viesti sai minut juuri ajattelemaan sitä - he eivät ole peloissaan. Juutalaisten aivopesun ohella on myös jatkunut "Amerikka on tuhoutumaton Rambo, Rocky, Chuck Norris" paska.   He eivät usko, että Amerikka voidaan tuhota. Se on heille käsittämätöntä.</w:t>
      </w:r>
    </w:p>
    <w:p>
      <w:r>
        <w:rPr>
          <w:b/>
          <w:u w:val="single"/>
        </w:rPr>
        <w:t xml:space="preserve">97502</w:t>
      </w:r>
    </w:p>
    <w:p>
      <w:r>
        <w:t xml:space="preserve">12.</w:t>
        <w:tab/>
        <w:tab/>
        <w:tab/>
        <w:tab/>
        <w:tab/>
        <w:tab/>
        <w:tab/>
        <w:tab/>
        <w:tab/>
        <w:tab/>
        <w:tab/>
        <w:t xml:space="preserve">Omg tarkalleen!!! Näen tuollaisia viestejä KAIKKI AIKAA! Ja paska juttu on se, että he ovat tuhonneet kaiken minun ja tulevien sukupolvieni puolesta ja he kaikki kuolevat juuri kun väistämätön romahdus tapahtuu. Tarkoitan, että se on jo tapahtumassa, mutta tarkoitan ennen kuin se on todella paha...</w:t>
      </w:r>
    </w:p>
    <w:p>
      <w:r>
        <w:rPr>
          <w:b/>
          <w:u w:val="single"/>
        </w:rPr>
        <w:t xml:space="preserve">97503</w:t>
      </w:r>
    </w:p>
    <w:p>
      <w:r>
        <w:t xml:space="preserve">13.</w:t>
        <w:tab/>
        <w:tab/>
        <w:tab/>
        <w:tab/>
        <w:tab/>
        <w:tab/>
        <w:tab/>
        <w:tab/>
        <w:tab/>
        <w:tab/>
        <w:tab/>
        <w:tab/>
        <w:t xml:space="preserve">Jep, odotan vain, että boomerit kuolevat pois, minulla on rahaa hyödykemarkkinoilla (kaivostoiminta) ja kulta/hopea. Minua ei todellakaan kiinnosta mikään, mitä boomareilla on sanottavanaan millään tavalla. He ovat todella sukupolven NPC-robotteja.   He eivät kykene ajattelemaan kriittisesti omien lastensa tulevaisuutta - puhumattakaan rodusta.   He ottavat vain korkolainoja, jotta he eivät jättäisi jälkeensä mitään. He ottavat asuntoihinsa kiinnityksiä, joita heidän ei tarvitse maksaa takaisin, vaan talo palautuu pankille heidän kuollessaan.   He suoltavat maata takanaan eivätkä edes näe sitä. He ajattelevat edelleen, että he ovat moraalisia tehdessään näin - huolimatta siitä, että yksikään sukupolvi ei ole koskaan historiassa pitänyt tätä hyvänä ajatuksena. Huolimatta siitä, että ne kansat, jotka he päästävät sisään - eivät tee samoin, eivätkä siten osoita samaa "valveutuneisuuden" tasoa kuin boomerit.   Miksi he siis luulevat, etteivät he hyökkää kimppuumme, kun he ovat sisällä?   He ovat vain omien patologisten tarpeidensa perässä.</w:t>
      </w:r>
    </w:p>
    <w:p>
      <w:r>
        <w:rPr>
          <w:b/>
          <w:u w:val="single"/>
        </w:rPr>
        <w:t xml:space="preserve">97504</w:t>
      </w:r>
    </w:p>
    <w:p>
      <w:r>
        <w:t xml:space="preserve">14.</w:t>
        <w:tab/>
        <w:tab/>
        <w:tab/>
        <w:tab/>
        <w:tab/>
        <w:tab/>
        <w:tab/>
        <w:tab/>
        <w:tab/>
        <w:tab/>
        <w:tab/>
        <w:tab/>
        <w:tab/>
        <w:t xml:space="preserve">Olet aivan oikeassa. Sekin on todella surullista. Minulla on niin mustaa pilliä Gab lol</w:t>
      </w:r>
    </w:p>
    <w:p>
      <w:r>
        <w:rPr>
          <w:b/>
          <w:u w:val="single"/>
        </w:rPr>
        <w:t xml:space="preserve">97505</w:t>
      </w:r>
    </w:p>
    <w:p>
      <w:r>
        <w:t xml:space="preserve">15.</w:t>
        <w:tab/>
        <w:tab/>
        <w:tab/>
        <w:tab/>
        <w:tab/>
        <w:tab/>
        <w:tab/>
        <w:tab/>
        <w:tab/>
        <w:tab/>
        <w:tab/>
        <w:tab/>
        <w:tab/>
        <w:tab/>
        <w:t xml:space="preserve">Tiedän 2 ihmistä, jotka ovat perheen ystäviä, jotka ottivat niitä "Maksamme sinulle suuren asuntolainan nyt, eikä sinun tarvitse maksaa sitä takaisin, mutta me pidämme talon, kun kuolet." sopimuksia.   Voitteko kuvitella jonkun, joka oli ennen toista maailmansotaa, ottavan sellaisen lainan?   He olisivat nauraneet pankkiirille, joka olisi edes ehdottanut sitä.   Maa on kaikki kaikessa. Kaikkea. Kiinteistö on välttämättömyys.</w:t>
      </w:r>
    </w:p>
    <w:p>
      <w:r>
        <w:rPr>
          <w:b/>
          <w:u w:val="single"/>
        </w:rPr>
        <w:t xml:space="preserve">97506</w:t>
      </w:r>
    </w:p>
    <w:p>
      <w:r>
        <w:t xml:space="preserve">16.</w:t>
        <w:tab/>
        <w:tab/>
        <w:tab/>
        <w:tab/>
        <w:tab/>
        <w:tab/>
        <w:tab/>
        <w:tab/>
        <w:tab/>
        <w:tab/>
        <w:tab/>
        <w:tab/>
        <w:tab/>
        <w:tab/>
        <w:tab/>
        <w:t xml:space="preserve">Tarkoitan, että kenen mielestä se kuulostaa hyvältä idealta? Talosi on maksettu pois (sen jälkeen kun olet maksanut siitä moninkertaisesti talon arvon korkoina) ja sitten aiot myydä sen takaisin noin 1/10:lla siitä summasta?! Tuo on elämänhistorian juutalaisin huijaus, mutta syytän sitä, joka tarttuu tarjoukseen, vielä enemmän siitä, että on niin vitun jälkeenjäänyt.</w:t>
      </w:r>
    </w:p>
    <w:p>
      <w:r>
        <w:rPr>
          <w:b/>
          <w:u w:val="single"/>
        </w:rPr>
        <w:t xml:space="preserve">97507</w:t>
      </w:r>
    </w:p>
    <w:p>
      <w:r>
        <w:t xml:space="preserve">17.</w:t>
        <w:tab/>
        <w:tab/>
        <w:tab/>
        <w:tab/>
        <w:tab/>
        <w:tab/>
        <w:tab/>
        <w:tab/>
        <w:tab/>
        <w:tab/>
        <w:tab/>
        <w:tab/>
        <w:tab/>
        <w:tab/>
        <w:tab/>
        <w:tab/>
        <w:t xml:space="preserve">Ei, he antavat siitä 500 000 dollaria. Eräs nainen teki omansa niin ja lähti Amerikkaan, Eurooppaan jne jne jne jne.... Nyt he ovat taas vararikossa, koska he ovat aivan hirveitä ihmisiä lol</w:t>
      </w:r>
    </w:p>
    <w:p>
      <w:r>
        <w:rPr>
          <w:b/>
          <w:u w:val="single"/>
        </w:rPr>
        <w:t xml:space="preserve">97508</w:t>
      </w:r>
    </w:p>
    <w:p>
      <w:r>
        <w:t xml:space="preserve">18.</w:t>
        <w:tab/>
        <w:tab/>
        <w:tab/>
        <w:tab/>
        <w:tab/>
        <w:tab/>
        <w:tab/>
        <w:tab/>
        <w:tab/>
        <w:tab/>
        <w:tab/>
        <w:tab/>
        <w:tab/>
        <w:tab/>
        <w:tab/>
        <w:tab/>
        <w:tab/>
        <w:t xml:space="preserve">Vau. Säälin hänen perhettään. Niin inhottavaa.</w:t>
      </w:r>
    </w:p>
    <w:p>
      <w:r>
        <w:rPr>
          <w:b/>
          <w:u w:val="single"/>
        </w:rPr>
        <w:t xml:space="preserve">97509</w:t>
      </w:r>
    </w:p>
    <w:p>
      <w:r>
        <w:t xml:space="preserve">19.</w:t>
        <w:tab/>
        <w:tab/>
        <w:tab/>
        <w:tab/>
        <w:tab/>
        <w:tab/>
        <w:tab/>
        <w:tab/>
        <w:tab/>
        <w:tab/>
        <w:tab/>
        <w:tab/>
        <w:tab/>
        <w:tab/>
        <w:tab/>
        <w:tab/>
        <w:tab/>
        <w:tab/>
        <w:t xml:space="preserve">Älä. Hänen tyttärensä erosi miehestään ja jätti tyttärensä menemään uudelleen naimisiin kanadalaisen kanssa. Periaatteessa vain jätti tyttären tänne Australiaan noin 14-vuotiaana.   Sitten erosi miehestä ja tuli takaisin - tytär ei puhu hänelle ja meni naimisiin itsensä kanssa - ja meni sitten äskettäin uudelleen naimisiin.   Kamalia ihmisiä, kuten sanoin.</w:t>
      </w:r>
    </w:p>
    <w:p>
      <w:r>
        <w:rPr>
          <w:b/>
          <w:u w:val="single"/>
        </w:rPr>
        <w:t xml:space="preserve">97510</w:t>
      </w:r>
    </w:p>
    <w:p>
      <w:r>
        <w:t xml:space="preserve">1. Heillä voi olla koko eteläinen pallonpuolisko ja puolet pohjoisesta pallonpuoliskosta - mutta se ei silti riitä heille.</w:t>
      </w:r>
    </w:p>
    <w:p>
      <w:r>
        <w:rPr>
          <w:b/>
          <w:u w:val="single"/>
        </w:rPr>
        <w:t xml:space="preserve">97511</w:t>
      </w:r>
    </w:p>
    <w:p>
      <w:r>
        <w:t xml:space="preserve">2.</w:t>
        <w:tab/>
        <w:t xml:space="preserve">Epäilen, ettei sillä ole mitään tekemistä huoneen kanssa, he haluavat vain elää valkoisten yhteiskunnassa, koska valkoisten yhteiskunnat ovat vakaita ja toimivia. Paskahousut ovat liian jälkeenjääneitä ja kaoottisia sivilisaatioon, joten he toivovat voivansa imeytyä muihin kompensoidakseen puutteita, joita heillä itsellään on. Tämä jatkuu, kunnes kaikki heistä ovat kuolleet.</w:t>
      </w:r>
    </w:p>
    <w:p>
      <w:r>
        <w:rPr>
          <w:b/>
          <w:u w:val="single"/>
        </w:rPr>
        <w:t xml:space="preserve">97512</w:t>
      </w:r>
    </w:p>
    <w:p>
      <w:r>
        <w:t xml:space="preserve">1. Mikä on neekeriurheilijan lainaus siitä, kuinka Hitler kunnioitti häntä enemmän kuin Yhdysvaltain presidentti?</w:t>
      </w:r>
    </w:p>
    <w:p>
      <w:r>
        <w:rPr>
          <w:b/>
          <w:u w:val="single"/>
        </w:rPr>
        <w:t xml:space="preserve">97513</w:t>
      </w:r>
    </w:p>
    <w:p>
      <w:r>
        <w:t xml:space="preserve">1. Katso tutulta...</w:t>
      </w:r>
    </w:p>
    <w:p>
      <w:r>
        <w:rPr>
          <w:b/>
          <w:u w:val="single"/>
        </w:rPr>
        <w:t xml:space="preserve">97514</w:t>
      </w:r>
    </w:p>
    <w:p>
      <w:r>
        <w:t xml:space="preserve">2.</w:t>
        <w:tab/>
        <w:t xml:space="preserve">Meidän on saatava cajun-laivasto mukaan, ja kaikki te valanvartijat ja 3%:n kannattajat, nyt on teidän aikanne loistaa!  Tätä me puolustamme, eikö niin?</w:t>
      </w:r>
    </w:p>
    <w:p>
      <w:r>
        <w:rPr>
          <w:b/>
          <w:u w:val="single"/>
        </w:rPr>
        <w:t xml:space="preserve">97515</w:t>
      </w:r>
    </w:p>
    <w:p>
      <w:r>
        <w:t xml:space="preserve">3.</w:t>
        <w:tab/>
        <w:tab/>
        <w:t xml:space="preserve">Teidän pitäisi nähdä, kuinka nopeasti teidät voidaan laittaa neekerivankilaan RICO:n nojalla. Veikkaan, että se kestää alle 72 tuntia.</w:t>
      </w:r>
    </w:p>
    <w:p>
      <w:r>
        <w:rPr>
          <w:b/>
          <w:u w:val="single"/>
        </w:rPr>
        <w:t xml:space="preserve">97516</w:t>
      </w:r>
    </w:p>
    <w:p>
      <w:r>
        <w:t xml:space="preserve">1. Ovatko mustat (Saharan eteläpuolisista maista peräisin olevat kansat) läheisempää sukua apinoille kuin valkoiset (Euroopasta peräisin olevat kansat)? https://www.nature.com/articles/nature11128/figures/4.</w:t>
      </w:r>
    </w:p>
    <w:p>
      <w:r>
        <w:rPr>
          <w:b/>
          <w:u w:val="single"/>
        </w:rPr>
        <w:t xml:space="preserve">97517</w:t>
      </w:r>
    </w:p>
    <w:p>
      <w:r>
        <w:t xml:space="preserve">2.</w:t>
        <w:tab/>
        <w:t xml:space="preserve">Evoluutio on valhe.   Me kaikki polveudumme Aatamista ja Eevasta.   Sitten myöhemmin Nooan kolmesta lapsesta.   Jopa pohjoiseurooppalaiset ihmiset tulivat Lähi-idästä.</w:t>
      </w:r>
    </w:p>
    <w:p>
      <w:r>
        <w:rPr>
          <w:b/>
          <w:u w:val="single"/>
        </w:rPr>
        <w:t xml:space="preserve">97518</w:t>
      </w:r>
    </w:p>
    <w:p>
      <w:r>
        <w:t xml:space="preserve">3.</w:t>
        <w:tab/>
        <w:tab/>
        <w:t xml:space="preserve">Ken Ham on ääliö, joka luulee, että maapallo on 6000 vuotta vanha ja että Jeesus ratsasti dinosauruksilla.  Lakkaa olemasta hintti ja puolusta rotuasi, valkoinen mies.</w:t>
      </w:r>
    </w:p>
    <w:p>
      <w:r>
        <w:rPr>
          <w:b/>
          <w:u w:val="single"/>
        </w:rPr>
        <w:t xml:space="preserve">97519</w:t>
      </w:r>
    </w:p>
    <w:p>
      <w:r>
        <w:t xml:space="preserve">4.</w:t>
        <w:tab/>
        <w:tab/>
        <w:tab/>
        <w:t xml:space="preserve">Hyvää huomenta lol</w:t>
      </w:r>
    </w:p>
    <w:p>
      <w:r>
        <w:rPr>
          <w:b/>
          <w:u w:val="single"/>
        </w:rPr>
        <w:t xml:space="preserve">97520</w:t>
      </w:r>
    </w:p>
    <w:p>
      <w:r>
        <w:t xml:space="preserve">5.</w:t>
        <w:tab/>
        <w:tab/>
        <w:tab/>
        <w:t xml:space="preserve">Dinosauruksia ei ole koskaan ollut olemassa.</w:t>
      </w:r>
    </w:p>
    <w:p>
      <w:r>
        <w:rPr>
          <w:b/>
          <w:u w:val="single"/>
        </w:rPr>
        <w:t xml:space="preserve">97521</w:t>
      </w:r>
    </w:p>
    <w:p>
      <w:r>
        <w:t xml:space="preserve">1. Estetty FB:ssä ok, mutta deittisivustolla? "Keskeytetty", sopimusehtojen rikkomisen vuoksi.  Sanomalla, että enemmistö siellä on jälkeenjäänyttä huijaavaa 3. maailman raakalaisia ja kakkoset ovat harhaisia libertardeja, joiden pitäisi liittyä liittolaistensa seuraan 3. maailmaan ja pilata se ja jättää länsi rauhaan... Se? Vai raportoiko minua kaveri jonka kanssa puhuin, joka btw mainitsi myös "neekerit jne".</w:t>
      </w:r>
    </w:p>
    <w:p>
      <w:r>
        <w:rPr>
          <w:b/>
          <w:u w:val="single"/>
        </w:rPr>
        <w:t xml:space="preserve">97522</w:t>
      </w:r>
    </w:p>
    <w:p>
      <w:r>
        <w:t xml:space="preserve">2.</w:t>
        <w:tab/>
        <w:t xml:space="preserve">FB rakastaa neekereitä, juutalaisia, homoja, lesboja ja kaikkia muita ali-ihmisiä.</w:t>
      </w:r>
    </w:p>
    <w:p>
      <w:r>
        <w:rPr>
          <w:b/>
          <w:u w:val="single"/>
        </w:rPr>
        <w:t xml:space="preserve">97523</w:t>
      </w:r>
    </w:p>
    <w:p>
      <w:r>
        <w:t xml:space="preserve">1. Project Veritas nappaa demokraattisen senaattorin McCaskillin kameraan: Hän äänestää suurikapasiteettisten lippaiden kieltämisestä https://i.imgtc.com/Tc2U46o.jpg https://kek.gg/u/5HWS https://kek.gg/u/5HWS</w:t>
      </w:r>
    </w:p>
    <w:p>
      <w:r>
        <w:rPr>
          <w:b/>
          <w:u w:val="single"/>
        </w:rPr>
        <w:t xml:space="preserve">97524</w:t>
      </w:r>
    </w:p>
    <w:p>
      <w:r>
        <w:t xml:space="preserve">2.</w:t>
        <w:tab/>
        <w:t xml:space="preserve">Typerä demokraatti haluaa rangaista kaikkia, jotka eivät koskaan tehneet mitään, yhden henkilön puolesta, joka rikkoi kansan luottamusta. Minun pitäisi reputtaa kaikki opiskelijani tuon lähtökohdan perusteella, jos yksi reputtaa tentissä.</w:t>
      </w:r>
    </w:p>
    <w:p>
      <w:r>
        <w:rPr>
          <w:b/>
          <w:u w:val="single"/>
        </w:rPr>
        <w:t xml:space="preserve">97525</w:t>
      </w:r>
    </w:p>
    <w:p>
      <w:r>
        <w:t xml:space="preserve">3.</w:t>
        <w:tab/>
        <w:tab/>
        <w:t xml:space="preserve">Onneksi siellä, missä minä opetan, ei ole täysin jälkeenjäänyt liberaalien ajatusten kanssa. Näen kuitenkin sen hiipivän joihinkin asioihin. Jätän sen huomiotta niin paljon kuin voin.</w:t>
      </w:r>
    </w:p>
    <w:p>
      <w:r>
        <w:rPr>
          <w:b/>
          <w:u w:val="single"/>
        </w:rPr>
        <w:t xml:space="preserve">97526</w:t>
      </w:r>
    </w:p>
    <w:p>
      <w:r>
        <w:t xml:space="preserve">1. 🇬🇧 Itsemurhan tehneen teini-ikäisen äiti, joka tappoi itsensä raiskaussyytösten jälkeen, löytyi hirttäytyneenä kotoaan Surun murtaman Karin Cheshiren,55, perhe sanoi, että hän "ei nähnyt tulevaisuutta" ilman poikaansa Jay Cheshirea,17, joka riisti elämänsä sen jälkeen, kun häntä oli syytetty raiskauksesta https://www.mirror.co.uk/news/uk-news/heartbroken-mum-teen-who-killed-8518826 #UK🇬🇧</w:t>
      </w:r>
    </w:p>
    <w:p>
      <w:r>
        <w:rPr>
          <w:b/>
          <w:u w:val="single"/>
        </w:rPr>
        <w:t xml:space="preserve">97527</w:t>
      </w:r>
    </w:p>
    <w:p>
      <w:r>
        <w:t xml:space="preserve">2.</w:t>
        <w:tab/>
        <w:t xml:space="preserve">En ymmärrä, miksi miehet tappavat itsensä ilman, että he ampuvat sen kusipään päähän, joka valehteli ensin. TAPPAKAA HÄNET JA SITTEN ITSENNE, SENKIN PASKIAISET. Pitäisi olla itsestäänselvyys, että jos yrität pilata jonkun elämän, että SINUN elämäsi on menetetty kaupassa!</w:t>
      </w:r>
    </w:p>
    <w:p>
      <w:r>
        <w:rPr>
          <w:b/>
          <w:u w:val="single"/>
        </w:rPr>
        <w:t xml:space="preserve">97528</w:t>
      </w:r>
    </w:p>
    <w:p>
      <w:r>
        <w:t xml:space="preserve">1. F-16-suihkukoneet räjähtävät, kun mekaanikko ampuu tykkiä toisesta pysäköidystä suihkukoneesta omituisessa onnettomuudessa https://kek.gg/u/WGgC</w:t>
      </w:r>
    </w:p>
    <w:p>
      <w:r>
        <w:rPr>
          <w:b/>
          <w:u w:val="single"/>
        </w:rPr>
        <w:t xml:space="preserve">97529</w:t>
      </w:r>
    </w:p>
    <w:p>
      <w:r>
        <w:t xml:space="preserve">2.</w:t>
        <w:tab/>
        <w:t xml:space="preserve">lol "Useiden raporttien mukaan pysäköityä lentokonetta huoltanut mekaanikko ampui vahingossa kuusipiippuisen 20 mm:n Vulcan-tykin lähietäisyydeltä kahteen muuhun pysäköityyn F-16-koneeseen. Valokuvissa näkyy yksi F-16AM täysin tuhoutuneena maassa Florennesissa. Kahden huoltohenkilöstön ilmoitettiin loukkaantuneen ja saaneen hoitoa paikan päällä oudossa onnettomuudessa."</w:t>
      </w:r>
    </w:p>
    <w:p>
      <w:r>
        <w:rPr>
          <w:b/>
          <w:u w:val="single"/>
        </w:rPr>
        <w:t xml:space="preserve">97530</w:t>
      </w:r>
    </w:p>
    <w:p>
      <w:r>
        <w:t xml:space="preserve">3.</w:t>
        <w:tab/>
        <w:tab/>
        <w:t xml:space="preserve">Oliko se neekeri vai nainen?</w:t>
      </w:r>
    </w:p>
    <w:p>
      <w:r>
        <w:rPr>
          <w:b/>
          <w:u w:val="single"/>
        </w:rPr>
        <w:t xml:space="preserve">97531</w:t>
      </w:r>
    </w:p>
    <w:p>
      <w:r>
        <w:t xml:space="preserve">1. Whoa jos totta! https://kek.gg/u/CYCb</w:t>
      </w:r>
    </w:p>
    <w:p>
      <w:r>
        <w:rPr>
          <w:b/>
          <w:u w:val="single"/>
        </w:rPr>
        <w:t xml:space="preserve">97532</w:t>
      </w:r>
    </w:p>
    <w:p>
      <w:r>
        <w:t xml:space="preserve">2.</w:t>
        <w:tab/>
        <w:t xml:space="preserve">Haluaisin nähdä tuon paskiaisen todella yrittävän todistaa tilastoa, jonka hän veti perseestään.</w:t>
      </w:r>
    </w:p>
    <w:p>
      <w:r>
        <w:rPr>
          <w:b/>
          <w:u w:val="single"/>
        </w:rPr>
        <w:t xml:space="preserve">97533</w:t>
      </w:r>
    </w:p>
    <w:p>
      <w:r>
        <w:t xml:space="preserve">1. https://m.youtube.com/watch?v=Of1Od0n_y34 Jos ihmiset eivät pian ala käyttää toisen lisäyksen oikeuksiaan, tulee olemaan muutakin kuin vain Steven Crowder ja hänen ryhmänsä, jotka saavat vasemmistolaista väkivaltaa ja aggressiivisia uhkauksia lihavilta kommunistisukupuolisilta NPC:ltä.....</w:t>
      </w:r>
    </w:p>
    <w:p>
      <w:r>
        <w:rPr>
          <w:b/>
          <w:u w:val="single"/>
        </w:rPr>
        <w:t xml:space="preserve">97534</w:t>
      </w:r>
    </w:p>
    <w:p>
      <w:r>
        <w:t xml:space="preserve">2.</w:t>
        <w:tab/>
        <w:t xml:space="preserve">Demokraatit ovat RASISTISIA JÄRJESTÖJÄRJESTÖJÄ!  Demokraatit ovat ihmisjätevesiä! Heidät kaikki on huuhdeltava!</w:t>
      </w:r>
    </w:p>
    <w:p>
      <w:r>
        <w:rPr>
          <w:b/>
          <w:u w:val="single"/>
        </w:rPr>
        <w:t xml:space="preserve">97535</w:t>
      </w:r>
    </w:p>
    <w:p>
      <w:r>
        <w:t xml:space="preserve">3.</w:t>
        <w:tab/>
        <w:tab/>
        <w:t xml:space="preserve">Osaan asentaa viruksen heidän ohjelmointiinsa.  Käytät vain heidän ohjelmointiaan niitä vastaan, ja ne juoksevat kuin helvetti!  Heidän egonsa perustuu juoksuhiekkaan.  Mutta ei todellakaan ole mahdollista olla demokraatti ja olla olematta NPC.  He ovat ilmeisesti kaikki RETARDIUTUNEITA ja tässä vaiheessa suurimmaksi osaksi henkisesti mielenvikaisia.  Heillä ei ole mitään älykkyyttä ja se on FAKTA.  Tämä on FAKTA, miten heidän aivonsa eivät toimi.  He ovat kaikki ohjelmisto tai saastunut muistitikku. Demokraatit ovat kaikki jälkeenjääneitä.  Tämä on yksinkertainen tosiasia.  Mutta miten heistä on tullut tällaisia? Demokraatteja on kahdenlaisia: 1. Aivopesty jälkeenjäänyt 2. Yksinkertainen jälkeenjäänyt Yksinkertainen jälkeenjäänyt on helppo, he ovat vain matalan ÄO:n ääliöitä.  He eivät ole tarpeeksi älykkäitä ajattelemaan itse.  Useimmat maahanmuuttajat kuuluvat tähän kategoriaan.  Aivopesty jälkeenjäänyt on yleensä korkean älykkyysosamäärän tyyppiä, ja siksi heidät on indoktrinoitu kouluopetuksessa.  He opettelevat ulkoa niin paljon roskaa, että he kirjaimellisesti tuhoavat kriittisen ajattelun kykynsä, ja se on tavoite tuhota heidän aivotoimintansa.  Valedictorit ovat täydellisiä esimerkkejä, koska he ovat niin strukturoituja keskittymään yksinkertaiseen puuhun, etteivät he enää kykene näkemään metsää. Näin ollen yliopistojen professorit, lääkärit ja lakimiehet ovat kirjaimellisesti kaikkein ohjelmoiduimpia jälkeenjääneitä, joita koskaan tapaatte.  Heille on kerrottu, että he ovat älykkäitä ohjelmointinsa kautta, ja heidät palkitaan siitä, että he auttavat petojärjestelmää eteenpäin, mutta todellisuudessa he ovat vain saastunut muistitikku.   Kaikki demokraatit ovat ilmeisesti kiihkoilijoita, koska he eivät väittele, koska heidän ohjelmointinsa saa heidät automaattisesti pakenemaan, tai he vain hyökkäävät teitä vastaan hyvin karkeasti ja ilkeästi. He ovat kirjaimellisesti älyllisesti kykenemättömiä mihinkään keskusteluun, koska heillä ei ole älyä, jonka kanssa keskustella. Keskustelu logiikasta on mahdotonta, koska heillä ei ole sitä. Heillä ei myöskään ole koskaan mitään tosiasioita, koska he eivät pysty ymmärtämään niitä muutenkaan.  He hokevat sitä, mitä heidät on ohjelmoitu. He uskovat kyseenalaistamatta iljettävän RASISTISEN JUUTALAISEN YLIVOIMAISEN päävirtamedian hölynpölyä, koska heillä ei ole aavistustakaan siitä, miten erottaa faktaa fiktiosta.  Jokainen demokraattien keskustelu tapahtuu Orwellin Eläinfarmilla. Jos haluatte puhua kvanttifysiikasta, he ohjaavat keskustelun johonkin äärimmäisen pinnalliseen, kuten säähän.  He väistävät joka kerta, kun kysyt faktoja, ja syyttävät sinua väistämisestä. Kaikki demokraatit ovat kommareita ja apina-aivoja!</w:t>
      </w:r>
    </w:p>
    <w:p>
      <w:r>
        <w:rPr>
          <w:b/>
          <w:u w:val="single"/>
        </w:rPr>
        <w:t xml:space="preserve">97536</w:t>
      </w:r>
    </w:p>
    <w:p>
      <w:r>
        <w:t xml:space="preserve">1. 75-vuotias pedo Joe Biden johtaa 2020 demokraattien presidentinvaalikyselyä - 77-vuotias Bernie toisella sijalla https://www.thegatewaypundit.com/2018/10/75-yr-old-joe-biden-leads-2020-democrat-presidential-poll-77-yr-old-bernie-in-second-place/ via @gatewaypundit</w:t>
      </w:r>
    </w:p>
    <w:p>
      <w:r>
        <w:rPr>
          <w:b/>
          <w:u w:val="single"/>
        </w:rPr>
        <w:t xml:space="preserve">97537</w:t>
      </w:r>
    </w:p>
    <w:p>
      <w:r>
        <w:t xml:space="preserve">2.</w:t>
        <w:tab/>
        <w:t xml:space="preserve">Toivotetaan tervetulleeksi #paedoBiden lasten kähmijä ystävä jälkeenjäänyt #recusedMeSessions - hyökkäykseen ja pilkkaan, joka odottaa häntä #MAGA #POTUS 😋🤣😋🤣🤣🤣 ei malta odottaa.</w:t>
      </w:r>
    </w:p>
    <w:p>
      <w:r>
        <w:rPr>
          <w:b/>
          <w:u w:val="single"/>
        </w:rPr>
        <w:t xml:space="preserve">97538</w:t>
      </w:r>
    </w:p>
    <w:p>
      <w:r>
        <w:t xml:space="preserve">1. MAGA. ÄÄNESTÄ PUNAISTA.  ÄÄNESTÄ AIKAISIN.</w:t>
      </w:r>
    </w:p>
    <w:p>
      <w:r>
        <w:rPr>
          <w:b/>
          <w:u w:val="single"/>
        </w:rPr>
        <w:t xml:space="preserve">97539</w:t>
      </w:r>
    </w:p>
    <w:p>
      <w:r>
        <w:t xml:space="preserve">2.</w:t>
        <w:tab/>
        <w:t xml:space="preserve">Emmekä palvo peditiedoston homo Muhammadia.</w:t>
      </w:r>
    </w:p>
    <w:p>
      <w:r>
        <w:rPr>
          <w:b/>
          <w:u w:val="single"/>
        </w:rPr>
        <w:t xml:space="preserve">97540</w:t>
      </w:r>
    </w:p>
    <w:p>
      <w:r>
        <w:t xml:space="preserve">1. https://www.youtube.com/watch?v=VrrJiKf219Q</w:t>
      </w:r>
    </w:p>
    <w:p>
      <w:r>
        <w:rPr>
          <w:b/>
          <w:u w:val="single"/>
        </w:rPr>
        <w:t xml:space="preserve">97541</w:t>
      </w:r>
    </w:p>
    <w:p>
      <w:r>
        <w:t xml:space="preserve">2.</w:t>
        <w:tab/>
        <w:t xml:space="preserve">Arabit ovat semiittejä, juutalaiset ovat roskaväkeä... vitun neekerinrakastaja...</w:t>
      </w:r>
    </w:p>
    <w:p>
      <w:r>
        <w:rPr>
          <w:b/>
          <w:u w:val="single"/>
        </w:rPr>
        <w:t xml:space="preserve">97542</w:t>
      </w:r>
    </w:p>
    <w:p>
      <w:r>
        <w:t xml:space="preserve">1.</w:t>
      </w:r>
    </w:p>
    <w:p>
      <w:r>
        <w:rPr>
          <w:b/>
          <w:u w:val="single"/>
        </w:rPr>
        <w:t xml:space="preserve">97543</w:t>
      </w:r>
    </w:p>
    <w:p>
      <w:r>
        <w:t xml:space="preserve">2.</w:t>
        <w:tab/>
        <w:t xml:space="preserve">Huomasin, että paikalliset talk-radion republikaanit jankuttavat nyt antifasta.   Heräämisen aika?   Saa nähdä...</w:t>
      </w:r>
    </w:p>
    <w:p>
      <w:r>
        <w:rPr>
          <w:b/>
          <w:u w:val="single"/>
        </w:rPr>
        <w:t xml:space="preserve">97544</w:t>
      </w:r>
    </w:p>
    <w:p>
      <w:r>
        <w:t xml:space="preserve">3.</w:t>
        <w:tab/>
        <w:tab/>
        <w:t xml:space="preserve">GOP keksii tarinaa "väkijoukon väkivallasta" pelotellakseen äänestäjiä, jotta nämä lähtisivät äänestämään välivaaleissa. He eivät ole tehneet mitään väkijoukon suhteen kahteen vuoteen, paitsi käyttäneet sitä rehuna kampanjamainoksissaan.</w:t>
      </w:r>
    </w:p>
    <w:p>
      <w:r>
        <w:rPr>
          <w:b/>
          <w:u w:val="single"/>
        </w:rPr>
        <w:t xml:space="preserve">97545</w:t>
      </w:r>
    </w:p>
    <w:p>
      <w:r>
        <w:t xml:space="preserve">4.</w:t>
        <w:tab/>
        <w:tab/>
        <w:tab/>
        <w:t xml:space="preserve">Poliitikot ovat taantumuksellisia. He eivät tee mitään omatoimisesti. He reagoivat siihen, mistä heidän äänestäjänsä ovat heille valittaneet. Proaktiivisia poliitikkoja ei ole olemassa.</w:t>
      </w:r>
    </w:p>
    <w:p>
      <w:r>
        <w:rPr>
          <w:b/>
          <w:u w:val="single"/>
        </w:rPr>
        <w:t xml:space="preserve">97546</w:t>
      </w:r>
    </w:p>
    <w:p>
      <w:r>
        <w:t xml:space="preserve">5.</w:t>
        <w:tab/>
        <w:tab/>
        <w:tab/>
        <w:tab/>
        <w:t xml:space="preserve">Strategiana on valjastaa Kavanaugh'n aiheuttama vastareaktio ja Antifan aiheuttama republikaanien viha esikaupunkirepublikaanien keskuudessa GOP:n äänestysprosentin nostamiseksi välivaaleissa.</w:t>
      </w:r>
    </w:p>
    <w:p>
      <w:r>
        <w:rPr>
          <w:b/>
          <w:u w:val="single"/>
        </w:rPr>
        <w:t xml:space="preserve">97547</w:t>
      </w:r>
    </w:p>
    <w:p>
      <w:r>
        <w:t xml:space="preserve">6.</w:t>
        <w:tab/>
        <w:tab/>
        <w:tab/>
        <w:tab/>
        <w:tab/>
        <w:t xml:space="preserve">Miten tämä näkyy politiikassa?   Aikooko GOP olla "kova" väkijoukkoa kohtaan? Huomaa, että heidän nykyiseen poliittiseen ohjelmaansa kuuluu "vankilauudistus", joka on täysin päinvastainen kuin heidän viestinsä. Kochin veljekset tukevat sitä voimakkaasti.</w:t>
      </w:r>
    </w:p>
    <w:p>
      <w:r>
        <w:rPr>
          <w:b/>
          <w:u w:val="single"/>
        </w:rPr>
        <w:t xml:space="preserve">97548</w:t>
      </w:r>
    </w:p>
    <w:p>
      <w:r>
        <w:t xml:space="preserve">7.</w:t>
        <w:tab/>
        <w:tab/>
        <w:tab/>
        <w:tab/>
        <w:tab/>
        <w:tab/>
        <w:t xml:space="preserve">Ei, jos Hunter Wallacen kaltaiset ihmiset puhuvat kaikille, jotka haluavat käyttää GOP:tä valkoisten vastaista väkijoukkoa vastaan, että he vetäytyvät vaalipolitiikasta.   Ongelma siinä, että poliittisen puolueen puutteita käytetään keinona pelotella ihmisiä pois prosessista, joka määrittää sen johtajuuden ja ohjelman, on se, että se johtaa juuri niihin puutteisiin, joita kritisoidaan.    Jos haluatte kohdata kohtalonne sillä tiellä, jonka otitte välttääksenne sen, pidättäytykää vaalipolitiikasta. Kuten libertaristisen ja anarkokapitalistisen yhteisön agoristit ovat osoittaneet, pidättäytyminen on loistava tapa saada mitään aikaan ja pysyä täysin merkityksettömänä.</w:t>
      </w:r>
    </w:p>
    <w:p>
      <w:r>
        <w:rPr>
          <w:b/>
          <w:u w:val="single"/>
        </w:rPr>
        <w:t xml:space="preserve">97549</w:t>
      </w:r>
    </w:p>
    <w:p>
      <w:r>
        <w:t xml:space="preserve">8.</w:t>
        <w:tab/>
        <w:tab/>
        <w:tab/>
        <w:tab/>
        <w:tab/>
        <w:tab/>
        <w:tab/>
        <w:t xml:space="preserve">Puhutaanpa selkeästi siitä, mitä tuloksia GOP:n tukeminen toi kaksi vuotta sitten:   Trumpin oikeusministeriön syytteeseen asettaminen, GOP:n kongressin yksimielinen tuomitseminen, Antifan vapaus harjoittaa sarjaväkivaltaa joka viikonloppu, ennennäkemätön sosiaalisen median sensuuri, historiallisten muistomerkkien tuhoaminen kaikkialla maassa.</w:t>
      </w:r>
    </w:p>
    <w:p>
      <w:r>
        <w:rPr>
          <w:b/>
          <w:u w:val="single"/>
        </w:rPr>
        <w:t xml:space="preserve">97550</w:t>
      </w:r>
    </w:p>
    <w:p>
      <w:r>
        <w:t xml:space="preserve">9.</w:t>
        <w:tab/>
        <w:tab/>
        <w:tab/>
        <w:tab/>
        <w:tab/>
        <w:tab/>
        <w:tab/>
        <w:tab/>
        <w:t xml:space="preserve">Puhutaan selkeästi vaalipolitiikasta pidättäytymisestä:   Sinun kohtalosi on sama kuin dildotarian agoristien.   Toista perässäni: "Jätkä... ruohoa."</w:t>
      </w:r>
    </w:p>
    <w:p>
      <w:r>
        <w:rPr>
          <w:b/>
          <w:u w:val="single"/>
        </w:rPr>
        <w:t xml:space="preserve">97551</w:t>
      </w:r>
    </w:p>
    <w:p>
      <w:r>
        <w:t xml:space="preserve">10.</w:t>
        <w:tab/>
        <w:tab/>
        <w:tab/>
        <w:tab/>
        <w:tab/>
        <w:tab/>
        <w:tab/>
        <w:tab/>
        <w:tab/>
        <w:t xml:space="preserve">Suojaako vaalipolitiikkaan osallistuminen ketään "väkijoukolta", kuten GOP väittää? Joukko on mellakoinut ja hyökännyt ihmisten kimppuun jo kahden vuoden ajan, eivätkä he ole nostaneet sormeakaan tehdäkseen asialle mitään, paitsi että he ovat tuominneet meidät Charlottesvillen jälkeen.</w:t>
      </w:r>
    </w:p>
    <w:p>
      <w:r>
        <w:rPr>
          <w:b/>
          <w:u w:val="single"/>
        </w:rPr>
        <w:t xml:space="preserve">97552</w:t>
      </w:r>
    </w:p>
    <w:p>
      <w:r>
        <w:t xml:space="preserve">11.</w:t>
        <w:tab/>
        <w:tab/>
        <w:tab/>
        <w:tab/>
        <w:tab/>
        <w:tab/>
        <w:tab/>
        <w:tab/>
        <w:tab/>
        <w:tab/>
        <w:t xml:space="preserve">Suojeleeko vaalipolitiikasta pidättäytyminen ketään? Kannanottoasi voidaan kritisoida samalla tavalla.</w:t>
      </w:r>
    </w:p>
    <w:p>
      <w:r>
        <w:rPr>
          <w:b/>
          <w:u w:val="single"/>
        </w:rPr>
        <w:t xml:space="preserve">97553</w:t>
      </w:r>
    </w:p>
    <w:p>
      <w:r>
        <w:t xml:space="preserve">12.</w:t>
        <w:tab/>
        <w:tab/>
        <w:tab/>
        <w:tab/>
        <w:tab/>
        <w:tab/>
        <w:tab/>
        <w:tab/>
        <w:tab/>
        <w:tab/>
        <w:tab/>
        <w:t xml:space="preserve">Jos äänestät keskustaoikeistolaista puoluetta, sinun pitäisi odottaa saavasi keskustaoikeistolaista politiikkaa. Trumpin uudelleenbrändäyksestä huolimatta GOP harjoittaa edelleen samaa konservatiivista politiikkaa lahjoittajilleen</w:t>
      </w:r>
    </w:p>
    <w:p>
      <w:r>
        <w:rPr>
          <w:b/>
          <w:u w:val="single"/>
        </w:rPr>
        <w:t xml:space="preserve">97554</w:t>
      </w:r>
    </w:p>
    <w:p>
      <w:r>
        <w:t xml:space="preserve">13.</w:t>
        <w:tab/>
        <w:tab/>
        <w:tab/>
        <w:tab/>
        <w:tab/>
        <w:tab/>
        <w:tab/>
        <w:tab/>
        <w:tab/>
        <w:tab/>
        <w:tab/>
        <w:tab/>
        <w:t xml:space="preserve">&gt;Kaverit kaverit kaverit kaverit, ettekö saaneet muistutusta? Olemme kaikki selkärangattomia meduusoja moraalittomassa, neekereitä rakastavassa yhteiskunnassa.</w:t>
      </w:r>
    </w:p>
    <w:p>
      <w:r>
        <w:rPr>
          <w:b/>
          <w:u w:val="single"/>
        </w:rPr>
        <w:t xml:space="preserve">97555</w:t>
      </w:r>
    </w:p>
    <w:p>
      <w:r>
        <w:t xml:space="preserve">1. Olisin mieluummin elävä rasisti kuin kuollut neekerinrakastaja. Sellaiseksi hänen likainen valkoinen pokaalinsa päätyy, kun hän kyllästyy siihen.</w:t>
      </w:r>
    </w:p>
    <w:p>
      <w:r>
        <w:rPr>
          <w:b/>
          <w:u w:val="single"/>
        </w:rPr>
        <w:t xml:space="preserve">97556</w:t>
      </w:r>
    </w:p>
    <w:p>
      <w:r>
        <w:t xml:space="preserve">1. Portland Antifa Violence Against Senior Citizens https://youtu.be/sq-dcJrnGTM</w:t>
      </w:r>
    </w:p>
    <w:p>
      <w:r>
        <w:rPr>
          <w:b/>
          <w:u w:val="single"/>
        </w:rPr>
        <w:t xml:space="preserve">97557</w:t>
      </w:r>
    </w:p>
    <w:p>
      <w:r>
        <w:t xml:space="preserve">2.</w:t>
        <w:tab/>
        <w:t xml:space="preserve">Portlandin päivittäinen, asteittainen shitholisaatio. Ennen oli pirun mukava kaupunki, aikoinaan. Nykyään vain hullut ja masokistit ajavat siellä viikonloppuisin keskustaan.</w:t>
      </w:r>
    </w:p>
    <w:p>
      <w:r>
        <w:rPr>
          <w:b/>
          <w:u w:val="single"/>
        </w:rPr>
        <w:t xml:space="preserve">97558</w:t>
      </w:r>
    </w:p>
    <w:p>
      <w:r>
        <w:t xml:space="preserve">3.</w:t>
        <w:tab/>
        <w:tab/>
        <w:t xml:space="preserve">Jos todistajia ei ole ja pääset pälkähästä, aja yli tai ammu jokainen antifa-homo, jonka voit!!! Se saa sinut tuntemaan olosi hyväksi tappaessasi terroristin!</w:t>
      </w:r>
    </w:p>
    <w:p>
      <w:r>
        <w:rPr>
          <w:b/>
          <w:u w:val="single"/>
        </w:rPr>
        <w:t xml:space="preserve">97559</w:t>
      </w:r>
    </w:p>
    <w:p>
      <w:r>
        <w:t xml:space="preserve">1. Muistutus: Dyke-hiustenleikkaukset tekevät 95 prosentista naisista rumia ja näyttävät äijiltä.  Naiset kehittivät paksummat, silkkiset hiukset syystä, eivät siksi, että ne voitaisiin leikata pois ja näyttää nololta.</w:t>
      </w:r>
    </w:p>
    <w:p>
      <w:r>
        <w:rPr>
          <w:b/>
          <w:u w:val="single"/>
        </w:rPr>
        <w:t xml:space="preserve">97560</w:t>
      </w:r>
    </w:p>
    <w:p>
      <w:r>
        <w:t xml:space="preserve">1. Kuinka monta miestä on joutunut vankilaan väärien syytösten takia .... heidän pitäisi perustaa oma #metoo-liike.</w:t>
      </w:r>
    </w:p>
    <w:p>
      <w:r>
        <w:rPr>
          <w:b/>
          <w:u w:val="single"/>
        </w:rPr>
        <w:t xml:space="preserve">97561</w:t>
      </w:r>
    </w:p>
    <w:p>
      <w:r>
        <w:t xml:space="preserve">2.</w:t>
        <w:tab/>
        <w:t xml:space="preserve">No hän ON neekeri, joten hän olisi raiskannut jonkun joka tapauksessa</w:t>
      </w:r>
    </w:p>
    <w:p>
      <w:r>
        <w:rPr>
          <w:b/>
          <w:u w:val="single"/>
        </w:rPr>
        <w:t xml:space="preserve">97562</w:t>
      </w:r>
    </w:p>
    <w:p>
      <w:r>
        <w:t xml:space="preserve">1. LOLzy :)  @Bombislamdotcom</w:t>
      </w:r>
    </w:p>
    <w:p>
      <w:r>
        <w:rPr>
          <w:b/>
          <w:u w:val="single"/>
        </w:rPr>
        <w:t xml:space="preserve">97563</w:t>
      </w:r>
    </w:p>
    <w:p>
      <w:r>
        <w:t xml:space="preserve">2.</w:t>
        <w:tab/>
        <w:t xml:space="preserve">Miksi te juutalaiset ja Hitler olette homoja? Haluatteko todella niin kovasti natsimulkkua?</w:t>
      </w:r>
    </w:p>
    <w:p>
      <w:r>
        <w:rPr>
          <w:b/>
          <w:u w:val="single"/>
        </w:rPr>
        <w:t xml:space="preserve">97564</w:t>
      </w:r>
    </w:p>
    <w:p>
      <w:r>
        <w:t xml:space="preserve">3.</w:t>
        <w:tab/>
        <w:tab/>
        <w:t xml:space="preserve">Miksi te natsit olette homoja, homo?</w:t>
      </w:r>
    </w:p>
    <w:p>
      <w:r>
        <w:rPr>
          <w:b/>
          <w:u w:val="single"/>
        </w:rPr>
        <w:t xml:space="preserve">97565</w:t>
      </w:r>
    </w:p>
    <w:p>
      <w:r>
        <w:t xml:space="preserve">4.</w:t>
        <w:tab/>
        <w:tab/>
        <w:tab/>
        <w:t xml:space="preserve">Olen nainen, joten kyllä minä pidän miehistä. LOL En koskaan ymmärrä, miten juutalaiset eivät ymmärrä, että homopornon pitäminen ja etsiminen tekee heistä vakavia homoja. 🤣</w:t>
      </w:r>
    </w:p>
    <w:p>
      <w:r>
        <w:rPr>
          <w:b/>
          <w:u w:val="single"/>
        </w:rPr>
        <w:t xml:space="preserve">97566</w:t>
      </w:r>
    </w:p>
    <w:p>
      <w:r>
        <w:t xml:space="preserve">5.</w:t>
        <w:tab/>
        <w:tab/>
        <w:tab/>
        <w:tab/>
        <w:t xml:space="preserve">Sukupuolenvaihdos. Ok :)</w:t>
      </w:r>
    </w:p>
    <w:p>
      <w:r>
        <w:rPr>
          <w:b/>
          <w:u w:val="single"/>
        </w:rPr>
        <w:t xml:space="preserve">97567</w:t>
      </w:r>
    </w:p>
    <w:p>
      <w:r>
        <w:t xml:space="preserve">6.</w:t>
        <w:tab/>
        <w:tab/>
        <w:tab/>
        <w:tab/>
        <w:tab/>
        <w:t xml:space="preserve">Toki, jos niin sanot. En silti ole se homo, jolla on tietokoneellani tallessa tonneittain homo-"natsi"-pornoa. LMFAO</w:t>
      </w:r>
    </w:p>
    <w:p>
      <w:r>
        <w:rPr>
          <w:b/>
          <w:u w:val="single"/>
        </w:rPr>
        <w:t xml:space="preserve">97568</w:t>
      </w:r>
    </w:p>
    <w:p>
      <w:r>
        <w:t xml:space="preserve">7.</w:t>
        <w:tab/>
        <w:tab/>
        <w:tab/>
        <w:tab/>
        <w:tab/>
        <w:tab/>
        <w:t xml:space="preserve">Onko chopadickoffme sattuu kulta?</w:t>
      </w:r>
    </w:p>
    <w:p>
      <w:r>
        <w:rPr>
          <w:b/>
          <w:u w:val="single"/>
        </w:rPr>
        <w:t xml:space="preserve">97569</w:t>
      </w:r>
    </w:p>
    <w:p>
      <w:r>
        <w:t xml:space="preserve">8.</w:t>
        <w:tab/>
        <w:tab/>
        <w:tab/>
        <w:tab/>
        <w:tab/>
        <w:tab/>
        <w:tab/>
        <w:t xml:space="preserve">LMFAO Lisää fetissijuttuja? Kuinkahan paljon homopornoa katselet ja tallennat koneellesi? Te heebot olette täysin tietämättömiä homoseksuaalisuudestanne en tiedä pitäisikö minun nauraa sille vai olla surullinen sille.</w:t>
      </w:r>
    </w:p>
    <w:p>
      <w:r>
        <w:rPr>
          <w:b/>
          <w:u w:val="single"/>
        </w:rPr>
        <w:t xml:space="preserve">97570</w:t>
      </w:r>
    </w:p>
    <w:p>
      <w:r>
        <w:t xml:space="preserve">9.</w:t>
        <w:tab/>
        <w:tab/>
        <w:tab/>
        <w:tab/>
        <w:tab/>
        <w:tab/>
        <w:tab/>
        <w:tab/>
        <w:t xml:space="preserve">LOLzy On hauskaa, mitä sinä homo ulos</w:t>
      </w:r>
    </w:p>
    <w:p>
      <w:r>
        <w:rPr>
          <w:b/>
          <w:u w:val="single"/>
        </w:rPr>
        <w:t xml:space="preserve">97571</w:t>
      </w:r>
    </w:p>
    <w:p>
      <w:r>
        <w:t xml:space="preserve">10.</w:t>
        <w:tab/>
        <w:tab/>
        <w:tab/>
        <w:tab/>
        <w:tab/>
        <w:tab/>
        <w:tab/>
        <w:tab/>
        <w:tab/>
        <w:t xml:space="preserve">Sanoo mies, joka lähettää homopornoa. 😂🤣😂</w:t>
      </w:r>
    </w:p>
    <w:p>
      <w:r>
        <w:rPr>
          <w:b/>
          <w:u w:val="single"/>
        </w:rPr>
        <w:t xml:space="preserve">97572</w:t>
      </w:r>
    </w:p>
    <w:p>
      <w:r>
        <w:t xml:space="preserve">11.</w:t>
        <w:tab/>
        <w:tab/>
        <w:tab/>
        <w:tab/>
        <w:tab/>
        <w:tab/>
        <w:tab/>
        <w:tab/>
        <w:tab/>
        <w:tab/>
        <w:t xml:space="preserve">Nyt meillä on hauskaa ;)</w:t>
      </w:r>
    </w:p>
    <w:p>
      <w:r>
        <w:rPr>
          <w:b/>
          <w:u w:val="single"/>
        </w:rPr>
        <w:t xml:space="preserve">97573</w:t>
      </w:r>
    </w:p>
    <w:p>
      <w:r>
        <w:t xml:space="preserve">1. Jätit kristinuskon, koska jotkut kristityt ovat jälkeenjääneitä harhaoppisia?</w:t>
      </w:r>
    </w:p>
    <w:p>
      <w:r>
        <w:rPr>
          <w:b/>
          <w:u w:val="single"/>
        </w:rPr>
        <w:t xml:space="preserve">97574</w:t>
      </w:r>
    </w:p>
    <w:p>
      <w:r>
        <w:t xml:space="preserve">1. Näyttää siltä, että vähemmistöjen innostus Trumpia kohtaan ylittää odotukset! #MAGA</w:t>
      </w:r>
    </w:p>
    <w:p>
      <w:r>
        <w:rPr>
          <w:b/>
          <w:u w:val="single"/>
        </w:rPr>
        <w:t xml:space="preserve">97575</w:t>
      </w:r>
    </w:p>
    <w:p>
      <w:r>
        <w:t xml:space="preserve">2.</w:t>
        <w:tab/>
        <w:t xml:space="preserve">Vähemmistöt eivät koskaan äänestä republikaaniehdokkaita.   Kaikki vähemmistöryhmät tietävät, että niiden selviytyminen perustuu vallan ottamiseen pois enemmistöltä, joka voi silti lähettää vähemmistöryhmän pois.   Olivat ne sitten "mukavia" tai eivät, ennemmin tai myöhemmin ne toimivat enemmistöä vastaan.</w:t>
      </w:r>
    </w:p>
    <w:p>
      <w:r>
        <w:rPr>
          <w:b/>
          <w:u w:val="single"/>
        </w:rPr>
        <w:t xml:space="preserve">97576</w:t>
      </w:r>
    </w:p>
    <w:p>
      <w:r>
        <w:t xml:space="preserve">3.</w:t>
        <w:tab/>
        <w:tab/>
        <w:t xml:space="preserve">Hyvin epätosi ja hyvin hyödytön. Vähemmistöryhmien joukossa on aina ihmisiä, joita inhottaa heidän heimonsa käytös ja jotka vilpittömästi haluavat sulautua enemmistöön. Heidän torjumisensa on joko tyhmyyttä tai sabotaasia.</w:t>
      </w:r>
    </w:p>
    <w:p>
      <w:r>
        <w:rPr>
          <w:b/>
          <w:u w:val="single"/>
        </w:rPr>
        <w:t xml:space="preserve">97577</w:t>
      </w:r>
    </w:p>
    <w:p>
      <w:r>
        <w:t xml:space="preserve">4.</w:t>
        <w:tab/>
        <w:tab/>
        <w:tab/>
        <w:t xml:space="preserve">@RabbiHighComma halusi minun kertovan tämän. "STFU kike. Tämä juutalainen on mykistänyt minut. Joku kertokaa sille, että uunini on laitettu puhtaaksi ja sen pitää tulla käymään.".</w:t>
      </w:r>
    </w:p>
    <w:p>
      <w:r>
        <w:rPr>
          <w:b/>
          <w:u w:val="single"/>
        </w:rPr>
        <w:t xml:space="preserve">97578</w:t>
      </w:r>
    </w:p>
    <w:p>
      <w:r>
        <w:t xml:space="preserve">5.</w:t>
        <w:tab/>
        <w:tab/>
        <w:tab/>
        <w:tab/>
        <w:t xml:space="preserve">Sanoin, etten pelkää kuolemaa, ja kysyin juutalaiselta, pelkääkö hän. Se pakeni jazz-kädet kädessä, oi kauhu.</w:t>
      </w:r>
    </w:p>
    <w:p>
      <w:r>
        <w:rPr>
          <w:b/>
          <w:u w:val="single"/>
        </w:rPr>
        <w:t xml:space="preserve">97579</w:t>
      </w:r>
    </w:p>
    <w:p>
      <w:r>
        <w:t xml:space="preserve">6.</w:t>
        <w:tab/>
        <w:tab/>
        <w:tab/>
        <w:tab/>
        <w:tab/>
        <w:t xml:space="preserve">Eivätkö he aina tee niin? Jos se haluaa neekerin, sen pitäisi mennä Afrikkaan. Olen varma, että he hyväksyvät sen. Lol</w:t>
      </w:r>
    </w:p>
    <w:p>
      <w:r>
        <w:rPr>
          <w:b/>
          <w:u w:val="single"/>
        </w:rPr>
        <w:t xml:space="preserve">97580</w:t>
      </w:r>
    </w:p>
    <w:p>
      <w:r>
        <w:t xml:space="preserve">1. Antifa-punkkarit suunnittelevat kokoontuvansa valtakunnallisiin kaupunkeihin vaalien puolivälissä aiheuttamaan kaaosta ja kaaosta sekä hyökkäämään Trumpin kannattajien kimppuun.   EMME VOI ENÄÄ JÄÄDÄ SIVUSTA KATSELEMAAN. WE HAVE TO MEET THEM MEAT HEAD ON HEAD ON #MAGA #KAG #GabFam #BritFam #SpeakFreely #BuildTheWall #DrainTheSwamp #DeepState #SpyGate #Winning#USA #WeThePeople #WWG1WGA @OnlyCrazyISLeft @Maxine63 @BillieJeanmoo @Lindaricci101 @MissTeek @ValiantBriton @American2theKor @Kimharm @IshudNBHere @6549lmartin @Zero60 @KellKell @sissygirl @TrumpetteUSA @StarBaby @Rebel_Angel @Greatauntgrace @AuntyGreen @oppoten @Wicked-Warrior @Brit-Girl-2017 @Sorrel @tradition @Lilia @XOXOpro @Jasmine8137488 @detailsgrptours @USA_Girl @Debbin @sandydee @Blonde_Beast @Kimharm @cgijoe @mimiplusfour @doradeplora @katiwil @Scottishblood @ConservativeGal @womenfortrump63 @NativeCal4Trump @ProudPatriot101 @WarriorHuntress #Gab4Conservatives, #MCGA @Gypsy124 @Kelly4u @RogueCyborg @Direito @blkdiamond97 @Tracy1776 @Holly5153 @cheekybroad @PurtyPrincess @AA1 @GunGirl18 @JJDanceN1 @FrauleinGermanAngst @ROSEANNE @LexiQuin @NancyQanon @muslimfighter @Tessa @LeBaron @MALMOSWEDEN @JamieJAG @hidehunt1 @skyoversc @SpunkyLilMaMa @izlam-is-shit @ErickaJacobs @Moonkat62 @jaydafransen @Margi59 @GeeCee @Sardonic @Tiredoflies @PunkyLilRedhead @Trish35 @AnnetteWayne @blessedhart21 @TheIslandGirl @CheekyTigress @HempOilCures @sunbaby @Forward_Focus @JLC @britainfirst @PBErotician @texanerinlondon @Dvasquez5399 @TT45Pac @Mcarr @WildWelshWoman @lovelymiss @Sterangeli5 @debzbennett @beth3 @Pamisue @DanceDiva @LesaJoy @Sugaree @sparkle_patriot @DDawn0 @jackiestbird @Lorigirltexas @Dawn2334 @TanyaP @uptheante @JadedIndBot @telegramformongos @SparkleDee @KarenMcInnes @AbbeyOfTheBlackSwan @Alicemary @TeresaG @Don45sGirl @PatriotInfidel @smileygirl19681@LBrooksRD @HeikeGani @tripleblu @kimwhocries @DenisetheKelt @rellkay @Dawn2334 @ccwin @Merrymary @ArmedTrumpGod @LLZW @kittentrump @JuneClemens @Radicalgrambo @BrittPettibone @Olleken @PatriotWendy @LondonLass58 @kittentrump @Abbafather @ArtistPatriot @Annie53annette @roxi_usa @Millwood16 @Gerryattric @FlynEagle @FormerlyShaddowBanned</w:t>
      </w:r>
    </w:p>
    <w:p>
      <w:r>
        <w:rPr>
          <w:b/>
          <w:u w:val="single"/>
        </w:rPr>
        <w:t xml:space="preserve">97581</w:t>
      </w:r>
    </w:p>
    <w:p>
      <w:r>
        <w:t xml:space="preserve">2.</w:t>
        <w:tab/>
        <w:t xml:space="preserve">Miksi?</w:t>
      </w:r>
    </w:p>
    <w:p>
      <w:r>
        <w:rPr>
          <w:b/>
          <w:u w:val="single"/>
        </w:rPr>
        <w:t xml:space="preserve">97582</w:t>
      </w:r>
    </w:p>
    <w:p>
      <w:r>
        <w:t xml:space="preserve">3.</w:t>
        <w:tab/>
        <w:tab/>
        <w:t xml:space="preserve">LOL mikä tyhmä kusipää</w:t>
      </w:r>
    </w:p>
    <w:p>
      <w:r>
        <w:rPr>
          <w:b/>
          <w:u w:val="single"/>
        </w:rPr>
        <w:t xml:space="preserve">97583</w:t>
      </w:r>
    </w:p>
    <w:p>
      <w:r>
        <w:t xml:space="preserve">1. Lähde ja muuta homojen maahan !!! https://www.usatoday.com/story/news/world/2018/10/02/trump-halts-visas-same-sex-partners-diplomats-un-employees/1495218002/ https://www.usatoday.com/story/news/world/2018/10/02/trump-halts-visas-same-sex-partners-diplomats-un-employees/1495218002/</w:t>
      </w:r>
    </w:p>
    <w:p>
      <w:r>
        <w:rPr>
          <w:b/>
          <w:u w:val="single"/>
        </w:rPr>
        <w:t xml:space="preserve">97584</w:t>
      </w:r>
    </w:p>
    <w:p>
      <w:r>
        <w:t xml:space="preserve">2.</w:t>
        <w:tab/>
        <w:t xml:space="preserve">Aw, ei Butt Fucking teille kaverit. Pahahahahaha</w:t>
      </w:r>
    </w:p>
    <w:p>
      <w:r>
        <w:rPr>
          <w:b/>
          <w:u w:val="single"/>
        </w:rPr>
        <w:t xml:space="preserve">97585</w:t>
      </w:r>
    </w:p>
    <w:p>
      <w:r>
        <w:t xml:space="preserve">1. Ehkä hän yrittää kertoa sinulle, että jokin muzien terrorialueista on lähellä?</w:t>
      </w:r>
    </w:p>
    <w:p>
      <w:r>
        <w:rPr>
          <w:b/>
          <w:u w:val="single"/>
        </w:rPr>
        <w:t xml:space="preserve">97586</w:t>
      </w:r>
    </w:p>
    <w:p>
      <w:r>
        <w:t xml:space="preserve">1. #ProPedo #HollywoodKnows #HollywoodProtectsPedos</w:t>
      </w:r>
    </w:p>
    <w:p>
      <w:r>
        <w:rPr>
          <w:b/>
          <w:u w:val="single"/>
        </w:rPr>
        <w:t xml:space="preserve">97587</w:t>
      </w:r>
    </w:p>
    <w:p>
      <w:r>
        <w:t xml:space="preserve">2.</w:t>
        <w:tab/>
        <w:t xml:space="preserve">Se on vain yhteenveto tuosta paskiaisesta. Pelkkää tuulta ja kusta!!!</w:t>
      </w:r>
    </w:p>
    <w:p>
      <w:r>
        <w:rPr>
          <w:b/>
          <w:u w:val="single"/>
        </w:rPr>
        <w:t xml:space="preserve">97588</w:t>
      </w:r>
    </w:p>
    <w:p>
      <w:r>
        <w:t xml:space="preserve">1. Olet siis neekeri, mutta haluat olla mieluummin valkoisen naisen kanssa? Se on rasismin määritelmä. Ymmärräthän sinä tämän? Olet tietoinen siitä, että omat naisesi ovat rumia, joten sinun on valittava meidän naisemme, vaikka tiedän aivan varmasti, ettei sinulla ole yhtään meidän naistamme. Toivot, että sinulla olisi, neekeri. Mukavaa, että myönnät rodullisen alemmuudentuntosi.</w:t>
      </w:r>
    </w:p>
    <w:p>
      <w:r>
        <w:rPr>
          <w:b/>
          <w:u w:val="single"/>
        </w:rPr>
        <w:t xml:space="preserve">97589</w:t>
      </w:r>
    </w:p>
    <w:p>
      <w:r>
        <w:t xml:space="preserve">2.</w:t>
        <w:tab/>
        <w:t xml:space="preserve">Sekaparit ovat aina surkeita hylkiöitä. Näen sitä koko ajan etelässä.</w:t>
      </w:r>
    </w:p>
    <w:p>
      <w:r>
        <w:rPr>
          <w:b/>
          <w:u w:val="single"/>
        </w:rPr>
        <w:t xml:space="preserve">97590</w:t>
      </w:r>
    </w:p>
    <w:p>
      <w:r>
        <w:t xml:space="preserve">3.</w:t>
        <w:tab/>
        <w:tab/>
        <w:t xml:space="preserve">Heidän rotunsa hylkäsivät heidät.</w:t>
      </w:r>
    </w:p>
    <w:p>
      <w:r>
        <w:rPr>
          <w:b/>
          <w:u w:val="single"/>
        </w:rPr>
        <w:t xml:space="preserve">97591</w:t>
      </w:r>
    </w:p>
    <w:p>
      <w:r>
        <w:t xml:space="preserve">4.</w:t>
        <w:tab/>
        <w:tab/>
        <w:tab/>
        <w:t xml:space="preserve">En pidä sekarotuisista avioliitoista, mutta enimmäkseen inhoan valkoisten ja mustien pariskuntien näkemistä... se kuvottaa minua... neekeri pilkkaa valkoista rotua ja valkoinen on petturi.</w:t>
      </w:r>
    </w:p>
    <w:p>
      <w:r>
        <w:rPr>
          <w:b/>
          <w:u w:val="single"/>
        </w:rPr>
        <w:t xml:space="preserve">97592</w:t>
      </w:r>
    </w:p>
    <w:p>
      <w:r>
        <w:t xml:space="preserve">1. Näin juuri juutalaisen nimen kolminkertaisessa sulkeessa Tucker Carlsonilla.</w:t>
      </w:r>
    </w:p>
    <w:p>
      <w:r>
        <w:rPr>
          <w:b/>
          <w:u w:val="single"/>
        </w:rPr>
        <w:t xml:space="preserve">97593</w:t>
      </w:r>
    </w:p>
    <w:p>
      <w:r>
        <w:t xml:space="preserve">2.</w:t>
        <w:tab/>
        <w:t xml:space="preserve">Etkö usko minua? 16:05 tällä videolla näet kolminkertaiset sulut Fox Newsissa! https://youtu.be/HI3W8GqP-VI?t=964.</w:t>
      </w:r>
    </w:p>
    <w:p>
      <w:r>
        <w:rPr>
          <w:b/>
          <w:u w:val="single"/>
        </w:rPr>
        <w:t xml:space="preserve">97594</w:t>
      </w:r>
    </w:p>
    <w:p>
      <w:r>
        <w:t xml:space="preserve">3.</w:t>
        <w:tab/>
        <w:tab/>
        <w:t xml:space="preserve">Tämä koko juttu on huijausta. Se, että neekereiden käyttäytyminen liitetään valkoisiin poikiin, on vain kommunistien disinformaatiota, yksi monista nimistä suurelle valheelle, jonka bolshevikkijuutalaiset ovat keksineet.</w:t>
      </w:r>
    </w:p>
    <w:p>
      <w:r>
        <w:rPr>
          <w:b/>
          <w:u w:val="single"/>
        </w:rPr>
        <w:t xml:space="preserve">97595</w:t>
      </w:r>
    </w:p>
    <w:p>
      <w:r>
        <w:t xml:space="preserve">4.</w:t>
        <w:tab/>
        <w:tab/>
        <w:tab/>
        <w:t xml:space="preserve">Ja jonka Adolf-setämme niin oikein huomautti.</w:t>
      </w:r>
    </w:p>
    <w:p>
      <w:r>
        <w:rPr>
          <w:b/>
          <w:u w:val="single"/>
        </w:rPr>
        <w:t xml:space="preserve">97596</w:t>
      </w:r>
    </w:p>
    <w:p>
      <w:r>
        <w:t xml:space="preserve">1. #Boriksesta ei koskaan tule pääministeriä: #Hammond pilkkaa Johnsonin muhkeaa ääntä ja kyvyttömyyttä ymmärtää yksityiskohtia - ja väittää, että hänen suurin saavutuksensa on "Boris Bikes". https://dailym.ai/2RiQOqu Joten kaikki, mitä SUURI KUNTO Hammond sanoo, on valhetta ja/tai täysin päinvastaista, mikä tarkoittaa, että Boriksesta tulee pääministeri. lol</w:t>
      </w:r>
    </w:p>
    <w:p>
      <w:r>
        <w:rPr>
          <w:b/>
          <w:u w:val="single"/>
        </w:rPr>
        <w:t xml:space="preserve">97597</w:t>
      </w:r>
    </w:p>
    <w:p>
      <w:r>
        <w:t xml:space="preserve">2.</w:t>
        <w:tab/>
        <w:t xml:space="preserve">Ylimielinen kusipää hän on</w:t>
      </w:r>
    </w:p>
    <w:p>
      <w:r>
        <w:rPr>
          <w:b/>
          <w:u w:val="single"/>
        </w:rPr>
        <w:t xml:space="preserve">97598</w:t>
      </w:r>
    </w:p>
    <w:p>
      <w:r>
        <w:t xml:space="preserve">1. HYVÄ!   GOP-senaattoreita "doxannut" työntekijä joutuu lähes 50 vuodeksi liittovaltion vankilaan. STORY: https://www.washingtonexaminer.com/news/staffer-who-doxed-republican-senators-faces-nearly-50-years-in-federal-prison</w:t>
      </w:r>
    </w:p>
    <w:p>
      <w:r>
        <w:rPr>
          <w:b/>
          <w:u w:val="single"/>
        </w:rPr>
        <w:t xml:space="preserve">97599</w:t>
      </w:r>
    </w:p>
    <w:p>
      <w:r>
        <w:t xml:space="preserve">2.</w:t>
        <w:tab/>
        <w:t xml:space="preserve">Toivon tosissani, että tuon tyypin elämä tuhoutuu täysin.  Ei siksi, että se ratkaisisi ongelman, koska hän on vain pelinappula.  Mutta vain jotta hän tajuaa, kuinka jälkeenjäänyt hän oli työskennellessään George Sorosille.</w:t>
      </w:r>
    </w:p>
    <w:p>
      <w:r>
        <w:rPr>
          <w:b/>
          <w:u w:val="single"/>
        </w:rPr>
        <w:t xml:space="preserve">97600</w:t>
      </w:r>
    </w:p>
    <w:p>
      <w:r>
        <w:t xml:space="preserve">1. BREAKING: LISÄÄ Charlottesvillen pidätyksiä! http://www.startribune.com/latest-4-arrested-in-connection-with-violent-virginia-rally/494935301/ Tämä on ällöttävää. Se on noitavaino. Tämän takia myös retardien kokoontumiset ovat huono idea.</w:t>
      </w:r>
    </w:p>
    <w:p>
      <w:r>
        <w:rPr>
          <w:b/>
          <w:u w:val="single"/>
        </w:rPr>
        <w:t xml:space="preserve">97601</w:t>
      </w:r>
    </w:p>
    <w:p>
      <w:r>
        <w:t xml:space="preserve">1. Samat homot, jotka avasivat käsivartensa ja luulivat muslimien olevan heidän ystäviään.Mutta he tiesivät syvällä sisimmässään, että he olivat vain heikkoja ja liian suvaitsevaisia suvaitsemattomia kohtaan.Samat homot, jotka luennoivat konservatiiveille, jotka jotenkin suojelivat heitä näiltä ihmisiltä.</w:t>
      </w:r>
    </w:p>
    <w:p>
      <w:r>
        <w:rPr>
          <w:b/>
          <w:u w:val="single"/>
        </w:rPr>
        <w:t xml:space="preserve">97602</w:t>
      </w:r>
    </w:p>
    <w:p>
      <w:r>
        <w:t xml:space="preserve">1. Kuka on suosikkisi Dissidenttioikeiston e-julkkiksista? Vastaa, jos ei ole listattu.</w:t>
      </w:r>
    </w:p>
    <w:p>
      <w:r>
        <w:rPr>
          <w:b/>
          <w:u w:val="single"/>
        </w:rPr>
        <w:t xml:space="preserve">97603</w:t>
      </w:r>
    </w:p>
    <w:p>
      <w:r>
        <w:t xml:space="preserve">2.</w:t>
        <w:tab/>
        <w:t xml:space="preserve">E-celebs on homojen palvomista.</w:t>
      </w:r>
    </w:p>
    <w:p>
      <w:r>
        <w:rPr>
          <w:b/>
          <w:u w:val="single"/>
        </w:rPr>
        <w:t xml:space="preserve">97604</w:t>
      </w:r>
    </w:p>
    <w:p>
      <w:r>
        <w:t xml:space="preserve">3.</w:t>
        <w:tab/>
        <w:tab/>
        <w:t xml:space="preserve">@Cuckdestroyer64 @WADL @TheKragenClan - Täysin oikein.</w:t>
      </w:r>
    </w:p>
    <w:p>
      <w:r>
        <w:rPr>
          <w:b/>
          <w:u w:val="single"/>
        </w:rPr>
        <w:t xml:space="preserve">97605</w:t>
      </w:r>
    </w:p>
    <w:p>
      <w:r>
        <w:t xml:space="preserve">1. Putkipommit eivät ole hyödyllisiä kuolemanvälineitä, vaan ne ovat optisia.   Pohdi kohteena oleviksi väittävien kaliiperia/rehellisyyttä.   Syytöksistä on tullut lähes yhtä voimakkaita kuin itse rikoksista yleisen mielipiteen muokkaamisessa, kun media lietsoo liekkejä...   Cui Bono?</w:t>
      </w:r>
    </w:p>
    <w:p>
      <w:r>
        <w:rPr>
          <w:b/>
          <w:u w:val="single"/>
        </w:rPr>
        <w:t xml:space="preserve">97606</w:t>
      </w:r>
    </w:p>
    <w:p>
      <w:r>
        <w:t xml:space="preserve">2.</w:t>
        <w:tab/>
        <w:t xml:space="preserve">Demokraatit ovat joissakin asioissa fiksuja, mutta toisissa asioissa kömpelöitä ja tyhmiä. Uskon, että tämä tekijä löytyy nopeasti ja on vasemmistolainen. Todennäköisesti joku keski-ikäinen jälkeenjäänyt, joka katsoo Don Lemonia koko päivän.</w:t>
      </w:r>
    </w:p>
    <w:p>
      <w:r>
        <w:rPr>
          <w:b/>
          <w:u w:val="single"/>
        </w:rPr>
        <w:t xml:space="preserve">97607</w:t>
      </w:r>
    </w:p>
    <w:p>
      <w:r>
        <w:t xml:space="preserve">1. #texasFirst (YesWeCan.) Uusi @EddieEnglish video otsikot ~ USA Security ottaa mitään riskejä musliminaisten kanssa ,antaa hänelle enemmän kuin strippihaku ~ http://bit.ly/2Cn7nwl #FreeTommy @PoliticalIslam #zioFREE #RebuildingTheMan [phpGab]</w:t>
      </w:r>
    </w:p>
    <w:p>
      <w:r>
        <w:rPr>
          <w:b/>
          <w:u w:val="single"/>
        </w:rPr>
        <w:t xml:space="preserve">97608</w:t>
      </w:r>
    </w:p>
    <w:p>
      <w:r>
        <w:t xml:space="preserve">2.</w:t>
        <w:tab/>
        <w:t xml:space="preserve">ei sympatiaa, tämä kuuluu asiaan - ei tykkää BOOM BOOMista</w:t>
      </w:r>
    </w:p>
    <w:p>
      <w:r>
        <w:rPr>
          <w:b/>
          <w:u w:val="single"/>
        </w:rPr>
        <w:t xml:space="preserve">97609</w:t>
      </w:r>
    </w:p>
    <w:p>
      <w:r>
        <w:t xml:space="preserve">3.</w:t>
        <w:tab/>
        <w:tab/>
        <w:t xml:space="preserve">Whoa! Anteeksi, minulla ei ole aavistustakaan, miten tämä kommentti liitettiin tähän videoon. Sen piti liittyä toiseen Kaliforniaa ja maahanmuuttoa käsittelevään viestiin. Outoa!   Helvetti kyllä, tuo muzzie on tutkittava. Häntä ja muita hänen kaltaisiaan! Tapahtuu varmasti enemmän valkoisille.</w:t>
      </w:r>
    </w:p>
    <w:p>
      <w:r>
        <w:rPr>
          <w:b/>
          <w:u w:val="single"/>
        </w:rPr>
        <w:t xml:space="preserve">97610</w:t>
      </w:r>
    </w:p>
    <w:p>
      <w:r>
        <w:t xml:space="preserve">1. On helvetin ällöttävää, miten nämä magapede-retardit tukevat mitä tahansa, mitä tämä neekeri tekee vain siksi, että se "laukaisee libejä". Mitä konservatiivisuus edes tarkoittaa, kun puolenne idolit kirjaimellisesti edistävät rotujen välistä aisankannattajapornoa alustalla, jota miljoonat lapset katsovat.</w:t>
      </w:r>
    </w:p>
    <w:p>
      <w:r>
        <w:rPr>
          <w:b/>
          <w:u w:val="single"/>
        </w:rPr>
        <w:t xml:space="preserve">97611</w:t>
      </w:r>
    </w:p>
    <w:p>
      <w:r>
        <w:t xml:space="preserve">2.</w:t>
        <w:tab/>
        <w:t xml:space="preserve">Se tarkoittaa, että meillä on vihdoin presidentti, joka huolehtii tosissaan KAIKKIEN AMERIKALAISTEN eduista. Mikä on SINUN ongelmasi, tunnetko itsesi laukeavaksi ja uhatuksi? Ymmärräthän, että neekerin määritelmä on tietämätön henkilö? Kuulostaa sopivammalta sinulle, iso kaveri. Hanki johtolanka. Haluamme saappaat pois KAIKKIEN AMERIKALAISTEN niskasta.</w:t>
      </w:r>
    </w:p>
    <w:p>
      <w:r>
        <w:rPr>
          <w:b/>
          <w:u w:val="single"/>
        </w:rPr>
        <w:t xml:space="preserve">97612</w:t>
      </w:r>
    </w:p>
    <w:p>
      <w:r>
        <w:t xml:space="preserve">3.</w:t>
        <w:tab/>
        <w:tab/>
        <w:t xml:space="preserve">Haluan, että Amerikasta tulee 98-prosenttisesti valkoinen. Mikä sinua vaivaa, idiootti?</w:t>
      </w:r>
    </w:p>
    <w:p>
      <w:r>
        <w:rPr>
          <w:b/>
          <w:u w:val="single"/>
        </w:rPr>
        <w:t xml:space="preserve">97613</w:t>
      </w:r>
    </w:p>
    <w:p>
      <w:r>
        <w:t xml:space="preserve">4.</w:t>
        <w:tab/>
        <w:tab/>
        <w:t xml:space="preserve">Haluatko pois....IDIOT. Se ei tapahdu.</w:t>
      </w:r>
    </w:p>
    <w:p>
      <w:r>
        <w:rPr>
          <w:b/>
          <w:u w:val="single"/>
        </w:rPr>
        <w:t xml:space="preserve">97614</w:t>
      </w:r>
    </w:p>
    <w:p>
      <w:r>
        <w:t xml:space="preserve">5.</w:t>
        <w:tab/>
        <w:tab/>
        <w:t xml:space="preserve">Se on tapahtumassa, ääliö. Oikeasti, sinunlaisesi ihmisten pitäisi häipyä Amerikasta. Olen kyllästynyt typeryyteesi.</w:t>
      </w:r>
    </w:p>
    <w:p>
      <w:r>
        <w:rPr>
          <w:b/>
          <w:u w:val="single"/>
        </w:rPr>
        <w:t xml:space="preserve">97615</w:t>
      </w:r>
    </w:p>
    <w:p>
      <w:r>
        <w:t xml:space="preserve">6.</w:t>
        <w:tab/>
        <w:tab/>
        <w:t xml:space="preserve">Et todellakaan kuule itseäsi, ethän? Älykkyyden tunnusmerkki on kyseenalaistaa omat ajatuksesi ja uskomuksesi. Mistä helvetistä sinä edes keksit tällaista paskaa? Mitä aiot tulla jyräämään minua vastaan kuten MUUT vasemmiston paskiaiset? Anna tulla, kusipää. En voi sietää teitä kusipäitä.</w:t>
      </w:r>
    </w:p>
    <w:p>
      <w:r>
        <w:rPr>
          <w:b/>
          <w:u w:val="single"/>
        </w:rPr>
        <w:t xml:space="preserve">97616</w:t>
      </w:r>
    </w:p>
    <w:p>
      <w:r>
        <w:t xml:space="preserve">7.</w:t>
        <w:tab/>
        <w:tab/>
        <w:t xml:space="preserve">No... Katsokaa, kenen kanssa hän on naimisissa ja miten he toimivat ja elävät.  Ja sitten yhtäkkiä tyhjästä he vaihtavat säveltä🤔 Minulla on ollut huono aavistus hänestä siitä hetkestä kun kuulin että hän on yhtäkkiä trumpin kannattaja.  Mistä tiedämme, ettei hän ole syvän valtion siippa?</w:t>
      </w:r>
    </w:p>
    <w:p>
      <w:r>
        <w:rPr>
          <w:b/>
          <w:u w:val="single"/>
        </w:rPr>
        <w:t xml:space="preserve">97617</w:t>
      </w:r>
    </w:p>
    <w:p>
      <w:r>
        <w:t xml:space="preserve">8.</w:t>
        <w:tab/>
        <w:tab/>
        <w:t xml:space="preserve">Kuuntelin juuri C-SPANin lehdistötilaisuuden WH:ssa. Kuunnelkaa. Kerro sinä minulle. Kanye on ihmelapsi, erittäin menestynyt taiteilija ja liikemies, vapaasti ajatteleva mies. Hän ei ehkä ole täsmälleen samanlainen kuin sinä tai minä, eikä meidän pitäisi odottaa sitä häneltä... hänen elämänkokemuksensa ja intohimonsa Amerikkaa kohtaan ovat ainutlaatuisen omia.</w:t>
      </w:r>
    </w:p>
    <w:p>
      <w:r>
        <w:rPr>
          <w:b/>
          <w:u w:val="single"/>
        </w:rPr>
        <w:t xml:space="preserve">97618</w:t>
      </w:r>
    </w:p>
    <w:p>
      <w:r>
        <w:t xml:space="preserve">9.</w:t>
        <w:tab/>
        <w:tab/>
        <w:t xml:space="preserve">Kanye on pelkkä juutalaisten pelinappula, ja jokainen, joka on päässyt niin pitkälle musiikkiteollisuudessa, on oletusarvoisesti *heidän* orjansa.</w:t>
      </w:r>
    </w:p>
    <w:p>
      <w:r>
        <w:rPr>
          <w:b/>
          <w:u w:val="single"/>
        </w:rPr>
        <w:t xml:space="preserve">97619</w:t>
      </w:r>
    </w:p>
    <w:p>
      <w:r>
        <w:t xml:space="preserve">10.</w:t>
        <w:tab/>
        <w:tab/>
        <w:t xml:space="preserve">Älä satuta itseäsi Erwin, on varmasti väsyttävää toistaa tehtaan repliikkejä koko päivän. KATSO ÄITI, OSAAN TAVATA.</w:t>
      </w:r>
    </w:p>
    <w:p>
      <w:r>
        <w:rPr>
          <w:b/>
          <w:u w:val="single"/>
        </w:rPr>
        <w:t xml:space="preserve">97620</w:t>
      </w:r>
    </w:p>
    <w:p>
      <w:r>
        <w:t xml:space="preserve">11.</w:t>
        <w:tab/>
        <w:tab/>
        <w:t xml:space="preserve">KATSO ÄITI, VOITIN PAHAN RASISTIN GABISSA (NS CENTRAL). Olet säälittävä kaveri. Odotan innolla karkottamistasi.</w:t>
      </w:r>
    </w:p>
    <w:p>
      <w:r>
        <w:rPr>
          <w:b/>
          <w:u w:val="single"/>
        </w:rPr>
        <w:t xml:space="preserve">97621</w:t>
      </w:r>
    </w:p>
    <w:p>
      <w:r>
        <w:t xml:space="preserve">12.</w:t>
        <w:tab/>
        <w:tab/>
        <w:t xml:space="preserve">Hyvä on, libtard, mitä ikinä sanotkin. Miten tuo utopistinen harhakuvitelma toimii sinulle todellisessa maailmassa. hahaha.</w:t>
      </w:r>
    </w:p>
    <w:p>
      <w:r>
        <w:rPr>
          <w:b/>
          <w:u w:val="single"/>
        </w:rPr>
        <w:t xml:space="preserve">97622</w:t>
      </w:r>
    </w:p>
    <w:p>
      <w:r>
        <w:t xml:space="preserve">13.</w:t>
        <w:tab/>
        <w:tab/>
        <w:t xml:space="preserve">"Okei, libtard". Selvä, siis todelliset vasemmistolaiset, jotka ovat raivokkaasti natsien vastaisia, ovat itse asiassa konservatiiveja valepuvussa. GOTCHA, isot aivot! kyllä, "harhaluulo", ihmiset yrittivät myös jatkuvasti kertoa Adolf Hitlerille, että hänellä on harhaluuloja juutalaisissa sanomalehdissään 1920-luvulla hänen kampanjansa aikana. Mitähän tapahtui vuonna 1933? WOMP WOMP.</w:t>
      </w:r>
    </w:p>
    <w:p>
      <w:r>
        <w:rPr>
          <w:b/>
          <w:u w:val="single"/>
        </w:rPr>
        <w:t xml:space="preserve">97623</w:t>
      </w:r>
    </w:p>
    <w:p>
      <w:r>
        <w:t xml:space="preserve">14.</w:t>
        <w:tab/>
        <w:tab/>
        <w:t xml:space="preserve">VÄÄRIN JÄLLEEN KERRAN. KATSOKAA VÄHÄN TARKEMMIN ANTIFAN LIPPUA, SE NÄYTTÄÄ HÄMMÄSTYTTÄVÄN SAMANKALTAISELTA KUIN TEIDÄN LUUSERILIPPUNNE. Mieluummin kaikki vähemmistöt ovat uskollisia Amerikalle kuin sinun kaltaisesi ulkopuoliset viha-ANTIOT milloin tahansa.</w:t>
      </w:r>
    </w:p>
    <w:p>
      <w:r>
        <w:rPr>
          <w:b/>
          <w:u w:val="single"/>
        </w:rPr>
        <w:t xml:space="preserve">97624</w:t>
      </w:r>
    </w:p>
    <w:p>
      <w:r>
        <w:t xml:space="preserve">15.</w:t>
        <w:tab/>
        <w:tab/>
        <w:t xml:space="preserve">tietääkseni olet vitun botti. jolla on peräti kaksi riviä sanastossa. cya luuseri.</w:t>
      </w:r>
    </w:p>
    <w:p>
      <w:r>
        <w:rPr>
          <w:b/>
          <w:u w:val="single"/>
        </w:rPr>
        <w:t xml:space="preserve">97625</w:t>
      </w:r>
    </w:p>
    <w:p>
      <w:r>
        <w:t xml:space="preserve">16.</w:t>
        <w:tab/>
        <w:tab/>
        <w:t xml:space="preserve">Kyllä, antifa-lippu on itse asiassa lippu, jossa on piilotettu hakaristi ja musta tausta. En voi edes ottaa sinua vakavasti tässä vaiheessa. "vähemmistöille uskolliset" haha miten harhainen voitkaan olla. Olet itsekin vähemmistö alle vuosikymmenen päästä tällä tahdilla. Päädytte kuin Etelä-Afrikka, teidät teurastetaan omassa kodissanne, koska olette valkoisia ettekä luovuta paskaanne.</w:t>
      </w:r>
    </w:p>
    <w:p>
      <w:r>
        <w:rPr>
          <w:b/>
          <w:u w:val="single"/>
        </w:rPr>
        <w:t xml:space="preserve">97626</w:t>
      </w:r>
    </w:p>
    <w:p>
      <w:r>
        <w:t xml:space="preserve">17.</w:t>
        <w:tab/>
        <w:tab/>
        <w:t xml:space="preserve">Et selvästikään tiedä, mikä botti oikeastaan on. Botti automatisoi samat viestit. En selvästikään ole, koska kirjaimellisesti lainaan tyhmää paskaasi. Ja heippa, hyvää päivänjatkoa.</w:t>
      </w:r>
    </w:p>
    <w:p>
      <w:r>
        <w:rPr>
          <w:b/>
          <w:u w:val="single"/>
        </w:rPr>
        <w:t xml:space="preserve">97627</w:t>
      </w:r>
    </w:p>
    <w:p>
      <w:r>
        <w:t xml:space="preserve">1. Puhtaus doh. Ryanin äiti nai niin monia miehiä, että hänen pillussaan oli varmaan viiden miehen spermaa sinä päivänä, kun Ryan sai alkunsa.</w:t>
      </w:r>
    </w:p>
    <w:p>
      <w:r>
        <w:rPr>
          <w:b/>
          <w:u w:val="single"/>
        </w:rPr>
        <w:t xml:space="preserve">97628</w:t>
      </w:r>
    </w:p>
    <w:p>
      <w:r>
        <w:t xml:space="preserve">1. On käynyt ilmi, että huutaminen kuin jälkeenjäänyt ei ole vakuuttava argumentti https://redd.it/9p4nq4</w:t>
      </w:r>
    </w:p>
    <w:p>
      <w:r>
        <w:rPr>
          <w:b/>
          <w:u w:val="single"/>
        </w:rPr>
        <w:t xml:space="preserve">97629</w:t>
      </w:r>
    </w:p>
    <w:p>
      <w:r>
        <w:t xml:space="preserve">2.</w:t>
        <w:tab/>
        <w:t xml:space="preserve">Huokaus... Tekevätkö he isänsä, äitinsä ja veljensä ylpeiksi? Jos haluatte olla tuollainen "Wimmin"-olento, niin opetelkaa hitsaamaan ja ryhtykää töihin.</w:t>
      </w:r>
    </w:p>
    <w:p>
      <w:r>
        <w:rPr>
          <w:b/>
          <w:u w:val="single"/>
        </w:rPr>
        <w:t xml:space="preserve">97630</w:t>
      </w:r>
    </w:p>
    <w:p>
      <w:r>
        <w:t xml:space="preserve">1. Pähkinät</w:t>
      </w:r>
    </w:p>
    <w:p>
      <w:r>
        <w:rPr>
          <w:b/>
          <w:u w:val="single"/>
        </w:rPr>
        <w:t xml:space="preserve">97631</w:t>
      </w:r>
    </w:p>
    <w:p>
      <w:r>
        <w:t xml:space="preserve">2.</w:t>
        <w:tab/>
        <w:t xml:space="preserve"> NIIN PALJON ASIOITA VIALLA TÄSSÄ PASKIAISESSA JA VAIN 300 MERKKIÄ. HITTO.</w:t>
      </w:r>
    </w:p>
    <w:p>
      <w:r>
        <w:rPr>
          <w:b/>
          <w:u w:val="single"/>
        </w:rPr>
        <w:t xml:space="preserve">97632</w:t>
      </w:r>
    </w:p>
    <w:p>
      <w:r>
        <w:t xml:space="preserve">1. Tämä on TODELLINEN talousromahdusblogi: http://theeconomiccollapseblog.com/ Tämä hintti on väärennös: https://gab.com/EconomyCollapse.</w:t>
      </w:r>
    </w:p>
    <w:p>
      <w:r>
        <w:rPr>
          <w:b/>
          <w:u w:val="single"/>
        </w:rPr>
        <w:t xml:space="preserve">97633</w:t>
      </w:r>
    </w:p>
    <w:p>
      <w:r>
        <w:t xml:space="preserve">1. Miltä prinssi Harryn ja Meghan Mudskipperin lapsi näyttää. https://www.dailymail.co.uk/news/article-6277269/Is-Meghan-Harrys-child-look-like.html?ITO=applenews #Mudskipper #PrinceHarry #Africa</w:t>
      </w:r>
    </w:p>
    <w:p>
      <w:r>
        <w:rPr>
          <w:b/>
          <w:u w:val="single"/>
        </w:rPr>
        <w:t xml:space="preserve">97634</w:t>
      </w:r>
    </w:p>
    <w:p>
      <w:r>
        <w:t xml:space="preserve">2.</w:t>
        <w:tab/>
        <w:t xml:space="preserve">Suvussani on molemmin puolin vaaleita, punapäitä, sinisiä ja vihreäsilmäisiä sukupolvien ajan.  Meidän dna-analyysi osoittaa, että meillä oli 100% musta äiti 1600-luvulla. onko sinun dna:si analysoitu vielä?  Minä pidättäydyisin kommentoimasta, kunnes olet tehnyt sen. Kunhan sanon.</w:t>
      </w:r>
    </w:p>
    <w:p>
      <w:r>
        <w:rPr>
          <w:b/>
          <w:u w:val="single"/>
        </w:rPr>
        <w:t xml:space="preserve">97635</w:t>
      </w:r>
    </w:p>
    <w:p>
      <w:r>
        <w:t xml:space="preserve">3.</w:t>
        <w:tab/>
        <w:tab/>
        <w:t xml:space="preserve">DNA-testausyritykset myöntävät väärentäneensä afrikkalaista syntyperää kusettaakseen rasisteja https://www.infowars.com/dna-testing-companies-admit-tampering-white-profiles-to-screw-with-racists/</w:t>
      </w:r>
    </w:p>
    <w:p>
      <w:r>
        <w:rPr>
          <w:b/>
          <w:u w:val="single"/>
        </w:rPr>
        <w:t xml:space="preserve">97636</w:t>
      </w:r>
    </w:p>
    <w:p>
      <w:r>
        <w:t xml:space="preserve">4.</w:t>
        <w:tab/>
        <w:tab/>
        <w:tab/>
        <w:t xml:space="preserve">En koskaan ota sellaista. Paitsi jos minulla olisi pääsy kromatografiin tai mitä hemmettiä he käyttävätkään.</w:t>
      </w:r>
    </w:p>
    <w:p>
      <w:r>
        <w:rPr>
          <w:b/>
          <w:u w:val="single"/>
        </w:rPr>
        <w:t xml:space="preserve">97637</w:t>
      </w:r>
    </w:p>
    <w:p>
      <w:r>
        <w:t xml:space="preserve">5.</w:t>
        <w:tab/>
        <w:tab/>
        <w:tab/>
        <w:tab/>
        <w:t xml:space="preserve">koska kaikki haluavat olla nekruja</w:t>
      </w:r>
    </w:p>
    <w:p>
      <w:r>
        <w:rPr>
          <w:b/>
          <w:u w:val="single"/>
        </w:rPr>
        <w:t xml:space="preserve">97638</w:t>
      </w:r>
    </w:p>
    <w:p>
      <w:r>
        <w:t xml:space="preserve">6.</w:t>
        <w:tab/>
        <w:tab/>
        <w:tab/>
        <w:tab/>
        <w:tab/>
        <w:t xml:space="preserve">En minä</w:t>
      </w:r>
    </w:p>
    <w:p>
      <w:r>
        <w:rPr>
          <w:b/>
          <w:u w:val="single"/>
        </w:rPr>
        <w:t xml:space="preserve">97639</w:t>
      </w:r>
    </w:p>
    <w:p>
      <w:r>
        <w:t xml:space="preserve">7.</w:t>
        <w:tab/>
        <w:tab/>
        <w:tab/>
        <w:tab/>
        <w:tab/>
        <w:t xml:space="preserve">enkä minä. vain hullu haluaisi sitä</w:t>
      </w:r>
    </w:p>
    <w:p>
      <w:r>
        <w:rPr>
          <w:b/>
          <w:u w:val="single"/>
        </w:rPr>
        <w:t xml:space="preserve">97640</w:t>
      </w:r>
    </w:p>
    <w:p>
      <w:r>
        <w:t xml:space="preserve">1. Meidän pitäisi olla iloisia siitä, että he nussivat serkkujaan...teidän brittimiesten tehtävänä on pitää naiset tyytyväisinä, etteivät he mene naimisiin muzien kanssa ja teidät kaikki lopulta tapetaan tai orjuutetaan, riippuen siitä, kuinka paljon muzien munaa ja persettä imette. Vieläkö olet vihainen?</w:t>
      </w:r>
    </w:p>
    <w:p>
      <w:r>
        <w:rPr>
          <w:b/>
          <w:u w:val="single"/>
        </w:rPr>
        <w:t xml:space="preserve">97641</w:t>
      </w:r>
    </w:p>
    <w:p>
      <w:r>
        <w:t xml:space="preserve">1. MUSLIME, ATIF MASOOD, 42, Tescon asiakasavustaja Thornton Heathissa, Iso-Britanniassa, on saanut massiivisen raivokohtauksen, koska kollega pieraisi hänen naamaansa 😁 Toisin kuin normaalit miehet, jotka joko nauraisivat, antaisivat takaisin tai käskivät hänen painua vittuun, Atif-parka päätti haastaa supermarketin oikeuteen häirinnästä ja rotusyrjinnästä! 😂😂 ATIF SANOO, ETTÄ HÄN EI OLE SAANUT ANTEEKSIPYYNTÖÄ, EIKÄ TESCO OLE TUTKINUT HÄNEN VALITUSTAAN KUNNOLLA!!!!  Atif,</w:t>
      </w:r>
    </w:p>
    <w:p>
      <w:r>
        <w:rPr>
          <w:b/>
          <w:u w:val="single"/>
        </w:rPr>
        <w:t xml:space="preserve">97642</w:t>
      </w:r>
    </w:p>
    <w:p>
      <w:r>
        <w:t xml:space="preserve">2.</w:t>
        <w:tab/>
        <w:t xml:space="preserve">Atifista tulee märkä pieru</w:t>
      </w:r>
    </w:p>
    <w:p>
      <w:r>
        <w:rPr>
          <w:b/>
          <w:u w:val="single"/>
        </w:rPr>
        <w:t xml:space="preserve">97643</w:t>
      </w:r>
    </w:p>
    <w:p>
      <w:r>
        <w:t xml:space="preserve">3.</w:t>
        <w:tab/>
        <w:tab/>
        <w:t xml:space="preserve">Olen eri mieltä David. Hän on pelkkä muslimipaska. Hänestä ei voi tulla mitään. Vittu on vittu. Pieru on vain häiriötekijä. Atif on heikko mies, hän ei pysty toimimaan naisten kanssa.... ympärillä.</w:t>
      </w:r>
    </w:p>
    <w:p>
      <w:r>
        <w:rPr>
          <w:b/>
          <w:u w:val="single"/>
        </w:rPr>
        <w:t xml:space="preserve">97644</w:t>
      </w:r>
    </w:p>
    <w:p>
      <w:r>
        <w:t xml:space="preserve">1. MINÄ OLEN VALMIS. WTF</w:t>
      </w:r>
    </w:p>
    <w:p>
      <w:r>
        <w:rPr>
          <w:b/>
          <w:u w:val="single"/>
        </w:rPr>
        <w:t xml:space="preserve">97645</w:t>
      </w:r>
    </w:p>
    <w:p>
      <w:r>
        <w:t xml:space="preserve">2.</w:t>
        <w:tab/>
        <w:t xml:space="preserve">se on myös väärennetty twiitti, mutta tämä narttu nielee mitä tahansa</w:t>
      </w:r>
    </w:p>
    <w:p>
      <w:r>
        <w:rPr>
          <w:b/>
          <w:u w:val="single"/>
        </w:rPr>
        <w:t xml:space="preserve">97646</w:t>
      </w:r>
    </w:p>
    <w:p>
      <w:r>
        <w:t xml:space="preserve">1. Mitä vähemmän naisia valkoinen mies on raiskannut, sitä enemmän hän on raiskaaja.   Bill "put some ice on it" Clinton - ei syyllinen Brett "the virgin" Kavanaugh - kaikkien naisten raiskaaja @Jim7z on oikeassa. Valloittaakseen lännen takaisin valkoisten miesten on raiskattava valkoisten naisten jälkeenjääneisyys.</w:t>
      </w:r>
    </w:p>
    <w:p>
      <w:r>
        <w:rPr>
          <w:b/>
          <w:u w:val="single"/>
        </w:rPr>
        <w:t xml:space="preserve">97647</w:t>
      </w:r>
    </w:p>
    <w:p>
      <w:r>
        <w:t xml:space="preserve">2.</w:t>
        <w:tab/>
        <w:t xml:space="preserve">Puhun henkilökohtaisesta kokemuksesta, sillä poliisi ei ole koskaan nostanut syytettä, eikä minua ole koskaan syytetty henkilöstöhallinnolle, vaikka olen sinikarvaisten hurskaasti julistamien standardien mukaan todellakin hyvin paha ihminen.</w:t>
      </w:r>
    </w:p>
    <w:p>
      <w:r>
        <w:rPr>
          <w:b/>
          <w:u w:val="single"/>
        </w:rPr>
        <w:t xml:space="preserve">97648</w:t>
      </w:r>
    </w:p>
    <w:p>
      <w:r>
        <w:t xml:space="preserve">1. Deep Purple - Highway Star 1972 https://www.youtube.com/watch?v=UAKCR7kQMTQ</w:t>
      </w:r>
    </w:p>
    <w:p>
      <w:r>
        <w:rPr>
          <w:b/>
          <w:u w:val="single"/>
        </w:rPr>
        <w:t xml:space="preserve">97649</w:t>
      </w:r>
    </w:p>
    <w:p>
      <w:r>
        <w:t xml:space="preserve">2.</w:t>
        <w:tab/>
        <w:t xml:space="preserve">homo</w:t>
      </w:r>
    </w:p>
    <w:p>
      <w:r>
        <w:rPr>
          <w:b/>
          <w:u w:val="single"/>
        </w:rPr>
        <w:t xml:space="preserve">97650</w:t>
      </w:r>
    </w:p>
    <w:p>
      <w:r>
        <w:t xml:space="preserve">1. Vittu</w:t>
      </w:r>
    </w:p>
    <w:p>
      <w:r>
        <w:rPr>
          <w:b/>
          <w:u w:val="single"/>
        </w:rPr>
        <w:t xml:space="preserve">97651</w:t>
      </w:r>
    </w:p>
    <w:p>
      <w:r>
        <w:t xml:space="preserve">1. Spencer oli Heel Turnissa ja tappoi streamin tänään.  Kill streamin katsominen on enemmän mustaa pillingiä kuin luulin olevan mahdollista, jos heidän yleisönsä kuuluu siihen ihmisryhmään, jota kutsumme "heränneiksi valkoisiksi", emme ole edistymässä lähiaikoina.</w:t>
      </w:r>
    </w:p>
    <w:p>
      <w:r>
        <w:rPr>
          <w:b/>
          <w:u w:val="single"/>
        </w:rPr>
        <w:t xml:space="preserve">97652</w:t>
      </w:r>
    </w:p>
    <w:p>
      <w:r>
        <w:t xml:space="preserve">2.</w:t>
        <w:tab/>
        <w:t xml:space="preserve">Hei, se on vain Daily Stormerin retardoituneet agentit, jotka ovat voimissaan. Vitun retardit</w:t>
      </w:r>
    </w:p>
    <w:p>
      <w:r>
        <w:rPr>
          <w:b/>
          <w:u w:val="single"/>
        </w:rPr>
        <w:t xml:space="preserve">97653</w:t>
      </w:r>
    </w:p>
    <w:p>
      <w:r>
        <w:t xml:space="preserve">1. Etelä-Afrikan oikeusjärjestelmä: Musta mies haluaa kansanmurhaa koko Etelä-Afrikan valkoiselle väestölle, mutta säästyy silti vankilalta. Valkoinen nainen Vicky Momberg sanoo loukkaavaa herjaa ja sai 3 vuoden vankeustuomion. #VelaphiKhumalo</w:t>
      </w:r>
    </w:p>
    <w:p>
      <w:r>
        <w:rPr>
          <w:b/>
          <w:u w:val="single"/>
        </w:rPr>
        <w:t xml:space="preserve">97654</w:t>
      </w:r>
    </w:p>
    <w:p>
      <w:r>
        <w:t xml:space="preserve">2.</w:t>
        <w:tab/>
        <w:t xml:space="preserve">No neekerivaltion on pidettävä huolta neekereistään. Brotha pitää hänen selustansa!</w:t>
      </w:r>
    </w:p>
    <w:p>
      <w:r>
        <w:rPr>
          <w:b/>
          <w:u w:val="single"/>
        </w:rPr>
        <w:t xml:space="preserve">97655</w:t>
      </w:r>
    </w:p>
    <w:p>
      <w:r>
        <w:t xml:space="preserve">1. Cornell käyttää 60 miljoonaa dollaria tiedekunnan monimuotoisuuden lisäämiseen http://bit.ly/2O1AhsQ via @BreitbartNews</w:t>
      </w:r>
    </w:p>
    <w:p>
      <w:r>
        <w:rPr>
          <w:b/>
          <w:u w:val="single"/>
        </w:rPr>
        <w:t xml:space="preserve">97656</w:t>
      </w:r>
    </w:p>
    <w:p>
      <w:r>
        <w:t xml:space="preserve">2.</w:t>
        <w:tab/>
        <w:t xml:space="preserve">https://dailystormer.name/columbia-u-spent-185-million-on-diversity-has-nothing-to-show-for-it/ 500 dollaria opiskeluvuotta kohti neekeriveroa.   Maisterin tutkinnon tuona aikana suorittaneilla on yli 2 500 dollarin opintovelat, jotka johtuvat yksinomaan siitä, että heidän yliopistonsa haluaa kannustaa ruskeita ihmisiä hakemaan tiedekunnan jäseniksi.".</w:t>
      </w:r>
    </w:p>
    <w:p>
      <w:r>
        <w:rPr>
          <w:b/>
          <w:u w:val="single"/>
        </w:rPr>
        <w:t xml:space="preserve">97657</w:t>
      </w:r>
    </w:p>
    <w:p>
      <w:r>
        <w:t xml:space="preserve">1. #StopWhiteGenocide #GregMcKee Greg, naimisissa oleva neljän lapsen isä, pysähtyi levähdysalueelle. Kun hän oli pesemässä käsiään, Thomas ja Manuel tulivat sisään ja seisoivat hänen molemmin puolin. Hän huomasi, että yhdellä epäillyistä oli ase kädessä &amp; kääntyi juoksemaan, kun häntä ammuttiin selkään. Epäillyt pakenivat viemättä mitään. Greg selvisi hengissä, mutta halvaantui vyötäröstä alaspäin.</w:t>
      </w:r>
    </w:p>
    <w:p>
      <w:r>
        <w:rPr>
          <w:b/>
          <w:u w:val="single"/>
        </w:rPr>
        <w:t xml:space="preserve">97658</w:t>
      </w:r>
    </w:p>
    <w:p>
      <w:r>
        <w:t xml:space="preserve">2.</w:t>
        <w:tab/>
        <w:t xml:space="preserve">Saastainen neekeriroskaväki. Jokainen neekeri maapallolta pitäisi hävittää.</w:t>
      </w:r>
    </w:p>
    <w:p>
      <w:r>
        <w:rPr>
          <w:b/>
          <w:u w:val="single"/>
        </w:rPr>
        <w:t xml:space="preserve">97659</w:t>
      </w:r>
    </w:p>
    <w:p>
      <w:r>
        <w:t xml:space="preserve">1. "We're the Piggy Bank Everybody Wants to Steal From", Trump 91. vuotuisessa Future Farmers of America -konferenssissa kauppasopimusten taiteesta: "Meillä on kaikki kortit." Ajattele kuin voittajat. Tehkää kovasti töitä. Play harder. https://www.youtube.com/watch?v=-inYuHRjt8c https://steemit.com/life/@joeyarnoldvn/cow-crossing-twig-dream. https://steemit.com/life/@joeyarnoldvn/cow-crossing-twig-dream.</w:t>
      </w:r>
    </w:p>
    <w:p>
      <w:r>
        <w:rPr>
          <w:b/>
          <w:u w:val="single"/>
        </w:rPr>
        <w:t xml:space="preserve">97660</w:t>
      </w:r>
    </w:p>
    <w:p>
      <w:r>
        <w:t xml:space="preserve">2.</w:t>
        <w:tab/>
        <w:t xml:space="preserve">🤣🤣🤣🤣🤣as trump pelastaa ne sinun verorahoillasi typeristä kauppasodistaan🤣🤣🤣🤣trumpsterit ovat niin syvästi jälkeenjääneitä.</w:t>
      </w:r>
    </w:p>
    <w:p>
      <w:r>
        <w:rPr>
          <w:b/>
          <w:u w:val="single"/>
        </w:rPr>
        <w:t xml:space="preserve">97661</w:t>
      </w:r>
    </w:p>
    <w:p>
      <w:r>
        <w:t xml:space="preserve">3.</w:t>
        <w:tab/>
        <w:tab/>
        <w:t xml:space="preserve">Miksi valehtelet?</w:t>
      </w:r>
    </w:p>
    <w:p>
      <w:r>
        <w:rPr>
          <w:b/>
          <w:u w:val="single"/>
        </w:rPr>
        <w:t xml:space="preserve">97662</w:t>
      </w:r>
    </w:p>
    <w:p>
      <w:r>
        <w:t xml:space="preserve">4.</w:t>
        <w:tab/>
        <w:tab/>
        <w:t xml:space="preserve">Olen pahoillani Downin oireyhtymästäsi - on varmaan vaikeaa sitoa kenkiäsi, kun olet niin tyhmä.</w:t>
      </w:r>
    </w:p>
    <w:p>
      <w:r>
        <w:rPr>
          <w:b/>
          <w:u w:val="single"/>
        </w:rPr>
        <w:t xml:space="preserve">97663</w:t>
      </w:r>
    </w:p>
    <w:p>
      <w:r>
        <w:t xml:space="preserve">5.</w:t>
        <w:tab/>
        <w:tab/>
        <w:t xml:space="preserve">Haha</w:t>
      </w:r>
    </w:p>
    <w:p>
      <w:r>
        <w:rPr>
          <w:b/>
          <w:u w:val="single"/>
        </w:rPr>
        <w:t xml:space="preserve">97664</w:t>
      </w:r>
    </w:p>
    <w:p>
      <w:r>
        <w:t xml:space="preserve">1. Blair sanoo, että toisen Brexit-äänestyksen mahdollisuus on 50/50, ja kehottaa Labouria estämään sopimuksen https://www.breitbart.com/london/2018/10/11/blair-says-50-50-chance-second-brexit-vote-urges-labour-block-deal/.</w:t>
      </w:r>
    </w:p>
    <w:p>
      <w:r>
        <w:rPr>
          <w:b/>
          <w:u w:val="single"/>
        </w:rPr>
        <w:t xml:space="preserve">97665</w:t>
      </w:r>
    </w:p>
    <w:p>
      <w:r>
        <w:t xml:space="preserve">2.</w:t>
        <w:tab/>
        <w:t xml:space="preserve">Maa sanoo, että Blair on rikollinen kusipää, jota ei pidä kuunnella.</w:t>
      </w:r>
    </w:p>
    <w:p>
      <w:r>
        <w:rPr>
          <w:b/>
          <w:u w:val="single"/>
        </w:rPr>
        <w:t xml:space="preserve">97666</w:t>
      </w:r>
    </w:p>
    <w:p>
      <w:r>
        <w:t xml:space="preserve">1. Britannian islamilainen puolue / työväenpuolue luopuu valituksesta Corbynin seppeleen kattavuudesta, kun sähköpostivuoto "vaarantaa" prosessin: http://disq.us/t/37qp9si</w:t>
      </w:r>
    </w:p>
    <w:p>
      <w:r>
        <w:rPr>
          <w:b/>
          <w:u w:val="single"/>
        </w:rPr>
        <w:t xml:space="preserve">97667</w:t>
      </w:r>
    </w:p>
    <w:p>
      <w:r>
        <w:t xml:space="preserve">2.</w:t>
        <w:tab/>
        <w:t xml:space="preserve">Työväenpuolueen johtaja Jeremy Corbyn, Hamasin, Hizbollahin ja IRA:n terroristien kannattaja, jäi kiinni valehtelemasta syystä, jonka vuoksi hän laski seppeleen Hamasin terroristien haudoille - ja valehtelee sitten syystä, jonka vuoksi hän jätti valituksen 6:ta asiasta raportoivaa sanomalehteä vastaan. EI VOI LUOTTAA LABOURIIN EI VOI LUOTTAA CORBYNIIN.</w:t>
      </w:r>
    </w:p>
    <w:p>
      <w:r>
        <w:rPr>
          <w:b/>
          <w:u w:val="single"/>
        </w:rPr>
        <w:t xml:space="preserve">97668</w:t>
      </w:r>
    </w:p>
    <w:p>
      <w:r>
        <w:t xml:space="preserve">3.</w:t>
        <w:tab/>
        <w:tab/>
        <w:t xml:space="preserve">Painu vittuun työväenpuolueen kusipää</w:t>
      </w:r>
    </w:p>
    <w:p>
      <w:r>
        <w:rPr>
          <w:b/>
          <w:u w:val="single"/>
        </w:rPr>
        <w:t xml:space="preserve">97669</w:t>
      </w:r>
    </w:p>
    <w:p>
      <w:r>
        <w:t xml:space="preserve">1. Gib tarrat, pillu</w:t>
      </w:r>
    </w:p>
    <w:p>
      <w:r>
        <w:rPr>
          <w:b/>
          <w:u w:val="single"/>
        </w:rPr>
        <w:t xml:space="preserve">97670</w:t>
      </w:r>
    </w:p>
    <w:p>
      <w:r>
        <w:t xml:space="preserve">1. Based Loomer tuo sen 👍👍👍</w:t>
      </w:r>
    </w:p>
    <w:p>
      <w:r>
        <w:rPr>
          <w:b/>
          <w:u w:val="single"/>
        </w:rPr>
        <w:t xml:space="preserve">97671</w:t>
      </w:r>
    </w:p>
    <w:p>
      <w:r>
        <w:t xml:space="preserve">2.</w:t>
        <w:tab/>
        <w:t xml:space="preserve">Ja hän tunnistaa väärän lipun, kun hän näkee sellaisen ... kysykää vain hänen renkaaltaan...</w:t>
      </w:r>
    </w:p>
    <w:p>
      <w:r>
        <w:rPr>
          <w:b/>
          <w:u w:val="single"/>
        </w:rPr>
        <w:t xml:space="preserve">97672</w:t>
      </w:r>
    </w:p>
    <w:p>
      <w:r>
        <w:t xml:space="preserve">3.</w:t>
        <w:tab/>
        <w:tab/>
        <w:t xml:space="preserve">Hintti-retardit, jotka mainostavat "perustuvaa juutalaista magan hatussa", pyydän, Jumala, pitäisivätkö he vain turpansa kiinni vai tappaisivatko he itsensä?</w:t>
      </w:r>
    </w:p>
    <w:p>
      <w:r>
        <w:rPr>
          <w:b/>
          <w:u w:val="single"/>
        </w:rPr>
        <w:t xml:space="preserve">97673</w:t>
      </w:r>
    </w:p>
    <w:p>
      <w:r>
        <w:t xml:space="preserve">1. Näin sisällissota alkaa. Yhdysvaltain hallitus tuomitsee Bolsonaron ja haluaa, että häneen kohdistetaan pakotteita, mikä rohkaisee koillisosan neekeriväestöä "vastustamaan", ja koska heillä on 80 iq, he alkavat tappaa Bolsonaron kannattajia tai heidän mielestään kannattajia. Sitten seuraa kosto.</w:t>
      </w:r>
    </w:p>
    <w:p>
      <w:r>
        <w:rPr>
          <w:b/>
          <w:u w:val="single"/>
        </w:rPr>
        <w:t xml:space="preserve">97674</w:t>
      </w:r>
    </w:p>
    <w:p>
      <w:r>
        <w:t xml:space="preserve">2.</w:t>
        <w:tab/>
        <w:t xml:space="preserve">Jep, ja näin on tapahtunut täällä Yhdysvalloissa...</w:t>
      </w:r>
    </w:p>
    <w:p>
      <w:r>
        <w:rPr>
          <w:b/>
          <w:u w:val="single"/>
        </w:rPr>
        <w:t xml:space="preserve">97675</w:t>
      </w:r>
    </w:p>
    <w:p>
      <w:r>
        <w:t xml:space="preserve">1. Dyke-noidat järjestävät Kavanaugh'n kirouksen, aloitetaan jotain Ginsbergin puolesta https://www.pinknews.co.uk/2018/10/15/witches-hex-brett-kavanaugh/.</w:t>
      </w:r>
    </w:p>
    <w:p>
      <w:r>
        <w:rPr>
          <w:b/>
          <w:u w:val="single"/>
        </w:rPr>
        <w:t xml:space="preserve">97676</w:t>
      </w:r>
    </w:p>
    <w:p>
      <w:r>
        <w:t xml:space="preserve">1. Tämä ei ole tieteellistä, ja kaavio on vuodelta 2016, mutta arvaa, mitkä osavaltiot yllättävät asiantuntijat näissä välivaaleissa? Punainen tsunami.</w:t>
      </w:r>
    </w:p>
    <w:p>
      <w:r>
        <w:rPr>
          <w:b/>
          <w:u w:val="single"/>
        </w:rPr>
        <w:t xml:space="preserve">97677</w:t>
      </w:r>
    </w:p>
    <w:p>
      <w:r>
        <w:t xml:space="preserve">2.</w:t>
        <w:tab/>
        <w:t xml:space="preserve">Sormet, varpaat ja silmät ristissä....</w:t>
      </w:r>
    </w:p>
    <w:p>
      <w:r>
        <w:rPr>
          <w:b/>
          <w:u w:val="single"/>
        </w:rPr>
        <w:t xml:space="preserve">97678</w:t>
      </w:r>
    </w:p>
    <w:p>
      <w:r>
        <w:t xml:space="preserve">3.</w:t>
        <w:tab/>
        <w:tab/>
        <w:t xml:space="preserve">Mustien tuki Trumpille on yli 20 % (oli 8 % vuonna 2016) Hispanialaisten tuki Trumpille on yli 35 % (oli 28 % vuonna 2016) Kyselyt sanovat, että valkoisten tuki Trumpille laski 10 % vuodesta 2016, mutta en ymmärrä miksi, kun kaikki talousuutiset. Miksi mustien ja espanjalaisten kannatus nousisi ja valkoisten laskee?   Marraskuun alussa median asiantuntijat tarvitsevat muutaman nuudelin, joista he voivat roikkua kiinni, kun punainen tsunami huuhtoo heidät yli.   Silti - äänestäkää!...</w:t>
      </w:r>
    </w:p>
    <w:p>
      <w:r>
        <w:rPr>
          <w:b/>
          <w:u w:val="single"/>
        </w:rPr>
        <w:t xml:space="preserve">97679</w:t>
      </w:r>
    </w:p>
    <w:p>
      <w:r>
        <w:t xml:space="preserve">4.</w:t>
        <w:tab/>
        <w:tab/>
        <w:tab/>
        <w:t xml:space="preserve">1000000% valkoisista miehistä pitäisi äänestää Trumpia...kuunnelkaa vasemmiston valkoisia miehiä kohtaan esittämää pilkkaa...haistakaa paska!!!!.  Nyt he haluavat tuhota valkoisten miesten elämän 36 vuotta vanhojen väitteiden perusteella vain koska joku kusipää sanoo niin!!!!</w:t>
      </w:r>
    </w:p>
    <w:p>
      <w:r>
        <w:rPr>
          <w:b/>
          <w:u w:val="single"/>
        </w:rPr>
        <w:t xml:space="preserve">97680</w:t>
      </w:r>
    </w:p>
    <w:p>
      <w:r>
        <w:t xml:space="preserve">5.</w:t>
        <w:tab/>
        <w:tab/>
        <w:tab/>
        <w:tab/>
        <w:t xml:space="preserve">Rikolliset kukoistavat yhteiskunnan ymmärryksen hemmottelusta https://media.infowars.com/videos/c4d28267-86e4-4ee1-960a-ede1a9d9c724.mp4 Olemme sodassa, mutta kieltäydymme myöntämästä, että olemme #BanSharia The Unholy Alliance between The LEFT and ISLAM #BanIslam @DewsNewz @realnewsx2 @RealAlexJones @JeromeCorsi @PoliticalIslam #Q ✝️</w:t>
      </w:r>
    </w:p>
    <w:p>
      <w:r>
        <w:rPr>
          <w:b/>
          <w:u w:val="single"/>
        </w:rPr>
        <w:t xml:space="preserve">97681</w:t>
      </w:r>
    </w:p>
    <w:p>
      <w:r>
        <w:t xml:space="preserve">1. 100%#WHITETRIBALISM #RETRIBALIZE #PGTOW #FOLKRIGHT #VOLKISH #SLAVA#FOLKFIRST #HEATHENS #WEARENOTSEMITES</w:t>
      </w:r>
    </w:p>
    <w:p>
      <w:r>
        <w:rPr>
          <w:b/>
          <w:u w:val="single"/>
        </w:rPr>
        <w:t xml:space="preserve">97682</w:t>
      </w:r>
    </w:p>
    <w:p>
      <w:r>
        <w:t xml:space="preserve">2.</w:t>
        <w:tab/>
        <w:t xml:space="preserve">Robert, miten moraalinen huoraamisesi sujuu? Milloin nouset puolustamaan valkoisia oikeistolaisia kauppanaamiamme? Carolyn hyökkäsi heidän kimppuunsa.</w:t>
      </w:r>
    </w:p>
    <w:p>
      <w:r>
        <w:rPr>
          <w:b/>
          <w:u w:val="single"/>
        </w:rPr>
        <w:t xml:space="preserve">97683</w:t>
      </w:r>
    </w:p>
    <w:p>
      <w:r>
        <w:t xml:space="preserve">3.</w:t>
        <w:tab/>
        <w:tab/>
        <w:t xml:space="preserve">Mielensä sanominen... kuten kuinka pahoja Altright ja kristityt ovat? lol. Me puhdistamme hänet</w:t>
      </w:r>
    </w:p>
    <w:p>
      <w:r>
        <w:rPr>
          <w:b/>
          <w:u w:val="single"/>
        </w:rPr>
        <w:t xml:space="preserve">97684</w:t>
      </w:r>
    </w:p>
    <w:p>
      <w:r>
        <w:t xml:space="preserve">4.</w:t>
        <w:tab/>
        <w:tab/>
        <w:tab/>
        <w:t xml:space="preserve">VOI NYT YRITÄ KIELTÄÄ SE KIKE</w:t>
      </w:r>
    </w:p>
    <w:p>
      <w:r>
        <w:rPr>
          <w:b/>
          <w:u w:val="single"/>
        </w:rPr>
        <w:t xml:space="preserve">97685</w:t>
      </w:r>
    </w:p>
    <w:p>
      <w:r>
        <w:t xml:space="preserve">5.</w:t>
        <w:tab/>
        <w:tab/>
        <w:tab/>
        <w:tab/>
        <w:t xml:space="preserve">Kiellä mitä Robert? Psykoosi alkaa todella karata käsistä. Luulen, että joku asuu joen varrella valkoisessa pakettiautossa ja hänen nimensä on Robert.  Puhdista hänet tietysti Iisebelin hengestä.</w:t>
      </w:r>
    </w:p>
    <w:p>
      <w:r>
        <w:rPr>
          <w:b/>
          <w:u w:val="single"/>
        </w:rPr>
        <w:t xml:space="preserve">97686</w:t>
      </w:r>
    </w:p>
    <w:p>
      <w:r>
        <w:t xml:space="preserve">6.</w:t>
        <w:tab/>
        <w:tab/>
        <w:tab/>
        <w:tab/>
        <w:tab/>
        <w:t xml:space="preserve">Älykkäät ihmiset näkevät hänet sellaisena kuin hän on. Hän on kumouksellinen mulkku, joka on neutralisoitava.</w:t>
      </w:r>
    </w:p>
    <w:p>
      <w:r>
        <w:rPr>
          <w:b/>
          <w:u w:val="single"/>
        </w:rPr>
        <w:t xml:space="preserve">97687</w:t>
      </w:r>
    </w:p>
    <w:p>
      <w:r>
        <w:t xml:space="preserve">1. Ensinnäkin, hänen nimeään ei koskaan tulla puhdistamaan. Näin #MeTooVärjäyspakkaus toimii. Toiseksi, koko hyökkäys on poliittista mustamaalausta. Sitä ei pitäisi KOSKAAN palkita. Tässä vaiheessa Kavanaugh'lla ei ole muuta vaihtoehtoa kuin mennä eteenpäin. Takaisin meneminen on tuhoutumista.</w:t>
      </w:r>
    </w:p>
    <w:p>
      <w:r>
        <w:rPr>
          <w:b/>
          <w:u w:val="single"/>
        </w:rPr>
        <w:t xml:space="preserve">97688</w:t>
      </w:r>
    </w:p>
    <w:p>
      <w:r>
        <w:t xml:space="preserve">2.</w:t>
        <w:tab/>
        <w:t xml:space="preserve">Luuleeko tuo homo todella, että Kavanaugh voisi luopua tehtävästään ja palata DC:n tuomariksi? Jos hän eroaisi, he tuhoaisivat hänet.  Hänen uransa olisi ohi.  Se on kuin pyytäisi anteeksi kaikkea. Älä koskaan pyydä anteeksi.</w:t>
      </w:r>
    </w:p>
    <w:p>
      <w:r>
        <w:rPr>
          <w:b/>
          <w:u w:val="single"/>
        </w:rPr>
        <w:t xml:space="preserve">97689</w:t>
      </w:r>
    </w:p>
    <w:p>
      <w:r>
        <w:t xml:space="preserve">1. Jumala sanoo sen näin...  Sillä kansa tai valtakunta, joka ei tahdo palvella sinua, tuhoutuu; se tuhoutuu täysin ~ Jesaja 60:12 Mitä on tekeillä kaikkien antisemitistien kanssa Gabilla? Haluatteko haastaa Jumalan? On olemassa syy, miksi USA:ta on siunattu niin monta vuotta!</w:t>
      </w:r>
    </w:p>
    <w:p>
      <w:r>
        <w:rPr>
          <w:b/>
          <w:u w:val="single"/>
        </w:rPr>
        <w:t xml:space="preserve">97690</w:t>
      </w:r>
    </w:p>
    <w:p>
      <w:r>
        <w:t xml:space="preserve">2.</w:t>
        <w:tab/>
        <w:t xml:space="preserve">Catherine Nixey The Darkening Age The Christian Destruction of the Classical World (Pimenevä aikakausi - Klassisen maailman kristillinen tuho)</w:t>
      </w:r>
    </w:p>
    <w:p>
      <w:r>
        <w:rPr>
          <w:b/>
          <w:u w:val="single"/>
        </w:rPr>
        <w:t xml:space="preserve">97691</w:t>
      </w:r>
    </w:p>
    <w:p>
      <w:r>
        <w:t xml:space="preserve">3.</w:t>
        <w:tab/>
        <w:tab/>
        <w:t xml:space="preserve">Saan Raamatun arkeologia-lehden, ja Raamattu on peräisin romuista sieltä sun täältä.  Osa on laitettu eri versioihin ja palasia on täytetty arvaamalla.  Todennäköisesti vielä puuttuu palasia joita ei ole löydetty tai jotka ovat ryöstäjien hallussa.  Pelkkinä ihmisinä kukaan ei voi todella käsittää Jumalaa, mutta muslimien Allah ei todellakaan ole Jumala millään tavalla tai muodossa.</w:t>
      </w:r>
    </w:p>
    <w:p>
      <w:r>
        <w:rPr>
          <w:b/>
          <w:u w:val="single"/>
        </w:rPr>
        <w:t xml:space="preserve">97692</w:t>
      </w:r>
    </w:p>
    <w:p>
      <w:r>
        <w:t xml:space="preserve">4.</w:t>
        <w:tab/>
        <w:tab/>
        <w:tab/>
        <w:t xml:space="preserve">"Pelkkinä ihmisinä kukaan ei voi todella käsittää Jumalaa, mutta muslimit, Allah ei todellakaan ole Jumala millään tavalla tai muodossa."   -Leikitään lukutaidottomuudellanne!   Kun kirjoitat "Jumala", tarkoitatko tätä?    Vai tätä?     Koska ei ole olemassa vain yhtä Jumalaa.</w:t>
      </w:r>
    </w:p>
    <w:p>
      <w:r>
        <w:rPr>
          <w:b/>
          <w:u w:val="single"/>
        </w:rPr>
        <w:t xml:space="preserve">97693</w:t>
      </w:r>
    </w:p>
    <w:p>
      <w:r>
        <w:t xml:space="preserve">5.</w:t>
        <w:tab/>
        <w:tab/>
        <w:tab/>
        <w:tab/>
        <w:t xml:space="preserve">Jeesuksen oletetaan olevan Jumalan poika, ei Jumala itse.  Missään ei ole sanottu, että hän oli se, joka aloitti maailmankaikkeuden luomisen.  Miten se alkoi, sitä ei tiedä kukaan.  Ehkä yhdestä kipinästä, joka sisälsi kaiken luonnostaan, koska hän teki meidät ainakin tarpeeksi älykkäiksi, jotta voimme selvittää asioita tieteen avulla.  Kaikkea ei luotu 7 maanpäällisessä päivässä.  Mahdotonta.</w:t>
      </w:r>
    </w:p>
    <w:p>
      <w:r>
        <w:rPr>
          <w:b/>
          <w:u w:val="single"/>
        </w:rPr>
        <w:t xml:space="preserve">97694</w:t>
      </w:r>
    </w:p>
    <w:p>
      <w:r>
        <w:t xml:space="preserve">6.</w:t>
        <w:tab/>
        <w:tab/>
        <w:tab/>
        <w:tab/>
        <w:tab/>
        <w:t xml:space="preserve">"Jeesuksen oletetaan olevan Jumalan poika, ei Jumala itse."   - Vaikka olet kristitty, et tiedä, että Jeesus Jumala .   Yksi henkilö kolmikossa.  Mutta vältit vastaamasta minulle.   Onko Neptunus (lat. Neptūnus) Jumala?</w:t>
      </w:r>
    </w:p>
    <w:p>
      <w:r>
        <w:rPr>
          <w:b/>
          <w:u w:val="single"/>
        </w:rPr>
        <w:t xml:space="preserve">97695</w:t>
      </w:r>
    </w:p>
    <w:p>
      <w:r>
        <w:t xml:space="preserve">7.</w:t>
        <w:tab/>
        <w:tab/>
        <w:tab/>
        <w:tab/>
        <w:tab/>
        <w:tab/>
        <w:t xml:space="preserve">Ketä kiinnostaa? Jumala on myytti. Tämä on kuin väittelisi siitä, tuoksuuko joulupukki siniseltä vai argylelta. vitun retardoitunutta hölynpölyä.</w:t>
      </w:r>
    </w:p>
    <w:p>
      <w:r>
        <w:rPr>
          <w:b/>
          <w:u w:val="single"/>
        </w:rPr>
        <w:t xml:space="preserve">97696</w:t>
      </w:r>
    </w:p>
    <w:p>
      <w:r>
        <w:t xml:space="preserve">8.</w:t>
        <w:tab/>
        <w:tab/>
        <w:tab/>
        <w:tab/>
        <w:tab/>
        <w:tab/>
        <w:tab/>
        <w:t xml:space="preserve">"Ketä kiinnostaa? Jumala on myytti. Tämä on kuin väittelisi siitä, tuoksuuko joulupukki siniseltä vai argylelta. se on vitun jälkeenjäänyttä hölynpölyä".".   -Minä välitän ja SINUN täytyy välittää. Nämä ihmiset elävät kuin ruhtinaat ja me olemme ne, jotka maksamme heille.   Rikkaat köyhän (ei koskaan ollut olemassa) Jeesuksen seuraajat.</w:t>
      </w:r>
    </w:p>
    <w:p>
      <w:r>
        <w:rPr>
          <w:b/>
          <w:u w:val="single"/>
        </w:rPr>
        <w:t xml:space="preserve">97697</w:t>
      </w:r>
    </w:p>
    <w:p>
      <w:r>
        <w:t xml:space="preserve">9.</w:t>
        <w:tab/>
        <w:tab/>
        <w:tab/>
        <w:tab/>
        <w:tab/>
        <w:tab/>
        <w:tab/>
        <w:tab/>
        <w:t xml:space="preserve">Paska juliste, jolla on pieni mulkku, on laukaistu. Mä en usko kaikkeen tähän jälkeenjääneeseen hölynpölyyn...keskustellaan siitä. LOL, mikä maroona.</w:t>
      </w:r>
    </w:p>
    <w:p>
      <w:r>
        <w:rPr>
          <w:b/>
          <w:u w:val="single"/>
        </w:rPr>
        <w:t xml:space="preserve">97698</w:t>
      </w:r>
    </w:p>
    <w:p>
      <w:r>
        <w:t xml:space="preserve">1. Henrikin uusin video: https://www.youtube.com/watch?v=BoU6hu_kCAo Henrik tarkastelee tarkemmin 6-vuotiaan ukrainalaisen orpopojan Denisin tapausta, joka on tarkoitus karkottaa Ukrainaan. Rikkinäinen ja korruptoitunut maahanmuuttovirasto karkottaa lapsia Euroopan maista, mutta pitää rajat auki 3. maailmalle</w:t>
      </w:r>
    </w:p>
    <w:p>
      <w:r>
        <w:rPr>
          <w:b/>
          <w:u w:val="single"/>
        </w:rPr>
        <w:t xml:space="preserve">97699</w:t>
      </w:r>
    </w:p>
    <w:p>
      <w:r>
        <w:t xml:space="preserve">2.</w:t>
        <w:tab/>
        <w:t xml:space="preserve">Tuo ukrainalaispoika on Ruotsille vaarallisempi kuin muslimiraiskaajat.</w:t>
      </w:r>
    </w:p>
    <w:p>
      <w:r>
        <w:rPr>
          <w:b/>
          <w:u w:val="single"/>
        </w:rPr>
        <w:t xml:space="preserve">97700</w:t>
      </w:r>
    </w:p>
    <w:p>
      <w:r>
        <w:t xml:space="preserve">1. TEIDÄT ON LAITETTAVA VANKILAAN !!!! Liberaali rikollinen . Ruoka istui auringossa kunnes se pilaantui täynnä matoja, senkin nynnyn mulkku, kun puertoricolaiset kärsivät, jotta voisitte käyttää sitä poliittisena rehuna, jatkakaa DEMOKRAATTIEN VALINTAA, SINÄ ANSAITSET NIIDEN MONSTERIT !!!!</w:t>
      </w:r>
    </w:p>
    <w:p>
      <w:r>
        <w:rPr>
          <w:b/>
          <w:u w:val="single"/>
        </w:rPr>
        <w:t xml:space="preserve">97701</w:t>
      </w:r>
    </w:p>
    <w:p>
      <w:r>
        <w:t xml:space="preserve">2.</w:t>
        <w:tab/>
        <w:t xml:space="preserve">TEIDÄT ON LAITETTAVA VANKILAAN !!!! Liberaali rikollinen . Ruoka istui auringossa, kunnes se pilaantui täynnä matoja, senkin saamaton kusipää, kun puertoricolaiset kärsivät, jotta sinä voisit käyttää sitä poliittisena rehuna.</w:t>
      </w:r>
    </w:p>
    <w:p>
      <w:r>
        <w:rPr>
          <w:b/>
          <w:u w:val="single"/>
        </w:rPr>
        <w:t xml:space="preserve">97702</w:t>
      </w:r>
    </w:p>
    <w:p>
      <w:r>
        <w:t xml:space="preserve">1.</w:t>
      </w:r>
    </w:p>
    <w:p>
      <w:r>
        <w:rPr>
          <w:b/>
          <w:u w:val="single"/>
        </w:rPr>
        <w:t xml:space="preserve">97703</w:t>
      </w:r>
    </w:p>
    <w:p>
      <w:r>
        <w:t xml:space="preserve">2.</w:t>
        <w:tab/>
        <w:t xml:space="preserve">Tuo CUNT BITCH on niinooooooooooooooooooooooooooo vitun ruma !!!</w:t>
      </w:r>
    </w:p>
    <w:p>
      <w:r>
        <w:rPr>
          <w:b/>
          <w:u w:val="single"/>
        </w:rPr>
        <w:t xml:space="preserve">97704</w:t>
      </w:r>
    </w:p>
    <w:p>
      <w:r>
        <w:t xml:space="preserve">1. Palestiinalaiset ovat Israelille sama kuin meksikolaiset Yhdysvalloille https://www.timesofisrael.com/idf-demolishes-gaza-attack-tunnel-that-penetrated-200-meters-into-israel/ https://www.timesofisrael.com/idf-demolishes-gaza-attack-tunnel-that-penetrated-200-meters-into-israel/</w:t>
      </w:r>
    </w:p>
    <w:p>
      <w:r>
        <w:rPr>
          <w:b/>
          <w:u w:val="single"/>
        </w:rPr>
        <w:t xml:space="preserve">97705</w:t>
      </w:r>
    </w:p>
    <w:p>
      <w:r>
        <w:t xml:space="preserve">2.</w:t>
        <w:tab/>
        <w:t xml:space="preserve">Väsyttääkö sinua koskaan olla täysi hintti, -</w:t>
      </w:r>
    </w:p>
    <w:p>
      <w:r>
        <w:rPr>
          <w:b/>
          <w:u w:val="single"/>
        </w:rPr>
        <w:t xml:space="preserve">97706</w:t>
      </w:r>
    </w:p>
    <w:p>
      <w:r>
        <w:t xml:space="preserve">3.</w:t>
        <w:tab/>
        <w:tab/>
        <w:t xml:space="preserve">https://www.youtube.com/watch?v=msL-XFs3Ggs</w:t>
      </w:r>
    </w:p>
    <w:p>
      <w:r>
        <w:rPr>
          <w:b/>
          <w:u w:val="single"/>
        </w:rPr>
        <w:t xml:space="preserve">97707</w:t>
      </w:r>
    </w:p>
    <w:p>
      <w:r>
        <w:t xml:space="preserve">4.</w:t>
        <w:tab/>
        <w:tab/>
        <w:tab/>
        <w:t xml:space="preserve">LOL.</w:t>
      </w:r>
    </w:p>
    <w:p>
      <w:r>
        <w:rPr>
          <w:b/>
          <w:u w:val="single"/>
        </w:rPr>
        <w:t xml:space="preserve">97708</w:t>
      </w:r>
    </w:p>
    <w:p>
      <w:r>
        <w:t xml:space="preserve">1. Taylor Swift Endorses Brett Kavanaugh Supporter via @freebeacon https://freebeacon.com/politics/taylor-swift-endorses-brett-kavanaugh-supporter/ https://freebeacon.com/politics/taylor-swift-endorses-brett-kavanaugh-supporter/</w:t>
      </w:r>
    </w:p>
    <w:p>
      <w:r>
        <w:rPr>
          <w:b/>
          <w:u w:val="single"/>
        </w:rPr>
        <w:t xml:space="preserve">97709</w:t>
      </w:r>
    </w:p>
    <w:p>
      <w:r>
        <w:t xml:space="preserve">2.</w:t>
        <w:tab/>
        <w:t xml:space="preserve">joka luulee, että tämä ääliö ja hänen sanottavansa kiinnostavat ketään</w:t>
      </w:r>
    </w:p>
    <w:p>
      <w:r>
        <w:rPr>
          <w:b/>
          <w:u w:val="single"/>
        </w:rPr>
        <w:t xml:space="preserve">97710</w:t>
      </w:r>
    </w:p>
    <w:p>
      <w:r>
        <w:t xml:space="preserve">1. Yhdysvaltain armeijan veteraani ja oikeudenkäyntiasianajaja Kurt Schlichter on sensaatiomaisesti väittänyt, että Clintoneita, George Sorosia, CNN:ää ja muita vastaan suunnatut postipommit voisivat olla "vasemmistolainen huijaus".   Ben Shapiro sanoo, että jokainen, joka näin väittää, on "mielenvikainen". https://www.infowars.com/us-army-vet-lawyer-kurt-schlichter-says-mail-bombs-could-be-a-leftist-scam/.</w:t>
      </w:r>
    </w:p>
    <w:p>
      <w:r>
        <w:rPr>
          <w:b/>
          <w:u w:val="single"/>
        </w:rPr>
        <w:t xml:space="preserve">97711</w:t>
      </w:r>
    </w:p>
    <w:p>
      <w:r>
        <w:t xml:space="preserve">2.</w:t>
        <w:tab/>
        <w:t xml:space="preserve">Shapiro = kusipää</w:t>
      </w:r>
    </w:p>
    <w:p>
      <w:r>
        <w:rPr>
          <w:b/>
          <w:u w:val="single"/>
        </w:rPr>
        <w:t xml:space="preserve">97712</w:t>
      </w:r>
    </w:p>
    <w:p>
      <w:r>
        <w:t xml:space="preserve">1. Donald Trumpin valinta vuonna 2016 oli joillekin liberaaleille lumihiutaleille niin traumaattinen, että he ovat raportoineet PTSD-oireita, ilmenee julkaistusta tutkimuksesta. https://www.infowars.com/shock-study-25-of-millennials-suffering-from-trump-election-ptsd/</w:t>
      </w:r>
    </w:p>
    <w:p>
      <w:r>
        <w:rPr>
          <w:b/>
          <w:u w:val="single"/>
        </w:rPr>
        <w:t xml:space="preserve">97713</w:t>
      </w:r>
    </w:p>
    <w:p>
      <w:r>
        <w:t xml:space="preserve">2.</w:t>
        <w:tab/>
        <w:t xml:space="preserve">Kuka on se ärsyttävä homo ohjelmassasi juuri nyt, Alex?</w:t>
      </w:r>
    </w:p>
    <w:p>
      <w:r>
        <w:rPr>
          <w:b/>
          <w:u w:val="single"/>
        </w:rPr>
        <w:t xml:space="preserve">97714</w:t>
      </w:r>
    </w:p>
    <w:p>
      <w:r>
        <w:t xml:space="preserve">1. #Diversiteetti vahvistaa rikollisuutta.</w:t>
      </w:r>
    </w:p>
    <w:p>
      <w:r>
        <w:rPr>
          <w:b/>
          <w:u w:val="single"/>
        </w:rPr>
        <w:t xml:space="preserve">97715</w:t>
      </w:r>
    </w:p>
    <w:p>
      <w:r>
        <w:t xml:space="preserve">2.</w:t>
        <w:tab/>
        <w:t xml:space="preserve">ja neekeritalous (goolag that shit, se on keksin arvoinen)</w:t>
      </w:r>
    </w:p>
    <w:p>
      <w:r>
        <w:rPr>
          <w:b/>
          <w:u w:val="single"/>
        </w:rPr>
        <w:t xml:space="preserve">97716</w:t>
      </w:r>
    </w:p>
    <w:p>
      <w:r>
        <w:t xml:space="preserve">1. Mikä on pakkomielteesi neekeripornoon? Osaatko kumota mitään sanomaani vai oletko vain jälkeenjäänyt?</w:t>
      </w:r>
    </w:p>
    <w:p>
      <w:r>
        <w:rPr>
          <w:b/>
          <w:u w:val="single"/>
        </w:rPr>
        <w:t xml:space="preserve">97717</w:t>
      </w:r>
    </w:p>
    <w:p>
      <w:r>
        <w:t xml:space="preserve">1.</w:t>
      </w:r>
    </w:p>
    <w:p>
      <w:r>
        <w:rPr>
          <w:b/>
          <w:u w:val="single"/>
        </w:rPr>
        <w:t xml:space="preserve">97718</w:t>
      </w:r>
    </w:p>
    <w:p>
      <w:r>
        <w:t xml:space="preserve">2.</w:t>
        <w:tab/>
        <w:t xml:space="preserve">snoop on nynnynperseinen n</w:t>
      </w:r>
    </w:p>
    <w:p>
      <w:r>
        <w:rPr>
          <w:b/>
          <w:u w:val="single"/>
        </w:rPr>
        <w:t xml:space="preserve">97719</w:t>
      </w:r>
    </w:p>
    <w:p>
      <w:r>
        <w:t xml:space="preserve">3.</w:t>
        <w:tab/>
        <w:tab/>
        <w:t xml:space="preserve">Tosiasia.</w:t>
      </w:r>
    </w:p>
    <w:p>
      <w:r>
        <w:rPr>
          <w:b/>
          <w:u w:val="single"/>
        </w:rPr>
        <w:t xml:space="preserve">97720</w:t>
      </w:r>
    </w:p>
    <w:p>
      <w:r>
        <w:t xml:space="preserve">1. Alt-Right Faith Goldya huijataan, kun paikallinen tv-asema kieltäytyy lähettämästä hänen vaalimainostaan Toronton pormestariksi. Asema tietää, että sen on lain mukaan myytävä hänelle kyseistä lähetysaikaa, mutta se tietää myös, että asianmukainen tuomioistuin antaisi päätöksen vasta vaalien jälkeen. https://bit.ly/2PrK488.</w:t>
      </w:r>
    </w:p>
    <w:p>
      <w:r>
        <w:rPr>
          <w:b/>
          <w:u w:val="single"/>
        </w:rPr>
        <w:t xml:space="preserve">97721</w:t>
      </w:r>
    </w:p>
    <w:p>
      <w:r>
        <w:t xml:space="preserve">2.</w:t>
        <w:tab/>
        <w:t xml:space="preserve">HÄN ON JUUTALAINEN</w:t>
      </w:r>
    </w:p>
    <w:p>
      <w:r>
        <w:rPr>
          <w:b/>
          <w:u w:val="single"/>
        </w:rPr>
        <w:t xml:space="preserve">97722</w:t>
      </w:r>
    </w:p>
    <w:p>
      <w:r>
        <w:t xml:space="preserve">3.</w:t>
        <w:tab/>
        <w:tab/>
        <w:t xml:space="preserve">HÄNEN NIMENSÄ ON GOLDY HOMO</w:t>
      </w:r>
    </w:p>
    <w:p>
      <w:r>
        <w:rPr>
          <w:b/>
          <w:u w:val="single"/>
        </w:rPr>
        <w:t xml:space="preserve">97723</w:t>
      </w:r>
    </w:p>
    <w:p>
      <w:r>
        <w:t xml:space="preserve">1. Tänä iltana Gabissa, Cry-whining Game, jota tarjoavat narttu narttu valittavat internetin natsit.   "Oh admin, Oh Gab, please ban da ebil joooz that we don't like whahhhh" Vitun retarded ass little kids LARPing and crying and snitching.  Kasva aikuiseksi nössöt.</w:t>
      </w:r>
    </w:p>
    <w:p>
      <w:r>
        <w:rPr>
          <w:b/>
          <w:u w:val="single"/>
        </w:rPr>
        <w:t xml:space="preserve">97724</w:t>
      </w:r>
    </w:p>
    <w:p>
      <w:r>
        <w:t xml:space="preserve">2.</w:t>
        <w:tab/>
        <w:t xml:space="preserve">Se ei ole väite, kike.</w:t>
      </w:r>
    </w:p>
    <w:p>
      <w:r>
        <w:rPr>
          <w:b/>
          <w:u w:val="single"/>
        </w:rPr>
        <w:t xml:space="preserve">97725</w:t>
      </w:r>
    </w:p>
    <w:p>
      <w:r>
        <w:t xml:space="preserve">3.</w:t>
        <w:tab/>
        <w:t xml:space="preserve">Sillä välin...</w:t>
      </w:r>
    </w:p>
    <w:p>
      <w:r>
        <w:rPr>
          <w:b/>
          <w:u w:val="single"/>
        </w:rPr>
        <w:t xml:space="preserve">97726</w:t>
      </w:r>
    </w:p>
    <w:p>
      <w:r>
        <w:t xml:space="preserve">4.</w:t>
        <w:tab/>
        <w:tab/>
        <w:t xml:space="preserve">Vuokraa ilmaiseksi.</w:t>
      </w:r>
    </w:p>
    <w:p>
      <w:r>
        <w:rPr>
          <w:b/>
          <w:u w:val="single"/>
        </w:rPr>
        <w:t xml:space="preserve">97727</w:t>
      </w:r>
    </w:p>
    <w:p>
      <w:r>
        <w:t xml:space="preserve">5.</w:t>
        <w:tab/>
        <w:t xml:space="preserve">Olen tehnyt uuden.</w:t>
      </w:r>
    </w:p>
    <w:p>
      <w:r>
        <w:rPr>
          <w:b/>
          <w:u w:val="single"/>
        </w:rPr>
        <w:t xml:space="preserve">97728</w:t>
      </w:r>
    </w:p>
    <w:p>
      <w:r>
        <w:t xml:space="preserve">6.</w:t>
        <w:tab/>
        <w:tab/>
        <w:t xml:space="preserve">UPEAA!!!  @OpinionatedTool @MartyGraw</w:t>
      </w:r>
    </w:p>
    <w:p>
      <w:r>
        <w:rPr>
          <w:b/>
          <w:u w:val="single"/>
        </w:rPr>
        <w:t xml:space="preserve">97729</w:t>
      </w:r>
    </w:p>
    <w:p>
      <w:r>
        <w:t xml:space="preserve">7.</w:t>
        <w:tab/>
        <w:t xml:space="preserve">da joooossss</w:t>
      </w:r>
    </w:p>
    <w:p>
      <w:r>
        <w:rPr>
          <w:b/>
          <w:u w:val="single"/>
        </w:rPr>
        <w:t xml:space="preserve">97730</w:t>
      </w:r>
    </w:p>
    <w:p>
      <w:r>
        <w:t xml:space="preserve">8.</w:t>
      </w:r>
    </w:p>
    <w:p>
      <w:r>
        <w:rPr>
          <w:b/>
          <w:u w:val="single"/>
        </w:rPr>
        <w:t xml:space="preserve">97731</w:t>
      </w:r>
    </w:p>
    <w:p>
      <w:r>
        <w:t xml:space="preserve">9.</w:t>
        <w:tab/>
        <w:tab/>
        <w:t xml:space="preserve">Joku näyttää suuttuneen.</w:t>
      </w:r>
    </w:p>
    <w:p>
      <w:r>
        <w:rPr>
          <w:b/>
          <w:u w:val="single"/>
        </w:rPr>
        <w:t xml:space="preserve">97732</w:t>
      </w:r>
    </w:p>
    <w:p>
      <w:r>
        <w:t xml:space="preserve">10.</w:t>
        <w:tab/>
        <w:tab/>
        <w:t xml:space="preserve">Snitch Gibson on itkupilli.  Älä välitä hänestä.</w:t>
      </w:r>
    </w:p>
    <w:p>
      <w:r>
        <w:rPr>
          <w:b/>
          <w:u w:val="single"/>
        </w:rPr>
        <w:t xml:space="preserve">97733</w:t>
      </w:r>
    </w:p>
    <w:p>
      <w:r>
        <w:t xml:space="preserve">1. CNN: Rose Gardenin lehdistötilaisuudessa https://youtu.be/jB1TvK41Z14</w:t>
      </w:r>
    </w:p>
    <w:p>
      <w:r>
        <w:rPr>
          <w:b/>
          <w:u w:val="single"/>
        </w:rPr>
        <w:t xml:space="preserve">97734</w:t>
      </w:r>
    </w:p>
    <w:p>
      <w:r>
        <w:t xml:space="preserve">2.</w:t>
        <w:tab/>
        <w:t xml:space="preserve">Loukkaus olisi ollut , kutsua häntä pilluksi ...</w:t>
      </w:r>
    </w:p>
    <w:p>
      <w:r>
        <w:rPr>
          <w:b/>
          <w:u w:val="single"/>
        </w:rPr>
        <w:t xml:space="preserve">97735</w:t>
      </w:r>
    </w:p>
    <w:p>
      <w:r>
        <w:t xml:space="preserve">1. Olen melko varma, että olisin kuullut tästä, jos se olisi ollut meidän miehiämme. Voisiko Antifan oikeus olla tulossa? https://www.huffingtonpost.com/entry/charlottesville-arrests-unite-the-right-rally_us_5bb3813de4b00fe9f4fac630.</w:t>
      </w:r>
    </w:p>
    <w:p>
      <w:r>
        <w:rPr>
          <w:b/>
          <w:u w:val="single"/>
        </w:rPr>
        <w:t xml:space="preserve">97736</w:t>
      </w:r>
    </w:p>
    <w:p>
      <w:r>
        <w:t xml:space="preserve">2.</w:t>
        <w:tab/>
        <w:t xml:space="preserve">Rise Above Kaliforniasta sai osuman "salaliitosta mellakointiin", katso Brad Griffinin feed.</w:t>
      </w:r>
    </w:p>
    <w:p>
      <w:r>
        <w:rPr>
          <w:b/>
          <w:u w:val="single"/>
        </w:rPr>
        <w:t xml:space="preserve">97737</w:t>
      </w:r>
    </w:p>
    <w:p>
      <w:r>
        <w:t xml:space="preserve">3.</w:t>
        <w:tab/>
        <w:tab/>
        <w:t xml:space="preserve">Tuo on paskapuhetta. Sama kuin ne Fieldsiä vastaan nostetut "viharikos"-syytteet.</w:t>
      </w:r>
    </w:p>
    <w:p>
      <w:r>
        <w:rPr>
          <w:b/>
          <w:u w:val="single"/>
        </w:rPr>
        <w:t xml:space="preserve">97738</w:t>
      </w:r>
    </w:p>
    <w:p>
      <w:r>
        <w:t xml:space="preserve">4.</w:t>
        <w:tab/>
        <w:tab/>
        <w:tab/>
        <w:t xml:space="preserve">Kaikki tämä on. ZOG rankaisee goyimia siitä, että he vastustavat sitä. Tarkoitan, katsokaa sitä puskurihuulista rukoilijasirkan näköistä perseenekrua DeAndre Harrisia... hän ei saanut paskankaan vertaa aikaa hyökkäyksestään siellä, ja sai yli 160k GibsFundMe:ltä. Antifa kaatoi miehiämme ilkeillä nesteillä ja heitteli kiviä, eikä heille tapahtunut mitään. Mudshark sai sydänkohtauksen, se saa pyhimyksen...</w:t>
      </w:r>
    </w:p>
    <w:p>
      <w:r>
        <w:rPr>
          <w:b/>
          <w:u w:val="single"/>
        </w:rPr>
        <w:t xml:space="preserve">97739</w:t>
      </w:r>
    </w:p>
    <w:p>
      <w:r>
        <w:t xml:space="preserve">1. Se oli vastaus JOKAISELLE TOISELLE TÖYDELLE USKONNOLLISELLE KUNNILLE, JOKA VAIN TEHTYJÄ VÄITTEITÄ, EIKÄ KOSKAAN YRITTÄNYT KESKUSTELLA ÄLYKKÄÄSTI ..... enkä minä ole "triggeröitynyt", vaan olen vitun kyllästynyt tajuttomasti tietämättömiin idiootteihin!</w:t>
      </w:r>
    </w:p>
    <w:p>
      <w:r>
        <w:rPr>
          <w:b/>
          <w:u w:val="single"/>
        </w:rPr>
        <w:t xml:space="preserve">97740</w:t>
      </w:r>
    </w:p>
    <w:p>
      <w:r>
        <w:t xml:space="preserve">1. Ja tässä se on, ihmiset, mitä tutkimukset löytävät...... huokaus</w:t>
      </w:r>
    </w:p>
    <w:p>
      <w:r>
        <w:rPr>
          <w:b/>
          <w:u w:val="single"/>
        </w:rPr>
        <w:t xml:space="preserve">97741</w:t>
      </w:r>
    </w:p>
    <w:p>
      <w:r>
        <w:t xml:space="preserve">2.</w:t>
        <w:tab/>
        <w:t xml:space="preserve">Duh.  Onko tämä siis korkeaa Wakanda-tiedettä?</w:t>
      </w:r>
    </w:p>
    <w:p>
      <w:r>
        <w:rPr>
          <w:b/>
          <w:u w:val="single"/>
        </w:rPr>
        <w:t xml:space="preserve">97742</w:t>
      </w:r>
    </w:p>
    <w:p>
      <w:r>
        <w:t xml:space="preserve">3.</w:t>
        <w:tab/>
        <w:tab/>
        <w:t xml:space="preserve">Mutta neekerit eivät ole kehitysvammaisia tai mitään. Se olisi rasistista.</w:t>
      </w:r>
    </w:p>
    <w:p>
      <w:r>
        <w:rPr>
          <w:b/>
          <w:u w:val="single"/>
        </w:rPr>
        <w:t xml:space="preserve">97743</w:t>
      </w:r>
    </w:p>
    <w:p>
      <w:r>
        <w:t xml:space="preserve">1. Suosittelen, että kaikki liittyvät jälkeenjääneen boomer Matt Brackenin jälkeenjääneen sosiaalisen median sivustolle. Varmista, että arvostelet ja vähennät asioita useita kertoja - hänen typerä paskakasansa lähettää kaikille rekisteröityneille sähköpostia joka kerta, kun teet niin.   Käytä Toria ja cock.li-sähköpostia.</w:t>
      </w:r>
    </w:p>
    <w:p>
      <w:r>
        <w:rPr>
          <w:b/>
          <w:u w:val="single"/>
        </w:rPr>
        <w:t xml:space="preserve">97744</w:t>
      </w:r>
    </w:p>
    <w:p>
      <w:r>
        <w:t xml:space="preserve">2.</w:t>
        <w:tab/>
        <w:t xml:space="preserve">LOL Tämä kaveri on jälkeenjäänyt. 😂🤣😂</w:t>
      </w:r>
    </w:p>
    <w:p>
      <w:r>
        <w:rPr>
          <w:b/>
          <w:u w:val="single"/>
        </w:rPr>
        <w:t xml:space="preserve">97745</w:t>
      </w:r>
    </w:p>
    <w:p>
      <w:r>
        <w:t xml:space="preserve">3.</w:t>
        <w:tab/>
        <w:t xml:space="preserve">Luulin aluksi, että se oli parodia.  Oletko koskaan rakastanut vapautta niin paljon, että varaat sen vain ihmisille, jotka ajattelevat sinun pienen kosher-boomer-laatikkosi sisällä? NIIN PALJON VAPAUTTA!!!</w:t>
      </w:r>
    </w:p>
    <w:p>
      <w:r>
        <w:rPr>
          <w:b/>
          <w:u w:val="single"/>
        </w:rPr>
        <w:t xml:space="preserve">97746</w:t>
      </w:r>
    </w:p>
    <w:p>
      <w:r>
        <w:t xml:space="preserve">4.</w:t>
        <w:tab/>
        <w:t xml:space="preserve">Luulin, että Gab oli Frei-puhefoorumi... Frei... Voi!</w:t>
      </w:r>
    </w:p>
    <w:p>
      <w:r>
        <w:rPr>
          <w:b/>
          <w:u w:val="single"/>
        </w:rPr>
        <w:t xml:space="preserve">97747</w:t>
      </w:r>
    </w:p>
    <w:p>
      <w:r>
        <w:t xml:space="preserve">5.</w:t>
        <w:tab/>
        <w:tab/>
        <w:t xml:space="preserve">Se on "palveleva johtaja" -periaate. Jos et palvele juutalaisia, miten voit olla johtaja?</w:t>
      </w:r>
    </w:p>
    <w:p>
      <w:r>
        <w:rPr>
          <w:b/>
          <w:u w:val="single"/>
        </w:rPr>
        <w:t xml:space="preserve">97748</w:t>
      </w:r>
    </w:p>
    <w:p>
      <w:r>
        <w:t xml:space="preserve">6.</w:t>
        <w:tab/>
        <w:tab/>
        <w:t xml:space="preserve">No, yksi hyvä asia, jonka heiltä voi varastaa: "Palveleeko se valkoisia ihmisiä?" "Palveleeko se valkoisia ihmisiä?"  Jossain määrin minulla on tämä 14 sanan kanssa, mutta huomaan, että minun on myös ponnisteltava sen eteen, ettei luontaista luonnettani valkoisena ihmisenä käytetä hyväksi toimimalla kansaani vastaan.</w:t>
      </w:r>
    </w:p>
    <w:p>
      <w:r>
        <w:rPr>
          <w:b/>
          <w:u w:val="single"/>
        </w:rPr>
        <w:t xml:space="preserve">97749</w:t>
      </w:r>
    </w:p>
    <w:p>
      <w:r>
        <w:t xml:space="preserve">1. Estä tämä juutalaispaskiainen https://gab.ai/RevTim</w:t>
      </w:r>
    </w:p>
    <w:p>
      <w:r>
        <w:rPr>
          <w:b/>
          <w:u w:val="single"/>
        </w:rPr>
        <w:t xml:space="preserve">97750</w:t>
      </w:r>
    </w:p>
    <w:p>
      <w:r>
        <w:t xml:space="preserve">1. &gt;kaunis valkoinen anime-tyttö nai neekeriä tuo video on SUGOI</w:t>
      </w:r>
    </w:p>
    <w:p>
      <w:r>
        <w:rPr>
          <w:b/>
          <w:u w:val="single"/>
        </w:rPr>
        <w:t xml:space="preserve">97751</w:t>
      </w:r>
    </w:p>
    <w:p>
      <w:r>
        <w:t xml:space="preserve">1. Timber nigger gibs lmao. He eivät halua, että kukaan leikkaa heidän ilmaisia asuntovaunujaan ja palovesi-apurahojaan. lul</w:t>
      </w:r>
    </w:p>
    <w:p>
      <w:r>
        <w:rPr>
          <w:b/>
          <w:u w:val="single"/>
        </w:rPr>
        <w:t xml:space="preserve">97752</w:t>
      </w:r>
    </w:p>
    <w:p>
      <w:r>
        <w:t xml:space="preserve">1. Emmekö olekin niin iloisia siitä, että neekerikoomikko, joka ei ole ollut relevantti sitten Half Bakedin, on täällä luennoimassa meille Trumpin mielipiteistä? KIITOS DAVE CHAPPELL. Oivalluksestasi on paljon hyötyä! Monet wows niin älykäs!!!</w:t>
      </w:r>
    </w:p>
    <w:p>
      <w:r>
        <w:rPr>
          <w:b/>
          <w:u w:val="single"/>
        </w:rPr>
        <w:t xml:space="preserve">97753</w:t>
      </w:r>
    </w:p>
    <w:p>
      <w:r>
        <w:t xml:space="preserve">2.</w:t>
        <w:tab/>
        <w:t xml:space="preserve">Hän taitaa todella olla rasisti.</w:t>
      </w:r>
    </w:p>
    <w:p>
      <w:r>
        <w:rPr>
          <w:b/>
          <w:u w:val="single"/>
        </w:rPr>
        <w:t xml:space="preserve">97754</w:t>
      </w:r>
    </w:p>
    <w:p>
      <w:r>
        <w:t xml:space="preserve">1. Nämä eivät ole nuoria, he ovat ali-ihmisiä, neekeripetoja. He ovat sosiaalisesti kehittymättömiä, rappeutuneita roskasakkia.</w:t>
      </w:r>
    </w:p>
    <w:p>
      <w:r>
        <w:rPr>
          <w:b/>
          <w:u w:val="single"/>
        </w:rPr>
        <w:t xml:space="preserve">97755</w:t>
      </w:r>
    </w:p>
    <w:p>
      <w:r>
        <w:t xml:space="preserve">1. "Suvaitsevainen" vasemmisto!   "Äänestäminen on valhe, joka hyödyttää oikeistoa. Meidän pitäisi sen sijaan murhata poliittiset vihollisemme."</w:t>
      </w:r>
    </w:p>
    <w:p>
      <w:r>
        <w:rPr>
          <w:b/>
          <w:u w:val="single"/>
        </w:rPr>
        <w:t xml:space="preserve">97756</w:t>
      </w:r>
    </w:p>
    <w:p>
      <w:r>
        <w:t xml:space="preserve">2.</w:t>
        <w:tab/>
        <w:t xml:space="preserve">Eikö tämä läski kommaripaska ole opettaja?  /pol/, etkö voisi selvittää, missä hän indoktrinoi nuoria ihmisiä?</w:t>
      </w:r>
    </w:p>
    <w:p>
      <w:r>
        <w:rPr>
          <w:b/>
          <w:u w:val="single"/>
        </w:rPr>
        <w:t xml:space="preserve">97757</w:t>
      </w:r>
    </w:p>
    <w:p>
      <w:r>
        <w:t xml:space="preserve">1. Onko tuo kuvassa hänen neekeriystävällinen huoransa?</w:t>
      </w:r>
    </w:p>
    <w:p>
      <w:r>
        <w:rPr>
          <w:b/>
          <w:u w:val="single"/>
        </w:rPr>
        <w:t xml:space="preserve">97758</w:t>
      </w:r>
    </w:p>
    <w:p>
      <w:r>
        <w:t xml:space="preserve">1. Kun äänestätte välivaaleissa 6. marraskuuta, muistakaa, että demokraattinen puolue haluaa teidän käyttävän kovalla työllä ansaitsemanne verorahat siihen, että laittomat maahanmuuttajat pääsevät Amerikkaan ilman kansalaisuutta.</w:t>
      </w:r>
    </w:p>
    <w:p>
      <w:r>
        <w:rPr>
          <w:b/>
          <w:u w:val="single"/>
        </w:rPr>
        <w:t xml:space="preserve">97759</w:t>
      </w:r>
    </w:p>
    <w:p>
      <w:r>
        <w:t xml:space="preserve">2.</w:t>
        <w:tab/>
        <w:t xml:space="preserve">Rakastan tuota kylttiä. "Vitut rajoistasi" tulee samalta kusipäältä, joka luultavasti luulee, että miehen katsominen häntä kohtaan on raiskaus. "OMG, olet minun henkilökohtaisessa tilassani!" "OMG, olet minun henkilökohtaisessa tilassani!" Minä sanon: "Vitut tekopyhyydestäsi."</w:t>
      </w:r>
    </w:p>
    <w:p>
      <w:r>
        <w:rPr>
          <w:b/>
          <w:u w:val="single"/>
        </w:rPr>
        <w:t xml:space="preserve">97760</w:t>
      </w:r>
    </w:p>
    <w:p>
      <w:r>
        <w:t xml:space="preserve">3.</w:t>
        <w:tab/>
        <w:tab/>
        <w:t xml:space="preserve">"teidän rajanne".... Missä olette ja miksi teillä on mitään sananvaltaa MEIDÄN rajoistamme?</w:t>
      </w:r>
    </w:p>
    <w:p>
      <w:r>
        <w:rPr>
          <w:b/>
          <w:u w:val="single"/>
        </w:rPr>
        <w:t xml:space="preserve">97761</w:t>
      </w:r>
    </w:p>
    <w:p>
      <w:r>
        <w:t xml:space="preserve">1. kuten vampyyrit, jotka altistuvat päivänvalolle.</w:t>
      </w:r>
    </w:p>
    <w:p>
      <w:r>
        <w:rPr>
          <w:b/>
          <w:u w:val="single"/>
        </w:rPr>
        <w:t xml:space="preserve">97762</w:t>
      </w:r>
    </w:p>
    <w:p>
      <w:r>
        <w:t xml:space="preserve">2.</w:t>
        <w:tab/>
        <w:t xml:space="preserve">LMFAO puhu totuus ja tuo vampyyrit valoon !!! LMFAO ne kuolee hirveetä kuolemaa jätkä 😂😂😃😃</w:t>
      </w:r>
    </w:p>
    <w:p>
      <w:r>
        <w:rPr>
          <w:b/>
          <w:u w:val="single"/>
        </w:rPr>
        <w:t xml:space="preserve">97763</w:t>
      </w:r>
    </w:p>
    <w:p>
      <w:r>
        <w:t xml:space="preserve">3.</w:t>
        <w:tab/>
        <w:tab/>
        <w:t xml:space="preserve">on aika kaikkien hyvien ihmisten lopettaa nukkuminen!!! redneck UP!!! LMFAO 😉😎😎😎😎😎</w:t>
      </w:r>
    </w:p>
    <w:p>
      <w:r>
        <w:rPr>
          <w:b/>
          <w:u w:val="single"/>
        </w:rPr>
        <w:t xml:space="preserve">97764</w:t>
      </w:r>
    </w:p>
    <w:p>
      <w:r>
        <w:t xml:space="preserve">1. ja mustilla tarkoitatte, että niin kauan kuin heidän mustat perseensä olivat talossa ennen auringonlaskua, he kyllä, he olivat 100-prosenttisesti neekereiden oikeuksien kannalla.</w:t>
      </w:r>
    </w:p>
    <w:p>
      <w:r>
        <w:rPr>
          <w:b/>
          <w:u w:val="single"/>
        </w:rPr>
        <w:t xml:space="preserve">97765</w:t>
      </w:r>
    </w:p>
    <w:p>
      <w:r>
        <w:t xml:space="preserve">1. PAKKO NÄHDÄ: Feinstein ja demokraatit valehtelivat koko prosessin ajan. https://www.thegatewaypundit.com/2018/10/must-see-grassley-releases-timeline-of-ford-investigation-shows-feinstein-and-democrats-lied-throughout-process/</w:t>
      </w:r>
    </w:p>
    <w:p>
      <w:r>
        <w:rPr>
          <w:b/>
          <w:u w:val="single"/>
        </w:rPr>
        <w:t xml:space="preserve">97766</w:t>
      </w:r>
    </w:p>
    <w:p>
      <w:r>
        <w:t xml:space="preserve">2.</w:t>
        <w:tab/>
        <w:t xml:space="preserve">Ei mikään yllätys. Feinstein on pahan juutalaisen perikuva.</w:t>
      </w:r>
    </w:p>
    <w:p>
      <w:r>
        <w:rPr>
          <w:b/>
          <w:u w:val="single"/>
        </w:rPr>
        <w:t xml:space="preserve">97767</w:t>
      </w:r>
    </w:p>
    <w:p>
      <w:r>
        <w:t xml:space="preserve">3.</w:t>
        <w:tab/>
        <w:tab/>
        <w:t xml:space="preserve">Se, että hän on juutalainen, joka on paha, ei tarkoita, että kaikki juutalaiset ovat pahoja. Aivan kuten on valkoisia, jotka ovat pahoja, ei se tarkoita, että kaikki valkoiset ovat pahoja.</w:t>
      </w:r>
    </w:p>
    <w:p>
      <w:r>
        <w:rPr>
          <w:b/>
          <w:u w:val="single"/>
        </w:rPr>
        <w:t xml:space="preserve">97768</w:t>
      </w:r>
    </w:p>
    <w:p>
      <w:r>
        <w:t xml:space="preserve">4.</w:t>
        <w:tab/>
        <w:tab/>
        <w:tab/>
        <w:t xml:space="preserve">Sovittu. Suurin osa eurooppalaisista ja kaikista muista roduista on kuitenkin hyviä, kun taas juutalaiset ovat rotuna taipuvaisia pahuuteen. Todisteena ovat heidän sanansa ja tekonsa. He kantavat pahuutta sisällään ja levittävät sitä kuin ruttoa minne tahansa he menevätkin.</w:t>
      </w:r>
    </w:p>
    <w:p>
      <w:r>
        <w:rPr>
          <w:b/>
          <w:u w:val="single"/>
        </w:rPr>
        <w:t xml:space="preserve">97769</w:t>
      </w:r>
    </w:p>
    <w:p>
      <w:r>
        <w:t xml:space="preserve">5.</w:t>
        <w:tab/>
        <w:tab/>
        <w:tab/>
        <w:tab/>
        <w:t xml:space="preserve">Ja sitten sinä tulet ja julistat, että maailman väestöstä pikkuruinen vähemmistö, joka on valtavasti suurempi kuin valkoiset... on {{{Juutalaisten mielenhallinta}} kontrolloinut tuota ylivertaista valkoista rotua. Te ihmiset olette niin vitun jälkeenjääneitä nössöjä.</w:t>
      </w:r>
    </w:p>
    <w:p>
      <w:r>
        <w:rPr>
          <w:b/>
          <w:u w:val="single"/>
        </w:rPr>
        <w:t xml:space="preserve">97770</w:t>
      </w:r>
    </w:p>
    <w:p>
      <w:r>
        <w:t xml:space="preserve">1. Mene neekeriksi jonnekin muualle.</w:t>
      </w:r>
    </w:p>
    <w:p>
      <w:r>
        <w:rPr>
          <w:b/>
          <w:u w:val="single"/>
        </w:rPr>
        <w:t xml:space="preserve">97771</w:t>
      </w:r>
    </w:p>
    <w:p>
      <w:r>
        <w:t xml:space="preserve">1. Kansallismielinen - se ei ole enää paha sana! https://www.breitbart.com/politics/2018/10/22/donald-trump-im-a-nationalist-not-a-globalist/</w:t>
      </w:r>
    </w:p>
    <w:p>
      <w:r>
        <w:rPr>
          <w:b/>
          <w:u w:val="single"/>
        </w:rPr>
        <w:t xml:space="preserve">97772</w:t>
      </w:r>
    </w:p>
    <w:p>
      <w:r>
        <w:t xml:space="preserve">2.</w:t>
        <w:tab/>
        <w:t xml:space="preserve">kansallismielinen ei ole koskaan ollut huono sana, vain alhaisen iq:n omaavat neekeriglobalistit sanoivat niin</w:t>
      </w:r>
    </w:p>
    <w:p>
      <w:r>
        <w:rPr>
          <w:b/>
          <w:u w:val="single"/>
        </w:rPr>
        <w:t xml:space="preserve">97773</w:t>
      </w:r>
    </w:p>
    <w:p>
      <w:r>
        <w:t xml:space="preserve">1. Selman kaupunki jakaa irtisanomisilmoitukset 68 työntekijälle https://yellowhammernews.com/city-of-selma-hands-out-layoff-notices-to-68-employees/</w:t>
      </w:r>
    </w:p>
    <w:p>
      <w:r>
        <w:rPr>
          <w:b/>
          <w:u w:val="single"/>
        </w:rPr>
        <w:t xml:space="preserve">97774</w:t>
      </w:r>
    </w:p>
    <w:p>
      <w:r>
        <w:t xml:space="preserve">2.</w:t>
        <w:tab/>
        <w:t xml:space="preserve">Voi hitto, Yhdysvaltain hallituksen on täytynyt vähentää avustuksia Selman neekerihallitukselle.</w:t>
      </w:r>
    </w:p>
    <w:p>
      <w:r>
        <w:rPr>
          <w:b/>
          <w:u w:val="single"/>
        </w:rPr>
        <w:t xml:space="preserve">97775</w:t>
      </w:r>
    </w:p>
    <w:p>
      <w:r>
        <w:t xml:space="preserve">1. "Perustuva" Katie Hopkins vierailee Hebronissa, jossa juutalainen murhasi muslimeja joukkomurhana, ja valittaa islamilaisesta terrorismista http://www.renegadetribune.com/based-katie-hopkins-visits-hebron-where-a-jew-mass-murdered-muslims-and-kvetches-about-islamic-terrorism/</w:t>
      </w:r>
    </w:p>
    <w:p>
      <w:r>
        <w:rPr>
          <w:b/>
          <w:u w:val="single"/>
        </w:rPr>
        <w:t xml:space="preserve">97776</w:t>
      </w:r>
    </w:p>
    <w:p>
      <w:r>
        <w:t xml:space="preserve">2.</w:t>
        <w:tab/>
        <w:t xml:space="preserve">tuolla paskiaisella on munaa, vai mitä?</w:t>
      </w:r>
    </w:p>
    <w:p>
      <w:r>
        <w:rPr>
          <w:b/>
          <w:u w:val="single"/>
        </w:rPr>
        <w:t xml:space="preserve">97777</w:t>
      </w:r>
    </w:p>
    <w:p>
      <w:r>
        <w:t xml:space="preserve">1. "Kukaan ei ole vain yksilö" Kollektiivi koostuu yksilöistä, hintti, eikä sinun kollektiivissasi ole montaakaan yksilöä, koska se on jälkeenjäänyttä utopistista kommaripaskaa. Muistutus, natsieliitti viihdytti itseään degeneroituneella taiteella bunkkerissa, kun Saksan kansaa teurastettiin ulkona. Painu vittuun.</w:t>
      </w:r>
    </w:p>
    <w:p>
      <w:r>
        <w:rPr>
          <w:b/>
          <w:u w:val="single"/>
        </w:rPr>
        <w:t xml:space="preserve">97778</w:t>
      </w:r>
    </w:p>
    <w:p>
      <w:r>
        <w:t xml:space="preserve">1. Miten olla #GynoRight-homo netissä: &gt;näkee ongelman &gt;myöntää ongelman &gt;kieltäytyy jokaisesta edes etäisesti uskottavasta ratkaisusta, joka perustuu naisten huorakäyttäytymisen kontrollointiin &gt;nimittää naisia, joita ei ole koskaan tavannut huoriksi cc @roonyroo</w:t>
      </w:r>
    </w:p>
    <w:p>
      <w:r>
        <w:rPr>
          <w:b/>
          <w:u w:val="single"/>
        </w:rPr>
        <w:t xml:space="preserve">97779</w:t>
      </w:r>
    </w:p>
    <w:p>
      <w:r>
        <w:t xml:space="preserve">1. Ääliön määritelmä</w:t>
      </w:r>
    </w:p>
    <w:p>
      <w:r>
        <w:rPr>
          <w:b/>
          <w:u w:val="single"/>
        </w:rPr>
        <w:t xml:space="preserve">97780</w:t>
      </w:r>
    </w:p>
    <w:p>
      <w:r>
        <w:t xml:space="preserve">2.</w:t>
        <w:tab/>
        <w:t xml:space="preserve">Olemme nähneet todisteen siitä homojen Pride-kulkueissa !</w:t>
      </w:r>
    </w:p>
    <w:p>
      <w:r>
        <w:rPr>
          <w:b/>
          <w:u w:val="single"/>
        </w:rPr>
        <w:t xml:space="preserve">97781</w:t>
      </w:r>
    </w:p>
    <w:p>
      <w:r>
        <w:t xml:space="preserve">1. Miten Amazonin minimipalkankorotus hyödyttää Jeff Bezosia https://kek.gg/u/4nLB https://kek.gg/u/4nLB</w:t>
      </w:r>
    </w:p>
    <w:p>
      <w:r>
        <w:rPr>
          <w:b/>
          <w:u w:val="single"/>
        </w:rPr>
        <w:t xml:space="preserve">97782</w:t>
      </w:r>
    </w:p>
    <w:p>
      <w:r>
        <w:t xml:space="preserve">2.</w:t>
        <w:tab/>
        <w:t xml:space="preserve">Kirjoittanut jälkeenjäänyt lolbertaristi.</w:t>
      </w:r>
    </w:p>
    <w:p>
      <w:r>
        <w:rPr>
          <w:b/>
          <w:u w:val="single"/>
        </w:rPr>
        <w:t xml:space="preserve">97783</w:t>
      </w:r>
    </w:p>
    <w:p>
      <w:r>
        <w:t xml:space="preserve">1. Mutahain rakkaustarina.    Nainen kertoi miehelle erostaan, mutta antoi miehen jäädä yöksi (lue naida häntä uudelleen) ja lainata autoaan. Sitten hän halusi autonsa takaisin. Nyt hän on kuollut. Loppu. https://www.dailymail.co.uk/news/article-6318525/Lauren-McCluskeys-killer-blackmailed-went-date-murder.html</w:t>
      </w:r>
    </w:p>
    <w:p>
      <w:r>
        <w:rPr>
          <w:b/>
          <w:u w:val="single"/>
        </w:rPr>
        <w:t xml:space="preserve">97784</w:t>
      </w:r>
    </w:p>
    <w:p>
      <w:r>
        <w:t xml:space="preserve">2.</w:t>
        <w:tab/>
        <w:t xml:space="preserve">Hän oli kaunis nuori nainen. Miksi vitussa hän makasi eläimen kanssa? Neekerin kanssa makaaminen on -bestiaalisuutta- jos et ole värillinen. Se äijä pitäisi heittää Tarpeian Rocksista...</w:t>
      </w:r>
    </w:p>
    <w:p>
      <w:r>
        <w:rPr>
          <w:b/>
          <w:u w:val="single"/>
        </w:rPr>
        <w:t xml:space="preserve">97785</w:t>
      </w:r>
    </w:p>
    <w:p>
      <w:r>
        <w:t xml:space="preserve">3.</w:t>
        <w:tab/>
        <w:tab/>
        <w:t xml:space="preserve">Joo, luultavasti aika paljon.</w:t>
      </w:r>
    </w:p>
    <w:p>
      <w:r>
        <w:rPr>
          <w:b/>
          <w:u w:val="single"/>
        </w:rPr>
        <w:t xml:space="preserve">97786</w:t>
      </w:r>
    </w:p>
    <w:p>
      <w:r>
        <w:t xml:space="preserve">4.</w:t>
        <w:tab/>
        <w:tab/>
        <w:t xml:space="preserve">Hänen isänsä varmaan sanoi: "Mieluummin tyttäreni on mustan miehen kuin rasistin kanssa............. Oh</w:t>
      </w:r>
    </w:p>
    <w:p>
      <w:r>
        <w:rPr>
          <w:b/>
          <w:u w:val="single"/>
        </w:rPr>
        <w:t xml:space="preserve">97787</w:t>
      </w:r>
    </w:p>
    <w:p>
      <w:r>
        <w:t xml:space="preserve">1. Se on virallista, Harvardin yliopisto on vajonnut kaikkien aikojen pohjalukemiin. Tämä neekeri pilasi jalkapallon, pilasi kengät, nyt hän pilaa yliopistot. Mitä seuraavaksi? Saako Kaepernick Nobelin rauhanpalkinnon? Mikä häpeällinen neekeri. https://www.yahoo.com/sports/colin-kaepernick-talks-nike-kneels-harvard-love-root-resistance-011028957.html.</w:t>
      </w:r>
    </w:p>
    <w:p>
      <w:r>
        <w:rPr>
          <w:b/>
          <w:u w:val="single"/>
        </w:rPr>
        <w:t xml:space="preserve">97788</w:t>
      </w:r>
    </w:p>
    <w:p>
      <w:r>
        <w:t xml:space="preserve">1. Bohemian Rhapsody jännittää huomenna</w:t>
      </w:r>
    </w:p>
    <w:p>
      <w:r>
        <w:rPr>
          <w:b/>
          <w:u w:val="single"/>
        </w:rPr>
        <w:t xml:space="preserve">97789</w:t>
      </w:r>
    </w:p>
    <w:p>
      <w:r>
        <w:t xml:space="preserve">2.</w:t>
        <w:tab/>
        <w:t xml:space="preserve">homo</w:t>
      </w:r>
    </w:p>
    <w:p>
      <w:r>
        <w:rPr>
          <w:b/>
          <w:u w:val="single"/>
        </w:rPr>
        <w:t xml:space="preserve">97790</w:t>
      </w:r>
    </w:p>
    <w:p>
      <w:r>
        <w:t xml:space="preserve">1. Aika asentaa rajalle kilometrien pituisia piikkilanka-aitoja sekä I-palkkien kolmionmuotoisia esteitä ajoneuvoille.   Käskekää armeijan rakentaa muuri sen sijaan, että odotatte, että kongressi vetää peukalonsa ulos perseestään.   Tässä vaiheessa valinta on selvä: Amerikalla on esteet tai se puolustaa itseään luodeilla tai se on rajaton.</w:t>
      </w:r>
    </w:p>
    <w:p>
      <w:r>
        <w:rPr>
          <w:b/>
          <w:u w:val="single"/>
        </w:rPr>
        <w:t xml:space="preserve">97791</w:t>
      </w:r>
    </w:p>
    <w:p>
      <w:r>
        <w:t xml:space="preserve">2.</w:t>
        <w:tab/>
        <w:t xml:space="preserve">Muuria ei koskaan rakenneta, eikä maahanmuutto koskaan lopu.</w:t>
      </w:r>
    </w:p>
    <w:p>
      <w:r>
        <w:rPr>
          <w:b/>
          <w:u w:val="single"/>
        </w:rPr>
        <w:t xml:space="preserve">97792</w:t>
      </w:r>
    </w:p>
    <w:p>
      <w:r>
        <w:t xml:space="preserve">3.</w:t>
        <w:tab/>
        <w:tab/>
        <w:t xml:space="preserve">Sitten Amerikka on menetetty. Te maksatte siitä, että kolmannen maailman jälkeenjääneet tunkeutujat lisääntyvät kuin jänikset. He imevät teidät kuiviin ja sitten he korvaavat teidät. He raiskaavat naisianne ja kasvattavat kaltaisiaan idiootteja. Hondurasin keskimääräinen älykkyysosamäärä on 80-luvun alapuolella. Katsokaa hyökkääjiin, katsotte tulevaisuuteenne.</w:t>
      </w:r>
    </w:p>
    <w:p>
      <w:r>
        <w:rPr>
          <w:b/>
          <w:u w:val="single"/>
        </w:rPr>
        <w:t xml:space="preserve">97793</w:t>
      </w:r>
    </w:p>
    <w:p>
      <w:r>
        <w:t xml:space="preserve">4.</w:t>
        <w:tab/>
        <w:tab/>
        <w:tab/>
        <w:t xml:space="preserve">Itse asiassa he korvaavat kaltaisesi pelkurit. Ja kaikille käy sen ansiosta paremmin.</w:t>
      </w:r>
    </w:p>
    <w:p>
      <w:r>
        <w:rPr>
          <w:b/>
          <w:u w:val="single"/>
        </w:rPr>
        <w:t xml:space="preserve">97794</w:t>
      </w:r>
    </w:p>
    <w:p>
      <w:r>
        <w:t xml:space="preserve">1. Hei hintti, jos sinulla on todisteita niin laita ne, jos ei ole niin pidä turpasi kiinni. Koska sinun vastuullasi on todistaa, että se on väärennös.</w:t>
      </w:r>
    </w:p>
    <w:p>
      <w:r>
        <w:rPr>
          <w:b/>
          <w:u w:val="single"/>
        </w:rPr>
        <w:t xml:space="preserve">97795</w:t>
      </w:r>
    </w:p>
    <w:p>
      <w:r>
        <w:t xml:space="preserve">1. Vitun retardi, joka shoahasi oman tilinsä...</w:t>
      </w:r>
    </w:p>
    <w:p>
      <w:r>
        <w:rPr>
          <w:b/>
          <w:u w:val="single"/>
        </w:rPr>
        <w:t xml:space="preserve">97796</w:t>
      </w:r>
    </w:p>
    <w:p>
      <w:r>
        <w:t xml:space="preserve">1. VENÄJÄ VENÄJÄ VENÄJÄ VENÄJÄ taas homovasemmisto keksii paskaa.     Yksikään venäläinen ei hakkeroinut kyykkyä tai yritä kyykkyä.  Se oli Feinstiens-kuljettaja Kiinasta, senkin hintit.</w:t>
      </w:r>
    </w:p>
    <w:p>
      <w:r>
        <w:rPr>
          <w:b/>
          <w:u w:val="single"/>
        </w:rPr>
        <w:t xml:space="preserve">97797</w:t>
      </w:r>
    </w:p>
    <w:p>
      <w:r>
        <w:t xml:space="preserve">2.</w:t>
        <w:tab/>
        <w:t xml:space="preserve">Trumpilla on Kiina lyhyissä hiuksissa ... he eivät mene minnekään. Olemme jo voittaneet taloussodan ... he taittuvat kuin halpa puku...</w:t>
      </w:r>
    </w:p>
    <w:p>
      <w:r>
        <w:rPr>
          <w:b/>
          <w:u w:val="single"/>
        </w:rPr>
        <w:t xml:space="preserve">97798</w:t>
      </w:r>
    </w:p>
    <w:p>
      <w:r>
        <w:t xml:space="preserve">1. Paljon pahempaa. Musta poika ampui kaksi valkoista poliisia Brookhavenissa edellisenä päivänä. Tämä neekerijoukkue on Jacksonista. He pelasivat BROOKHAVENin koulussa.   VIHAAN NEEKEREITÄ.</w:t>
      </w:r>
    </w:p>
    <w:p>
      <w:r>
        <w:rPr>
          <w:b/>
          <w:u w:val="single"/>
        </w:rPr>
        <w:t xml:space="preserve">97799</w:t>
      </w:r>
    </w:p>
    <w:p>
      <w:r>
        <w:t xml:space="preserve">2.</w:t>
        <w:tab/>
        <w:t xml:space="preserve">Samoin vaimoni ja ICherry.Neekeri on arvoton ali-ihminen. Se on tyhmä, väkivaltainen, laiska, yliseksuaalinen, haiseva ja ruma.</w:t>
      </w:r>
    </w:p>
    <w:p>
      <w:r>
        <w:rPr>
          <w:b/>
          <w:u w:val="single"/>
        </w:rPr>
        <w:t xml:space="preserve">97800</w:t>
      </w:r>
    </w:p>
    <w:p>
      <w:r>
        <w:t xml:space="preserve">3.</w:t>
        <w:tab/>
        <w:tab/>
        <w:t xml:space="preserve">Neekeri ei ole väri. Useimmat neekerit ovat mustia, mutta eivät kaikki. Nuo lapset ovat vitun neekereitä.</w:t>
      </w:r>
    </w:p>
    <w:p>
      <w:r>
        <w:rPr>
          <w:b/>
          <w:u w:val="single"/>
        </w:rPr>
        <w:t xml:space="preserve">97801</w:t>
      </w:r>
    </w:p>
    <w:p>
      <w:r>
        <w:t xml:space="preserve">1. Vaalikollegio pitää orjuuden pölyisellä alamaailmalla.  Kuka äänestää poliittisesti niinkin jälkeenjäänyttä kuin Cortez? Sosialismi = orjuus! https://www.breitbart.com/big-government/2018/10/07/alexandria-ocasio-cortez-calls-for-abolishing-electoral-college-shadow-of-slaverys-power/</w:t>
      </w:r>
    </w:p>
    <w:p>
      <w:r>
        <w:rPr>
          <w:b/>
          <w:u w:val="single"/>
        </w:rPr>
        <w:t xml:space="preserve">97802</w:t>
      </w:r>
    </w:p>
    <w:p>
      <w:r>
        <w:t xml:space="preserve">1. Eric holder, aiomme siis sallia asekauppojen myydä laittomia ampuma-aseita, emmekä jäljitä aseita. Älä koskaan mene täysin sekaisin.</w:t>
      </w:r>
    </w:p>
    <w:p>
      <w:r>
        <w:rPr>
          <w:b/>
          <w:u w:val="single"/>
        </w:rPr>
        <w:t xml:space="preserve">97803</w:t>
      </w:r>
    </w:p>
    <w:p>
      <w:r>
        <w:t xml:space="preserve">1. Hatstorm mot barnens tidning: "Håll käften" https://www.aftonbladet.se/nyheter/a/dd1Kaj/hatstorm-mot-barnens-tidning-efter-enkaten mportant kysymys on - mitä tuo laiton villi raiskaaja muslimi neekeri nostaa uhkaava sormi katsojille tekee tuossa kuvassa!?? SELLAISELLA ei ole sijaa täällä sivistyneessä kristillisessä valkoisessa maailmassa!</w:t>
      </w:r>
    </w:p>
    <w:p>
      <w:r>
        <w:rPr>
          <w:b/>
          <w:u w:val="single"/>
        </w:rPr>
        <w:t xml:space="preserve">97804</w:t>
      </w:r>
    </w:p>
    <w:p>
      <w:r>
        <w:t xml:space="preserve">1. Loistava Ann Coulter tuhoaa norjalaisen toimittajan: "Joukkomuutto tuhoaa kaikki kulttuurit" https://voiceofeurope.com/2018/10/brilliant-ann-coulter-wrecks-norwegian-journalist-mass-migration-will-end-all-cultures/</w:t>
      </w:r>
    </w:p>
    <w:p>
      <w:r>
        <w:rPr>
          <w:b/>
          <w:u w:val="single"/>
        </w:rPr>
        <w:t xml:space="preserve">97805</w:t>
      </w:r>
    </w:p>
    <w:p>
      <w:r>
        <w:t xml:space="preserve">2.</w:t>
        <w:tab/>
        <w:t xml:space="preserve">Coulterin on tehtävä Euroopan kiertue ja kerrottava näille IDIOOTTEILLE, että he kuolevat hyvin pian, heidän poikansa ovat kuolleita ja heidän tyttärensä ovat uusia muslimi-kasvattajia, joiden lapset ovat nimeltään Mohamed 😡😖‼️.</w:t>
      </w:r>
    </w:p>
    <w:p>
      <w:r>
        <w:rPr>
          <w:b/>
          <w:u w:val="single"/>
        </w:rPr>
        <w:t xml:space="preserve">97806</w:t>
      </w:r>
    </w:p>
    <w:p>
      <w:r>
        <w:t xml:space="preserve">1. Vau, olen todellakin menettänyt ihmisiä, koska olen merkinnyt SFW-kuvan NSFW-kuvaksi.   Vakava asia.</w:t>
      </w:r>
    </w:p>
    <w:p>
      <w:r>
        <w:rPr>
          <w:b/>
          <w:u w:val="single"/>
        </w:rPr>
        <w:t xml:space="preserve">97807</w:t>
      </w:r>
    </w:p>
    <w:p>
      <w:r>
        <w:t xml:space="preserve">2.</w:t>
        <w:tab/>
        <w:t xml:space="preserve">Wah??</w:t>
      </w:r>
    </w:p>
    <w:p>
      <w:r>
        <w:rPr>
          <w:b/>
          <w:u w:val="single"/>
        </w:rPr>
        <w:t xml:space="preserve">97808</w:t>
      </w:r>
    </w:p>
    <w:p>
      <w:r>
        <w:t xml:space="preserve">3.</w:t>
        <w:tab/>
        <w:tab/>
        <w:t xml:space="preserve">No, he ovat sitten jälkeenjääneitä... Vittu, jos he eivät pysty käsittelemään sekaannusta👍...</w:t>
      </w:r>
    </w:p>
    <w:p>
      <w:r>
        <w:rPr>
          <w:b/>
          <w:u w:val="single"/>
        </w:rPr>
        <w:t xml:space="preserve">97809</w:t>
      </w:r>
    </w:p>
    <w:p>
      <w:r>
        <w:t xml:space="preserve">1. Olen jälkeenjäänyt, kuulkaa minua hurrrrrrrrrrrrrrrrrrrrrrrrrrrrrrr</w:t>
      </w:r>
    </w:p>
    <w:p>
      <w:r>
        <w:rPr>
          <w:b/>
          <w:u w:val="single"/>
        </w:rPr>
        <w:t xml:space="preserve">97810</w:t>
      </w:r>
    </w:p>
    <w:p>
      <w:r>
        <w:t xml:space="preserve">1. &gt;Trump kutsuu mustan kansalaisen puhumaan koko maailmalle Oval Officeen. &gt;Suolavasemmisto: OMG KANYE PUTTUU MEILLE TAKAISIN SHAKKIIN!     Mitä Donna Brazile tarkoitti tällä?    🤔🤔🤔🤔🤔</w:t>
      </w:r>
    </w:p>
    <w:p>
      <w:r>
        <w:rPr>
          <w:b/>
          <w:u w:val="single"/>
        </w:rPr>
        <w:t xml:space="preserve">97811</w:t>
      </w:r>
    </w:p>
    <w:p>
      <w:r>
        <w:t xml:space="preserve">2.</w:t>
        <w:tab/>
        <w:t xml:space="preserve">No, Donna tietää, että hän puhuu yleensä matalan tiedon, pinnallisen lätäkön ihmisille, jotka eivät muista mitään viikkoa pidempään ja vain lyhyinä pätkinä otsikkotietoa.  Hän voi väittää melkein mitä tahansa ja demarikanta uskoo.  Hän voisi heittää paskaa seinälle, ja kaikki huutaisivat "Picasso!".</w:t>
      </w:r>
    </w:p>
    <w:p>
      <w:r>
        <w:rPr>
          <w:b/>
          <w:u w:val="single"/>
        </w:rPr>
        <w:t xml:space="preserve">97812</w:t>
      </w:r>
    </w:p>
    <w:p>
      <w:r>
        <w:t xml:space="preserve">3.</w:t>
        <w:tab/>
        <w:tab/>
        <w:t xml:space="preserve">Ihmettelin, miksi Brazile Nutsia kutsuttiin neekerin varpaiksi.</w:t>
      </w:r>
    </w:p>
    <w:p>
      <w:r>
        <w:rPr>
          <w:b/>
          <w:u w:val="single"/>
        </w:rPr>
        <w:t xml:space="preserve">97813</w:t>
      </w:r>
    </w:p>
    <w:p>
      <w:r>
        <w:t xml:space="preserve">1. Ich poste das jetzt ohne Kommentar Kann jeder sich selber seine Gedanken zu machen "Ahmed, einer von uns"</w:t>
      </w:r>
    </w:p>
    <w:p>
      <w:r>
        <w:rPr>
          <w:b/>
          <w:u w:val="single"/>
        </w:rPr>
        <w:t xml:space="preserve">97814</w:t>
      </w:r>
    </w:p>
    <w:p>
      <w:r>
        <w:t xml:space="preserve">2.</w:t>
        <w:tab/>
        <w:t xml:space="preserve">Ganz ehrlich, ich habe nicht das geringste Problem mit Ausländern, die hier hart arbeiten und sich integrieren und eine Existenz aufbauen.   Nur mit den islamistischen Merkelschmarotzervergewaltigergästen kann ich so gar nichts anfangen.</w:t>
      </w:r>
    </w:p>
    <w:p>
      <w:r>
        <w:rPr>
          <w:b/>
          <w:u w:val="single"/>
        </w:rPr>
        <w:t xml:space="preserve">97815</w:t>
      </w:r>
    </w:p>
    <w:p>
      <w:r>
        <w:t xml:space="preserve">3.</w:t>
        <w:tab/>
        <w:tab/>
        <w:t xml:space="preserve">Gerade eben Nachricht erhalten von DHL Paket kann nicht zugestellt werden Kein Name an der Klingel. Komisch Gester ging's noch, heute kann der Fahrer nicht mal mehr lesen. War wahrscheinlich irgend ein Nigger der kein Deutsch kann. Könnte hier nur noch kotzen.....</w:t>
      </w:r>
    </w:p>
    <w:p>
      <w:r>
        <w:rPr>
          <w:b/>
          <w:u w:val="single"/>
        </w:rPr>
        <w:t xml:space="preserve">97816</w:t>
      </w:r>
    </w:p>
    <w:p>
      <w:r>
        <w:t xml:space="preserve">4.</w:t>
        <w:tab/>
        <w:tab/>
        <w:tab/>
        <w:t xml:space="preserve">VAPAA KAIKKI!!! :::TOTUUS EI PELKÄÄ TUTKIMUKSIA:::: Ole hyvä ja POSTAA JOKAISESSA :-)</w:t>
      </w:r>
    </w:p>
    <w:p>
      <w:r>
        <w:rPr>
          <w:b/>
          <w:u w:val="single"/>
        </w:rPr>
        <w:t xml:space="preserve">97817</w:t>
      </w:r>
    </w:p>
    <w:p>
      <w:r>
        <w:t xml:space="preserve">5.</w:t>
        <w:tab/>
        <w:tab/>
        <w:tab/>
        <w:t xml:space="preserve">Gibt echt einige von so Negern die einfach die Pakete abwerfen und mit ein wenig "Glück" auch noch selbst unterschreiben ...</w:t>
      </w:r>
    </w:p>
    <w:p>
      <w:r>
        <w:rPr>
          <w:b/>
          <w:u w:val="single"/>
        </w:rPr>
        <w:t xml:space="preserve">97818</w:t>
      </w:r>
    </w:p>
    <w:p>
      <w:r>
        <w:t xml:space="preserve">6.</w:t>
        <w:tab/>
        <w:tab/>
        <w:tab/>
        <w:t xml:space="preserve">Bei der Post beschweren l....... !,</w:t>
      </w:r>
    </w:p>
    <w:p>
      <w:r>
        <w:rPr>
          <w:b/>
          <w:u w:val="single"/>
        </w:rPr>
        <w:t xml:space="preserve">97819</w:t>
      </w:r>
    </w:p>
    <w:p>
      <w:r>
        <w:t xml:space="preserve">7.</w:t>
        <w:tab/>
        <w:tab/>
        <w:tab/>
        <w:tab/>
        <w:t xml:space="preserve">Haha, bei der Post beschwähren!  DHL muß weck Notfalls beim Volksgerichtshof klahhahagen...</w:t>
      </w:r>
    </w:p>
    <w:p>
      <w:r>
        <w:rPr>
          <w:b/>
          <w:u w:val="single"/>
        </w:rPr>
        <w:t xml:space="preserve">97820</w:t>
      </w:r>
    </w:p>
    <w:p>
      <w:r>
        <w:t xml:space="preserve">8.</w:t>
        <w:tab/>
        <w:tab/>
        <w:tab/>
        <w:tab/>
        <w:t xml:space="preserve">die Hermes Fahrer sind noch schlimmer...nix lesen ..nix sprechen ....</w:t>
      </w:r>
    </w:p>
    <w:p>
      <w:r>
        <w:rPr>
          <w:b/>
          <w:u w:val="single"/>
        </w:rPr>
        <w:t xml:space="preserve">97821</w:t>
      </w:r>
    </w:p>
    <w:p>
      <w:r>
        <w:t xml:space="preserve">9.</w:t>
        <w:tab/>
        <w:tab/>
        <w:tab/>
        <w:t xml:space="preserve">echte Integranten gibt es auch, klar. Aber nur 12 in ganz Schland😂.</w:t>
      </w:r>
    </w:p>
    <w:p>
      <w:r>
        <w:rPr>
          <w:b/>
          <w:u w:val="single"/>
        </w:rPr>
        <w:t xml:space="preserve">97822</w:t>
      </w:r>
    </w:p>
    <w:p>
      <w:r>
        <w:t xml:space="preserve">10.</w:t>
        <w:tab/>
        <w:tab/>
        <w:tab/>
        <w:t xml:space="preserve">https://politaufkleber.de/produkt/100-aufkleber-a7-sonderpreis-stoppt-den-migrationspakt-globale-eliten/</w:t>
      </w:r>
    </w:p>
    <w:p>
      <w:r>
        <w:rPr>
          <w:b/>
          <w:u w:val="single"/>
        </w:rPr>
        <w:t xml:space="preserve">97823</w:t>
      </w:r>
    </w:p>
    <w:p>
      <w:r>
        <w:t xml:space="preserve">11.</w:t>
        <w:tab/>
        <w:tab/>
        <w:tab/>
        <w:t xml:space="preserve">Tai sitten se oli yksinkertaisesti vain yksi haiseva toimittaja, joka halusi lähteä kiertueelle. Oft genug erlebt.</w:t>
      </w:r>
    </w:p>
    <w:p>
      <w:r>
        <w:rPr>
          <w:b/>
          <w:u w:val="single"/>
        </w:rPr>
        <w:t xml:space="preserve">97824</w:t>
      </w:r>
    </w:p>
    <w:p>
      <w:r>
        <w:t xml:space="preserve">1. Kuka helvetti äänesti tätä vastaan?! Olen liekkihomo ja jopa minä tunnistan savusarjan, kun näen sellaisen.</w:t>
      </w:r>
    </w:p>
    <w:p>
      <w:r>
        <w:rPr>
          <w:b/>
          <w:u w:val="single"/>
        </w:rPr>
        <w:t xml:space="preserve">97825</w:t>
      </w:r>
    </w:p>
    <w:p>
      <w:r>
        <w:t xml:space="preserve">2.</w:t>
        <w:tab/>
        <w:t xml:space="preserve">real shit dude gotta love flaming hot women</w:t>
      </w:r>
    </w:p>
    <w:p>
      <w:r>
        <w:rPr>
          <w:b/>
          <w:u w:val="single"/>
        </w:rPr>
        <w:t xml:space="preserve">97826</w:t>
      </w:r>
    </w:p>
    <w:p>
      <w:r>
        <w:t xml:space="preserve">1. https://nypost.com/2018/10/17/man-gets-sliced-in-unprovoked-pizzeria-attack/ Samalla kun yritysmedia valittaa valkoisten kutsuvan poliisit paikalleen, mustat tekevät tässä maassa päivittäin väkivaltaisia viharikoksia valkoisia vastaan rotunsa vuoksi. Siat eivät koskaan yritä tosissaan saada tekijöitä kiinni, ellei uhri ole juutalainen...</w:t>
      </w:r>
    </w:p>
    <w:p>
      <w:r>
        <w:rPr>
          <w:b/>
          <w:u w:val="single"/>
        </w:rPr>
        <w:t xml:space="preserve">97827</w:t>
      </w:r>
    </w:p>
    <w:p>
      <w:r>
        <w:t xml:space="preserve">2.</w:t>
        <w:tab/>
        <w:t xml:space="preserve">Joten neekeri viilteli/pisteli hänen silmäänsä "jollain"? Näytti nopealta silmänpistolta ja lyönniltä toisella kädellä. Hanki piilokantolupa tänään. Haluatko tietää lisää? #2A https://www.usconcealedcarry.com/</w:t>
      </w:r>
    </w:p>
    <w:p>
      <w:r>
        <w:rPr>
          <w:b/>
          <w:u w:val="single"/>
        </w:rPr>
        <w:t xml:space="preserve">97828</w:t>
      </w:r>
    </w:p>
    <w:p>
      <w:r>
        <w:t xml:space="preserve">3.</w:t>
      </w:r>
    </w:p>
    <w:p>
      <w:r>
        <w:rPr>
          <w:b/>
          <w:u w:val="single"/>
        </w:rPr>
        <w:t xml:space="preserve">97829</w:t>
      </w:r>
    </w:p>
    <w:p>
      <w:r>
        <w:t xml:space="preserve">1. "Vain juutalainen tiesi, että taitavalla ja sinnikkäällä propagandalla itse taivas voidaan esittää ihmisille ikään kuin se olisi helvetti ja päinvastoin kaikkein kurjin elämä voidaan esittää ikään kuin se olisi paratiisi." ~ Mein Kampf</w:t>
      </w:r>
    </w:p>
    <w:p>
      <w:r>
        <w:rPr>
          <w:b/>
          <w:u w:val="single"/>
        </w:rPr>
        <w:t xml:space="preserve">97830</w:t>
      </w:r>
    </w:p>
    <w:p>
      <w:r>
        <w:t xml:space="preserve">2.</w:t>
        <w:tab/>
        <w:t xml:space="preserve">Vain maksettu trolli lainaa Hitleriä ja odottaa, että hänet otetaan vakavasti.</w:t>
      </w:r>
    </w:p>
    <w:p>
      <w:r>
        <w:rPr>
          <w:b/>
          <w:u w:val="single"/>
        </w:rPr>
        <w:t xml:space="preserve">97831</w:t>
      </w:r>
    </w:p>
    <w:p>
      <w:r>
        <w:t xml:space="preserve">3.</w:t>
        <w:tab/>
        <w:tab/>
        <w:t xml:space="preserve">Painu vittuun, kikesucker homo</w:t>
      </w:r>
    </w:p>
    <w:p>
      <w:r>
        <w:rPr>
          <w:b/>
          <w:u w:val="single"/>
        </w:rPr>
        <w:t xml:space="preserve">97832</w:t>
      </w:r>
    </w:p>
    <w:p>
      <w:r>
        <w:t xml:space="preserve">1.</w:t>
      </w:r>
    </w:p>
    <w:p>
      <w:r>
        <w:rPr>
          <w:b/>
          <w:u w:val="single"/>
        </w:rPr>
        <w:t xml:space="preserve">97833</w:t>
      </w:r>
    </w:p>
    <w:p>
      <w:r>
        <w:t xml:space="preserve">2.</w:t>
        <w:tab/>
        <w:t xml:space="preserve">Ainoa presidentti, joka on nuuskinut kokaiinia ja polttanut ruohoa Valkoisessa talossa.</w:t>
      </w:r>
    </w:p>
    <w:p>
      <w:r>
        <w:rPr>
          <w:b/>
          <w:u w:val="single"/>
        </w:rPr>
        <w:t xml:space="preserve">97834</w:t>
      </w:r>
    </w:p>
    <w:p>
      <w:r>
        <w:t xml:space="preserve">3.</w:t>
        <w:tab/>
        <w:tab/>
        <w:t xml:space="preserve">TÄMÄ PUOLIKSI MUSLIMINEEKERI EI OLE SYNTYNYT AMERIKKALAINEN. HÄN ON HUIJARI, JA HÄNET ON TUHOTTAVA PISTE.</w:t>
      </w:r>
    </w:p>
    <w:p>
      <w:r>
        <w:rPr>
          <w:b/>
          <w:u w:val="single"/>
        </w:rPr>
        <w:t xml:space="preserve">97835</w:t>
      </w:r>
    </w:p>
    <w:p>
      <w:r>
        <w:t xml:space="preserve">1. Tämä paranee koko ajan.</w:t>
      </w:r>
    </w:p>
    <w:p>
      <w:r>
        <w:rPr>
          <w:b/>
          <w:u w:val="single"/>
        </w:rPr>
        <w:t xml:space="preserve">97836</w:t>
      </w:r>
    </w:p>
    <w:p>
      <w:r>
        <w:t xml:space="preserve">2.</w:t>
        <w:tab/>
        <w:t xml:space="preserve">Joidenkin ihmisten itsekeskeisyys vain hämmästyttää minua, kun joskus oikeasti ajattelen asiaa vakavasti😂.</w:t>
      </w:r>
    </w:p>
    <w:p>
      <w:r>
        <w:rPr>
          <w:b/>
          <w:u w:val="single"/>
        </w:rPr>
        <w:t xml:space="preserve">97837</w:t>
      </w:r>
    </w:p>
    <w:p>
      <w:r>
        <w:t xml:space="preserve">3.</w:t>
        <w:tab/>
        <w:tab/>
        <w:t xml:space="preserve">Heitä on huijattu koko elämänsä ajan. Ei ihme, etteivät he kestä todellisuutta. Valitettavasti, kuten kaikki mitä tämä kusipää on koskaan tehnyt... Se on luultavasti vain draaman huoraamista.</w:t>
      </w:r>
    </w:p>
    <w:p>
      <w:r>
        <w:rPr>
          <w:b/>
          <w:u w:val="single"/>
        </w:rPr>
        <w:t xml:space="preserve">97838</w:t>
      </w:r>
    </w:p>
    <w:p>
      <w:r>
        <w:t xml:space="preserve">1. Katolinen kirkko - joukkomurhaajia, varkaita ja lasten hyväksikäyttäjiä Vatikaani on kaiken kuviteltavissa olevan saastan kehto, jota hallitsee pitkä linja paaveja, joista jokainen tunnetaan degeneraatioistaan ja perversioistaan Nykyinen paavi on rienaava kommari ja valkoisen rodun vihollinen, joka nuolee neekereiden jalkoja Älkää huolehtiko serbien geeneistä, huolehtikaa siitä, että teidän naisenne avaavat jalkansa arabeille ja neekereille.</w:t>
      </w:r>
    </w:p>
    <w:p>
      <w:r>
        <w:rPr>
          <w:b/>
          <w:u w:val="single"/>
        </w:rPr>
        <w:t xml:space="preserve">97839</w:t>
      </w:r>
    </w:p>
    <w:p>
      <w:r>
        <w:t xml:space="preserve">2.</w:t>
        <w:tab/>
        <w:t xml:space="preserve">Ja tässä me istumme Yhdysvalloissa ja kiistelemme siitä, pitäisikö korkeimmassa oikeudessa olla 4 jesuiittia ja 5 juutalaista vai 5 jesuiittia ja 4 juutalaista.</w:t>
      </w:r>
    </w:p>
    <w:p>
      <w:r>
        <w:rPr>
          <w:b/>
          <w:u w:val="single"/>
        </w:rPr>
        <w:t xml:space="preserve">97840</w:t>
      </w:r>
    </w:p>
    <w:p>
      <w:r>
        <w:t xml:space="preserve">3.</w:t>
      </w:r>
    </w:p>
    <w:p>
      <w:r>
        <w:rPr>
          <w:b/>
          <w:u w:val="single"/>
        </w:rPr>
        <w:t xml:space="preserve">97841</w:t>
      </w:r>
    </w:p>
    <w:p>
      <w:r>
        <w:t xml:space="preserve">4.</w:t>
        <w:tab/>
        <w:tab/>
        <w:t xml:space="preserve">ja katolilaiset yrittävät yhä väittää minulle, ettei se ole ollut täysin juutalainen alusta lähtien.</w:t>
      </w:r>
    </w:p>
    <w:p>
      <w:r>
        <w:rPr>
          <w:b/>
          <w:u w:val="single"/>
        </w:rPr>
        <w:t xml:space="preserve">97842</w:t>
      </w:r>
    </w:p>
    <w:p>
      <w:r>
        <w:t xml:space="preserve">5.</w:t>
        <w:tab/>
        <w:tab/>
        <w:t xml:space="preserve">LOL tämä luuseri @Crucesignatus kehuskeli tanskalaisten sotilaiden puolustavan moslemeita Bosniassa ja hyökkäävän kristittyjen serbien kimppuun. Katolilaiset ovat teurastaneet eurooppalaisia jo 1000 vuotta.</w:t>
      </w:r>
    </w:p>
    <w:p>
      <w:r>
        <w:rPr>
          <w:b/>
          <w:u w:val="single"/>
        </w:rPr>
        <w:t xml:space="preserve">97843</w:t>
      </w:r>
    </w:p>
    <w:p>
      <w:r>
        <w:t xml:space="preserve">6.</w:t>
      </w:r>
    </w:p>
    <w:p>
      <w:r>
        <w:rPr>
          <w:b/>
          <w:u w:val="single"/>
        </w:rPr>
        <w:t xml:space="preserve">97844</w:t>
      </w:r>
    </w:p>
    <w:p>
      <w:r>
        <w:t xml:space="preserve">7.</w:t>
        <w:tab/>
        <w:tab/>
        <w:t xml:space="preserve">Olet todellakin meemimestari. Saatan kuitenkin käyttää joitakin, ihan vain tiedoksi :).</w:t>
      </w:r>
    </w:p>
    <w:p>
      <w:r>
        <w:rPr>
          <w:b/>
          <w:u w:val="single"/>
        </w:rPr>
        <w:t xml:space="preserve">97845</w:t>
      </w:r>
    </w:p>
    <w:p>
      <w:r>
        <w:t xml:space="preserve">8.</w:t>
        <w:tab/>
        <w:tab/>
        <w:t xml:space="preserve">En tee niitä, minä vain pudotan ne :)</w:t>
      </w:r>
    </w:p>
    <w:p>
      <w:r>
        <w:rPr>
          <w:b/>
          <w:u w:val="single"/>
        </w:rPr>
        <w:t xml:space="preserve">97846</w:t>
      </w:r>
    </w:p>
    <w:p>
      <w:r>
        <w:t xml:space="preserve">9.</w:t>
        <w:tab/>
        <w:tab/>
        <w:t xml:space="preserve">Te ja teidän kansanne osallistuitte massiiviseen orjakauppaan valkoisia eurooppalaisia vastaan, sotitte ja raiskasitte tienne läpi kylien, osallistuitte ihmisuhriin, mutta väitätte nyt olevanne moraalisesti korkeammalla?  Helvetin idiootit.</w:t>
      </w:r>
    </w:p>
    <w:p>
      <w:r>
        <w:rPr>
          <w:b/>
          <w:u w:val="single"/>
        </w:rPr>
        <w:t xml:space="preserve">97847</w:t>
      </w:r>
    </w:p>
    <w:p>
      <w:r>
        <w:t xml:space="preserve">10.</w:t>
      </w:r>
    </w:p>
    <w:p>
      <w:r>
        <w:rPr>
          <w:b/>
          <w:u w:val="single"/>
        </w:rPr>
        <w:t xml:space="preserve">97848</w:t>
      </w:r>
    </w:p>
    <w:p>
      <w:r>
        <w:t xml:space="preserve">1. Hollywood on täynnä roskaväkeä. Kaikki ovat demokraatteja, joten .......</w:t>
      </w:r>
    </w:p>
    <w:p>
      <w:r>
        <w:rPr>
          <w:b/>
          <w:u w:val="single"/>
        </w:rPr>
        <w:t xml:space="preserve">97849</w:t>
      </w:r>
    </w:p>
    <w:p>
      <w:r>
        <w:t xml:space="preserve">2.</w:t>
        <w:tab/>
        <w:t xml:space="preserve">koska he kaikki imevät hiekkaneekerin munaa</w:t>
      </w:r>
    </w:p>
    <w:p>
      <w:r>
        <w:rPr>
          <w:b/>
          <w:u w:val="single"/>
        </w:rPr>
        <w:t xml:space="preserve">97850</w:t>
      </w:r>
    </w:p>
    <w:p>
      <w:r>
        <w:t xml:space="preserve">1. Kyse on paljon muustakin kuin vain senaattoreiden #Doxxingista.  Luettelo hänen tekemisistään jatkuu ja jatkuu, mukaan lukien todistajien manipulointi.  Demokraattinen sosialisti?  #WOW https://www.foxnews.com/politics/accused-doxxer-of-gop-senators-allegedly-threatened-to-publish-their-childrens-health-information Tunnisteet #Q-pisaroille, ilkeille merkkihenkilöille ja Breaking News -uutisille: Jos haluat, että nimesi lisätään (tai poistetaan) näihin viesteihin, ilmoita minulle alla @Gypsy124 @StandingStrong @bodyhashead @easher555 @wiIlluc20 @RBril @meeceq @Bill71 @TruthnotFM @Trillium @BlueBell @TheNiceTerrier @KimFoote @TrustGodWWG1WGA  @12gaPATRIOT @JudyAdams64 @Static_Anonymity @broncomomjsk @Girlwithaclue @KhadaffiDuck @WonderfullyDeplorable @Sorrel @1013Lana @SpunCopper @kasikirby @Imawake @jan_a_flower @Puddie_pie @billiesman @WANAGL @jasonzhaddad @ddt3500 @ReverseTHIS @RestrainingOrderDave @Redbeard308 @mudcreekmelody @MHughes68 @squirrel327 @qpatriotanon @DigN4Bones @Bad_Brad @IanForBritain @cathyfay @Cyrano @Mbarris01 @Geirmund @BetterNot2Know @CecilRoper @TheSentry @oakvalley @Hamuf @Alicemary @kriswithak @smileyshelly @Knowledgeispower @ISA-BELLA @QuodVerum @Reefz @Preppedtogo1964 @PatriotHelene @janisu @jgk</w:t>
      </w:r>
    </w:p>
    <w:p>
      <w:r>
        <w:rPr>
          <w:b/>
          <w:u w:val="single"/>
        </w:rPr>
        <w:t xml:space="preserve">97851</w:t>
      </w:r>
    </w:p>
    <w:p>
      <w:r>
        <w:t xml:space="preserve">2.</w:t>
        <w:tab/>
        <w:t xml:space="preserve">HOMO SOIJAPOIKA !!!</w:t>
      </w:r>
    </w:p>
    <w:p>
      <w:r>
        <w:rPr>
          <w:b/>
          <w:u w:val="single"/>
        </w:rPr>
        <w:t xml:space="preserve">97852</w:t>
      </w:r>
    </w:p>
    <w:p>
      <w:r>
        <w:t xml:space="preserve">1. EKSKLUSIIVINEN VIDEO: Nancy Pelosi joutui Trump-myönteisten kuubalaisten eteen Floridassa: "Et kuulu tänne, senkin vitun kommunisti." https://bigleaguepolitics.com/exclusive-video-nancy-pelosi-mobbed-by-pro-trump-cubans-in-florida/ https://bigleaguepolitics.com/exclusive-video-nancy-pelosi-mobbed-by-pro-trump-cubans-in-florida/</w:t>
      </w:r>
    </w:p>
    <w:p>
      <w:r>
        <w:rPr>
          <w:b/>
          <w:u w:val="single"/>
        </w:rPr>
        <w:t xml:space="preserve">97853</w:t>
      </w:r>
    </w:p>
    <w:p>
      <w:r>
        <w:t xml:space="preserve">2.</w:t>
        <w:tab/>
        <w:t xml:space="preserve">Hirttäkää tuo likainen vanha kommaripaska.</w:t>
      </w:r>
    </w:p>
    <w:p>
      <w:r>
        <w:rPr>
          <w:b/>
          <w:u w:val="single"/>
        </w:rPr>
        <w:t xml:space="preserve">97854</w:t>
      </w:r>
    </w:p>
    <w:p>
      <w:r>
        <w:t xml:space="preserve">1. aseet eivät merkitse paskaakaan jos sinulla ei ole munaa on aika kaikkien neekereiden olla sotureita voitto olimme kuninkaita ja kuningattaria vierailemassa tähtien luona ennen kuin valkoiset paholaiset tulivat varastivat tietomme ja orjuuttivat meidät se tulee olemaan musta planeetta valkoiset paholaiset varokaa #BlackGab #Negus #Nuwaupian #Blaxit #KenyansOnGab #AfricansOnGab #BlackPower #BlackLivesMatter #BLM #Wakanda</w:t>
      </w:r>
    </w:p>
    <w:p>
      <w:r>
        <w:rPr>
          <w:b/>
          <w:u w:val="single"/>
        </w:rPr>
        <w:t xml:space="preserve">97855</w:t>
      </w:r>
    </w:p>
    <w:p>
      <w:r>
        <w:t xml:space="preserve">2.</w:t>
        <w:tab/>
        <w:t xml:space="preserve">Sinun täytyy alkaa postata enemmän neekeri Jamalia, minulta on loppunut tyhmä paska, jolle nauraa. Et tee paljoakaan rikkoaksesi stereotypiaa, jonka mukaan neekerit ovat liian laiskoja hengittämään, kun ottaa huomioon, että sinun rasvaisen perseesi tarvitsee vain painella nappeja. lmao</w:t>
      </w:r>
    </w:p>
    <w:p>
      <w:r>
        <w:rPr>
          <w:b/>
          <w:u w:val="single"/>
        </w:rPr>
        <w:t xml:space="preserve">97856</w:t>
      </w:r>
    </w:p>
    <w:p>
      <w:r>
        <w:t xml:space="preserve">1. Kuka helvetti haluaisi tehdä niin, pitäisi olla täysin jälkeenjäänyt, jos haluaisi asua kolmannen maailman paskakasojen kanssa. Jos nämä ihmiset kykenisivät olemaan pilaamatta omaa yhteiskuntaansa, heillä ei olisi juurikaan syytä lähteä sieltä.</w:t>
      </w:r>
    </w:p>
    <w:p>
      <w:r>
        <w:rPr>
          <w:b/>
          <w:u w:val="single"/>
        </w:rPr>
        <w:t xml:space="preserve">97857</w:t>
      </w:r>
    </w:p>
    <w:p>
      <w:r>
        <w:t xml:space="preserve">1. Kerro heille, että olet Rethithtance-järjestön häiriintynyt jäsen ja että kotiopetus on heille parempi vaihtoehto.    Tyhjä.</w:t>
      </w:r>
    </w:p>
    <w:p>
      <w:r>
        <w:rPr>
          <w:b/>
          <w:u w:val="single"/>
        </w:rPr>
        <w:t xml:space="preserve">97858</w:t>
      </w:r>
    </w:p>
    <w:p>
      <w:r>
        <w:t xml:space="preserve">2.</w:t>
        <w:tab/>
        <w:t xml:space="preserve">Joku voisi läimäyttää tätä vitun homoa suuhun.</w:t>
      </w:r>
    </w:p>
    <w:p>
      <w:r>
        <w:rPr>
          <w:b/>
          <w:u w:val="single"/>
        </w:rPr>
        <w:t xml:space="preserve">97859</w:t>
      </w:r>
    </w:p>
    <w:p>
      <w:r>
        <w:t xml:space="preserve">1. Joo Älä välitä paskaakaan Bud. Ne ovat neekeridemoneita minulle. Ne pitäisi lähettää Afrikkaan, jotta luonto voi tehdä tehtävänsä.</w:t>
      </w:r>
    </w:p>
    <w:p>
      <w:r>
        <w:rPr>
          <w:b/>
          <w:u w:val="single"/>
        </w:rPr>
        <w:t xml:space="preserve">97860</w:t>
      </w:r>
    </w:p>
    <w:p>
      <w:r>
        <w:t xml:space="preserve">1. Vasemmisto on niin ristiriitainen. SCOTUS on kumonnut asioita, joita amerikkalaisten enemmistö halusi, kuten rotuerottelun, aborttirajoitukset, homoavioliittojen kiellot jne. Yksi tyyppi pääsee oikeuteen ja nämä pellet haluavat luopua kaikista näistä asioista. Vasemmisto ei koskaan näe kahta metriä eteensä, saati sitten metsää puiden läpi:</w:t>
      </w:r>
    </w:p>
    <w:p>
      <w:r>
        <w:rPr>
          <w:b/>
          <w:u w:val="single"/>
        </w:rPr>
        <w:t xml:space="preserve">97861</w:t>
      </w:r>
    </w:p>
    <w:p>
      <w:r>
        <w:t xml:space="preserve">2.</w:t>
        <w:tab/>
        <w:t xml:space="preserve">Jos he eivät voi voittaa ja hallita sitä, he haluavat sen tuhota.   He eivät voittaneet viime presidentinvaaleja, joten he haluavat lakkauttaa vaalilautakunnan.  Kun he häviävät marraskuussa, he haluavat lakkauttaa kongressin ja senaatin.  Mietin, milloin he tekevät joukkoitsemurhan.</w:t>
      </w:r>
    </w:p>
    <w:p>
      <w:r>
        <w:rPr>
          <w:b/>
          <w:u w:val="single"/>
        </w:rPr>
        <w:t xml:space="preserve">97862</w:t>
      </w:r>
    </w:p>
    <w:p>
      <w:r>
        <w:t xml:space="preserve">3.</w:t>
        <w:tab/>
        <w:tab/>
        <w:t xml:space="preserve">Hei, demokraatti täällä. Minä ja kaikki tuntemani ihmiset eivät halua lakkauttaa kongressia, senaattia tai korkeinta oikeutta.  Voidaan kuitenkin väittää, että korkein oikeus tarvitsee määräaikoja ja että vaalilautakunta on vanhentunut.  Hyvää päivänjatkoa.</w:t>
      </w:r>
    </w:p>
    <w:p>
      <w:r>
        <w:rPr>
          <w:b/>
          <w:u w:val="single"/>
        </w:rPr>
        <w:t xml:space="preserve">97863</w:t>
      </w:r>
    </w:p>
    <w:p>
      <w:r>
        <w:t xml:space="preserve">4.</w:t>
      </w:r>
    </w:p>
    <w:p>
      <w:r>
        <w:rPr>
          <w:b/>
          <w:u w:val="single"/>
        </w:rPr>
        <w:t xml:space="preserve">97864</w:t>
      </w:r>
    </w:p>
    <w:p>
      <w:r>
        <w:t xml:space="preserve">5.</w:t>
        <w:tab/>
        <w:tab/>
        <w:tab/>
        <w:tab/>
        <w:t xml:space="preserve">Taas yksi älykääpiö vailla hajua. Miksi kahden osavaltion (NY ja CA) pitäisi yksinään päättää presidentinvaaleista? koska "kansanäänestyksen" mukaan juuri näin tapahtuisi, jolloin muut osavaltiot menettäisivät äänioikeutensa. Vaalikollegio perustettiin juuri tästä syystä. Ole nyt hiljaa ja mene tekemään jollekin voileipä.</w:t>
      </w:r>
    </w:p>
    <w:p>
      <w:r>
        <w:rPr>
          <w:b/>
          <w:u w:val="single"/>
        </w:rPr>
        <w:t xml:space="preserve">97865</w:t>
      </w:r>
    </w:p>
    <w:p>
      <w:r>
        <w:t xml:space="preserve">1. Kuvittele, että sinulla on näin paljon uhrin ajattelutapaa. Todella säälittävää.</w:t>
      </w:r>
    </w:p>
    <w:p>
      <w:r>
        <w:rPr>
          <w:b/>
          <w:u w:val="single"/>
        </w:rPr>
        <w:t xml:space="preserve">97866</w:t>
      </w:r>
    </w:p>
    <w:p>
      <w:r>
        <w:t xml:space="preserve">2.</w:t>
        <w:tab/>
        <w:t xml:space="preserve">harhainen ääliö</w:t>
      </w:r>
    </w:p>
    <w:p>
      <w:r>
        <w:rPr>
          <w:b/>
          <w:u w:val="single"/>
        </w:rPr>
        <w:t xml:space="preserve">97867</w:t>
      </w:r>
    </w:p>
    <w:p>
      <w:r>
        <w:t xml:space="preserve">1. Nämä nuoret naiset haluaisivat, että oikeistolaisten äänestäjien pitäisi pysyä kotona näissä vaaleissa.   Toivon, että oikeistolaisten äänestäjät pitävät tämän mielessä.</w:t>
      </w:r>
    </w:p>
    <w:p>
      <w:r>
        <w:rPr>
          <w:b/>
          <w:u w:val="single"/>
        </w:rPr>
        <w:t xml:space="preserve">97868</w:t>
      </w:r>
    </w:p>
    <w:p>
      <w:r>
        <w:t xml:space="preserve">2.</w:t>
        <w:tab/>
        <w:t xml:space="preserve">Nämä apinoiden planeetan jälkeenjääneet näyttelijät eivät osanneet selittää edes yksinkertaisinta heidän ilmeistä valitustaan.</w:t>
      </w:r>
    </w:p>
    <w:p>
      <w:r>
        <w:rPr>
          <w:b/>
          <w:u w:val="single"/>
        </w:rPr>
        <w:t xml:space="preserve">97869</w:t>
      </w:r>
    </w:p>
    <w:p>
      <w:r>
        <w:t xml:space="preserve">3.</w:t>
        <w:tab/>
        <w:tab/>
        <w:t xml:space="preserve">Enemmän NFL-faneja?</w:t>
      </w:r>
    </w:p>
    <w:p>
      <w:r>
        <w:rPr>
          <w:b/>
          <w:u w:val="single"/>
        </w:rPr>
        <w:t xml:space="preserve">97870</w:t>
      </w:r>
    </w:p>
    <w:p>
      <w:r>
        <w:t xml:space="preserve">4.</w:t>
        <w:tab/>
        <w:tab/>
        <w:t xml:space="preserve">Pois lippuni päältä, senkin läskipäät! Äänestä äänestä äänestä äänestä!!!!</w:t>
      </w:r>
    </w:p>
    <w:p>
      <w:r>
        <w:rPr>
          <w:b/>
          <w:u w:val="single"/>
        </w:rPr>
        <w:t xml:space="preserve">97871</w:t>
      </w:r>
    </w:p>
    <w:p>
      <w:r>
        <w:t xml:space="preserve">5.</w:t>
        <w:tab/>
        <w:tab/>
        <w:t xml:space="preserve">Minulla on kissa, jonka ÄO on korkeampi kuin näiden ääliöiden. Kissa tietää paremmin kuin purra kättä, joka sitä ruokkii.</w:t>
      </w:r>
    </w:p>
    <w:p>
      <w:r>
        <w:rPr>
          <w:b/>
          <w:u w:val="single"/>
        </w:rPr>
        <w:t xml:space="preserve">97872</w:t>
      </w:r>
    </w:p>
    <w:p>
      <w:r>
        <w:t xml:space="preserve">6.</w:t>
        <w:tab/>
        <w:tab/>
        <w:t xml:space="preserve">Haisevat niggimimmit... poikaystävät vankilassa? Hooche mamas! PU!</w:t>
      </w:r>
    </w:p>
    <w:p>
      <w:r>
        <w:rPr>
          <w:b/>
          <w:u w:val="single"/>
        </w:rPr>
        <w:t xml:space="preserve">97873</w:t>
      </w:r>
    </w:p>
    <w:p>
      <w:r>
        <w:t xml:space="preserve">1. Ei sanoja, vain tekoja Tanssikuningatar?</w:t>
      </w:r>
    </w:p>
    <w:p>
      <w:r>
        <w:rPr>
          <w:b/>
          <w:u w:val="single"/>
        </w:rPr>
        <w:t xml:space="preserve">97874</w:t>
      </w:r>
    </w:p>
    <w:p>
      <w:r>
        <w:t xml:space="preserve">2.</w:t>
        <w:tab/>
        <w:t xml:space="preserve">Olen sanonut sen monta kertaa... laittomat / maahanmuuttajat tuovat maahamme kaikenlaisia likaisia tauteja. Pitäkää toukat poissa!</w:t>
      </w:r>
    </w:p>
    <w:p>
      <w:r>
        <w:rPr>
          <w:b/>
          <w:u w:val="single"/>
        </w:rPr>
        <w:t xml:space="preserve">97875</w:t>
      </w:r>
    </w:p>
    <w:p>
      <w:r>
        <w:t xml:space="preserve">3.</w:t>
        <w:tab/>
        <w:tab/>
        <w:t xml:space="preserve">Im konekiväärien asettamisesta rajalle.</w:t>
      </w:r>
    </w:p>
    <w:p>
      <w:r>
        <w:rPr>
          <w:b/>
          <w:u w:val="single"/>
        </w:rPr>
        <w:t xml:space="preserve">97876</w:t>
      </w:r>
    </w:p>
    <w:p>
      <w:r>
        <w:t xml:space="preserve">4.</w:t>
        <w:tab/>
        <w:tab/>
        <w:tab/>
        <w:t xml:space="preserve">Totta helvetissä. Lyön vetoa, että wetback-rajahyppääjät lopettavat paskanjauhamisen.</w:t>
      </w:r>
    </w:p>
    <w:p>
      <w:r>
        <w:rPr>
          <w:b/>
          <w:u w:val="single"/>
        </w:rPr>
        <w:t xml:space="preserve">97877</w:t>
      </w:r>
    </w:p>
    <w:p>
      <w:r>
        <w:t xml:space="preserve">1. https://www.rt.com/usa/441635-pizza-restaurant-racist-attack/</w:t>
      </w:r>
    </w:p>
    <w:p>
      <w:r>
        <w:rPr>
          <w:b/>
          <w:u w:val="single"/>
        </w:rPr>
        <w:t xml:space="preserve">97878</w:t>
      </w:r>
    </w:p>
    <w:p>
      <w:r>
        <w:t xml:space="preserve">2.</w:t>
        <w:tab/>
        <w:t xml:space="preserve">Joten neekeri viilteli/pisteli hänen silmäänsä "jollain"? Näytti nopealta silmänpistolta ja lyönniltä toisella kädellä.  "Hanki piilotetut aseet tänään. Haluatko tietää lisää? #2A https://www.usconcealedcarry.com/"</w:t>
      </w:r>
    </w:p>
    <w:p>
      <w:r>
        <w:rPr>
          <w:b/>
          <w:u w:val="single"/>
        </w:rPr>
        <w:t xml:space="preserve">97879</w:t>
      </w:r>
    </w:p>
    <w:p>
      <w:r>
        <w:t xml:space="preserve">1. Takaan, että jos Antifa-homo laskisi dildonsa ja ampuisi joukon "fasistisia natseja" mielenosoituksessa, vasemmisto juhliisi. Joten ei, en välitä kenenkään kuolemasta.</w:t>
      </w:r>
    </w:p>
    <w:p>
      <w:r>
        <w:rPr>
          <w:b/>
          <w:u w:val="single"/>
        </w:rPr>
        <w:t xml:space="preserve">97880</w:t>
      </w:r>
    </w:p>
    <w:p>
      <w:r>
        <w:t xml:space="preserve">1. Jos kristityt nousisivat ja valloittaisivat lännen takaisin, se sortuisi vielä nopeammin tieteenvastaisen autoritaarisen teokratian alle. Jopa kaikkein karvaisin jälkeenjäänein retardoitunut libs-imevä hintti ymmärtää tämän. Kuten lähes kaikki muutkin, minkä vuoksi kristinusko tulee vain häviämään. Pitäkää se penkillä, se ei auta joukkuettanne. Rotu ja kansallisuus ovat kaikki mitä tarvitaan yhtenäisen superorganismin luomiseen, ja tiede on se, miten niistä tehdään voimakkaita ja kykeneviä puolustamaan sitä.     Jumala ei voi voittaa edes rautavaunuja. Saati sitten kvanttisalattua sotilasviestintää, jossa kerrotaan drone-parville, ketä pitää tappaa. Tällaiset asiat ovat Kiinan hallinnassa, jos länsi siirtyy täysin teokratiaan tässä oikealle palautumisessa.   Oletteko koskaan ihmetelleet, miksi meillä ei ole kantasoluja selkänne korjaamiseen ja teidän on mentävä toiseen maahan saadaksenne niitä? Kristinusko. Oletteko koskaan ihmetelleet, miksi teitä ei voida eutanasiaa tehdä, kun paskannatte housuihinne ja huudatte armoa 80-vuotiaana, koska teillä on dementia? Kristinusko.   Älkää menkö täyteen teokratiaan. Pitäkää uskonto taka-alalla tai pahoittakaa mielenne siitä jälkeenjääneestä bizarro-hallituksesta, jonka saatatte lopulta luoda.</w:t>
      </w:r>
    </w:p>
    <w:p>
      <w:r>
        <w:rPr>
          <w:b/>
          <w:u w:val="single"/>
        </w:rPr>
        <w:t xml:space="preserve">97881</w:t>
      </w:r>
    </w:p>
    <w:p>
      <w:r>
        <w:t xml:space="preserve">2.</w:t>
        <w:tab/>
        <w:t xml:space="preserve">Hyviä huomioita, veli. Kiinalaisilla ei ole tällaisia tunnontuskia keskittyä naurettaviin asioihin, kuten mustien aborttien estämiseen. Kristinusko on tuhottu modernin tieteen ja filosofian toimesta pelkkää kuollutta painolastia.</w:t>
      </w:r>
    </w:p>
    <w:p>
      <w:r>
        <w:rPr>
          <w:b/>
          <w:u w:val="single"/>
        </w:rPr>
        <w:t xml:space="preserve">97882</w:t>
      </w:r>
    </w:p>
    <w:p>
      <w:r>
        <w:t xml:space="preserve">3.</w:t>
        <w:tab/>
        <w:t xml:space="preserve">Rotupetturi! Asetatte uskonnon rodun edelle hyökkäämällä kristittyjä valkoisia puoltavia veljiänne ja sisarianne vastaan! "Hurr durr...kristinusko on tieteen vastaista, joten siksi uskon pakanoiden esi-isien henkimuistiin ja jälleensyntymiseen, kuten joku vitun hindu.".</w:t>
      </w:r>
    </w:p>
    <w:p>
      <w:r>
        <w:rPr>
          <w:b/>
          <w:u w:val="single"/>
        </w:rPr>
        <w:t xml:space="preserve">97883</w:t>
      </w:r>
    </w:p>
    <w:p>
      <w:r>
        <w:t xml:space="preserve">4.</w:t>
        <w:tab/>
        <w:tab/>
        <w:t xml:space="preserve">En usko jälleensyntymiseen. Minä kuolen, se on luultavasti se. Jos sielu on olemassa, odotan sen olevan väliaikainen ja virheellinen, kuten muu kosmos. Pahimmassa tapauksessa tuonpuoleinen elämä ei luultavasti eroa tästä elämästä; täynnä vittumaisuutta. Siinä ei ole paljon logiikan hyppyjä, jos haluaa sisällyttää ajatuksen sielusta väitteen vuoksi. Siitä huolimatta "henkimuisti" mitä vittua se tarkoittaa? Kuten rotumuisti? Kyllä se on olemassa, sitä kutsutaan joskus vaistoksi. DNA:si muistaa monia asioita menneisyydestä, mukaan lukien ilmasto ja ruokavalio.   "Kristittyjen valkoisten kannattaja" ööh joo abrahamilaiset ovat vieraita ja takapajuisia minä olen kaveri joka haluaa valkoisen etnostatuksen ei teokratiaa tai yhteiskuntaa joka on yhtä takapajuinen ja väärässä todellisuudesta. Valkoinen rotu nousi kristinuskon yläpuolelle ja olemme sen ansiosta parempia. Se, että meillä on ongelma järjestäytymisessä, ei ole kristinuskon jättämisen vika, vaan kristinuskon ja sen vääryyden vika; siksi on 36 000 uskontokuntaa, jotka ovat sekasikiöitä. Se pudotti pallon ja se tullaan korvaamaan, loppuunkäsitelty. Että Frankenstein ei lennä se on vitsi. Se voi jäädä penkille; parhaimmillaan.</w:t>
      </w:r>
    </w:p>
    <w:p>
      <w:r>
        <w:rPr>
          <w:b/>
          <w:u w:val="single"/>
        </w:rPr>
        <w:t xml:space="preserve">97884</w:t>
      </w:r>
    </w:p>
    <w:p>
      <w:r>
        <w:t xml:space="preserve">5.</w:t>
        <w:tab/>
        <w:tab/>
        <w:t xml:space="preserve">Joukot tarvitsevat kertomuksen, joka antaa heille rohkeutta ja luvan olla olemassa, mutta myös kukoistaa. Politiikka, rotu ja uskonto kulkevat käsi kädessä. (((valtavirta))) puhdisti tämän käsitteen kristillis-hindulaisista kirkoista, mikä aiheutti jäsenmäärän vähenemisen. Mutta sinä et voi tuhota SANAA. Voimme rakentaa kirkot uudelleen.</w:t>
      </w:r>
    </w:p>
    <w:p>
      <w:r>
        <w:rPr>
          <w:b/>
          <w:u w:val="single"/>
        </w:rPr>
        <w:t xml:space="preserve">97885</w:t>
      </w:r>
    </w:p>
    <w:p>
      <w:r>
        <w:t xml:space="preserve">6.</w:t>
        <w:tab/>
        <w:tab/>
        <w:t xml:space="preserve">"Sana" on arvoton. srry ei srry.</w:t>
      </w:r>
    </w:p>
    <w:p>
      <w:r>
        <w:rPr>
          <w:b/>
          <w:u w:val="single"/>
        </w:rPr>
        <w:t xml:space="preserve">97886</w:t>
      </w:r>
    </w:p>
    <w:p>
      <w:r>
        <w:t xml:space="preserve">1. Tämä mulkku täällä, White Is Beautiful, haluaa lähettää minulle kuvan karkean näköisestä mustasta linnusta osoittaakseen kantansa. Lähetti minulle vahingossa tämän kuvan lihavasta valkoisesta linnusta, hänen äidistään. Minähän sanoin, että Gab on hauska. Lol.</w:t>
      </w:r>
    </w:p>
    <w:p>
      <w:r>
        <w:rPr>
          <w:b/>
          <w:u w:val="single"/>
        </w:rPr>
        <w:t xml:space="preserve">97887</w:t>
      </w:r>
    </w:p>
    <w:p>
      <w:r>
        <w:t xml:space="preserve">2.</w:t>
        <w:tab/>
        <w:t xml:space="preserve">Luoja, jos tuo nuori nainen istuisi naamallesi, et kuulisi stereoita.</w:t>
      </w:r>
    </w:p>
    <w:p>
      <w:r>
        <w:rPr>
          <w:b/>
          <w:u w:val="single"/>
        </w:rPr>
        <w:t xml:space="preserve">97888</w:t>
      </w:r>
    </w:p>
    <w:p>
      <w:r>
        <w:t xml:space="preserve">3.</w:t>
        <w:tab/>
        <w:tab/>
        <w:t xml:space="preserve">Ja hän sanoo, että tyttöystäväni oli lihava kaveri 🤔😂🤣.</w:t>
      </w:r>
    </w:p>
    <w:p>
      <w:r>
        <w:rPr>
          <w:b/>
          <w:u w:val="single"/>
        </w:rPr>
        <w:t xml:space="preserve">97889</w:t>
      </w:r>
    </w:p>
    <w:p>
      <w:r>
        <w:t xml:space="preserve">4.</w:t>
        <w:tab/>
        <w:tab/>
        <w:tab/>
        <w:t xml:space="preserve">Btw Johann, tuo on maukas lintu.</w:t>
      </w:r>
    </w:p>
    <w:p>
      <w:r>
        <w:rPr>
          <w:b/>
          <w:u w:val="single"/>
        </w:rPr>
        <w:t xml:space="preserve">97890</w:t>
      </w:r>
    </w:p>
    <w:p>
      <w:r>
        <w:t xml:space="preserve">5.</w:t>
        <w:tab/>
        <w:tab/>
        <w:tab/>
        <w:tab/>
        <w:t xml:space="preserve">Kaunis tyttöystävä. Tapailin häntä kolme vuotta sitten. Sitten hänen piti palata Ranskaan aloittaakseen yliopiston. Tapailee nyt ranskalaista miestä. Onnekas paskiainen lol</w:t>
      </w:r>
    </w:p>
    <w:p>
      <w:r>
        <w:rPr>
          <w:b/>
          <w:u w:val="single"/>
        </w:rPr>
        <w:t xml:space="preserve">97891</w:t>
      </w:r>
    </w:p>
    <w:p>
      <w:r>
        <w:t xml:space="preserve">1. Käyttäkää lapsillenne kotiopetusta tai heistä tulee jälkeenjääneitä NPC:itä.</w:t>
      </w:r>
    </w:p>
    <w:p>
      <w:r>
        <w:rPr>
          <w:b/>
          <w:u w:val="single"/>
        </w:rPr>
        <w:t xml:space="preserve">97892</w:t>
      </w:r>
    </w:p>
    <w:p>
      <w:r>
        <w:t xml:space="preserve">2.</w:t>
        <w:tab/>
        <w:t xml:space="preserve">toimii ohjelmoidusti</w:t>
      </w:r>
    </w:p>
    <w:p>
      <w:r>
        <w:rPr>
          <w:b/>
          <w:u w:val="single"/>
        </w:rPr>
        <w:t xml:space="preserve">97893</w:t>
      </w:r>
    </w:p>
    <w:p>
      <w:r>
        <w:t xml:space="preserve">3.</w:t>
        <w:tab/>
        <w:t xml:space="preserve">Libertarian: Hallituksen kontrolli kouluissa tekee lapsista tyhmiä Minä: Olen varma, että avoimien rajojen puolustamisellasi ja siitä johtuvalla alhaisen älykkyysosamäärän tunkeutujien tulvalla, joka rasittaa koulujamme, ei ole mitään tekemistä tämän kanssa.  Libertarian: Libertäärinen: Haista vittu, rasisti!</w:t>
      </w:r>
    </w:p>
    <w:p>
      <w:r>
        <w:rPr>
          <w:b/>
          <w:u w:val="single"/>
        </w:rPr>
        <w:t xml:space="preserve">97894</w:t>
      </w:r>
    </w:p>
    <w:p>
      <w:r>
        <w:t xml:space="preserve">1. Ääliö! Eikö hän tajua, että nuo "valkoiset miehet" taistelivat ja kuolivat sen puolesta, että hänen kaltaisillaan paskiaisilla on vapaus ilmaista myrkyllisiä mielipiteitään? https://voiceofeurope.com/2018/10/uk-student-union-president-promises-to-take-down-mural-of-white-men-who-died-in-world-war-one/</w:t>
      </w:r>
    </w:p>
    <w:p>
      <w:r>
        <w:rPr>
          <w:b/>
          <w:u w:val="single"/>
        </w:rPr>
        <w:t xml:space="preserve">97895</w:t>
      </w:r>
    </w:p>
    <w:p>
      <w:r>
        <w:t xml:space="preserve">2.</w:t>
        <w:tab/>
        <w:t xml:space="preserve">Jos yliopistokoulutus on tällaista, niin Jumala meitä kaikkia auttakoon tulevaisuudessa, kun hänen kaltaisensa jälkeenjääneet ääliöt puhuvat paskaa</w:t>
      </w:r>
    </w:p>
    <w:p>
      <w:r>
        <w:rPr>
          <w:b/>
          <w:u w:val="single"/>
        </w:rPr>
        <w:t xml:space="preserve">97896</w:t>
      </w:r>
    </w:p>
    <w:p>
      <w:r>
        <w:t xml:space="preserve">1. EINHERJER - NIDSTONG https://www.youtube.com/watch?v=ILKU8ibGYvc</w:t>
      </w:r>
    </w:p>
    <w:p>
      <w:r>
        <w:rPr>
          <w:b/>
          <w:u w:val="single"/>
        </w:rPr>
        <w:t xml:space="preserve">97897</w:t>
      </w:r>
    </w:p>
    <w:p>
      <w:r>
        <w:t xml:space="preserve">2.</w:t>
        <w:tab/>
        <w:t xml:space="preserve">Älä juokse pikku narttu, älä puhu paskaa, jos aiot vain juosta pois,, pelkäät kertoa wannabe kkk kavereillesi, että olet lähdössä ulos ja puhuit paskaa? tai siitä, että pakotin sinut kumartamaan kahdesti... suutele jalkojani poika, kerro isälle, että olet pahoillasi.</w:t>
      </w:r>
    </w:p>
    <w:p>
      <w:r>
        <w:rPr>
          <w:b/>
          <w:u w:val="single"/>
        </w:rPr>
        <w:t xml:space="preserve">97898</w:t>
      </w:r>
    </w:p>
    <w:p>
      <w:r>
        <w:t xml:space="preserve">3.</w:t>
        <w:tab/>
        <w:tab/>
        <w:t xml:space="preserve">neekeri</w:t>
      </w:r>
    </w:p>
    <w:p>
      <w:r>
        <w:rPr>
          <w:b/>
          <w:u w:val="single"/>
        </w:rPr>
        <w:t xml:space="preserve">97899</w:t>
      </w:r>
    </w:p>
    <w:p>
      <w:r>
        <w:t xml:space="preserve">1. Tämä on helvetin helppoa, jos tarvitaan tohtorin tutkinto näiden helppojen kysymysten ratkaisemiseen, niin jumalauta, meidän vitun sukupolvemme tulee olemaan jälkeenjäänyt kuin vittu, koko "suurin osa 100IQ-opiskelijoista sai vain 5/10 niistä oikein" osoittaa aika hyvin, kuka nykyään opiskelee akateemisessa maailmassa.</w:t>
      </w:r>
    </w:p>
    <w:p>
      <w:r>
        <w:rPr>
          <w:b/>
          <w:u w:val="single"/>
        </w:rPr>
        <w:t xml:space="preserve">97900</w:t>
      </w:r>
    </w:p>
    <w:p>
      <w:r>
        <w:t xml:space="preserve">1. Hei, olen erityinen, koska pidän peniksestä peräaukossani.</w:t>
      </w:r>
    </w:p>
    <w:p>
      <w:r>
        <w:rPr>
          <w:b/>
          <w:u w:val="single"/>
        </w:rPr>
        <w:t xml:space="preserve">97901</w:t>
      </w:r>
    </w:p>
    <w:p>
      <w:r>
        <w:t xml:space="preserve">2.</w:t>
        <w:tab/>
        <w:t xml:space="preserve">Yritä sanoa, että lapsille joku päivä oh sorry et voi kusipää vittu tehdä lapsia tai yritä vitun sammakko ript ript ript ript</w:t>
      </w:r>
    </w:p>
    <w:p>
      <w:r>
        <w:rPr>
          <w:b/>
          <w:u w:val="single"/>
        </w:rPr>
        <w:t xml:space="preserve">97902</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97903</w:t>
      </w:r>
    </w:p>
    <w:p>
      <w:r>
        <w:t xml:space="preserve">2.</w:t>
        <w:tab/>
        <w:t xml:space="preserve">@armed_partisan Lakkaa olemasta hintti ja puolusta rotuasi, valkoinen mies.</w:t>
      </w:r>
    </w:p>
    <w:p>
      <w:r>
        <w:rPr>
          <w:b/>
          <w:u w:val="single"/>
        </w:rPr>
        <w:t xml:space="preserve">97904</w:t>
      </w:r>
    </w:p>
    <w:p>
      <w:r>
        <w:t xml:space="preserve">3.</w:t>
        <w:tab/>
        <w:tab/>
        <w:t xml:space="preserve">@FreedomNewsNetwork Jatka itsellesi sitä, hintti...</w:t>
      </w:r>
    </w:p>
    <w:p>
      <w:r>
        <w:rPr>
          <w:b/>
          <w:u w:val="single"/>
        </w:rPr>
        <w:t xml:space="preserve">97905</w:t>
      </w:r>
    </w:p>
    <w:p>
      <w:r>
        <w:t xml:space="preserve">1. Alt-liitit heittivät kansallismieliset bussin alle Charlottesvillen jälkeen Kansallismieliset heittivät toisensa bussin alle trotskilaistyylisten strategisten tai ideologisten erimielisyyksien vuoksi Hannity ja Ingraham heittävät ylpeät pojat bussin alle ja ovat jo unohtaneet Alex Jonesin.    Se ei lopu ennen kuin Marco Rubiosta tulee ennakkosuosikki vuoden 2024 murskatappiossa.</w:t>
      </w:r>
    </w:p>
    <w:p>
      <w:r>
        <w:rPr>
          <w:b/>
          <w:u w:val="single"/>
        </w:rPr>
        <w:t xml:space="preserve">97906</w:t>
      </w:r>
    </w:p>
    <w:p>
      <w:r>
        <w:t xml:space="preserve">2.</w:t>
        <w:tab/>
        <w:t xml:space="preserve">Koko optinen juttu oli syöpä, ja niin olivat myös ihmiset, jotka luulivat, että sillä oli merkitystä, ikään kuin lopputulos olisi ollut erilainen, koska olemme nähneet kerta toisensa jälkeen, että kyse on vain kovasta vallasta, jota käytetään valikoivasti kaikkia järjestelmän vihollisia vastaan, eikä koskaan mitään antifan kaltaisia ulkopuolisia roistoja vastaan todisteista riippumatta.</w:t>
      </w:r>
    </w:p>
    <w:p>
      <w:r>
        <w:rPr>
          <w:b/>
          <w:u w:val="single"/>
        </w:rPr>
        <w:t xml:space="preserve">97907</w:t>
      </w:r>
    </w:p>
    <w:p>
      <w:r>
        <w:t xml:space="preserve">3.</w:t>
        <w:tab/>
        <w:tab/>
        <w:t xml:space="preserve">@bartus Olen samaa mieltä, vaikka näytti siltä, että optiikan skisman aikana monet ihmiset näyttivät väittävän, että koko tarkoitus oli saada media raportoimaan meistä suotuisasti (mikä on niin monella tasolla jälkeenjäänyttä).</w:t>
      </w:r>
    </w:p>
    <w:p>
      <w:r>
        <w:rPr>
          <w:b/>
          <w:u w:val="single"/>
        </w:rPr>
        <w:t xml:space="preserve">97908</w:t>
      </w:r>
    </w:p>
    <w:p>
      <w:r>
        <w:t xml:space="preserve">1. Vaikka Gabilla on identiteettikriisi, pidän Gabista silti enemmän kuin Twitteristä useista syistä. Yksi tällainen syy on tämä:</w:t>
      </w:r>
    </w:p>
    <w:p>
      <w:r>
        <w:rPr>
          <w:b/>
          <w:u w:val="single"/>
        </w:rPr>
        <w:t xml:space="preserve">97909</w:t>
      </w:r>
    </w:p>
    <w:p>
      <w:r>
        <w:t xml:space="preserve">2.</w:t>
        <w:tab/>
        <w:t xml:space="preserve">Pidän Twitteristä enemmän, paitsi että minut bannataan todella nopeasti.</w:t>
      </w:r>
    </w:p>
    <w:p>
      <w:r>
        <w:rPr>
          <w:b/>
          <w:u w:val="single"/>
        </w:rPr>
        <w:t xml:space="preserve">97910</w:t>
      </w:r>
    </w:p>
    <w:p>
      <w:r>
        <w:t xml:space="preserve">3.</w:t>
        <w:tab/>
        <w:tab/>
        <w:t xml:space="preserve">Mutta voit sanoa neekeri täällä</w:t>
      </w:r>
    </w:p>
    <w:p>
      <w:r>
        <w:rPr>
          <w:b/>
          <w:u w:val="single"/>
        </w:rPr>
        <w:t xml:space="preserve">97911</w:t>
      </w:r>
    </w:p>
    <w:p>
      <w:r>
        <w:t xml:space="preserve">1. Michiganin naisopiskelija, joka syytti miesopiskelijaa raiskauksesta, on tuomittu vankilaan valehtelusta https://kek.gg/u/34gh_ https://redd.it/9kmqzk</w:t>
      </w:r>
    </w:p>
    <w:p>
      <w:r>
        <w:rPr>
          <w:b/>
          <w:u w:val="single"/>
        </w:rPr>
        <w:t xml:space="preserve">97912</w:t>
      </w:r>
    </w:p>
    <w:p>
      <w:r>
        <w:t xml:space="preserve">2.</w:t>
        <w:tab/>
        <w:t xml:space="preserve">Tämä ilkeän näköinen lesbo toivoo vain, että joku antaisi hänelle huomiota... mutta pelkästään sen takia, että se näyttää mieheltä, en ole yllättynyt, että useimmat miehet eivät koskisi siihen.</w:t>
      </w:r>
    </w:p>
    <w:p>
      <w:r>
        <w:rPr>
          <w:b/>
          <w:u w:val="single"/>
        </w:rPr>
        <w:t xml:space="preserve">97913</w:t>
      </w:r>
    </w:p>
    <w:p>
      <w:r>
        <w:t xml:space="preserve">1. Luulen, että muslimiksi kuvattu kallo on itse asiassa neekerin kallo. Vuosituhansia kestäneen sisäsiittoisuuden vuoksi muzin kallo olisi kaksi kalloa, jotka ovat sulautuneet toisiinsa yhdistyneinä kaksosina, tai jokin muu kummajainen vika.</w:t>
      </w:r>
    </w:p>
    <w:p>
      <w:r>
        <w:rPr>
          <w:b/>
          <w:u w:val="single"/>
        </w:rPr>
        <w:t xml:space="preserve">97914</w:t>
      </w:r>
    </w:p>
    <w:p>
      <w:r>
        <w:t xml:space="preserve">1. Miksi pohjoismainen vastarintaliike heittää nazbol-tervehdyksen ja käyttää "vallankumous"-paitaa? Muistuttaa minua Breivikin nazbol-tervehdyksestä.</w:t>
      </w:r>
    </w:p>
    <w:p>
      <w:r>
        <w:rPr>
          <w:b/>
          <w:u w:val="single"/>
        </w:rPr>
        <w:t xml:space="preserve">97915</w:t>
      </w:r>
    </w:p>
    <w:p>
      <w:r>
        <w:t xml:space="preserve">2.</w:t>
        <w:tab/>
        <w:t xml:space="preserve">En tiedä, miksi goyimgoddess(sinead mccarthy) hengailee neekereiden kanssa?? http://www.europeanknightsproject.com/wp-content/uploads/2015/12/sinead-mccarthy-mudshark-blacks-.png</w:t>
      </w:r>
    </w:p>
    <w:p>
      <w:r>
        <w:rPr>
          <w:b/>
          <w:u w:val="single"/>
        </w:rPr>
        <w:t xml:space="preserve">97916</w:t>
      </w:r>
    </w:p>
    <w:p>
      <w:r>
        <w:t xml:space="preserve">3.</w:t>
        <w:tab/>
        <w:tab/>
        <w:t xml:space="preserve">Paitsi etten kutsunut häntä hulluksi, vaan likaiseksi huoraksi. Opettele lukemaan ennen kuin teet taas jälkeenjääneen kommentin.</w:t>
      </w:r>
    </w:p>
    <w:p>
      <w:r>
        <w:rPr>
          <w:b/>
          <w:u w:val="single"/>
        </w:rPr>
        <w:t xml:space="preserve">97917</w:t>
      </w:r>
    </w:p>
    <w:p>
      <w:r>
        <w:t xml:space="preserve">1. Demokraattinen New Jerseyn senaattori Cory Booker syytetään miehen seksuaalisesta hyväksikäytöstä #uutiset #GabFam #MAGA #Trump #BanSharia #BanFGM #GabGirls #1A #2A #NRA #ProLife #SpeakFreely #BuildTheWall #DrainTheSwamp #DeepState #SpyGate #Winning #USA #WeThePeople #SpaceForce #AfD #KAG #KAG2020 #Trump2020 #WalkAway #BringBackGabby #Winning #USA 🔴 #CleanUpCrew vs #CoverUpCrew 🔴 https://www.oann.com/democrat-new-jersey-senator-cory-booker-accused-of-sexually-assaulting-a-man/</w:t>
      </w:r>
    </w:p>
    <w:p>
      <w:r>
        <w:rPr>
          <w:b/>
          <w:u w:val="single"/>
        </w:rPr>
        <w:t xml:space="preserve">97918</w:t>
      </w:r>
    </w:p>
    <w:p>
      <w:r>
        <w:t xml:space="preserve">2.</w:t>
        <w:tab/>
        <w:t xml:space="preserve">Sanoin sen jo kuukausia sitten !!!!  Sanoin....THIS ASSHOLE IS A FAGGOT...SE ON KIRJOITETTU KAIKILLE HÄNEN KASVOILLEEN...HÄNEN SANOJEN VIITTOMINEN...HÄNEN KEHONKIELI...HÄN ON PALAVA FAGGOTTI !!!!</w:t>
      </w:r>
    </w:p>
    <w:p>
      <w:r>
        <w:rPr>
          <w:b/>
          <w:u w:val="single"/>
        </w:rPr>
        <w:t xml:space="preserve">97919</w:t>
      </w:r>
    </w:p>
    <w:p>
      <w:r>
        <w:t xml:space="preserve">1. Voit ottaa neekerihiljaa, jos haluat.  En edes koske naisiin, jotka nussivat neekereitä.</w:t>
      </w:r>
    </w:p>
    <w:p>
      <w:r>
        <w:rPr>
          <w:b/>
          <w:u w:val="single"/>
        </w:rPr>
        <w:t xml:space="preserve">97920</w:t>
      </w:r>
    </w:p>
    <w:p>
      <w:r>
        <w:t xml:space="preserve">1. Twitterin mukaan Louis Farrakhanin vertailu juutalaisista termiitteihin ei ole ohjeiden vastaista https://i.imgur.com/3QGlTQw.jpg https://kek.gg/u/M9PT</w:t>
      </w:r>
    </w:p>
    <w:p>
      <w:r>
        <w:rPr>
          <w:b/>
          <w:u w:val="single"/>
        </w:rPr>
        <w:t xml:space="preserve">97921</w:t>
      </w:r>
    </w:p>
    <w:p>
      <w:r>
        <w:t xml:space="preserve">2.</w:t>
        <w:tab/>
        <w:t xml:space="preserve">Vau, hän tuntisi olonsa kotoisaksi täällä.</w:t>
      </w:r>
    </w:p>
    <w:p>
      <w:r>
        <w:rPr>
          <w:b/>
          <w:u w:val="single"/>
        </w:rPr>
        <w:t xml:space="preserve">97922</w:t>
      </w:r>
    </w:p>
    <w:p>
      <w:r>
        <w:t xml:space="preserve">3.</w:t>
        <w:tab/>
        <w:tab/>
        <w:t xml:space="preserve">Ei, hän ei tekisi niin. Hän on valkoisten vastainen kusipää.</w:t>
      </w:r>
    </w:p>
    <w:p>
      <w:r>
        <w:rPr>
          <w:b/>
          <w:u w:val="single"/>
        </w:rPr>
        <w:t xml:space="preserve">97923</w:t>
      </w:r>
    </w:p>
    <w:p>
      <w:r>
        <w:t xml:space="preserve">1. Jos uutismedia tutkii tätä, kertokaa DemoRATSille tämä viesti!!!  Emme hyväksy väkivaltaa tai joukkoampumisia missään muodossa.  Tällä ei ole mitään tekemistä meidän patrioottien kanssa Gab-sivustolla.  Te demokraatit, jotka vaaditte asevalvontaa, ette ole toimineet VUOSIEN ajan, mikä on hyvin todistettu, itse asiassa teillä on tiukin asevalvonta Illinoisissa, ja silti monia tapetaan vuosittain siinä osavaltiossa.  Aseet eivät yksinään tapa, mutta te demokraatit tapatte ihmisiä.   JOHTAJANNE MAXINE WATERS, HILLARY, BRENNAN JA VALEPRESIDENTTI OBAMA, PELOSI JA SCHUMER &gt; TUKENANNE JA VALHEUUTISTEN AIKAANSAAMINA, OVAT VAATINEET VÄKIVALTAA ALUSTA ASTI, KUN POTUS VALITTIIN VUONNA 2016.   FBI:STÄ JA DOJ:STÄ ON TULLUT ÄÄRIMMÄISEN HYVIN KORRUPTOITUNUTTA ON TULLUT NIIN PUOLUEELLISTA, NIIN POLITISOITUNUTTA DEMOKRAATTIEN JOHDOLLA SAMALLA KUN TUETTE PETTURIA NIMELTÄ MUELLER, JOKA MYI 10 GRAMMAA HEU:TA VENÄJÄLLE, ERITYISSYYTTÄJÄKSI.  Todisteena ulkoministeriön kaapelit.   Nyt tässä on minun pointtini.  Teidän mustat psyopsinne ja poliittiset hyökkäyksenne meitä republikaaneja kohtaan ovat saavuttaneet murtumispisteen.  Olemme muutaman päivän päässä marraskuun 6. päivän vaaleista, teidän taktiikkanne muuttaa ääniämme, tehdä äänestyshuijauksia, luoda vääriä lippuja, kaikenlaisia huijauksia, teidän kohtelunne KAVANAUGHia kohtaan, teidän tekaistujen pommien käsittelynne, superpuhtaan SPIC- ja SPAN-vaunun peittäminen, henkilön pidättäminen ja siten hänen lavastamisensa, on todella suututtanut meidät punaiset täysin.   Te demokraatit olette menneet aivan liian pitkälle, ja teidän FAKE NEWS JA SOSIALISTISET USKOMUKSET yrittäen vuodattaa typerää propagandaanne valeuutisista, hyökkäämällä POTUSTA vastaan JATKUVASTI SINÄ VUONNA 2016, KUTSUMALLA VÄKIVALTAAN JA UNKIVIILIIN, on saavuttanut huippunsa, ja se ei estä aikomuksiamme äänestää POTUS TRUMPUSTA PUNAISEN AALLON MOMENTUMIA.  Meillä on täysi aikomus äänestää teidät DEMOKRAATIT POIS VIRASTA.   Te väärennetyt uutismediat ja vapaan sananvapauden tukahduttamisen sosiaaliset mediasivustot, kuten TWITTER ja FACEBOOK muutamia mainitakseni, voitte julkaista ja räiskiä tätä viestiä kaikkialla uutisissa, koska me kaikki tiedämme totuuden.   Korruptiota ja hajua, jonka te DEMOKRAATIT olette luoneet äärivasemmistolaisillanne ja vaatimuksillanne avoimista rajoista, asevalvonnasta, huonojen kauppasopimusten tekemisestä, jotka melkein tuhoavat USA:n aiheuttamalla SUUREN HAJAANNUKSEN, ei halua yksikään järkevä ja tervejärkinen USA:n KANSALAINEN, joten häipykää rakkaasta maastani ja menkää asumaan jonnekin muualle.  PUNAINEN AALTO NOV 6H, ME TUEMME POTUS TRUMP 100% ÄÄNESTÄÄ SUORAAN REPUBLIKAANIEN LIPPU!!!!.   KIITOS PRESIDENTTI TRUMPILLE, ETTÄ TAISTELET MEIDÄN PUOLESTASI, NYT ON MEIDÄN AIKAMME TAISTELLA TAKAISIN SINUN PUOLESTASI!!!!! ja äänestää suoraan republikaanilippua.</w:t>
      </w:r>
    </w:p>
    <w:p>
      <w:r>
        <w:rPr>
          <w:b/>
          <w:u w:val="single"/>
        </w:rPr>
        <w:t xml:space="preserve">97924</w:t>
      </w:r>
    </w:p>
    <w:p>
      <w:r>
        <w:t xml:space="preserve">1. Jos juhlitte näitä kuolemia vain koska he olivat juutalaisia, olette valtava kusipää ja yksi syy siihen miksi aseenkanto-oikeuden ei pitäisi olla lainkaan oikeus.</w:t>
      </w:r>
    </w:p>
    <w:p>
      <w:r>
        <w:rPr>
          <w:b/>
          <w:u w:val="single"/>
        </w:rPr>
        <w:t xml:space="preserve">97925</w:t>
      </w:r>
    </w:p>
    <w:p>
      <w:r>
        <w:t xml:space="preserve">2.</w:t>
        <w:tab/>
        <w:t xml:space="preserve">Sinä olet se kusipää, joka kieltäisi omantunnon, rehellisyyden ja luonteen omaavilta miehiltä ja naisilta mahdollisuuden puolustautua. HÄPEÄ SINÄ.</w:t>
      </w:r>
    </w:p>
    <w:p>
      <w:r>
        <w:rPr>
          <w:b/>
          <w:u w:val="single"/>
        </w:rPr>
        <w:t xml:space="preserve">97926</w:t>
      </w:r>
    </w:p>
    <w:p>
      <w:r>
        <w:t xml:space="preserve">1. Sinulla on twat sinulla on paikka https://youtu.be/mE5BxbFRpWo</w:t>
      </w:r>
    </w:p>
    <w:p>
      <w:r>
        <w:rPr>
          <w:b/>
          <w:u w:val="single"/>
        </w:rPr>
        <w:t xml:space="preserve">97927</w:t>
      </w:r>
    </w:p>
    <w:p>
      <w:r>
        <w:t xml:space="preserve">1. Vasemmisto on häpeäksi.</w:t>
      </w:r>
    </w:p>
    <w:p>
      <w:r>
        <w:rPr>
          <w:b/>
          <w:u w:val="single"/>
        </w:rPr>
        <w:t xml:space="preserve">97928</w:t>
      </w:r>
    </w:p>
    <w:p>
      <w:r>
        <w:t xml:space="preserve">2.</w:t>
        <w:tab/>
        <w:t xml:space="preserve">Se ei ole poliittinen puolue vaan sirkus...</w:t>
      </w:r>
    </w:p>
    <w:p>
      <w:r>
        <w:rPr>
          <w:b/>
          <w:u w:val="single"/>
        </w:rPr>
        <w:t xml:space="preserve">97929</w:t>
      </w:r>
    </w:p>
    <w:p>
      <w:r>
        <w:t xml:space="preserve">3.</w:t>
        <w:tab/>
        <w:tab/>
        <w:t xml:space="preserve">HITLER OLI OIKEASSA</w:t>
      </w:r>
    </w:p>
    <w:p>
      <w:r>
        <w:rPr>
          <w:b/>
          <w:u w:val="single"/>
        </w:rPr>
        <w:t xml:space="preserve">97930</w:t>
      </w:r>
    </w:p>
    <w:p>
      <w:r>
        <w:t xml:space="preserve">4.</w:t>
        <w:tab/>
        <w:tab/>
        <w:tab/>
        <w:t xml:space="preserve">Kaikki juutalaiset ovat homoja kuten sinä. Toivottavasti Venäjä poistaa homo Israelin maapallolta ja tekee teistä homoista saippuaa.</w:t>
      </w:r>
    </w:p>
    <w:p>
      <w:r>
        <w:rPr>
          <w:b/>
          <w:u w:val="single"/>
        </w:rPr>
        <w:t xml:space="preserve">97931</w:t>
      </w:r>
    </w:p>
    <w:p>
      <w:r>
        <w:t xml:space="preserve">1. Flat Earthers full retard mode episode 2 REDUX https://youtu.be/-JdlLkm-JzQ via @YouTube</w:t>
      </w:r>
    </w:p>
    <w:p>
      <w:r>
        <w:rPr>
          <w:b/>
          <w:u w:val="single"/>
        </w:rPr>
        <w:t xml:space="preserve">97932</w:t>
      </w:r>
    </w:p>
    <w:p>
      <w:r>
        <w:t xml:space="preserve">1. Mutta täällä sinä olet hintti ....bwahhhhhhhhhhhhhhhhhhhahaha</w:t>
      </w:r>
    </w:p>
    <w:p>
      <w:r>
        <w:rPr>
          <w:b/>
          <w:u w:val="single"/>
        </w:rPr>
        <w:t xml:space="preserve">97933</w:t>
      </w:r>
    </w:p>
    <w:p>
      <w:r>
        <w:t xml:space="preserve">1. Kanye on nelinkertainen stuf oreo, stepanfetchit ja setä tom " house nigger " valkoiselle massa isossa talossa : Diaper Boy trumpuke.  He ovat Amerikan suurimmat valkoiset ja mustat itseriittoiset kusipäät.</w:t>
      </w:r>
    </w:p>
    <w:p>
      <w:r>
        <w:rPr>
          <w:b/>
          <w:u w:val="single"/>
        </w:rPr>
        <w:t xml:space="preserve">97934</w:t>
      </w:r>
    </w:p>
    <w:p>
      <w:r>
        <w:t xml:space="preserve">1. Muslimien ja länsimaisten liberaalien yhteisiä piirteitä: - heidän vihansa kristinuskoa kohtaan - heidän vihansa kunnollisuutta, ahkeruutta ja lahjakkuutta kohtaan - heidän halveksuntansa rehellistä työtä kohtaan - heidän rakkautensa ansaitsemattomaan vaurauteen ja narsistiseen toisten hallitsemiseen - heidän sadistinen mieltymyksensä tyranniaan, jotta he voivat katsella, kun muut alistetaan ja kärsivät - eli he kaikki ovat henkisesti häiriintyneitä natseja.</w:t>
      </w:r>
    </w:p>
    <w:p>
      <w:r>
        <w:rPr>
          <w:b/>
          <w:u w:val="single"/>
        </w:rPr>
        <w:t xml:space="preserve">97935</w:t>
      </w:r>
    </w:p>
    <w:p>
      <w:r>
        <w:t xml:space="preserve">2.</w:t>
        <w:tab/>
        <w:t xml:space="preserve">Liberaalit ovat natseja???? En muista kansallissosialistien kannattavan homoavioliittoja, neekeripalvontaa, monikulttuurisuutta, uskonnollista moniarvoisuutta, avoimia rajoja tai petollista rahajärjestelmää. EI. Liberaalit ovat tyhmiä valkoisia gojimeita, jotka juutalais-bolsevikkikommarit ovat aivopesseet. Yritä uudestaan Kike!</w:t>
      </w:r>
    </w:p>
    <w:p>
      <w:r>
        <w:rPr>
          <w:b/>
          <w:u w:val="single"/>
        </w:rPr>
        <w:t xml:space="preserve">97936</w:t>
      </w:r>
    </w:p>
    <w:p>
      <w:r>
        <w:t xml:space="preserve">3.</w:t>
        <w:tab/>
        <w:tab/>
        <w:t xml:space="preserve">Suurin osa ihmisistä on niin tietämättömiä, etteivät he tiedä eroa kommunismin, fasismin, sosialismin tai vapauden välillä.  ...eivätkä he välitä oppia.</w:t>
      </w:r>
    </w:p>
    <w:p>
      <w:r>
        <w:rPr>
          <w:b/>
          <w:u w:val="single"/>
        </w:rPr>
        <w:t xml:space="preserve">97937</w:t>
      </w:r>
    </w:p>
    <w:p>
      <w:r>
        <w:t xml:space="preserve">4.</w:t>
        <w:tab/>
        <w:tab/>
        <w:tab/>
        <w:t xml:space="preserve">Minulla on jo yksi tietämätön, joka osoittaa tietämättömyyttään. Weimarin Saksaa steroideilla tänään?</w:t>
      </w:r>
    </w:p>
    <w:p>
      <w:r>
        <w:rPr>
          <w:b/>
          <w:u w:val="single"/>
        </w:rPr>
        <w:t xml:space="preserve">97938</w:t>
      </w:r>
    </w:p>
    <w:p>
      <w:r>
        <w:t xml:space="preserve">5.</w:t>
        <w:tab/>
        <w:tab/>
        <w:t xml:space="preserve">Et voi mitenkään olla näin tietämätön...</w:t>
      </w:r>
    </w:p>
    <w:p>
      <w:r>
        <w:rPr>
          <w:b/>
          <w:u w:val="single"/>
        </w:rPr>
        <w:t xml:space="preserve">97939</w:t>
      </w:r>
    </w:p>
    <w:p>
      <w:r>
        <w:t xml:space="preserve">6.</w:t>
        <w:tab/>
        <w:tab/>
        <w:tab/>
        <w:t xml:space="preserve">Enwhiten me!</w:t>
      </w:r>
    </w:p>
    <w:p>
      <w:r>
        <w:rPr>
          <w:b/>
          <w:u w:val="single"/>
        </w:rPr>
        <w:t xml:space="preserve">97940</w:t>
      </w:r>
    </w:p>
    <w:p>
      <w:r>
        <w:t xml:space="preserve">7.</w:t>
        <w:tab/>
        <w:tab/>
        <w:tab/>
        <w:t xml:space="preserve">Enwiten you....now että puhuu paljon siitä, mitä olen viittaus</w:t>
      </w:r>
    </w:p>
    <w:p>
      <w:r>
        <w:rPr>
          <w:b/>
          <w:u w:val="single"/>
        </w:rPr>
        <w:t xml:space="preserve">97941</w:t>
      </w:r>
    </w:p>
    <w:p>
      <w:r>
        <w:t xml:space="preserve">8.</w:t>
        <w:tab/>
        <w:tab/>
        <w:tab/>
        <w:t xml:space="preserve">Se kertoo tietosanakirjamaisesti, kenelle puhut. Painu vittuun vasemmistobolshevikki kulttuurimarxilainen globalistihintti.</w:t>
      </w:r>
    </w:p>
    <w:p>
      <w:r>
        <w:rPr>
          <w:b/>
          <w:u w:val="single"/>
        </w:rPr>
        <w:t xml:space="preserve">97942</w:t>
      </w:r>
    </w:p>
    <w:p>
      <w:r>
        <w:t xml:space="preserve">9.</w:t>
        <w:tab/>
        <w:tab/>
        <w:tab/>
        <w:t xml:space="preserve">Kommarit vihaavat länsimaista kulttuuria ja uskontoa, ja he vihaavat natseja ja fasisteja. irl, natseja ja fasisteja vihasivat kommareita ja edistivät länsimaista kulttuuria, perinteitä, henkisyyttä ja uskontoa.   Tapoimme japseja, fasisteja ja natseja, jotka tappoivat kommareita - sitten annoimme yli puolet valkoisesta, kristillisestä Euroopasta kommareille vanhassa Neuvostoliitossa.   Kutsuimme sitä 'voitoksi'.</w:t>
      </w:r>
    </w:p>
    <w:p>
      <w:r>
        <w:rPr>
          <w:b/>
          <w:u w:val="single"/>
        </w:rPr>
        <w:t xml:space="preserve">97943</w:t>
      </w:r>
    </w:p>
    <w:p>
      <w:r>
        <w:t xml:space="preserve">10.</w:t>
        <w:tab/>
        <w:tab/>
        <w:t xml:space="preserve">Yksikään natsi ei ole koskaan sanonut minulle, että minut pitäisi korvata, koska olen valkoinen, tai suvainnut, että hänen (((sukulaisensa))) tekisi niin.</w:t>
      </w:r>
    </w:p>
    <w:p>
      <w:r>
        <w:rPr>
          <w:b/>
          <w:u w:val="single"/>
        </w:rPr>
        <w:t xml:space="preserve">97944</w:t>
      </w:r>
    </w:p>
    <w:p>
      <w:r>
        <w:t xml:space="preserve">11.</w:t>
        <w:tab/>
        <w:tab/>
        <w:t xml:space="preserve">Olet lolcow.</w:t>
      </w:r>
    </w:p>
    <w:p>
      <w:r>
        <w:rPr>
          <w:b/>
          <w:u w:val="single"/>
        </w:rPr>
        <w:t xml:space="preserve">97945</w:t>
      </w:r>
    </w:p>
    <w:p>
      <w:r>
        <w:t xml:space="preserve">12.</w:t>
        <w:tab/>
        <w:tab/>
        <w:tab/>
        <w:t xml:space="preserve">IDF maksoi Troll-sotilaalle. Mene uuniin.</w:t>
      </w:r>
    </w:p>
    <w:p>
      <w:r>
        <w:rPr>
          <w:b/>
          <w:u w:val="single"/>
        </w:rPr>
        <w:t xml:space="preserve">97946</w:t>
      </w:r>
    </w:p>
    <w:p>
      <w:r>
        <w:t xml:space="preserve">13.</w:t>
        <w:tab/>
        <w:tab/>
        <w:tab/>
        <w:t xml:space="preserve">Se ei ollut sinulle, hölmöläinen. PS palkaton peikko.</w:t>
      </w:r>
    </w:p>
    <w:p>
      <w:r>
        <w:rPr>
          <w:b/>
          <w:u w:val="single"/>
        </w:rPr>
        <w:t xml:space="preserve">97947</w:t>
      </w:r>
    </w:p>
    <w:p>
      <w:r>
        <w:t xml:space="preserve">1. Tämä mies, nainen tai asia on vastenmielinen rasistinen ämmä.   #FuckOffWhoopi</w:t>
      </w:r>
    </w:p>
    <w:p>
      <w:r>
        <w:rPr>
          <w:b/>
          <w:u w:val="single"/>
        </w:rPr>
        <w:t xml:space="preserve">97948</w:t>
      </w:r>
    </w:p>
    <w:p>
      <w:r>
        <w:t xml:space="preserve">2.</w:t>
        <w:tab/>
        <w:t xml:space="preserve">Mustat ihmiset eivät voi olla rasisteja!</w:t>
      </w:r>
    </w:p>
    <w:p>
      <w:r>
        <w:rPr>
          <w:b/>
          <w:u w:val="single"/>
        </w:rPr>
        <w:t xml:space="preserve">97949</w:t>
      </w:r>
    </w:p>
    <w:p>
      <w:r>
        <w:t xml:space="preserve">3.</w:t>
        <w:tab/>
        <w:tab/>
        <w:t xml:space="preserve">Jos sama kaiken kattava sävy, kaikki mustat ihmiset ovat ÄLYTTÖMIÄ! Koko rodun yleistäminen on varmasti monien jälkeenjääneiden mustien ihmisten suosiossa!  Kiitos juutalaiset!</w:t>
      </w:r>
    </w:p>
    <w:p>
      <w:r>
        <w:rPr>
          <w:b/>
          <w:u w:val="single"/>
        </w:rPr>
        <w:t xml:space="preserve">97950</w:t>
      </w:r>
    </w:p>
    <w:p>
      <w:r>
        <w:t xml:space="preserve">1. Ajatusrikos! https://kek.gg/u/zkCK</w:t>
      </w:r>
    </w:p>
    <w:p>
      <w:r>
        <w:rPr>
          <w:b/>
          <w:u w:val="single"/>
        </w:rPr>
        <w:t xml:space="preserve">97951</w:t>
      </w:r>
    </w:p>
    <w:p>
      <w:r>
        <w:t xml:space="preserve">2.</w:t>
        <w:tab/>
        <w:t xml:space="preserve">Suurin osa Kanyen faneista on valkoisia hölmöjä, jotka rakastavat sitä, että heitä ruoskitaan ja ruoskitaan hänen valkoisia vihaavilla sanoituksillaan kill the white devil.... Hän pitää valkoisia hölmöinä... hän ei ole kovin kaukana.</w:t>
      </w:r>
    </w:p>
    <w:p>
      <w:r>
        <w:rPr>
          <w:b/>
          <w:u w:val="single"/>
        </w:rPr>
        <w:t xml:space="preserve">97952</w:t>
      </w:r>
    </w:p>
    <w:p>
      <w:r>
        <w:t xml:space="preserve">3.</w:t>
        <w:tab/>
        <w:tab/>
        <w:t xml:space="preserve">senkin valkoinen hintti neekerin rakastaja... olet saastaa, senkin pieni valkoinen mato..LOL</w:t>
      </w:r>
    </w:p>
    <w:p>
      <w:r>
        <w:rPr>
          <w:b/>
          <w:u w:val="single"/>
        </w:rPr>
        <w:t xml:space="preserve">97953</w:t>
      </w:r>
    </w:p>
    <w:p>
      <w:r>
        <w:t xml:space="preserve">1. No... Bush teki sen puhelinjutun.  Älkää käsittäkö minua väärin, hän oli aina Obaman tiimissä, mutta kyllä... se Obaman puhelinsopimus oli Bushin tekosia... Kuten kaikesta muustakin, nekru otti siitä kunnian.</w:t>
      </w:r>
    </w:p>
    <w:p>
      <w:r>
        <w:rPr>
          <w:b/>
          <w:u w:val="single"/>
        </w:rPr>
        <w:t xml:space="preserve">97954</w:t>
      </w:r>
    </w:p>
    <w:p>
      <w:r>
        <w:t xml:space="preserve">1. Tarvitsen hieman apua Gab Familta.   Tietääkö kukaan, kuka tämä kaveri on?   Olen nähnyt hänen kasvonsa jossain aiemmin.   En vain muista missä tai milloin.   Luulen, että hän työskentelee hallitukselle.   Mutta en ole varma.   Kaikki apu on erittäin tervetullutta.   Se tekee minut hulluksi.</w:t>
      </w:r>
    </w:p>
    <w:p>
      <w:r>
        <w:rPr>
          <w:b/>
          <w:u w:val="single"/>
        </w:rPr>
        <w:t xml:space="preserve">97955</w:t>
      </w:r>
    </w:p>
    <w:p>
      <w:r>
        <w:t xml:space="preserve">2.</w:t>
        <w:tab/>
        <w:t xml:space="preserve">No "Q" sanoo työskentelevänsä hiljaisena teloittajana (psyop) Monet patriootit uskovat, että hän on vakooja, joka kerää tietoa ihmisistä suojellakseen omaa persettään Muistakaa, että hän omistaa osan yhtiöstä, joka vuokrasi helikopterit, jotka ampuivat ihmisiä Las Vegasissa.... Hänen vanha perseensä heiluu muiden mukana, jos näin on... Aika näyttää.</w:t>
      </w:r>
    </w:p>
    <w:p>
      <w:r>
        <w:rPr>
          <w:b/>
          <w:u w:val="single"/>
        </w:rPr>
        <w:t xml:space="preserve">97956</w:t>
      </w:r>
    </w:p>
    <w:p>
      <w:r>
        <w:t xml:space="preserve">3.</w:t>
        <w:tab/>
        <w:tab/>
        <w:t xml:space="preserve">Todista, että #Q on väärennös. Anna mennä. Minä odotan.</w:t>
      </w:r>
    </w:p>
    <w:p>
      <w:r>
        <w:rPr>
          <w:b/>
          <w:u w:val="single"/>
        </w:rPr>
        <w:t xml:space="preserve">97957</w:t>
      </w:r>
    </w:p>
    <w:p>
      <w:r>
        <w:t xml:space="preserve">4.</w:t>
        <w:tab/>
        <w:tab/>
        <w:tab/>
        <w:t xml:space="preserve">Uskon, että Q on psykooppi. Viime jouluna odotimme kaikki vuoden ensimmäistä joulua, jolloin pidätykset alkoivat Q:n mukaan. Arvatkaa, mitä odotamme tänä vuonna.....</w:t>
      </w:r>
    </w:p>
    <w:p>
      <w:r>
        <w:rPr>
          <w:b/>
          <w:u w:val="single"/>
        </w:rPr>
        <w:t xml:space="preserve">97958</w:t>
      </w:r>
    </w:p>
    <w:p>
      <w:r>
        <w:t xml:space="preserve">5.</w:t>
        <w:tab/>
        <w:tab/>
        <w:tab/>
        <w:tab/>
        <w:t xml:space="preserve">En ole varma koulutustasostasi, mutta yritä hahmottaa tämä. Todista sillä välin, että #Q on väärennös. Uskomuksillasi ei ole väliä. #QAnon-info on nyt maailmanlaajuista. Ole hyvä. https://www.sketchbubble.com/en/presentation-circular-timeline.html</w:t>
      </w:r>
    </w:p>
    <w:p>
      <w:r>
        <w:rPr>
          <w:b/>
          <w:u w:val="single"/>
        </w:rPr>
        <w:t xml:space="preserve">97959</w:t>
      </w:r>
    </w:p>
    <w:p>
      <w:r>
        <w:t xml:space="preserve">6.</w:t>
        <w:tab/>
        <w:tab/>
        <w:tab/>
        <w:tab/>
        <w:tab/>
        <w:t xml:space="preserve">Uskomukseni ovat minun, enkä muuta niitä siksi, että joku muu uskoo jotain muuta.... Olen AMERIKKALAINEN Mitä tulee koulutukseeni, saatat yllättyä. Tiedän, että me kaikki haluamme pitää kiinni sankarista, mutta uskon, että se ei ole "Q" Vihollisella on monia, monia kasvoja.....</w:t>
      </w:r>
    </w:p>
    <w:p>
      <w:r>
        <w:rPr>
          <w:b/>
          <w:u w:val="single"/>
        </w:rPr>
        <w:t xml:space="preserve">97960</w:t>
      </w:r>
    </w:p>
    <w:p>
      <w:r>
        <w:t xml:space="preserve">7.</w:t>
        <w:tab/>
        <w:tab/>
        <w:tab/>
        <w:tab/>
        <w:tab/>
        <w:tab/>
        <w:t xml:space="preserve">Jos haluat uskoa, niin usko</w:t>
      </w:r>
    </w:p>
    <w:p>
      <w:r>
        <w:rPr>
          <w:b/>
          <w:u w:val="single"/>
        </w:rPr>
        <w:t xml:space="preserve">97961</w:t>
      </w:r>
    </w:p>
    <w:p>
      <w:r>
        <w:t xml:space="preserve">8.</w:t>
        <w:tab/>
        <w:tab/>
        <w:tab/>
        <w:tab/>
        <w:tab/>
        <w:tab/>
        <w:tab/>
        <w:t xml:space="preserve">Olen melko varma, että teen joka tapauksessa mitä haluan. Mutta auta meitä kaikkia. Todista, että #Q on väärennös.</w:t>
      </w:r>
    </w:p>
    <w:p>
      <w:r>
        <w:rPr>
          <w:b/>
          <w:u w:val="single"/>
        </w:rPr>
        <w:t xml:space="preserve">97962</w:t>
      </w:r>
    </w:p>
    <w:p>
      <w:r>
        <w:t xml:space="preserve">9.</w:t>
        <w:tab/>
        <w:tab/>
        <w:tab/>
        <w:tab/>
        <w:tab/>
        <w:tab/>
        <w:tab/>
        <w:tab/>
        <w:t xml:space="preserve">Tee mitä haluat @bovinex olet sankari, joka kaataa salaliiton, ei ole mahdollista, että olet henkisesti jälkeenjäänyt, jolla on 8-vuotiaan aivot!</w:t>
      </w:r>
    </w:p>
    <w:p>
      <w:r>
        <w:rPr>
          <w:b/>
          <w:u w:val="single"/>
        </w:rPr>
        <w:t xml:space="preserve">97963</w:t>
      </w:r>
    </w:p>
    <w:p>
      <w:r>
        <w:t xml:space="preserve">1. Rakastakaa ja tukekaa rotuanne, valkoiset veljeni ja sisareni.   Valkoiset (eurooppalaista alkuperää olevat kansat) muodostavat vain 7 prosenttia maailman väestöstä. Meillä on oikeus olla olemassa ja oikeus omiin etnovaltioihimme.   #AltRight #ProudBoys #NewRight #MAGA #Pegida #AfD #Orban #Putin #Brexit #BritFam #QAnon #Q #Q #WhiteGenocide #svpol</w:t>
      </w:r>
    </w:p>
    <w:p>
      <w:r>
        <w:rPr>
          <w:b/>
          <w:u w:val="single"/>
        </w:rPr>
        <w:t xml:space="preserve">97964</w:t>
      </w:r>
    </w:p>
    <w:p>
      <w:r>
        <w:t xml:space="preserve">2.</w:t>
        <w:tab/>
        <w:t xml:space="preserve">Te typerykset itkette jatkuvasti "oikeudesta rakastaa omaa rotuanne".  Teillä on lukemattomia tapoja tehdä se, alkaen irlantilaisista klubeista, italialaisista klubeista, saksalaisista klubeista, kreikkalaisista klubeista jne jne jne. Joka vuosi on paraateja ympäri maata. Kreikkalaiset eivät ole samaa rotua kuin saksalaiset jne.</w:t>
      </w:r>
    </w:p>
    <w:p>
      <w:r>
        <w:rPr>
          <w:b/>
          <w:u w:val="single"/>
        </w:rPr>
        <w:t xml:space="preserve">97965</w:t>
      </w:r>
    </w:p>
    <w:p>
      <w:r>
        <w:t xml:space="preserve">3.</w:t>
        <w:tab/>
        <w:tab/>
        <w:t xml:space="preserve">Olen brittiläistä syntyperää. Mieheni on kreikkalaista syntyperää. Meillä ei ole samaa DNA:ta. Olet yksinkertaisesti jälkeenjäänyt etkä tiedä paskaakaan rodusta.</w:t>
      </w:r>
    </w:p>
    <w:p>
      <w:r>
        <w:rPr>
          <w:b/>
          <w:u w:val="single"/>
        </w:rPr>
        <w:t xml:space="preserve">97966</w:t>
      </w:r>
    </w:p>
    <w:p>
      <w:r>
        <w:t xml:space="preserve">1. ''Yleinen totuus'' = juutalaiskieltä. Mutta senhän me jo tiedämme. Sinä kumarrat selkääsi ja polvistut juutalaiselle. Abrahamilaiset uskonnot ovat todella syöpä.</w:t>
      </w:r>
    </w:p>
    <w:p>
      <w:r>
        <w:rPr>
          <w:b/>
          <w:u w:val="single"/>
        </w:rPr>
        <w:t xml:space="preserve">97967</w:t>
      </w:r>
    </w:p>
    <w:p>
      <w:r>
        <w:t xml:space="preserve">2.</w:t>
        <w:tab/>
        <w:t xml:space="preserve">"'Universaalinen totuus' = juutalaiskieli" on varmaan jälkeenjäänein asia, jonka olen koskaan lukenut tältä sivustolta, ja olen nähnyt paljon paskaa.</w:t>
      </w:r>
    </w:p>
    <w:p>
      <w:r>
        <w:rPr>
          <w:b/>
          <w:u w:val="single"/>
        </w:rPr>
        <w:t xml:space="preserve">97968</w:t>
      </w:r>
    </w:p>
    <w:p>
      <w:r>
        <w:t xml:space="preserve">1. Kavanaugh Ei. Luulin teitä pelleiksi:</w:t>
      </w:r>
    </w:p>
    <w:p>
      <w:r>
        <w:rPr>
          <w:b/>
          <w:u w:val="single"/>
        </w:rPr>
        <w:t xml:space="preserve">97969</w:t>
      </w:r>
    </w:p>
    <w:p>
      <w:r>
        <w:t xml:space="preserve">2.</w:t>
        <w:tab/>
        <w:t xml:space="preserve">typerä perse vitun neekeri</w:t>
      </w:r>
    </w:p>
    <w:p>
      <w:r>
        <w:rPr>
          <w:b/>
          <w:u w:val="single"/>
        </w:rPr>
        <w:t xml:space="preserve">97970</w:t>
      </w:r>
    </w:p>
    <w:p>
      <w:r>
        <w:t xml:space="preserve">1. No, puhutaanpa kalliosta ja kovasta paikasta.  Uusi yksikkö tulvi ruohosavulla samana iltana, kun asettuin sinne, hyvin sairas pankkiautomaatti.  Toivottavasti aluejohtaja ymmärtää tilanteeni ja purkaa vuokrasopimuksen.   Sillä välin asun perheen luona, kunnes löydän savuttoman/huumeettoman asunnon.  Jos sellainen on olemassa.</w:t>
      </w:r>
    </w:p>
    <w:p>
      <w:r>
        <w:rPr>
          <w:b/>
          <w:u w:val="single"/>
        </w:rPr>
        <w:t xml:space="preserve">97971</w:t>
      </w:r>
    </w:p>
    <w:p>
      <w:r>
        <w:t xml:space="preserve">2.</w:t>
        <w:tab/>
        <w:t xml:space="preserve">Anteeksi, että näin kävi. Toivottavasti kaikki menee hyvin. 🤞🤞</w:t>
      </w:r>
    </w:p>
    <w:p>
      <w:r>
        <w:rPr>
          <w:b/>
          <w:u w:val="single"/>
        </w:rPr>
        <w:t xml:space="preserve">97972</w:t>
      </w:r>
    </w:p>
    <w:p>
      <w:r>
        <w:t xml:space="preserve">3.</w:t>
        <w:tab/>
        <w:tab/>
        <w:t xml:space="preserve">Tilanne paranee, sain varastoyksikön, ja kun menin hakemaan joitakin asioita, huomasin, että ikkunani oli avattu ja tablettini ja PS4 oli varastettu olohuoneestani.  Onneksi he eivät vieneet stereojani, pc:tä tai televisiota.  Vein ne varastoon, joten nyt siellä ei ole mitään, mitä neekeri voisi viedä.  Se on 2/2.</w:t>
      </w:r>
    </w:p>
    <w:p>
      <w:r>
        <w:rPr>
          <w:b/>
          <w:u w:val="single"/>
        </w:rPr>
        <w:t xml:space="preserve">97973</w:t>
      </w:r>
    </w:p>
    <w:p>
      <w:r>
        <w:t xml:space="preserve">1. Hillary Clinton: Hillary Clinton: "Naisten elämä, naisten kertomukset - ne on historiallisesti jätetty huomiotta, niihin on suhtauduttu alentuvasti." https://kek.gg/u/MnMw</w:t>
      </w:r>
    </w:p>
    <w:p>
      <w:r>
        <w:rPr>
          <w:b/>
          <w:u w:val="single"/>
        </w:rPr>
        <w:t xml:space="preserve">97974</w:t>
      </w:r>
    </w:p>
    <w:p>
      <w:r>
        <w:t xml:space="preserve">2.</w:t>
        <w:tab/>
        <w:t xml:space="preserve">Ketä kiinnostaa, mitä tämä vanha ämmä sanoo.</w:t>
      </w:r>
    </w:p>
    <w:p>
      <w:r>
        <w:rPr>
          <w:b/>
          <w:u w:val="single"/>
        </w:rPr>
        <w:t xml:space="preserve">97975</w:t>
      </w:r>
    </w:p>
    <w:p>
      <w:r>
        <w:t xml:space="preserve">1. Tämä sairas vasemmistopunkkari potkaisee naispuolista elämän kannattajaa roundhouse-potkulla https://twitter.com/DevinSenaUI/status/1047478113544888321.</w:t>
      </w:r>
    </w:p>
    <w:p>
      <w:r>
        <w:rPr>
          <w:b/>
          <w:u w:val="single"/>
        </w:rPr>
        <w:t xml:space="preserve">97976</w:t>
      </w:r>
    </w:p>
    <w:p>
      <w:r>
        <w:t xml:space="preserve">2.</w:t>
        <w:tab/>
        <w:t xml:space="preserve">Hänet pidätettiin eilen, ja hän voi saada 20 vuotta aiemmista hyökkäyksistä. Kanadan lait ovat velttoja :):)</w:t>
      </w:r>
    </w:p>
    <w:p>
      <w:r>
        <w:rPr>
          <w:b/>
          <w:u w:val="single"/>
        </w:rPr>
        <w:t xml:space="preserve">97977</w:t>
      </w:r>
    </w:p>
    <w:p>
      <w:r>
        <w:t xml:space="preserve">3.</w:t>
        <w:tab/>
        <w:tab/>
        <w:t xml:space="preserve">Hän jäi viime viikolla kiinni siitä, että hän maksoi 50 000 dollaria käteistä jokaiselle Kanadaan saapuvalle mussiperheelle. Tutkinta aloitettiin viime perjantaina, koska se oli peräisin VET-rahastosta .</w:t>
      </w:r>
    </w:p>
    <w:p>
      <w:r>
        <w:rPr>
          <w:b/>
          <w:u w:val="single"/>
        </w:rPr>
        <w:t xml:space="preserve">97978</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97979</w:t>
      </w:r>
    </w:p>
    <w:p>
      <w:r>
        <w:t xml:space="preserve">2.</w:t>
        <w:tab/>
        <w:t xml:space="preserve">Rakastan sitä, voin keksiä yhden henkilön, johon käyttäisin tätä. ja vain siksi, että hän on täysin vitun jälkeenjäänyt, jota ei kiinnosta sivistynyt keskustelu.</w:t>
      </w:r>
    </w:p>
    <w:p>
      <w:r>
        <w:rPr>
          <w:b/>
          <w:u w:val="single"/>
        </w:rPr>
        <w:t xml:space="preserve">97980</w:t>
      </w:r>
    </w:p>
    <w:p>
      <w:r>
        <w:t xml:space="preserve">1. https://youtu.be/hLOw_SzkRQ8</w:t>
      </w:r>
    </w:p>
    <w:p>
      <w:r>
        <w:rPr>
          <w:b/>
          <w:u w:val="single"/>
        </w:rPr>
        <w:t xml:space="preserve">97981</w:t>
      </w:r>
    </w:p>
    <w:p>
      <w:r>
        <w:t xml:space="preserve">2.</w:t>
        <w:tab/>
        <w:t xml:space="preserve">katso tämä olisi ollut minun olisi leikata pois puusta</w:t>
        <w:t xml:space="preserve"> 20 vuotta sitten olimme jo ohittaneet neekerijutun. Neekerit ovat tyhmiä ja unohtavat.</w:t>
      </w:r>
    </w:p>
    <w:p>
      <w:r>
        <w:rPr>
          <w:b/>
          <w:u w:val="single"/>
        </w:rPr>
        <w:t xml:space="preserve">97982</w:t>
      </w:r>
    </w:p>
    <w:p>
      <w:r>
        <w:t xml:space="preserve">1. @judgedread lol ei</w:t>
      </w:r>
    </w:p>
    <w:p>
      <w:r>
        <w:rPr>
          <w:b/>
          <w:u w:val="single"/>
        </w:rPr>
        <w:t xml:space="preserve">97983</w:t>
      </w:r>
    </w:p>
    <w:p>
      <w:r>
        <w:t xml:space="preserve">2.</w:t>
        <w:tab/>
        <w:t xml:space="preserve">Lol ihmettelen, millaista "Premium-sisältöä" tällä hintillä on....</w:t>
      </w:r>
    </w:p>
    <w:p>
      <w:r>
        <w:rPr>
          <w:b/>
          <w:u w:val="single"/>
        </w:rPr>
        <w:t xml:space="preserve">97984</w:t>
      </w:r>
    </w:p>
    <w:p>
      <w:r>
        <w:t xml:space="preserve">1. Vitun vihaavat ämmät, jotka vertaavat ihmisiä eläimiin ja sanovat, että eläimillä pitäisi olla oikeuksia, että ihmiset ovat huonompia kuin eläimet jne.   Edistät osaltaan ihmisoikeuksien vähentämistä ja eläinten ja ihmisten tasapäistämistä.  Kristinuskon vihan lietsomana mahdollistat oman alennustilasi🖕🏻.</w:t>
      </w:r>
    </w:p>
    <w:p>
      <w:r>
        <w:rPr>
          <w:b/>
          <w:u w:val="single"/>
        </w:rPr>
        <w:t xml:space="preserve">97985</w:t>
      </w:r>
    </w:p>
    <w:p>
      <w:r>
        <w:t xml:space="preserve">2.</w:t>
        <w:tab/>
        <w:t xml:space="preserve">En nosta eläimiä ihmisen asemaan enkä väitä, että niillä pitäisi olla samat oikeudet kuin ihmisillä, mutta niillä on luonnollinen oikeus säilyttää elämänsä ja olla vahingoittumattomia - elää ilman, että niitä tapetaan lihan, turkiksen tai nahan vuoksi jne. Lihansyöjät ja kaikkiruokaiset tappavat pakosta, mutta ihmisen ei ole koskaan välttämätöntä tappaa ruoan vuoksi (paitsi selviytymistilanteissa) ottaen huomioon, että olemme ainoa laji, joka osaa kasvattaa viljelykasveja, emmekä voi tappaa lihan vuoksi ilman työkaluja tai aseita, mikä paljastaa, millainen luonnollinen ruokavaliomme oikeasti on. &gt; "Fueled by your hathred of Christianity" http://libermundus.org/downloads/the-abomination-of-desolation.htm</w:t>
      </w:r>
    </w:p>
    <w:p>
      <w:r>
        <w:rPr>
          <w:b/>
          <w:u w:val="single"/>
        </w:rPr>
        <w:t xml:space="preserve">97986</w:t>
      </w:r>
    </w:p>
    <w:p>
      <w:r>
        <w:t xml:space="preserve">3.</w:t>
        <w:tab/>
        <w:tab/>
        <w:t xml:space="preserve">Vitut siitä. Syön mitä eläintä haluan. Kasvatan ja syön kanoja ja kalastan.    Laajat tieteelliset tutkimukset osoittavat, että lihaa ja kalaa sisältävä ruokavalio on terveellisin.    Vegaanitkin ovat homoja. Soija itse asiassa lisää estrogeenia.</w:t>
      </w:r>
    </w:p>
    <w:p>
      <w:r>
        <w:rPr>
          <w:b/>
          <w:u w:val="single"/>
        </w:rPr>
        <w:t xml:space="preserve">97987</w:t>
      </w:r>
    </w:p>
    <w:p>
      <w:r>
        <w:t xml:space="preserve">4.</w:t>
        <w:tab/>
        <w:tab/>
        <w:tab/>
        <w:t xml:space="preserve">Hintti</w:t>
      </w:r>
    </w:p>
    <w:p>
      <w:r>
        <w:rPr>
          <w:b/>
          <w:u w:val="single"/>
        </w:rPr>
        <w:t xml:space="preserve">97988</w:t>
      </w:r>
    </w:p>
    <w:p>
      <w:r>
        <w:t xml:space="preserve">1. Idiootit sanovat: "Trumpin perheessä on juutalaisia, joten hänen pitäisi olla viisas JQ:n suhteen."   Havainnollistamaan, kuinka jälkeenjäänyttä tämä on, kuvitelkaa, jos Ivanka olisi hiilipolttaja, joka on naimisissa Daquan Jacksonin kanssa. Trump ei vain toivota Jacksonia tervetulleeksi, vaan tekee hänestä WH:n erityisneuvonantajan ebolatartunnan saaneiden liberialaisten maahantuonnissa ja coltanin salakuljetuksessa Kongosta.   Tekisikö se hänestä "perustellun" ja rotutietoisen?</w:t>
      </w:r>
    </w:p>
    <w:p>
      <w:r>
        <w:rPr>
          <w:b/>
          <w:u w:val="single"/>
        </w:rPr>
        <w:t xml:space="preserve">97989</w:t>
      </w:r>
    </w:p>
    <w:p>
      <w:r>
        <w:t xml:space="preserve">2.</w:t>
        <w:tab/>
        <w:t xml:space="preserve">Trump on hyvin tietoinen juutalaiskysymyksestä.   Hänen vastauksensa siihen on "suoranainen sionismi".</w:t>
      </w:r>
    </w:p>
    <w:p>
      <w:r>
        <w:rPr>
          <w:b/>
          <w:u w:val="single"/>
        </w:rPr>
        <w:t xml:space="preserve">97990</w:t>
      </w:r>
    </w:p>
    <w:p>
      <w:r>
        <w:t xml:space="preserve">1. Kuinka tyhmä olet? Oliko neekereillä kristillinen valtakunta, jossa oli verenperintöön perustuvia monarkkisia taloja ja joka seisoi koko tunnettua maailmaa korkeammalla 1 000 vuotta? Oliko juutalaisilla?  Kerron itse Yashualle, että sinulla on aivot paskana. Retoriset, provosoivat kommenttisi eivät merkitse paskaakaan oikeille miehille.</w:t>
      </w:r>
    </w:p>
    <w:p>
      <w:r>
        <w:rPr>
          <w:b/>
          <w:u w:val="single"/>
        </w:rPr>
        <w:t xml:space="preserve">97991</w:t>
      </w:r>
    </w:p>
    <w:p>
      <w:r>
        <w:t xml:space="preserve">1. SWAMP THING: Undercover Video paljastaa McCaskillsin laajat pyrkimykset pettää äänestäjiä | Sean Hannity https://www.hannity.com/media-room/swamp-thing-undercover-video-reveals-mccaskillss-extensive-efforts-to-deceive-voters/</w:t>
      </w:r>
    </w:p>
    <w:p>
      <w:r>
        <w:rPr>
          <w:b/>
          <w:u w:val="single"/>
        </w:rPr>
        <w:t xml:space="preserve">97992</w:t>
      </w:r>
    </w:p>
    <w:p>
      <w:r>
        <w:t xml:space="preserve">2.</w:t>
        <w:tab/>
        <w:t xml:space="preserve">Tämä huora on vitun paahtoleipää</w:t>
      </w:r>
    </w:p>
    <w:p>
      <w:r>
        <w:rPr>
          <w:b/>
          <w:u w:val="single"/>
        </w:rPr>
        <w:t xml:space="preserve">97993</w:t>
      </w:r>
    </w:p>
    <w:p>
      <w:r>
        <w:t xml:space="preserve">1. Katso: Pakolainen muslimi sanoo häpeävänsä sitä, että häntä kutsutaan "kanadalaiseksi" ja että hän asuu Kanadassa - Assimiloituminen on mahdotonta!  HEIDÄN ON LÄHDETTÄVÄ https://twitter.com/AMike4761/status/1050508286871687169</w:t>
      </w:r>
    </w:p>
    <w:p>
      <w:r>
        <w:rPr>
          <w:b/>
          <w:u w:val="single"/>
        </w:rPr>
        <w:t xml:space="preserve">97994</w:t>
      </w:r>
    </w:p>
    <w:p>
      <w:r>
        <w:t xml:space="preserve">2.</w:t>
        <w:tab/>
        <w:t xml:space="preserve">#GTFO</w:t>
      </w:r>
    </w:p>
    <w:p>
      <w:r>
        <w:rPr>
          <w:b/>
          <w:u w:val="single"/>
        </w:rPr>
        <w:t xml:space="preserve">97995</w:t>
      </w:r>
    </w:p>
    <w:p>
      <w:r>
        <w:t xml:space="preserve">3.</w:t>
        <w:tab/>
        <w:tab/>
        <w:t xml:space="preserve">Muzzie-hutsu EI ole kanadalainen!   Jos hän ei halua elää Kanadassa, hän voi pakata telttaansa ja raivonsa ja lähteä!   Ai niin, ja ottaa loputkin haisevasta heimostaan mukaansa!</w:t>
      </w:r>
    </w:p>
    <w:p>
      <w:r>
        <w:rPr>
          <w:b/>
          <w:u w:val="single"/>
        </w:rPr>
        <w:t xml:space="preserve">97996</w:t>
      </w:r>
    </w:p>
    <w:p>
      <w:r>
        <w:t xml:space="preserve">1.</w:t>
      </w:r>
    </w:p>
    <w:p>
      <w:r>
        <w:rPr>
          <w:b/>
          <w:u w:val="single"/>
        </w:rPr>
        <w:t xml:space="preserve">97997</w:t>
      </w:r>
    </w:p>
    <w:p>
      <w:r>
        <w:t xml:space="preserve">2.</w:t>
        <w:tab/>
        <w:t xml:space="preserve">Amerikkalaisena sinun on pidettävä mukanasi voimassa olevaa henkilötodistusta. Mikä ihme siinä on, että henkilöllisyystodistus pitää näyttää äänestettäessä. Henkilöllisyystodistus on esitettävä lääkärissä käydessä.</w:t>
      </w:r>
    </w:p>
    <w:p>
      <w:r>
        <w:rPr>
          <w:b/>
          <w:u w:val="single"/>
        </w:rPr>
        <w:t xml:space="preserve">97998</w:t>
      </w:r>
    </w:p>
    <w:p>
      <w:r>
        <w:t xml:space="preserve">3.</w:t>
        <w:tab/>
        <w:tab/>
        <w:t xml:space="preserve">Ei, hänen pitäisi häipyä</w:t>
      </w:r>
    </w:p>
    <w:p>
      <w:r>
        <w:rPr>
          <w:b/>
          <w:u w:val="single"/>
        </w:rPr>
        <w:t xml:space="preserve">97999</w:t>
      </w:r>
    </w:p>
    <w:p>
      <w:r>
        <w:t xml:space="preserve">4.</w:t>
        <w:tab/>
        <w:tab/>
        <w:tab/>
        <w:t xml:space="preserve">con-yeah saa kaikki 13-vuotiaat valkoiset lapset, joilla on aivo-ongelmia, koska 25-vuotias fuksi-neekeri poimii heidät ja pudottaa heidät päähän</w:t>
      </w:r>
    </w:p>
    <w:p>
      <w:r>
        <w:rPr>
          <w:b/>
          <w:u w:val="single"/>
        </w:rPr>
        <w:t xml:space="preserve">98000</w:t>
      </w:r>
    </w:p>
    <w:p>
      <w:r>
        <w:t xml:space="preserve">1. Megyn Kelly suunnittelee paluuta Fox Newsiin https://www.vanityfair.com/news/2018/10/megyn-kelly-eyes-returning-to-fox</w:t>
      </w:r>
    </w:p>
    <w:p>
      <w:r>
        <w:rPr>
          <w:b/>
          <w:u w:val="single"/>
        </w:rPr>
        <w:t xml:space="preserve">98001</w:t>
      </w:r>
    </w:p>
    <w:p>
      <w:r>
        <w:t xml:space="preserve">2.</w:t>
        <w:tab/>
        <w:t xml:space="preserve">Vittu ei! Valitettavasti R. Murdochin homo jälkeläiset haluavat hänet.</w:t>
      </w:r>
    </w:p>
    <w:p>
      <w:r>
        <w:rPr>
          <w:b/>
          <w:u w:val="single"/>
        </w:rPr>
        <w:t xml:space="preserve">98002</w:t>
      </w:r>
    </w:p>
    <w:p>
      <w:r>
        <w:t xml:space="preserve">1. Kun olet liberaali ja liberaalin yrityksen toimitusjohtaja ja kannatat korkeita veroja ja sitten liberaalin kaupunkisi liberaali pormestari määrää yrityksellesi korkeat verot ja sinä vastustat sitä, koska joudut maksamaan enemmän rahaa https://thehill.com/policy/technology/412335-jack-dorsey-complains-about-unfairness-if-san-francisco-homeless-tax-on</w:t>
      </w:r>
    </w:p>
    <w:p>
      <w:r>
        <w:rPr>
          <w:b/>
          <w:u w:val="single"/>
        </w:rPr>
        <w:t xml:space="preserve">98003</w:t>
      </w:r>
    </w:p>
    <w:p>
      <w:r>
        <w:t xml:space="preserve">2.</w:t>
        <w:tab/>
        <w:t xml:space="preserve">Joku kananmunia että valehteleva Cunt julkisesti kiitos</w:t>
      </w:r>
    </w:p>
    <w:p>
      <w:r>
        <w:rPr>
          <w:b/>
          <w:u w:val="single"/>
        </w:rPr>
        <w:t xml:space="preserve">98004</w:t>
      </w:r>
    </w:p>
    <w:p>
      <w:r>
        <w:t xml:space="preserve">1. Violettihiuksinen aborttia kannattava ääliö, joka potkaisi takaapäin tyttöä, jolla oli eri mielipide kuin hänellä, yrittää kerätä 100 000 dollaria GoFundMe-verkostossa, koska hän menetti työpaikkansa kampaajana pahoinpitelyn jälkeen.  Jos et nähnyt videota... se on liitteenä.</w:t>
      </w:r>
    </w:p>
    <w:p>
      <w:r>
        <w:rPr>
          <w:b/>
          <w:u w:val="single"/>
        </w:rPr>
        <w:t xml:space="preserve">98005</w:t>
      </w:r>
    </w:p>
    <w:p>
      <w:r>
        <w:t xml:space="preserve">2.</w:t>
        <w:tab/>
        <w:t xml:space="preserve">Pitäisi asua vankisellissä jonkun persettä raiskaavan neekerin kanssa.</w:t>
      </w:r>
    </w:p>
    <w:p>
      <w:r>
        <w:rPr>
          <w:b/>
          <w:u w:val="single"/>
        </w:rPr>
        <w:t xml:space="preserve">98006</w:t>
      </w:r>
    </w:p>
    <w:p>
      <w:r>
        <w:t xml:space="preserve">3.</w:t>
        <w:tab/>
        <w:tab/>
        <w:t xml:space="preserve">Tiedät, miten neekerit käsittelevät vitun lihaansa... he haluavat pehmentää sen ensin.</w:t>
      </w:r>
    </w:p>
    <w:p>
      <w:r>
        <w:rPr>
          <w:b/>
          <w:u w:val="single"/>
        </w:rPr>
        <w:t xml:space="preserve">98007</w:t>
      </w:r>
    </w:p>
    <w:p>
      <w:r>
        <w:t xml:space="preserve">4.</w:t>
        <w:tab/>
        <w:tab/>
        <w:t xml:space="preserve">HÄN NAUTTISI SIITÄ.</w:t>
      </w:r>
    </w:p>
    <w:p>
      <w:r>
        <w:rPr>
          <w:b/>
          <w:u w:val="single"/>
        </w:rPr>
        <w:t xml:space="preserve">98008</w:t>
      </w:r>
    </w:p>
    <w:p>
      <w:r>
        <w:t xml:space="preserve">1. Wakanda: Wanda: Harhainen juutalaisten keksintö, jonka tarkoituksena on huijata neekeriorjat uskomaan, että he ovat tasa-arvoisia valkoisen miehen kanssa.</w:t>
      </w:r>
    </w:p>
    <w:p>
      <w:r>
        <w:rPr>
          <w:b/>
          <w:u w:val="single"/>
        </w:rPr>
        <w:t xml:space="preserve">98009</w:t>
      </w:r>
    </w:p>
    <w:p>
      <w:r>
        <w:t xml:space="preserve">2.</w:t>
      </w:r>
    </w:p>
    <w:p>
      <w:r>
        <w:rPr>
          <w:b/>
          <w:u w:val="single"/>
        </w:rPr>
        <w:t xml:space="preserve">98010</w:t>
      </w:r>
    </w:p>
    <w:p>
      <w:r>
        <w:t xml:space="preserve">3.</w:t>
        <w:tab/>
        <w:tab/>
        <w:t xml:space="preserve">ei edes lähellekään..</w:t>
      </w:r>
    </w:p>
    <w:p>
      <w:r>
        <w:rPr>
          <w:b/>
          <w:u w:val="single"/>
        </w:rPr>
        <w:t xml:space="preserve">98011</w:t>
      </w:r>
    </w:p>
    <w:p>
      <w:r>
        <w:t xml:space="preserve">1. Miten voit sanoa, että valkoinen on Beutifull ja mennä ulos ja naida rasvainen haiseva neekeri . olet poser .</w:t>
      </w:r>
    </w:p>
    <w:p>
      <w:r>
        <w:rPr>
          <w:b/>
          <w:u w:val="single"/>
        </w:rPr>
        <w:t xml:space="preserve">98012</w:t>
      </w:r>
    </w:p>
    <w:p>
      <w:r>
        <w:t xml:space="preserve">1. SYYTTÄMÄTÖN KAVANAUGH: Mitä sinä siellä piilottelet, Di?   Feinstein haluaa salata FBI:n raportin julkisuudelta. https://www.westernjournal.com/ct/huge-development-feinstein-moves-seal-fbi-investigation-case-collapses/.</w:t>
      </w:r>
    </w:p>
    <w:p>
      <w:r>
        <w:rPr>
          <w:b/>
          <w:u w:val="single"/>
        </w:rPr>
        <w:t xml:space="preserve">98013</w:t>
      </w:r>
    </w:p>
    <w:p>
      <w:r>
        <w:t xml:space="preserve">2.</w:t>
        <w:tab/>
        <w:t xml:space="preserve">Bwahahahahahahahahaha StinkStein, kaksoiskansalainen kommunisti, on saanut itsensä nurkkaan. Hän on vetänyt silmukan tiukemmin oman kaulansa ympärille.  LockHerUp</w:t>
      </w:r>
    </w:p>
    <w:p>
      <w:r>
        <w:rPr>
          <w:b/>
          <w:u w:val="single"/>
        </w:rPr>
        <w:t xml:space="preserve">98014</w:t>
      </w:r>
    </w:p>
    <w:p>
      <w:r>
        <w:t xml:space="preserve">3.</w:t>
        <w:tab/>
        <w:tab/>
        <w:t xml:space="preserve">Jep, aistin, että kaikki on menossa alas.  Etenkin kun kuulee POS petturihuoran Hanoi Jane Fondan vaativan väkivaltaa ja kaikkien Trumpin kannattajien tappamista.  Rotat ovat täydellisessä paniikissa. Heidän ilmeensä on korvaamaton. Gitmon Hilton odottaa heitä kaikkia rotankeiton ollessa Soup Du Jour &amp; tunkkaisen leivän ja likaisen veden kanssa.</w:t>
      </w:r>
    </w:p>
    <w:p>
      <w:r>
        <w:rPr>
          <w:b/>
          <w:u w:val="single"/>
        </w:rPr>
        <w:t xml:space="preserve">98015</w:t>
      </w:r>
    </w:p>
    <w:p>
      <w:r>
        <w:t xml:space="preserve">1.</w:t>
      </w:r>
    </w:p>
    <w:p>
      <w:r>
        <w:rPr>
          <w:b/>
          <w:u w:val="single"/>
        </w:rPr>
        <w:t xml:space="preserve">98016</w:t>
      </w:r>
    </w:p>
    <w:p>
      <w:r>
        <w:t xml:space="preserve">2.</w:t>
        <w:tab/>
        <w:t xml:space="preserve">Käske sen paskiaisen painua helvettiin!</w:t>
      </w:r>
    </w:p>
    <w:p>
      <w:r>
        <w:rPr>
          <w:b/>
          <w:u w:val="single"/>
        </w:rPr>
        <w:t xml:space="preserve">98017</w:t>
      </w:r>
    </w:p>
    <w:p>
      <w:r>
        <w:t xml:space="preserve">3.</w:t>
      </w:r>
    </w:p>
    <w:p>
      <w:r>
        <w:rPr>
          <w:b/>
          <w:u w:val="single"/>
        </w:rPr>
        <w:t xml:space="preserve">98018</w:t>
      </w:r>
    </w:p>
    <w:p>
      <w:r>
        <w:t xml:space="preserve">1. #KeithEllisonin yhteydet #MuslimBrotherhoodiin - Raportti https://www.newswars.com/keith-ellisons-ties-to-the-muslim-brotherhood-report.</w:t>
      </w:r>
    </w:p>
    <w:p>
      <w:r>
        <w:rPr>
          <w:b/>
          <w:u w:val="single"/>
        </w:rPr>
        <w:t xml:space="preserve">98019</w:t>
      </w:r>
    </w:p>
    <w:p>
      <w:r>
        <w:t xml:space="preserve">2.</w:t>
        <w:tab/>
        <w:t xml:space="preserve">Uutiset, jotka kaikkien pitäisi tietää, paljasti Mn Rep #Bachmann, sinä päivänä, kun jälkeenjääneet Minnesotan demokraatit äänestivät hänet.   * mitä tapahtui hänelle viikkoja sen jälkeen Commie #Huffpostin toimesta, kun he kieltävät kaiken, mitä hän sanoo, vain kuullakseen sen #Ellisonilta itseltään, joka vannoo Koraanin saastan kulttiin.   * #duckgo on kaikki liittyvät linkit liittyvät.   Shock heidät todellisuudella.  Ellison &amp; roskaväen kultti #Muzhood Agentin kumppani #Perez ovat #CAIR:n jäseniä.  JOHTAVAT #DNC:TÄ.  Paikka 1 &amp; 2. vetämällä ruohonleikkuria taaksepäin jalkojen yli, jotkut saattavat nähdä valon välähdyksen stringit yllään.</w:t>
      </w:r>
    </w:p>
    <w:p>
      <w:r>
        <w:rPr>
          <w:b/>
          <w:u w:val="single"/>
        </w:rPr>
        <w:t xml:space="preserve">98020</w:t>
      </w:r>
    </w:p>
    <w:p>
      <w:r>
        <w:t xml:space="preserve">1. FAITH GOLDYLLE KIELLETTY MAINONTA Toronton pormestariehdokkaaksi johtava ehdokas https://www.infowars.com/female-candidate-leading-the-polls-banned-from-advertising/</w:t>
      </w:r>
    </w:p>
    <w:p>
      <w:r>
        <w:rPr>
          <w:b/>
          <w:u w:val="single"/>
        </w:rPr>
        <w:t xml:space="preserve">98021</w:t>
      </w:r>
    </w:p>
    <w:p>
      <w:r>
        <w:t xml:space="preserve">2.</w:t>
        <w:tab/>
        <w:t xml:space="preserve">Lmfao hän ei ole millään muotoa johtava.... ikään kuin ...hysteerinen</w:t>
      </w:r>
    </w:p>
    <w:p>
      <w:r>
        <w:rPr>
          <w:b/>
          <w:u w:val="single"/>
        </w:rPr>
        <w:t xml:space="preserve">98022</w:t>
      </w:r>
    </w:p>
    <w:p>
      <w:r>
        <w:t xml:space="preserve">3.</w:t>
        <w:tab/>
        <w:tab/>
        <w:t xml:space="preserve">Mitä tahansa muuta, senkin vitun kusipää LOSER. Ala ajatella itse.</w:t>
      </w:r>
    </w:p>
    <w:p>
      <w:r>
        <w:rPr>
          <w:b/>
          <w:u w:val="single"/>
        </w:rPr>
        <w:t xml:space="preserve">98023</w:t>
      </w:r>
    </w:p>
    <w:p>
      <w:r>
        <w:t xml:space="preserve">1. RT Imamofpeace The Intercept sanoo, että jos mainitset muslimin rikokset, olet muslimivastaisen kiihkoilija. https://theintercept.com/2018/10/20/keith-ellison-abuse-allegations-islamophobia/ ... https://twitter.com/Imamofpeace/status/1054268247720128512</w:t>
      </w:r>
    </w:p>
    <w:p>
      <w:r>
        <w:rPr>
          <w:b/>
          <w:u w:val="single"/>
        </w:rPr>
        <w:t xml:space="preserve">98024</w:t>
      </w:r>
    </w:p>
    <w:p>
      <w:r>
        <w:t xml:space="preserve">2.</w:t>
        <w:tab/>
        <w:t xml:space="preserve">Vitun nössö vaimonhakkaaja. Joku kuvata hänet punaniskan vaimonhakkaajan t-paidassa...</w:t>
      </w:r>
    </w:p>
    <w:p>
      <w:r>
        <w:rPr>
          <w:b/>
          <w:u w:val="single"/>
        </w:rPr>
        <w:t xml:space="preserve">98025</w:t>
      </w:r>
    </w:p>
    <w:p>
      <w:r>
        <w:t xml:space="preserve">1. #GulagUniversity #rrraus #zioReverseEvolution #MartinLuther WIR ovat #deutscherTrump (YesWeCan.) Motto: #GulagUniversity #rrraus #zioReverseEvolution #MartinLuther WIR ovat #deutscherTrump (YesWeCan.) **WENN Medien nicht mehr ans eigne Volk glauben (wollen), wer versagte?!** https://jungefreiheit.de/politik/deutschland/2018/es-wird-zeit-dass-wir-in-projekten-denken/ [AutophpGab]</w:t>
      </w:r>
    </w:p>
    <w:p>
      <w:r>
        <w:rPr>
          <w:b/>
          <w:u w:val="single"/>
        </w:rPr>
        <w:t xml:space="preserve">98026</w:t>
      </w:r>
    </w:p>
    <w:p>
      <w:r>
        <w:t xml:space="preserve">2.</w:t>
        <w:tab/>
        <w:t xml:space="preserve">Viel Gluck!! Ei sarkasmia...voittakaa Saksa takaisin...tämä vaatii miehiä nousemaan ylös. Älkää lannistuko. Ajatelkaa Arminiusta ja vapauttakaa itsenne fasisteista, jotka haluaisivat orjuuttaa teidät.</w:t>
      </w:r>
    </w:p>
    <w:p>
      <w:r>
        <w:rPr>
          <w:b/>
          <w:u w:val="single"/>
        </w:rPr>
        <w:t xml:space="preserve">98027</w:t>
      </w:r>
    </w:p>
    <w:p>
      <w:r>
        <w:t xml:space="preserve">3.</w:t>
        <w:tab/>
        <w:tab/>
        <w:t xml:space="preserve">Murica pähkinänkuoressa... "Mikään määrä suunnittelua ei voi korvata tyhmää tuuria".  Sitten kuten Bismarck sanoi, ja hän tiesi kaiken eurooppalaisesta roskaväestöstä... "On olemassa jumalallinen kaitselmus, joka suojelee juoppoja ja Amerikan yhdysvaltoja".  Liittykää mukaan, Jumalallinen, ei "jumala" on se, miten... Etsikää ja te löydätte, niin sanoo Mestari.</w:t>
      </w:r>
    </w:p>
    <w:p>
      <w:r>
        <w:rPr>
          <w:b/>
          <w:u w:val="single"/>
        </w:rPr>
        <w:t xml:space="preserve">98028</w:t>
      </w:r>
    </w:p>
    <w:p>
      <w:r>
        <w:t xml:space="preserve">1. Huutaminen ei auta mitään Tuck Tuck. Se on hallituksen politiikkaa, jota on muutettava. Se, ettet tee töitä, koska et pidä siitä, mihin hallitus käyttää osan veroistasi, EI ole pätevä tekosyy. Oletko jo kysynyt tätä Corbynilta? Hänkin saattaa olla innokas käyttämään sitä. Oletko muuten maksanut veroja? Et selvästikään ole tyytyväinen hallitukseesi ;)</w:t>
      </w:r>
    </w:p>
    <w:p>
      <w:r>
        <w:rPr>
          <w:b/>
          <w:u w:val="single"/>
        </w:rPr>
        <w:t xml:space="preserve">98029</w:t>
      </w:r>
    </w:p>
    <w:p>
      <w:r>
        <w:t xml:space="preserve">2.</w:t>
        <w:tab/>
        <w:t xml:space="preserve">Miksi tehdä työtä?  Jos teet töitä, rahoillasi vain tuetaan sijaisiasi tai sijaistesi raskauttamia yksinhuoltajaäitejä.  Olen myös valkoisten miesten lakossa.  Jatkan tuottavien ihmisten imuroimista, kunnes minulla on panos yhteiskunnassa. Älkää missään nimessä pyytäkö minua kuolemaan sodissa juutalaisten puolesta.</w:t>
      </w:r>
    </w:p>
    <w:p>
      <w:r>
        <w:rPr>
          <w:b/>
          <w:u w:val="single"/>
        </w:rPr>
        <w:t xml:space="preserve">98030</w:t>
      </w:r>
    </w:p>
    <w:p>
      <w:r>
        <w:t xml:space="preserve">3.</w:t>
        <w:tab/>
        <w:tab/>
        <w:t xml:space="preserve">FFS! Te laiskat paskiaiset, kaikki teistä näyttää siltä. Miltä sitten tuntuu, kun mustat ja juutalaiset työläiset joutuvat tukemaan teitä? Epäilemättä te kaikki lisääntytte kuin kanit. Te olette sitä valkoista asuntovaunu roskaväkeä, josta Yhdysvalloissa puhutaan. Eikö niin?</w:t>
      </w:r>
    </w:p>
    <w:p>
      <w:r>
        <w:rPr>
          <w:b/>
          <w:u w:val="single"/>
        </w:rPr>
        <w:t xml:space="preserve">98031</w:t>
      </w:r>
    </w:p>
    <w:p>
      <w:r>
        <w:t xml:space="preserve">4.</w:t>
        <w:tab/>
        <w:tab/>
        <w:tab/>
        <w:t xml:space="preserve">Tämä on heidän maansa, ei minun.  Minulla ei ole mitään osuutta siinä.  Heidän on kuitenkin parasta tottua kuolemaan sodissa juutalaisten puolesta.  Minä en tee sitä. Emme saa edes muuria, jonka puolesta äänestimme, vaikka hallitus on ctrl, mutta voimme rahoittaa muureja muille maille.  Maa ei kuulu meille.</w:t>
      </w:r>
    </w:p>
    <w:p>
      <w:r>
        <w:rPr>
          <w:b/>
          <w:u w:val="single"/>
        </w:rPr>
        <w:t xml:space="preserve">98032</w:t>
      </w:r>
    </w:p>
    <w:p>
      <w:r>
        <w:t xml:space="preserve">5.</w:t>
        <w:tab/>
        <w:tab/>
        <w:tab/>
        <w:tab/>
        <w:t xml:space="preserve">Kätevä tekosyy olla laiska ja elää muiden ihmisten kovalla työllä, eikö olekin ;)</w:t>
      </w:r>
    </w:p>
    <w:p>
      <w:r>
        <w:rPr>
          <w:b/>
          <w:u w:val="single"/>
        </w:rPr>
        <w:t xml:space="preserve">98033</w:t>
      </w:r>
    </w:p>
    <w:p>
      <w:r>
        <w:t xml:space="preserve">6.</w:t>
        <w:tab/>
        <w:tab/>
        <w:tab/>
        <w:tab/>
        <w:tab/>
        <w:t xml:space="preserve">2/ En kuitenkaan ole varsinaisesti laiska.  Treenaan 5 päivää viikossa, 2 tuntia päivässä.  Luen paljon, kirjoitan musiikkia, maalaan, teen toisinaan ilmaista työtä pöydän alla (eli en maksa veroja). Vähän niin kuin Neuvostoliiton mustassa pörssissä.  Niin kauan kuin en osallistu korvaamiseeni, olen ylpeä.</w:t>
      </w:r>
    </w:p>
    <w:p>
      <w:r>
        <w:rPr>
          <w:b/>
          <w:u w:val="single"/>
        </w:rPr>
        <w:t xml:space="preserve">98034</w:t>
      </w:r>
    </w:p>
    <w:p>
      <w:r>
        <w:t xml:space="preserve">7.</w:t>
        <w:tab/>
        <w:tab/>
        <w:tab/>
        <w:tab/>
        <w:tab/>
        <w:tab/>
        <w:t xml:space="preserve">Mate! Toisten ihmisten verorahoilla eläminen ja sivutöiden tekeminen on laiskuutta. Sinäkin varastat rahaa aidosti sairailta ja vanhuksilta valkoisilta ihmisiltä. Tätä meidän laiska alaluokkamme täällä tekee ja he äänestävät sosialismia saadakseen lisää muiden ihmisten rahoja. Äänestitkö Clintonia tuosta syystä?</w:t>
      </w:r>
    </w:p>
    <w:p>
      <w:r>
        <w:rPr>
          <w:b/>
          <w:u w:val="single"/>
        </w:rPr>
        <w:t xml:space="preserve">98035</w:t>
      </w:r>
    </w:p>
    <w:p>
      <w:r>
        <w:t xml:space="preserve">8.</w:t>
        <w:tab/>
        <w:tab/>
        <w:tab/>
        <w:tab/>
        <w:tab/>
        <w:tab/>
        <w:tab/>
        <w:t xml:space="preserve">Tavoitteeni on tyhjentää järjestelmä.  Haluan, että järjestelmä kaatuu mahdollisimman pian, koska se ei edusta minua ja yrittää aktiivisesti hävittää rotuni planeetalta. Haluan saada ihmiset tuntemaan olonsa epämukavaksi, he eivät koskaan toimi niin kauan kuin he ovat vauraita ja heillä on leipää/piiriä.</w:t>
      </w:r>
    </w:p>
    <w:p>
      <w:r>
        <w:rPr>
          <w:b/>
          <w:u w:val="single"/>
        </w:rPr>
        <w:t xml:space="preserve">98036</w:t>
      </w:r>
    </w:p>
    <w:p>
      <w:r>
        <w:t xml:space="preserve">9.</w:t>
        <w:tab/>
        <w:tab/>
        <w:tab/>
        <w:tab/>
        <w:tab/>
        <w:tab/>
        <w:tab/>
        <w:tab/>
        <w:t xml:space="preserve">Ja teet sen elämällä hyvinvointipalveluilla, joita muut ihmiset ystävällisesti tarjoavat vankeusrangaistuksen uhalla. Joo. Hieno kapinallinen asian puolesta olet, kaveri. Vähän kuin kaverini vasemmistolainen "anarkisti" poika. Asuu hänen kanssaan vuokralla 27-vuotiaana. Hyvin anarkistinen lol</w:t>
      </w:r>
    </w:p>
    <w:p>
      <w:r>
        <w:rPr>
          <w:b/>
          <w:u w:val="single"/>
        </w:rPr>
        <w:t xml:space="preserve">98037</w:t>
      </w:r>
    </w:p>
    <w:p>
      <w:r>
        <w:t xml:space="preserve">10.</w:t>
        <w:tab/>
        <w:tab/>
        <w:tab/>
        <w:tab/>
        <w:tab/>
        <w:tab/>
        <w:tab/>
        <w:tab/>
        <w:tab/>
        <w:t xml:space="preserve">Kuinka outoa</w:t>
      </w:r>
    </w:p>
    <w:p>
      <w:r>
        <w:rPr>
          <w:b/>
          <w:u w:val="single"/>
        </w:rPr>
        <w:t xml:space="preserve">98038</w:t>
      </w:r>
    </w:p>
    <w:p>
      <w:r>
        <w:t xml:space="preserve">11.</w:t>
        <w:tab/>
        <w:tab/>
        <w:tab/>
        <w:tab/>
        <w:tab/>
        <w:tab/>
        <w:tab/>
        <w:tab/>
        <w:tab/>
        <w:tab/>
        <w:t xml:space="preserve">Onko se todella outoa?  Mikä on motivaatio?  Saadakseen rahaa ostaa paskaa?  Tavaroilla/rahalla ei ole minulle suurta merkitystä.  Niin kauan kuin naiset ovat valkoisten/anti-länsimaisten vastaisia yksinhuoltajaäitejä, feministejä, saavat neekerilapsia, ovat sukupuoleltaan ei-binäärisiä tai mitä tahansa, minulla on hyvin vähän motivaatiota yhteiskuntaan. Minulla on itse asiassa intressi siihen, että tämä yhteiskunta korvataan.</w:t>
      </w:r>
    </w:p>
    <w:p>
      <w:r>
        <w:rPr>
          <w:b/>
          <w:u w:val="single"/>
        </w:rPr>
        <w:t xml:space="preserve">98039</w:t>
      </w:r>
    </w:p>
    <w:p>
      <w:r>
        <w:t xml:space="preserve">1.</w:t>
      </w:r>
    </w:p>
    <w:p>
      <w:r>
        <w:rPr>
          <w:b/>
          <w:u w:val="single"/>
        </w:rPr>
        <w:t xml:space="preserve">98040</w:t>
      </w:r>
    </w:p>
    <w:p>
      <w:r>
        <w:t xml:space="preserve">2.</w:t>
        <w:tab/>
        <w:t xml:space="preserve">Ja sinä et vieläkään asu Vietnamissa?    Miksi...ooh joo ei ilmaista paskaa..ei kädenojennuksia..ei ketään muuta kuin sinä, jota syyttää sinusta..SINUN on tehtävä töitä ja huolehdittava itsestäsi..et myöskään ole tehnyt Vietnamista reilua maata..jos tekisit sen heille..he kutsuisivat sinua neekeriksi.</w:t>
      </w:r>
    </w:p>
    <w:p>
      <w:r>
        <w:rPr>
          <w:b/>
          <w:u w:val="single"/>
        </w:rPr>
        <w:t xml:space="preserve">98041</w:t>
      </w:r>
    </w:p>
    <w:p>
      <w:r>
        <w:t xml:space="preserve">1. GAB-käyttäjien viimeisimmän mielipidekyselyn mukaan 78 prosenttia ei usko natsien olevan Amerikan vihollisia.</w:t>
      </w:r>
    </w:p>
    <w:p>
      <w:r>
        <w:rPr>
          <w:b/>
          <w:u w:val="single"/>
        </w:rPr>
        <w:t xml:space="preserve">98042</w:t>
      </w:r>
    </w:p>
    <w:p>
      <w:r>
        <w:t xml:space="preserve">2.</w:t>
        <w:tab/>
        <w:t xml:space="preserve">Natsit ovat demokraattien agentteja, jotka kutsuvat itseään "alt-rightiksi" ja ovat yhtä lailla vapauden vihollisia kuin demokraatitkin. George Soros rahoitti sitä, että oikeisto näyttäisi yhtä vihamieliseltä kuin demokraatitkin. He ovat vasemmistolaisia.</w:t>
      </w:r>
    </w:p>
    <w:p>
      <w:r>
        <w:rPr>
          <w:b/>
          <w:u w:val="single"/>
        </w:rPr>
        <w:t xml:space="preserve">98043</w:t>
      </w:r>
    </w:p>
    <w:p>
      <w:r>
        <w:t xml:space="preserve">3.</w:t>
        <w:tab/>
        <w:tab/>
        <w:t xml:space="preserve">Perustajaisät toteuttivat valkoisen kansallismielistä maahanmuuttopolitiikkaa. Kansallisen alkuperän kaavan tarkoituksena oli nimenomaan pitää Amerikka valkoisena. "Alt-oikeistolla" on siis enemmän yhteistä perinteisen Amerikan kanssa kuin ontuva mulkkuservatismi. George Soros haluaa, että valkoiset korvataan ei-valkoisilla.   Sorosilla on täysin vastakkaiset tavoitteet kuin perustajilla.</w:t>
      </w:r>
    </w:p>
    <w:p>
      <w:r>
        <w:rPr>
          <w:b/>
          <w:u w:val="single"/>
        </w:rPr>
        <w:t xml:space="preserve">98044</w:t>
      </w:r>
    </w:p>
    <w:p>
      <w:r>
        <w:t xml:space="preserve">4.</w:t>
        <w:tab/>
        <w:tab/>
        <w:tab/>
        <w:t xml:space="preserve">Mikä on valkoinen?</w:t>
      </w:r>
    </w:p>
    <w:p>
      <w:r>
        <w:rPr>
          <w:b/>
          <w:u w:val="single"/>
        </w:rPr>
        <w:t xml:space="preserve">98045</w:t>
      </w:r>
    </w:p>
    <w:p>
      <w:r>
        <w:t xml:space="preserve">5.</w:t>
        <w:tab/>
        <w:tab/>
        <w:tab/>
        <w:tab/>
        <w:t xml:space="preserve">Mitä se edes tarkoittaa?  Mikä on valkoinen?</w:t>
      </w:r>
    </w:p>
    <w:p>
      <w:r>
        <w:rPr>
          <w:b/>
          <w:u w:val="single"/>
        </w:rPr>
        <w:t xml:space="preserve">98046</w:t>
      </w:r>
    </w:p>
    <w:p>
      <w:r>
        <w:t xml:space="preserve">6.</w:t>
        <w:tab/>
        <w:tab/>
        <w:tab/>
        <w:tab/>
        <w:tab/>
        <w:t xml:space="preserve">Mikä on valkoinen henkilö? Mikä tekee ihmisestä valkoisen? Mistä kusipäästä vedit tämän käsityksen? Koska se on paska käsitys.</w:t>
      </w:r>
    </w:p>
    <w:p>
      <w:r>
        <w:rPr>
          <w:b/>
          <w:u w:val="single"/>
        </w:rPr>
        <w:t xml:space="preserve">98047</w:t>
      </w:r>
    </w:p>
    <w:p>
      <w:r>
        <w:t xml:space="preserve">7.</w:t>
        <w:tab/>
        <w:tab/>
        <w:tab/>
        <w:tab/>
        <w:tab/>
        <w:tab/>
        <w:t xml:space="preserve">Tiedän, että meillä boomareilla oli kaikissa virallisissa lomakkeissa neljä vitun ryhmää (valkoiset-mustat-aasialaiset-muut), teillä GenX:llä ja Millennialilla on 20 vaihtoehtoa, juotte FooFoo-hintti-sissipoikakahveja kermavaahdolla ja käytätte samaa vessaa lapsista huolimatta, WOW, tarvitsemme todella sisällissodan, jotta voimme harventaa laumaa, tappaa tyhmät ja tappaa ne tulella.</w:t>
      </w:r>
    </w:p>
    <w:p>
      <w:r>
        <w:rPr>
          <w:b/>
          <w:u w:val="single"/>
        </w:rPr>
        <w:t xml:space="preserve">98048</w:t>
      </w:r>
    </w:p>
    <w:p>
      <w:r>
        <w:t xml:space="preserve">8.</w:t>
        <w:tab/>
        <w:tab/>
        <w:tab/>
        <w:tab/>
        <w:tab/>
        <w:tab/>
        <w:tab/>
        <w:t xml:space="preserve">Sivusi konteksti viittaa siihen, että olet wannabe, välitän vähemmän uskonnosta, ja rodun osalta tapan 1,90 m valkoisen tytön, joka kantaa Che Guerra t-paitaa, yhtä helposti kuin 1,90 m neekerin ja kaikki siltä väliltä, joku todellinen valkoinen huoltaja lopettaa pelkurimaisen anonyymin elämäsi, puhuttele minua näyttämällä todelliset kasvosi tai painu vittuun, hintti.</w:t>
      </w:r>
    </w:p>
    <w:p>
      <w:r>
        <w:rPr>
          <w:b/>
          <w:u w:val="single"/>
        </w:rPr>
        <w:t xml:space="preserve">98049</w:t>
      </w:r>
    </w:p>
    <w:p>
      <w:r>
        <w:t xml:space="preserve">1. Tuomittu vuotaja Chelsea Manning sanoo, että elämä Yhdysvalloissa on kuin vankilassa asumista (VIDEO) https://americanlookout.com/convicted-leaker-chelsea-manning-says-life-in-the-u-s-like-living-in-prison-video/ via @amlookout</w:t>
      </w:r>
    </w:p>
    <w:p>
      <w:r>
        <w:rPr>
          <w:b/>
          <w:u w:val="single"/>
        </w:rPr>
        <w:t xml:space="preserve">98050</w:t>
      </w:r>
    </w:p>
    <w:p>
      <w:r>
        <w:t xml:space="preserve">2.</w:t>
        <w:tab/>
        <w:t xml:space="preserve">Sinä jälkeenjäänyt transu voit vapaasti lähteä milloin tahansa, senkin pelkuri, et lähde, olet pelkkää puhetta, senkin valepaska.</w:t>
      </w:r>
    </w:p>
    <w:p>
      <w:r>
        <w:rPr>
          <w:b/>
          <w:u w:val="single"/>
        </w:rPr>
        <w:t xml:space="preserve">98051</w:t>
      </w:r>
    </w:p>
    <w:p>
      <w:r>
        <w:t xml:space="preserve">1. Minusta meidän pitäisi alkaa pidättää näitä vasemmistolaisia mielenosoittajia, jotka tuhoavat omaisuutta, pelottelevat ihmisiä, huutavat taivaalle ja häiritsevät muuten päivittäistä toimintaa, ja ottaa heidät mielisairaaloihin, jonne he kuuluvat.  Tämä ei ole normaalia käytöstä.  Tämä ei ole protestointia.  Tämä ei ole läheskään normaalia käytöstä.  Nämä ihmiset ovat enimmäkseen kaikki college-ikäisiä nuoria, jotka on indoktrinoitu vasemmistolaisella ideologialla, joka on helvetinmoinen pyrkimys purkaa oikeusvaltio, eettiset periaatteet ja kunnioitusvaltio maassamme.  Näistä ihmisistä ei ole mitään hyötyä yhteiskunnalle, eivätkä he näytä kykenevän lainkaan osallistumaan yhteiskunnan toimintaan.  Heidät on diagnosoitava ja heitä on hoidettava laitoksessa, jossa on heidän käyttäytymiseensä koulutettuja ammattilaisia.  Tämä ei ole vitsi, en puhalla savua.  Nämä ihmiset ovat vaaraksi yhteiskunnalle ja itselleen, jos heitä ei hoideta.  Seuraavana toimintatapana olisi joko diskreditoitava nämä liberaalit indoktrinaatioleirit tai asetettava paikalle ihmisiä, jotka pystyvät opettamaan opetussuunnitelmaa, joka on sen arvoinen, että heitä voidaan kutsua korkeakouluiksi.  Se voi viedä sukupolven, mutta se on pitkällä aikavälillä jokaisen ponnistelun arvoista.</w:t>
      </w:r>
    </w:p>
    <w:p>
      <w:r>
        <w:rPr>
          <w:b/>
          <w:u w:val="single"/>
        </w:rPr>
        <w:t xml:space="preserve">98052</w:t>
      </w:r>
    </w:p>
    <w:p>
      <w:r>
        <w:t xml:space="preserve">2.</w:t>
        <w:tab/>
        <w:t xml:space="preserve">Keitä me olemme? Nämä kaupungit, joissa tämä tapahtuu, ovat menneet täysin sekaisin, he hallitsevat "lainvalvontaansa", heidän johtonsa on osallinen! Ei tapahdu minun kaupungissani, tapahtuuko se sinun kaupungissasi?</w:t>
      </w:r>
    </w:p>
    <w:p>
      <w:r>
        <w:rPr>
          <w:b/>
          <w:u w:val="single"/>
        </w:rPr>
        <w:t xml:space="preserve">98053</w:t>
      </w:r>
    </w:p>
    <w:p>
      <w:r>
        <w:t xml:space="preserve">1. Kavanaugh'ta vastustavia mielenosoittajia pidätetään, kun he huutavat "Uskon, että me voitamme!" ja minä sanon vain "Joo, mutta te uskotte myös, että ihmiset voivat muuttaa sukupuoltaan ja että Christine Blasey Ford on uskottava, joten te luultavasti häviätte".</w:t>
      </w:r>
    </w:p>
    <w:p>
      <w:r>
        <w:rPr>
          <w:b/>
          <w:u w:val="single"/>
        </w:rPr>
        <w:t xml:space="preserve">98054</w:t>
      </w:r>
    </w:p>
    <w:p>
      <w:r>
        <w:t xml:space="preserve">2.</w:t>
        <w:tab/>
        <w:t xml:space="preserve">Älä ole hassu. Kukaan ei pidä häntä uskottavana. Niin hurjilta ja povoilta kuin nämä lapset näyttävätkin, muistakaa, että suurin osa heistä on lääkäreiden, lakimiesten jne. lapsia. Miksi radikaaleimmat kommunistit ovat hyvissä työpaikoissa, kun taas patriootteja on vainottu ja poistettu hyvistä työpaikoista?</w:t>
      </w:r>
    </w:p>
    <w:p>
      <w:r>
        <w:rPr>
          <w:b/>
          <w:u w:val="single"/>
        </w:rPr>
        <w:t xml:space="preserve">98055</w:t>
      </w:r>
    </w:p>
    <w:p>
      <w:r>
        <w:t xml:space="preserve">3.</w:t>
        <w:tab/>
        <w:tab/>
        <w:t xml:space="preserve">@SixIsHungry Painu vittuun, senkin koukkunokkainen neekeri - sinun kumouksellisuutesi ei toimi täällä.</w:t>
      </w:r>
    </w:p>
    <w:p>
      <w:r>
        <w:rPr>
          <w:b/>
          <w:u w:val="single"/>
        </w:rPr>
        <w:t xml:space="preserve">98056</w:t>
      </w:r>
    </w:p>
    <w:p>
      <w:r>
        <w:t xml:space="preserve">1. Raivoisa rasistinen eläkeläinen heitettiin ulos suosikkikaupastaan, koska hän käski mustia runkkareita painumaan takaisin viidakkoon. Lihava äänekäs kusipää sekaantuu itseensä. Halusiko hän mulkun? https://www.independent.co.uk/news/uk/home-news/sainsburys-racist-video-security-guard-abuse-london-a8595506.html</w:t>
      </w:r>
    </w:p>
    <w:p>
      <w:r>
        <w:rPr>
          <w:b/>
          <w:u w:val="single"/>
        </w:rPr>
        <w:t xml:space="preserve">98057</w:t>
      </w:r>
    </w:p>
    <w:p>
      <w:r>
        <w:t xml:space="preserve">1. Head Shot Killer levittää kauhua miehitetyssä Chicagossa.   #MaskedMonsterin 2 teloitusta satunnaisille tuntemattomille kahden päivän aikana.   Rogers Parkin kaupunginosan asukkaat surevat ja etsivät vastauksia päivä sen jälkeen, kun 73-vuotias mies ammuttiin ja tapettiin koiriaan ulkoiluttaessaan. #Chiraq https://cbsloc.al/2y5A5ht</w:t>
      </w:r>
    </w:p>
    <w:p>
      <w:r>
        <w:rPr>
          <w:b/>
          <w:u w:val="single"/>
        </w:rPr>
        <w:t xml:space="preserve">98058</w:t>
      </w:r>
    </w:p>
    <w:p>
      <w:r>
        <w:t xml:space="preserve">2.</w:t>
        <w:tab/>
        <w:t xml:space="preserve">Hyvä mahdollisuus, että se ei ole neekeri... kerrankin. He ampuvat yleensä 50 laukausta ja osuvat vain yhteen ihmiseen. Mutta toisaalta, tämä on Shticago, joten kaikki on mahdollista.</w:t>
      </w:r>
    </w:p>
    <w:p>
      <w:r>
        <w:rPr>
          <w:b/>
          <w:u w:val="single"/>
        </w:rPr>
        <w:t xml:space="preserve">98059</w:t>
      </w:r>
    </w:p>
    <w:p>
      <w:r>
        <w:t xml:space="preserve">1. ...Tämä paha antisemitistinen hyökkäys on hyökkäys ihmiskuntaa vastaan. Meidän kaikkien on tehtävä yhteistyötä, jotta antisemitismin myrkky saadaan poistettua maailmastamme. Meidän on yhdistyttävä voittaaksemme vihan.  14:41 - 27. lokakuuta 2018</w:t>
      </w:r>
    </w:p>
    <w:p>
      <w:r>
        <w:rPr>
          <w:b/>
          <w:u w:val="single"/>
        </w:rPr>
        <w:t xml:space="preserve">98060</w:t>
      </w:r>
    </w:p>
    <w:p>
      <w:r>
        <w:t xml:space="preserve">2.</w:t>
        <w:tab/>
        <w:t xml:space="preserve">Lähetän rukouksia tänä iltana niille juutalaiseen #uskontoon kuuluville amerikkalaisille, jotka murhattiin käyttäessään perustuslaillista oikeuttaan palvoa Jumalaa. Rukoilen, että Jumala lohduttaa heidän särkyneitä sydämiään. Rukoilen näitä rukouksia Jeesuksen nimessä.   #GabFam #Faith #Israel</w:t>
      </w:r>
    </w:p>
    <w:p>
      <w:r>
        <w:rPr>
          <w:b/>
          <w:u w:val="single"/>
        </w:rPr>
        <w:t xml:space="preserve">98061</w:t>
      </w:r>
    </w:p>
    <w:p>
      <w:r>
        <w:t xml:space="preserve">3.</w:t>
        <w:tab/>
        <w:tab/>
        <w:t xml:space="preserve">Juutalaiset vihaavat ja pilkkaavat Kristuksen nimeä, he jopa uskovat, että hän kiehuu ulosteessa. Vittu tappakaa itsenne, te jälkeenjääneet puomit.</w:t>
      </w:r>
    </w:p>
    <w:p>
      <w:r>
        <w:rPr>
          <w:b/>
          <w:u w:val="single"/>
        </w:rPr>
        <w:t xml:space="preserve">98062</w:t>
      </w:r>
    </w:p>
    <w:p>
      <w:r>
        <w:t xml:space="preserve">1. LOOOOOOOOOOL painu vittuun, senkin hölmö paskiainen.</w:t>
      </w:r>
    </w:p>
    <w:p>
      <w:r>
        <w:rPr>
          <w:b/>
          <w:u w:val="single"/>
        </w:rPr>
        <w:t xml:space="preserve">98063</w:t>
      </w:r>
    </w:p>
    <w:p>
      <w:r>
        <w:t xml:space="preserve">2.</w:t>
        <w:tab/>
        <w:t xml:space="preserve">Kysytään häneltä</w:t>
      </w:r>
    </w:p>
    <w:p>
      <w:r>
        <w:rPr>
          <w:b/>
          <w:u w:val="single"/>
        </w:rPr>
        <w:t xml:space="preserve">98064</w:t>
      </w:r>
    </w:p>
    <w:p>
      <w:r>
        <w:t xml:space="preserve">1. VÄÄRIN.  Dick Van Dyke EI OLE kuollut.</w:t>
      </w:r>
    </w:p>
    <w:p>
      <w:r>
        <w:rPr>
          <w:b/>
          <w:u w:val="single"/>
        </w:rPr>
        <w:t xml:space="preserve">98065</w:t>
      </w:r>
    </w:p>
    <w:p>
      <w:r>
        <w:t xml:space="preserve">2.</w:t>
        <w:tab/>
        <w:t xml:space="preserve">Olen poistanut sen. Kiitos, että kerroit meille, että se oli roskapostia.</w:t>
      </w:r>
    </w:p>
    <w:p>
      <w:r>
        <w:rPr>
          <w:b/>
          <w:u w:val="single"/>
        </w:rPr>
        <w:t xml:space="preserve">98066</w:t>
      </w:r>
    </w:p>
    <w:p>
      <w:r>
        <w:t xml:space="preserve">3.</w:t>
        <w:tab/>
        <w:tab/>
        <w:t xml:space="preserve">Ei vain ole kuollut, vaan...elinikäinen demokraatti ja Bernie Bro.</w:t>
      </w:r>
    </w:p>
    <w:p>
      <w:r>
        <w:rPr>
          <w:b/>
          <w:u w:val="single"/>
        </w:rPr>
        <w:t xml:space="preserve">98067</w:t>
      </w:r>
    </w:p>
    <w:p>
      <w:r>
        <w:t xml:space="preserve">4.</w:t>
        <w:tab/>
        <w:tab/>
        <w:t xml:space="preserve">Ur welcome 👍</w:t>
      </w:r>
    </w:p>
    <w:p>
      <w:r>
        <w:rPr>
          <w:b/>
          <w:u w:val="single"/>
        </w:rPr>
        <w:t xml:space="preserve">98068</w:t>
      </w:r>
    </w:p>
    <w:p>
      <w:r>
        <w:t xml:space="preserve">5.</w:t>
        <w:tab/>
        <w:tab/>
        <w:t xml:space="preserve">Dick Van Dyck on elossa ja yhä Dick. Hän on Trumpin vihaaja ja Bernien kannattaja. Ei ole huolissaan hänen seuraavasta äänestyksestään. Pidin kuitenkin valheellisesta tarinasta!</w:t>
      </w:r>
    </w:p>
    <w:p>
      <w:r>
        <w:rPr>
          <w:b/>
          <w:u w:val="single"/>
        </w:rPr>
        <w:t xml:space="preserve">98069</w:t>
      </w:r>
    </w:p>
    <w:p>
      <w:r>
        <w:t xml:space="preserve">6.</w:t>
        <w:tab/>
        <w:tab/>
        <w:tab/>
        <w:t xml:space="preserve">Todennäköisesti kastikkeessa taas.</w:t>
      </w:r>
    </w:p>
    <w:p>
      <w:r>
        <w:rPr>
          <w:b/>
          <w:u w:val="single"/>
        </w:rPr>
        <w:t xml:space="preserve">98070</w:t>
      </w:r>
    </w:p>
    <w:p>
      <w:r>
        <w:t xml:space="preserve">1. Ainoat homot, joita teillä on, ovat degeneroituneita juutalaisgoleemi-npc-luomuksia. Senkin arvoton neekerinrakastaja. @pitenana</w:t>
      </w:r>
    </w:p>
    <w:p>
      <w:r>
        <w:rPr>
          <w:b/>
          <w:u w:val="single"/>
        </w:rPr>
        <w:t xml:space="preserve">98071</w:t>
      </w:r>
    </w:p>
    <w:p>
      <w:r>
        <w:t xml:space="preserve">1. Päivittäinen muistutus siitä, että kaikki #NPC:t eivät käytä ProgressiveOS:ää.  #NatSoc #NPC #GreyLivesMatter (Harmaat elämät merkitsevät).</w:t>
      </w:r>
    </w:p>
    <w:p>
      <w:r>
        <w:rPr>
          <w:b/>
          <w:u w:val="single"/>
        </w:rPr>
        <w:t xml:space="preserve">98072</w:t>
      </w:r>
    </w:p>
    <w:p>
      <w:r>
        <w:t xml:space="preserve">2.</w:t>
        <w:tab/>
        <w:t xml:space="preserve">Kuvittele, että luovuutesi on saavuttanut näin alhaisen pisteen, kun olet itse asiassa menettänyt oman sisäisen vuoropuhelusi.   Nolla itsetuntemusta.</w:t>
      </w:r>
    </w:p>
    <w:p>
      <w:r>
        <w:rPr>
          <w:b/>
          <w:u w:val="single"/>
        </w:rPr>
        <w:t xml:space="preserve">98073</w:t>
      </w:r>
    </w:p>
    <w:p>
      <w:r>
        <w:t xml:space="preserve">3.</w:t>
        <w:tab/>
        <w:tab/>
        <w:t xml:space="preserve">Katso, juutalaishomo teki itsestään meemin.</w:t>
      </w:r>
    </w:p>
    <w:p>
      <w:r>
        <w:rPr>
          <w:b/>
          <w:u w:val="single"/>
        </w:rPr>
        <w:t xml:space="preserve">98074</w:t>
      </w:r>
    </w:p>
    <w:p>
      <w:r>
        <w:t xml:space="preserve">1. Hyvä idea kyselyyn, kiitos vasemmistolaisen, joka haluaa "murskata islamofobian", väärennetyn sanan, jonka he loivat islamin arvostelun lopettamiseksi. Katsotaanpa, kuinka rotuvastaava Gab on. Mitä rotua sinä olet?</w:t>
      </w:r>
    </w:p>
    <w:p>
      <w:r>
        <w:rPr>
          <w:b/>
          <w:u w:val="single"/>
        </w:rPr>
        <w:t xml:space="preserve">98075</w:t>
      </w:r>
    </w:p>
    <w:p>
      <w:r>
        <w:t xml:space="preserve">2.</w:t>
        <w:tab/>
        <w:t xml:space="preserve">Jos eteläiset italialaiset ja espanjalaiset lasketaan valkoisiksi, tarvitsemme "oikean valkoisen" luokan.</w:t>
      </w:r>
    </w:p>
    <w:p>
      <w:r>
        <w:rPr>
          <w:b/>
          <w:u w:val="single"/>
        </w:rPr>
        <w:t xml:space="preserve">98076</w:t>
      </w:r>
    </w:p>
    <w:p>
      <w:r>
        <w:t xml:space="preserve">3.</w:t>
        <w:tab/>
        <w:tab/>
        <w:t xml:space="preserve">Lol Nyt edes eteläeurooppalaiset eivät ole tarpeeksi valkoisia NatSocille. He tosiaan näyttivät valkoisilta hyvällä rusketuksella, kun kävin siellä :)</w:t>
      </w:r>
    </w:p>
    <w:p>
      <w:r>
        <w:rPr>
          <w:b/>
          <w:u w:val="single"/>
        </w:rPr>
        <w:t xml:space="preserve">98077</w:t>
      </w:r>
    </w:p>
    <w:p>
      <w:r>
        <w:t xml:space="preserve">4.</w:t>
        <w:tab/>
        <w:tab/>
        <w:tab/>
        <w:t xml:space="preserve">Jotkut kärsivät vähemmän islamilaisesta miehityksestä (raiskaukset, sekalapset). Kaikissa muslimien miehittämissä Euroopan osissa on edelleen heikko talous ja hyvä rusketus.</w:t>
      </w:r>
    </w:p>
    <w:p>
      <w:r>
        <w:rPr>
          <w:b/>
          <w:u w:val="single"/>
        </w:rPr>
        <w:t xml:space="preserve">98078</w:t>
      </w:r>
    </w:p>
    <w:p>
      <w:r>
        <w:t xml:space="preserve">5.</w:t>
        <w:tab/>
        <w:tab/>
        <w:tab/>
        <w:tab/>
        <w:t xml:space="preserve">Oli miten oli, mutta espanjalaiset ja italialaiset ovat edelleen pääasiassa valkoisia. Olen ollut siellä.</w:t>
      </w:r>
    </w:p>
    <w:p>
      <w:r>
        <w:rPr>
          <w:b/>
          <w:u w:val="single"/>
        </w:rPr>
        <w:t xml:space="preserve">98079</w:t>
      </w:r>
    </w:p>
    <w:p>
      <w:r>
        <w:t xml:space="preserve">6.</w:t>
        <w:tab/>
        <w:tab/>
        <w:tab/>
        <w:tab/>
        <w:tab/>
        <w:t xml:space="preserve">Tietenkin, mutta muslimien satoja vuosia sitten aiheuttamat vahingot kaikuvat yhä.</w:t>
      </w:r>
    </w:p>
    <w:p>
      <w:r>
        <w:rPr>
          <w:b/>
          <w:u w:val="single"/>
        </w:rPr>
        <w:t xml:space="preserve">98080</w:t>
      </w:r>
    </w:p>
    <w:p>
      <w:r>
        <w:t xml:space="preserve">7.</w:t>
        <w:tab/>
        <w:tab/>
        <w:tab/>
        <w:tab/>
        <w:tab/>
        <w:tab/>
        <w:t xml:space="preserve">Etelä-Italian mafia muistuttaa minua muslimien käyttäytymisestä.</w:t>
      </w:r>
    </w:p>
    <w:p>
      <w:r>
        <w:rPr>
          <w:b/>
          <w:u w:val="single"/>
        </w:rPr>
        <w:t xml:space="preserve">98081</w:t>
      </w:r>
    </w:p>
    <w:p>
      <w:r>
        <w:t xml:space="preserve">8.</w:t>
        <w:tab/>
        <w:tab/>
        <w:tab/>
        <w:tab/>
        <w:tab/>
        <w:tab/>
        <w:tab/>
        <w:t xml:space="preserve">Entä New Yorkin mafia? :)</w:t>
      </w:r>
    </w:p>
    <w:p>
      <w:r>
        <w:rPr>
          <w:b/>
          <w:u w:val="single"/>
        </w:rPr>
        <w:t xml:space="preserve">98082</w:t>
      </w:r>
    </w:p>
    <w:p>
      <w:r>
        <w:t xml:space="preserve">9.</w:t>
        <w:tab/>
        <w:tab/>
        <w:tab/>
        <w:tab/>
        <w:tab/>
        <w:tab/>
        <w:tab/>
        <w:tab/>
        <w:t xml:space="preserve">Mafioson voi viedä Italiasta, mutta mafiosoa ei voi viedä mafiososta.</w:t>
      </w:r>
    </w:p>
    <w:p>
      <w:r>
        <w:rPr>
          <w:b/>
          <w:u w:val="single"/>
        </w:rPr>
        <w:t xml:space="preserve">98083</w:t>
      </w:r>
    </w:p>
    <w:p>
      <w:r>
        <w:t xml:space="preserve">10.</w:t>
        <w:tab/>
        <w:tab/>
        <w:tab/>
        <w:tab/>
        <w:tab/>
        <w:tab/>
        <w:tab/>
        <w:tab/>
        <w:tab/>
        <w:t xml:space="preserve">Vau! Olet filosofi :)</w:t>
      </w:r>
    </w:p>
    <w:p>
      <w:r>
        <w:rPr>
          <w:b/>
          <w:u w:val="single"/>
        </w:rPr>
        <w:t xml:space="preserve">98084</w:t>
      </w:r>
    </w:p>
    <w:p>
      <w:r>
        <w:t xml:space="preserve">11.</w:t>
        <w:tab/>
        <w:tab/>
        <w:tab/>
        <w:tab/>
        <w:tab/>
        <w:tab/>
        <w:tab/>
        <w:tab/>
        <w:tab/>
        <w:tab/>
        <w:t xml:space="preserve">Kun italialaiset alkoivat tulla Sveitsiin, puukkorikokset lisääntyivät, sillä he pitävät puukoista Etelä-Italiassa.</w:t>
      </w:r>
    </w:p>
    <w:p>
      <w:r>
        <w:rPr>
          <w:b/>
          <w:u w:val="single"/>
        </w:rPr>
        <w:t xml:space="preserve">98085</w:t>
      </w:r>
    </w:p>
    <w:p>
      <w:r>
        <w:t xml:space="preserve">12.</w:t>
        <w:tab/>
        <w:tab/>
        <w:tab/>
        <w:tab/>
        <w:tab/>
        <w:tab/>
        <w:tab/>
        <w:tab/>
        <w:tab/>
        <w:tab/>
        <w:tab/>
        <w:t xml:space="preserve">Ei niin paljon kuin me Lontoossa lol</w:t>
      </w:r>
    </w:p>
    <w:p>
      <w:r>
        <w:rPr>
          <w:b/>
          <w:u w:val="single"/>
        </w:rPr>
        <w:t xml:space="preserve">98086</w:t>
      </w:r>
    </w:p>
    <w:p>
      <w:r>
        <w:t xml:space="preserve">13.</w:t>
        <w:tab/>
        <w:tab/>
        <w:tab/>
        <w:tab/>
        <w:tab/>
        <w:tab/>
        <w:tab/>
        <w:tab/>
        <w:tab/>
        <w:tab/>
        <w:tab/>
        <w:tab/>
        <w:t xml:space="preserve">Todellisten muslimien ja katolisten muslimien välillä on suuri ero;)</w:t>
      </w:r>
    </w:p>
    <w:p>
      <w:r>
        <w:rPr>
          <w:b/>
          <w:u w:val="single"/>
        </w:rPr>
        <w:t xml:space="preserve">98087</w:t>
      </w:r>
    </w:p>
    <w:p>
      <w:r>
        <w:t xml:space="preserve">14.</w:t>
        <w:tab/>
        <w:tab/>
        <w:tab/>
        <w:tab/>
        <w:tab/>
        <w:tab/>
        <w:tab/>
        <w:tab/>
        <w:tab/>
        <w:tab/>
        <w:tab/>
        <w:tab/>
        <w:tab/>
        <w:t xml:space="preserve">Joo. Todelliset muslimit noudattavat islamia. Katoliset muslimit noudattavat kristinuskoa. Jatkakaa hyvää työtä ;)</w:t>
      </w:r>
    </w:p>
    <w:p>
      <w:r>
        <w:rPr>
          <w:b/>
          <w:u w:val="single"/>
        </w:rPr>
        <w:t xml:space="preserve">98088</w:t>
      </w:r>
    </w:p>
    <w:p>
      <w:r>
        <w:t xml:space="preserve">15.</w:t>
        <w:tab/>
        <w:tab/>
        <w:tab/>
        <w:tab/>
        <w:tab/>
        <w:tab/>
        <w:tab/>
        <w:tab/>
        <w:tab/>
        <w:tab/>
        <w:tab/>
        <w:tab/>
        <w:tab/>
        <w:tab/>
        <w:t xml:space="preserve">Ei ole mitään eroa, on vain yksi (1) islam, ei ole mitään kultin sivuhaaroja, koska kaikki ovat islamia.</w:t>
      </w:r>
    </w:p>
    <w:p>
      <w:r>
        <w:rPr>
          <w:b/>
          <w:u w:val="single"/>
        </w:rPr>
        <w:t xml:space="preserve">98089</w:t>
      </w:r>
    </w:p>
    <w:p>
      <w:r>
        <w:t xml:space="preserve">16.</w:t>
        <w:tab/>
        <w:tab/>
        <w:tab/>
        <w:tab/>
        <w:tab/>
        <w:tab/>
        <w:tab/>
        <w:tab/>
        <w:tab/>
        <w:tab/>
        <w:tab/>
        <w:tab/>
        <w:tab/>
        <w:tab/>
        <w:tab/>
        <w:t xml:space="preserve">Niin. Hänen katoliset musliminsa ovat varmaan epätavallinen islamin lahko, josta en ole kuullut aiemmin. Oletan, että he rukoilevat moskeijoissa, joissa on kirkontorni ja kello eikä mikrofonin ääressä ulvova ääliö. Kuka tiesi? lol</w:t>
      </w:r>
    </w:p>
    <w:p>
      <w:r>
        <w:rPr>
          <w:b/>
          <w:u w:val="single"/>
        </w:rPr>
        <w:t xml:space="preserve">98090</w:t>
      </w:r>
    </w:p>
    <w:p>
      <w:r>
        <w:t xml:space="preserve">17.</w:t>
        <w:tab/>
        <w:tab/>
        <w:tab/>
        <w:tab/>
        <w:tab/>
        <w:tab/>
        <w:tab/>
        <w:tab/>
        <w:tab/>
        <w:tab/>
        <w:tab/>
        <w:tab/>
        <w:tab/>
        <w:tab/>
        <w:tab/>
        <w:tab/>
        <w:t xml:space="preserve">lol</w:t>
      </w:r>
    </w:p>
    <w:p>
      <w:r>
        <w:rPr>
          <w:b/>
          <w:u w:val="single"/>
        </w:rPr>
        <w:t xml:space="preserve">98091</w:t>
      </w:r>
    </w:p>
    <w:p>
      <w:r>
        <w:t xml:space="preserve">1. Saamme ensimmäisiä raportteja, joiden mukaan Mark Zuckerberg on saattanut saada porttikiellon internetiin osana #NPCMemePurge-ohjelmaa. Onneksi Facebookin virkamiehet ottivat johtajansa nopeasti takaisin virkaansa, kun he huomasivat virheen.</w:t>
      </w:r>
    </w:p>
    <w:p>
      <w:r>
        <w:rPr>
          <w:b/>
          <w:u w:val="single"/>
        </w:rPr>
        <w:t xml:space="preserve">98092</w:t>
      </w:r>
    </w:p>
    <w:p>
      <w:r>
        <w:t xml:space="preserve">2.</w:t>
        <w:tab/>
        <w:t xml:space="preserve">Katsokaa todellista meemiä, ei ihme, että me vasemmisto olemme sekaisin, katsokaa sitä ja tuota typerää hiarileikattua surullista kusipäätä.</w:t>
      </w:r>
    </w:p>
    <w:p>
      <w:r>
        <w:rPr>
          <w:b/>
          <w:u w:val="single"/>
        </w:rPr>
        <w:t xml:space="preserve">98093</w:t>
      </w:r>
    </w:p>
    <w:p>
      <w:r>
        <w:t xml:space="preserve">1. Tämä on #Hollywood pähkinänkuoressa, täynnä egoja ja neurooseja. Kun ei pysty ylläpitämään tervettä avioliittoa tai parisuhdetta, niin pitää tuoda neekerilapsia 3. maailman shitholeista, jotta olisi emotionaalisesti turvallisempi???   #FeminismIsCancer #WhiteGenocide #ToxicFeminism #Anglosphere #KalgeriPlan #TheGreatReplacement #tradlife #misandry</w:t>
      </w:r>
    </w:p>
    <w:p>
      <w:r>
        <w:rPr>
          <w:b/>
          <w:u w:val="single"/>
        </w:rPr>
        <w:t xml:space="preserve">98094</w:t>
      </w:r>
    </w:p>
    <w:p>
      <w:r>
        <w:t xml:space="preserve">2.</w:t>
        <w:tab/>
        <w:t xml:space="preserve">SICK hyveen signalointi NPC</w:t>
      </w:r>
    </w:p>
    <w:p>
      <w:r>
        <w:rPr>
          <w:b/>
          <w:u w:val="single"/>
        </w:rPr>
        <w:t xml:space="preserve">98095</w:t>
      </w:r>
    </w:p>
    <w:p>
      <w:r>
        <w:t xml:space="preserve">3.</w:t>
        <w:tab/>
        <w:t xml:space="preserve">Sinä rasisti, sinä!</w:t>
      </w:r>
    </w:p>
    <w:p>
      <w:r>
        <w:rPr>
          <w:b/>
          <w:u w:val="single"/>
        </w:rPr>
        <w:t xml:space="preserve">98096</w:t>
      </w:r>
    </w:p>
    <w:p>
      <w:r>
        <w:t xml:space="preserve">4.</w:t>
        <w:tab/>
        <w:tab/>
        <w:t xml:space="preserve">Ymmärrän, mitä teit siellä?</w:t>
      </w:r>
    </w:p>
    <w:p>
      <w:r>
        <w:rPr>
          <w:b/>
          <w:u w:val="single"/>
        </w:rPr>
        <w:t xml:space="preserve">98097</w:t>
      </w:r>
    </w:p>
    <w:p>
      <w:r>
        <w:t xml:space="preserve">5.</w:t>
        <w:tab/>
        <w:t xml:space="preserve">*kuiskaa 'kuka se on?'</w:t>
      </w:r>
    </w:p>
    <w:p>
      <w:r>
        <w:rPr>
          <w:b/>
          <w:u w:val="single"/>
        </w:rPr>
        <w:t xml:space="preserve">98098</w:t>
      </w:r>
    </w:p>
    <w:p>
      <w:r>
        <w:t xml:space="preserve">6.</w:t>
        <w:tab/>
        <w:tab/>
        <w:t xml:space="preserve">Hahahahaha, minäkin!</w:t>
      </w:r>
    </w:p>
    <w:p>
      <w:r>
        <w:rPr>
          <w:b/>
          <w:u w:val="single"/>
        </w:rPr>
        <w:t xml:space="preserve">98099</w:t>
      </w:r>
    </w:p>
    <w:p>
      <w:r>
        <w:t xml:space="preserve">7.</w:t>
        <w:tab/>
        <w:tab/>
        <w:t xml:space="preserve">Luojan kiitos.</w:t>
      </w:r>
    </w:p>
    <w:p>
      <w:r>
        <w:rPr>
          <w:b/>
          <w:u w:val="single"/>
        </w:rPr>
        <w:t xml:space="preserve">98100</w:t>
      </w:r>
    </w:p>
    <w:p>
      <w:r>
        <w:t xml:space="preserve">8.</w:t>
        <w:tab/>
        <w:tab/>
        <w:t xml:space="preserve">Niin minäkin.</w:t>
      </w:r>
    </w:p>
    <w:p>
      <w:r>
        <w:rPr>
          <w:b/>
          <w:u w:val="single"/>
        </w:rPr>
        <w:t xml:space="preserve">98101</w:t>
      </w:r>
    </w:p>
    <w:p>
      <w:r>
        <w:t xml:space="preserve">9.</w:t>
        <w:tab/>
        <w:tab/>
        <w:t xml:space="preserve">Sama! Ei hajuakaan kuka se on.</w:t>
      </w:r>
    </w:p>
    <w:p>
      <w:r>
        <w:rPr>
          <w:b/>
          <w:u w:val="single"/>
        </w:rPr>
        <w:t xml:space="preserve">98102</w:t>
      </w:r>
    </w:p>
    <w:p>
      <w:r>
        <w:t xml:space="preserve">10.</w:t>
        <w:tab/>
        <w:tab/>
        <w:t xml:space="preserve">Näyttävätkö kaikki samalta? SIIS HOLLYWEIRDS FINEST, REHELLISESTI! 😆😆😆😆</w:t>
      </w:r>
    </w:p>
    <w:p>
      <w:r>
        <w:rPr>
          <w:b/>
          <w:u w:val="single"/>
        </w:rPr>
        <w:t xml:space="preserve">98103</w:t>
      </w:r>
    </w:p>
    <w:p>
      <w:r>
        <w:t xml:space="preserve">1. Lontoon poliisipäällikkö puolustaa apulaissheriffiä, joka piileskeli autossa Westminsterin iskun aikana, sanoo johtaneensa vastausta "erinomaisesti" Metropoliittisen poliisin komissaari Cressida Dick on puolustanut apulaissheriffiään sen jälkeen, kun hänet tuomittiin voimakkaasti siitä, että hän oli jäänyt autoonsa ovien ollessa lukittuina Westminsterin terrori-iskun aikana.  Sir Craig Mackey, joka toimi vt. komissaarina Khalid Masoodin iskun aikaan Westminsterin palatsin ulkopuolella, kertoi tutkinnassa olleensa paikalla, kun jihadisti iski, mutta jäi autoonsa, jonka ovet olivat lukossa, ja katseli, kun Masood puukotti kuolettavasti aseetonta poliisimiestä Keith Palmeria, koska hänellä ei ollut "suojavarusteita, ei radiota eikä mukanani kahta kollegaa, jotka olivat melko hädissään".   Hän avasi auton oven hetkeksi sen jälkeen, kun lähistöllä sattunut siviilipukuinen poliisin suojelupoliisi oli neutralisoinut Masoodin, mutta sulki sen jälleen ja "siirtyi pois" aloittaakseen "kaiken tarvittavan laittamisen kuntoon" päämajassa.   Poliisiliiton edustajat, eläkkeelle jääneet virkamiehet ja sosiaalisessa mediassa nimettömänä kommentoivat virkamiehet ovat tuominneet Sir Craigin käytöksen jyrkästi, ja monet ovat ehdottaneet, että häneltä riistetään ritarin arvonimi ja poliisimitali tai että hänet jopa asetetaan syytteeseen virkavelvollisuuden laiminlyönnistä.   Poliisipäällikkö Dick on kuitenkin tarjonnut vahvaa tukea apulaispoliisipäällikölleen - joka jää eläkkeelle huomattavan indeksisidonnaisen eläkkeen turvin muutaman viikon kuluttua - ja väittänyt, että hänellä "ei ollut minkäänlaista mahdollisuutta pysäyttää murhaajaa tai pelastaa poliisimestari Palmeria". Kaikki, jotka väittävät muuta, ovat yksinkertaisesti väärässä."   "Ne toimet, jotka hän pystyi ja joihin hän ryhtyi, olivat hänen kanssaan autossa olleiden aseettomien poliisikollegoidensa suojelemiseksi", hän lisäsi - kyseiset toimet olivat pysyminen paikallaan autossaan.   "Hän johti Metin vastausta hyökkäykseen erinomaisesti", hän lisäsi.   Sir Craigia on tukenut myös apulaispoliisipäällikkö Neil Basu, mutta poliisit eivät ole ottaneet myönteisesti vastaan käsitystä, jonka mukaan ylemmät virkamiehet "kiertävät vaunuja" kiistellyn kollegansa ympärillä.   "Uskottava poliisijohtaja hyökkäisi vihollisen kimppuun ja vaarantaisi tarvittaessa oman henkensä, kun hänen konstaapeleitaan tapetaan hänen edessään", twiittasi "Inspector Gadget", suosittu poliisibloggaaja ja kirjan "Perverting the Course of Justice" kirjoittaja.   "Herra Basu ei myönnä, [että] korkea-arvoisin poliisi ajoi pois, kun yksi hänen miehistään makasi kuolemaisillaan hänen takanaan", toinen nimettömänä esiintynyt poliisi kirjoitti.   "Kansanedustaja, jolla ei ollut suojavarusteita, yritti pelastaa PC Keith Palmeria, mutta [Sir Craig] ei voinut edes pysähtyä tarkistamaan häntä. Sitä ei voi hyväksyä."   "Unohtakaa riskinarviointi, unohtakaa vaihtoehtojen punnitseminen. Se on jo ohi. Poliisin kimppuun hyökätään, ja sinä olet todistamassa sitä. MENE JA VITTU PUUTU ASIAAN. Kollega, veli tarvitsee apua ja tarvitsee sitä nyt", kolmas lisäsi.   "Kuten vanhemmat poliisit niin innokkaasti antavat ymmärtää mediassa, että se oli yksi SINUN poliiseistasi, joka tarvitsi apua, silloin ja siellä. Ja SINÄ ajoit pois. Ei ole mitään. Ei mitään. Kukaan ei voi koskaan sanoa, että se muuttaisi mielipidettäni tästä asiasta. Craig Mackey on pelkuri eikä sovi poliisiksi."   Komisario Dick ei ole ollut vieras kovalle kritiikille sen jälkeen, kun hän aloitti Lontoon ykköspoliisina kiistellyn työväenpoliitikon Sadiq Khanin pormestaruuskaudella.   Koko juttu: https://www.breitbart.com/national-security/2018/10/14/london-police-boss-defends-deputy-hid-car-westminster-attack-led-response-distinction/</w:t>
      </w:r>
    </w:p>
    <w:p>
      <w:r>
        <w:rPr>
          <w:b/>
          <w:u w:val="single"/>
        </w:rPr>
        <w:t xml:space="preserve">98104</w:t>
      </w:r>
    </w:p>
    <w:p>
      <w:r>
        <w:t xml:space="preserve">2.</w:t>
        <w:tab/>
        <w:t xml:space="preserve">Common Purpose Dyke puolustaa Common purpose Cuckia.</w:t>
      </w:r>
    </w:p>
    <w:p>
      <w:r>
        <w:rPr>
          <w:b/>
          <w:u w:val="single"/>
        </w:rPr>
        <w:t xml:space="preserve">98105</w:t>
      </w:r>
    </w:p>
    <w:p>
      <w:r>
        <w:t xml:space="preserve">1. Hintti, joka potkaisi elämän puolesta puhuvaa muijaa, joutuu BUSTED! https://rightwingfolks.com/male-feminist-who-kicked-pro-lifer-gets-arrested-guess-what-his-rap-sheet-reveals/ ...</w:t>
      </w:r>
    </w:p>
    <w:p>
      <w:r>
        <w:rPr>
          <w:b/>
          <w:u w:val="single"/>
        </w:rPr>
        <w:t xml:space="preserve">98106</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98107</w:t>
      </w:r>
    </w:p>
    <w:p>
      <w:r>
        <w:t xml:space="preserve">1. YESSS MINUA VITUTTAA LOPUTTOMASTI SE, MITEN FRIIKKIHOMOISTEN HOMOJEN JA LESBOJEN ANNETAAN TERRORISOIDA JA PAHOINPIDELLÄ KRISTITTYJÄ..TÄMÄN HULLUUDEN ON LOPUTTAVA!   Iso-Britannia teki sen oikein amerikkalaisten tuomareiden on lopetettava heidän mieletön homojen tyrkyttäminen !!! https://www.cbsnews.com/news/gay-cake-was-humiliating-but-not-discrimination-rules-britain-supreme-court/ https://www.cbsnews.com/news/gay-cake-was-humiliating-but-not-discrimination-rules-britain-supreme-court/</w:t>
      </w:r>
    </w:p>
    <w:p>
      <w:r>
        <w:rPr>
          <w:b/>
          <w:u w:val="single"/>
        </w:rPr>
        <w:t xml:space="preserve">98108</w:t>
      </w:r>
    </w:p>
    <w:p>
      <w:r>
        <w:t xml:space="preserve">2.</w:t>
        <w:tab/>
        <w:t xml:space="preserve">Näkemykseni "vaihtoehtoisista elämäntavoista" on täysin hyväntahtoinen, mutta kaikki tämä paska saa laissez faire -asenteeni muuttumaan halveksivaksi.</w:t>
      </w:r>
    </w:p>
    <w:p>
      <w:r>
        <w:rPr>
          <w:b/>
          <w:u w:val="single"/>
        </w:rPr>
        <w:t xml:space="preserve">98109</w:t>
      </w:r>
    </w:p>
    <w:p>
      <w:r>
        <w:t xml:space="preserve">3.</w:t>
        <w:tab/>
        <w:tab/>
        <w:t xml:space="preserve">Vuosia sitten... en välittänyt... minulla oli homoystäviä...  Mutta kun he julistivat sodan kristinuskolle... kaikki vedot olivat poissa...  Kysyin entisiltä ystäviltäni, mitä mieltä he olivat sodasta...  Vastaukseni heille...ME OLEMME NYT VIHOLLISIA TÄSSÄ SODASSA!!!!</w:t>
      </w:r>
    </w:p>
    <w:p>
      <w:r>
        <w:rPr>
          <w:b/>
          <w:u w:val="single"/>
        </w:rPr>
        <w:t xml:space="preserve">98110</w:t>
      </w:r>
    </w:p>
    <w:p>
      <w:r>
        <w:t xml:space="preserve">1. tuo neekeri on vitun pzycho!</w:t>
      </w:r>
    </w:p>
    <w:p>
      <w:r>
        <w:rPr>
          <w:b/>
          <w:u w:val="single"/>
        </w:rPr>
        <w:t xml:space="preserve">98111</w:t>
      </w:r>
    </w:p>
    <w:p>
      <w:r>
        <w:t xml:space="preserve">1. RT @LBC:    Theresa May sanoo, että 95 prosenttia Brexit-sopimuksesta on tehty, @Nigel_Farage kysyy: Pitäisikö meidän antaa pääministerille lisää aikaa? #FarageOnLBC https://kek.gg/u/NkxR</w:t>
      </w:r>
    </w:p>
    <w:p>
      <w:r>
        <w:rPr>
          <w:b/>
          <w:u w:val="single"/>
        </w:rPr>
        <w:t xml:space="preserve">98112</w:t>
      </w:r>
    </w:p>
    <w:p>
      <w:r>
        <w:t xml:space="preserve">2.</w:t>
        <w:tab/>
        <w:t xml:space="preserve">95 % ei ole tehty me äänestää, että jätä haluavat nähdä todellisen % vetoa rahaa se vain 25 %, koska hän sanoo meitä ei meitä väestö tarkoitat meitä voi paha Euroopan unionin kusipää s hän ei koskaan irrottautua pahasta</w:t>
      </w:r>
    </w:p>
    <w:p>
      <w:r>
        <w:rPr>
          <w:b/>
          <w:u w:val="single"/>
        </w:rPr>
        <w:t xml:space="preserve">98113</w:t>
      </w:r>
    </w:p>
    <w:p>
      <w:r>
        <w:t xml:space="preserve">1. #AlexJonesShow NYT LIVE: Psykoottinen vasemmisto lupaa lisätä väkivaltaa Kavanaugh'n vahvistuksen jälkeen!  Katsokaa sensuroimattomat videosyötteet osoitteessa: infowars.com/show #infowars #USA #SundayThoughts #1A #KavanaughConfirmed https://www.infowars.com/watch-live-the-psychotic-left-pledges-to-intensify-violence-after-kavanaugh-confirmation/ https://www.infowars.com/watch-live-the-psychotic-left-pledges-to-intensify-violence-after-kavanaugh-confirmation/</w:t>
      </w:r>
    </w:p>
    <w:p>
      <w:r>
        <w:rPr>
          <w:b/>
          <w:u w:val="single"/>
        </w:rPr>
        <w:t xml:space="preserve">98114</w:t>
      </w:r>
    </w:p>
    <w:p>
      <w:r>
        <w:t xml:space="preserve">2.</w:t>
        <w:tab/>
        <w:t xml:space="preserve">vain joukko hiekkaneekerin kyrvänimijöitä, jotka haluavat lisää hiekkaneekerin kyrpää imettäväkseen</w:t>
      </w:r>
    </w:p>
    <w:p>
      <w:r>
        <w:rPr>
          <w:b/>
          <w:u w:val="single"/>
        </w:rPr>
        <w:t xml:space="preserve">98115</w:t>
      </w:r>
    </w:p>
    <w:p>
      <w:r>
        <w:t xml:space="preserve">1. Kokoelma poliisiväkivaltaan liittyvää kuvamateriaalia. Jos kannatat poliiseja ja kannatat #BlueLivesMatteria, katso tämä video ja mieti uudelleen, millä puolella olet. Poliisit ovat kaikki pesämielisiä. He kaikki ajattelevat väkivaltaa ja ryhtyvät siihen aina, kun he luulevat pääsevänsä siitä pälkähästä. Jokainen tämän maan lainvalvontaviranomaisten mies ja nainen on vastuussa kaikesta korruptoituneiden poliisien tekemästä raakuudesta, koska he kaikki ovat korruptoituneita. #DisarmthePolice https://www.youtube.com/watch?v=6-0sDupD19E https://www.youtube.com/watch?v=6-0sDupD19E</w:t>
      </w:r>
    </w:p>
    <w:p>
      <w:r>
        <w:rPr>
          <w:b/>
          <w:u w:val="single"/>
        </w:rPr>
        <w:t xml:space="preserve">98116</w:t>
      </w:r>
    </w:p>
    <w:p>
      <w:r>
        <w:t xml:space="preserve">2.</w:t>
        <w:tab/>
        <w:t xml:space="preserve">Ei kurpitsa he eivät ajattele niin...mene hakemaan oikeita tilastoja...lopeta paskapropaganda...persläpi</w:t>
      </w:r>
    </w:p>
    <w:p>
      <w:r>
        <w:rPr>
          <w:b/>
          <w:u w:val="single"/>
        </w:rPr>
        <w:t xml:space="preserve">98117</w:t>
      </w:r>
    </w:p>
    <w:p>
      <w:r>
        <w:t xml:space="preserve">3.</w:t>
        <w:tab/>
        <w:tab/>
        <w:t xml:space="preserve">😂😂😂😂😂😂...oh ouch...aviomies nussii minua hienosti sissyboy...ja sinä??????...olet tietämätön mulkku!</w:t>
      </w:r>
    </w:p>
    <w:p>
      <w:r>
        <w:rPr>
          <w:b/>
          <w:u w:val="single"/>
        </w:rPr>
        <w:t xml:space="preserve">98118</w:t>
      </w:r>
    </w:p>
    <w:p>
      <w:r>
        <w:t xml:space="preserve">1. Erittäin tärkeää!   Luulen, että kun asia on näin yksinkertainen, haluan, että hän on kiltti *MINULLE*.   Kaikki ystävällisyys muita kohtaan täytyy olla aivan eri perustalla! lol!</w:t>
      </w:r>
    </w:p>
    <w:p>
      <w:r>
        <w:rPr>
          <w:b/>
          <w:u w:val="single"/>
        </w:rPr>
        <w:t xml:space="preserve">98119</w:t>
      </w:r>
    </w:p>
    <w:p>
      <w:r>
        <w:t xml:space="preserve">2.</w:t>
        <w:tab/>
        <w:t xml:space="preserve">c/c @DougMorrison Näytän nämä siskolleni. Luuserit käyttävät hänen suurta sydäntään hyväkseen nyyhkytarinoilla. Ystävä, johon hän oli ripustautunut, otti hänet kiinni 8 vuotta sen jälkeen, kun hän oli katkaissut hänen suhteensa, kieltäytyen puhumasta siitä. Hän pelasi häntä, valehteli, oli julma AF, ja pohjimmiltaan kutsui häntä huoraksi, koska hän ei mielellään uhrannut elämäänsä muille. Hän ei voi luottaa keneenkään tällä hetkellä. Hän pitää tästä.</w:t>
      </w:r>
    </w:p>
    <w:p>
      <w:r>
        <w:rPr>
          <w:b/>
          <w:u w:val="single"/>
        </w:rPr>
        <w:t xml:space="preserve">98120</w:t>
      </w:r>
    </w:p>
    <w:p>
      <w:r>
        <w:t xml:space="preserve">1. Olen Lagosin lentokentällä. Baarissa pyörii CNN. Eräs ääliö itkee, kun äänestys on käynnissä. Kaverit nauravat. Hyviä aikoja.</w:t>
      </w:r>
    </w:p>
    <w:p>
      <w:r>
        <w:rPr>
          <w:b/>
          <w:u w:val="single"/>
        </w:rPr>
        <w:t xml:space="preserve">98121</w:t>
      </w:r>
    </w:p>
    <w:p>
      <w:r>
        <w:t xml:space="preserve">2.</w:t>
        <w:tab/>
        <w:t xml:space="preserve">&gt;Lagos Anglin Zmanin henkilöllisyys vahvistettu</w:t>
      </w:r>
    </w:p>
    <w:p>
      <w:r>
        <w:rPr>
          <w:b/>
          <w:u w:val="single"/>
        </w:rPr>
        <w:t xml:space="preserve">98122</w:t>
      </w:r>
    </w:p>
    <w:p>
      <w:r>
        <w:t xml:space="preserve">3.</w:t>
        <w:tab/>
        <w:tab/>
        <w:t xml:space="preserve">Lagosista puheen ollen, Google Images näyttää, että se on niin ensimmäisen maailman paikka kuin vain voi olla. Miksi kaikki afrikkalaiset eivät ryntää sinne sen sijaan, että tulisivat Eurooppaan?</w:t>
      </w:r>
    </w:p>
    <w:p>
      <w:r>
        <w:rPr>
          <w:b/>
          <w:u w:val="single"/>
        </w:rPr>
        <w:t xml:space="preserve">98123</w:t>
      </w:r>
    </w:p>
    <w:p>
      <w:r>
        <w:t xml:space="preserve">4.</w:t>
        <w:tab/>
        <w:tab/>
        <w:t xml:space="preserve">Z-man puhuu Baltimoresta.</w:t>
      </w:r>
    </w:p>
    <w:p>
      <w:r>
        <w:rPr>
          <w:b/>
          <w:u w:val="single"/>
        </w:rPr>
        <w:t xml:space="preserve">98124</w:t>
      </w:r>
    </w:p>
    <w:p>
      <w:r>
        <w:t xml:space="preserve">5.</w:t>
        <w:tab/>
        <w:t xml:space="preserve">Toivottavasti kukaan täällä ei ole väsynyt voittamiseen.</w:t>
      </w:r>
    </w:p>
    <w:p>
      <w:r>
        <w:rPr>
          <w:b/>
          <w:u w:val="single"/>
        </w:rPr>
        <w:t xml:space="preserve">98125</w:t>
      </w:r>
    </w:p>
    <w:p>
      <w:r>
        <w:t xml:space="preserve">6.</w:t>
        <w:tab/>
        <w:tab/>
        <w:t xml:space="preserve">Hän ei ole vielä tehnyt mitään.</w:t>
      </w:r>
    </w:p>
    <w:p>
      <w:r>
        <w:rPr>
          <w:b/>
          <w:u w:val="single"/>
        </w:rPr>
        <w:t xml:space="preserve">98126</w:t>
      </w:r>
    </w:p>
    <w:p>
      <w:r>
        <w:t xml:space="preserve">7.</w:t>
        <w:tab/>
        <w:t xml:space="preserve">Haluaisin mennä baariin vain suututtaakseni vasemmistolaiset roskaväki. mutta joutuisin epäilemättä vankilaan, jos hakkaisin heidät, vaikka en antaisikaan ensimmäistäkään lyöntiä.</w:t>
      </w:r>
    </w:p>
    <w:p>
      <w:r>
        <w:rPr>
          <w:b/>
          <w:u w:val="single"/>
        </w:rPr>
        <w:t xml:space="preserve">98127</w:t>
      </w:r>
    </w:p>
    <w:p>
      <w:r>
        <w:t xml:space="preserve">8.</w:t>
        <w:tab/>
        <w:t xml:space="preserve">En voi uskoa, että miehet raiskaavat avoimesti lentokentillä. Oy vey! Se on uusi Shoah!</w:t>
      </w:r>
    </w:p>
    <w:p>
      <w:r>
        <w:rPr>
          <w:b/>
          <w:u w:val="single"/>
        </w:rPr>
        <w:t xml:space="preserve">98128</w:t>
      </w:r>
    </w:p>
    <w:p>
      <w:r>
        <w:t xml:space="preserve">9.</w:t>
        <w:tab/>
        <w:t xml:space="preserve">Lagos, kenen maissihiutaleisiin sinä pissasit, että jouduit menemään sinne ... se on mieluisin uusi kaupunki YK:lle.  ( Mikä osoittaa teille halveksuntani ja armollisen luonteeni: Ei CAR:ssa).</w:t>
      </w:r>
    </w:p>
    <w:p>
      <w:r>
        <w:rPr>
          <w:b/>
          <w:u w:val="single"/>
        </w:rPr>
        <w:t xml:space="preserve">98129</w:t>
      </w:r>
    </w:p>
    <w:p>
      <w:r>
        <w:t xml:space="preserve">10.</w:t>
        <w:tab/>
        <w:tab/>
        <w:t xml:space="preserve">Ellei hän ole matkustanut pimeälle mantereelle, Zman kutsuu kotikaupunkiaan Baltimorea "Lagos on the Chesapeake" (tai jotain vastaavaa). Se on jatkuva viittaus.</w:t>
      </w:r>
    </w:p>
    <w:p>
      <w:r>
        <w:rPr>
          <w:b/>
          <w:u w:val="single"/>
        </w:rPr>
        <w:t xml:space="preserve">98130</w:t>
      </w:r>
    </w:p>
    <w:p>
      <w:r>
        <w:t xml:space="preserve">11.</w:t>
        <w:tab/>
        <w:tab/>
        <w:t xml:space="preserve">ahhh. Kiitos ei ollut huomannut sitä vielä</w:t>
      </w:r>
    </w:p>
    <w:p>
      <w:r>
        <w:rPr>
          <w:b/>
          <w:u w:val="single"/>
        </w:rPr>
        <w:t xml:space="preserve">98131</w:t>
      </w:r>
    </w:p>
    <w:p>
      <w:r>
        <w:t xml:space="preserve">12.</w:t>
        <w:tab/>
        <w:t xml:space="preserve">Ihmiset itkevät aina CNN:ssä. Suihkuta alkoholia silmiini, niin itkisin CNN:ssä ja antaisin myös Emmyn arvoisen loistavan esityksen.</w:t>
      </w:r>
    </w:p>
    <w:p>
      <w:r>
        <w:rPr>
          <w:b/>
          <w:u w:val="single"/>
        </w:rPr>
        <w:t xml:space="preserve">98132</w:t>
      </w:r>
    </w:p>
    <w:p>
      <w:r>
        <w:t xml:space="preserve">13.</w:t>
        <w:tab/>
        <w:t xml:space="preserve">Murskaa vihollisesi, aja heidät eteesi ja kuule heidän naistensa valitukset.</w:t>
      </w:r>
    </w:p>
    <w:p>
      <w:r>
        <w:rPr>
          <w:b/>
          <w:u w:val="single"/>
        </w:rPr>
        <w:t xml:space="preserve">98133</w:t>
      </w:r>
    </w:p>
    <w:p>
      <w:r>
        <w:t xml:space="preserve">14.</w:t>
        <w:tab/>
        <w:t xml:space="preserve">oy vvey</w:t>
      </w:r>
    </w:p>
    <w:p>
      <w:r>
        <w:rPr>
          <w:b/>
          <w:u w:val="single"/>
        </w:rPr>
        <w:t xml:space="preserve">98134</w:t>
      </w:r>
    </w:p>
    <w:p>
      <w:r>
        <w:t xml:space="preserve">15.</w:t>
      </w:r>
    </w:p>
    <w:p>
      <w:r>
        <w:rPr>
          <w:b/>
          <w:u w:val="single"/>
        </w:rPr>
        <w:t xml:space="preserve">98135</w:t>
      </w:r>
    </w:p>
    <w:p>
      <w:r>
        <w:t xml:space="preserve">16.</w:t>
        <w:tab/>
        <w:t xml:space="preserve">Kultaa! Pidä huolta itsestäsi, asuin kolme vuotta Lagosissa ja se on vaarallinen paskaläjä!</w:t>
      </w:r>
    </w:p>
    <w:p>
      <w:r>
        <w:rPr>
          <w:b/>
          <w:u w:val="single"/>
        </w:rPr>
        <w:t xml:space="preserve">98136</w:t>
      </w:r>
    </w:p>
    <w:p>
      <w:r>
        <w:t xml:space="preserve">17.</w:t>
        <w:tab/>
        <w:t xml:space="preserve">Hei</w:t>
      </w:r>
    </w:p>
    <w:p>
      <w:r>
        <w:rPr>
          <w:b/>
          <w:u w:val="single"/>
        </w:rPr>
        <w:t xml:space="preserve">98137</w:t>
      </w:r>
    </w:p>
    <w:p>
      <w:r>
        <w:t xml:space="preserve">1. Natseja PITÄÄ lyödä. Ja kommunistien PITÄÄ saada helikopterikyyti.  Siinä kaikki.</w:t>
      </w:r>
    </w:p>
    <w:p>
      <w:r>
        <w:rPr>
          <w:b/>
          <w:u w:val="single"/>
        </w:rPr>
        <w:t xml:space="preserve">98138</w:t>
      </w:r>
    </w:p>
    <w:p>
      <w:r>
        <w:t xml:space="preserve">2.</w:t>
        <w:tab/>
        <w:t xml:space="preserve">Ja @voxday on PEDO, senkin hyödytön #DreadIlk goon!</w:t>
      </w:r>
    </w:p>
    <w:p>
      <w:r>
        <w:rPr>
          <w:b/>
          <w:u w:val="single"/>
        </w:rPr>
        <w:t xml:space="preserve">98139</w:t>
      </w:r>
    </w:p>
    <w:p>
      <w:r>
        <w:t xml:space="preserve">3.</w:t>
        <w:tab/>
        <w:tab/>
        <w:t xml:space="preserve">Voi ei! Loukkasit Voxia.  Varmasti se saa minut taittumaan.</w:t>
      </w:r>
    </w:p>
    <w:p>
      <w:r>
        <w:rPr>
          <w:b/>
          <w:u w:val="single"/>
        </w:rPr>
        <w:t xml:space="preserve">98140</w:t>
      </w:r>
    </w:p>
    <w:p>
      <w:r>
        <w:t xml:space="preserve">4.</w:t>
        <w:tab/>
        <w:tab/>
        <w:tab/>
        <w:t xml:space="preserve">Mikä teitä typeryksiä oikein vaivaa, opetetaanko teille tätä hinttipuhetta voxiversityssä tai jotain?</w:t>
      </w:r>
    </w:p>
    <w:p>
      <w:r>
        <w:rPr>
          <w:b/>
          <w:u w:val="single"/>
        </w:rPr>
        <w:t xml:space="preserve">98141</w:t>
      </w:r>
    </w:p>
    <w:p>
      <w:r>
        <w:t xml:space="preserve">5.</w:t>
        <w:tab/>
        <w:tab/>
        <w:tab/>
        <w:tab/>
        <w:t xml:space="preserve">Minä varmaan itken nyt.  Luultavasti.</w:t>
      </w:r>
    </w:p>
    <w:p>
      <w:r>
        <w:rPr>
          <w:b/>
          <w:u w:val="single"/>
        </w:rPr>
        <w:t xml:space="preserve">98142</w:t>
      </w:r>
    </w:p>
    <w:p>
      <w:r>
        <w:t xml:space="preserve">6.</w:t>
        <w:tab/>
        <w:tab/>
        <w:tab/>
        <w:tab/>
        <w:tab/>
        <w:t xml:space="preserve">Löysin sen. Pahin banter on gab.</w:t>
      </w:r>
    </w:p>
    <w:p>
      <w:r>
        <w:rPr>
          <w:b/>
          <w:u w:val="single"/>
        </w:rPr>
        <w:t xml:space="preserve">98143</w:t>
      </w:r>
    </w:p>
    <w:p>
      <w:r>
        <w:t xml:space="preserve">7.</w:t>
        <w:tab/>
        <w:tab/>
        <w:tab/>
        <w:tab/>
        <w:tab/>
        <w:tab/>
        <w:t xml:space="preserve">Miksi sanot ilkeitä asioita, jotka loukkaavat tunteitani?</w:t>
      </w:r>
    </w:p>
    <w:p>
      <w:r>
        <w:rPr>
          <w:b/>
          <w:u w:val="single"/>
        </w:rPr>
        <w:t xml:space="preserve">98144</w:t>
      </w:r>
    </w:p>
    <w:p>
      <w:r>
        <w:t xml:space="preserve">8.</w:t>
        <w:tab/>
        <w:tab/>
        <w:tab/>
        <w:tab/>
        <w:tab/>
        <w:tab/>
        <w:tab/>
        <w:t xml:space="preserve">jfc kuinka moneen kaappiin sinut on tungettu (karkea arvio riittää)</w:t>
      </w:r>
    </w:p>
    <w:p>
      <w:r>
        <w:rPr>
          <w:b/>
          <w:u w:val="single"/>
        </w:rPr>
        <w:t xml:space="preserve">98145</w:t>
      </w:r>
    </w:p>
    <w:p>
      <w:r>
        <w:t xml:space="preserve">9.</w:t>
        <w:tab/>
        <w:tab/>
        <w:tab/>
        <w:tab/>
        <w:tab/>
        <w:tab/>
        <w:tab/>
        <w:tab/>
        <w:t xml:space="preserve">Olen nyt yhdessä.  Onneksi urheilijat antoivat minun pitää puhelimeni tällä kertaa.</w:t>
      </w:r>
    </w:p>
    <w:p>
      <w:r>
        <w:rPr>
          <w:b/>
          <w:u w:val="single"/>
        </w:rPr>
        <w:t xml:space="preserve">98146</w:t>
      </w:r>
    </w:p>
    <w:p>
      <w:r>
        <w:t xml:space="preserve">1. Uudesta latausnäytöstä päätellen BioWare meni täysin sekaisin #SWTORin "stronk womyn" -paskalla. Ja tuon neekeri-Jedin huulet, wtf? Etsin uutta #MMO:ta. Onko kellään ideoita? Ei WoW tai GW2.</w:t>
      </w:r>
    </w:p>
    <w:p>
      <w:r>
        <w:rPr>
          <w:b/>
          <w:u w:val="single"/>
        </w:rPr>
        <w:t xml:space="preserve">98147</w:t>
      </w:r>
    </w:p>
    <w:p>
      <w:r>
        <w:t xml:space="preserve">1. HYVÄNTEKEVÄISYYSHUIJAUS</w:t>
      </w:r>
    </w:p>
    <w:p>
      <w:r>
        <w:rPr>
          <w:b/>
          <w:u w:val="single"/>
        </w:rPr>
        <w:t xml:space="preserve">98148</w:t>
      </w:r>
    </w:p>
    <w:p>
      <w:r>
        <w:t xml:space="preserve">2.</w:t>
        <w:tab/>
        <w:t xml:space="preserve">hes on kuvattu jossain homo-orgioissa</w:t>
      </w:r>
    </w:p>
    <w:p>
      <w:r>
        <w:rPr>
          <w:b/>
          <w:u w:val="single"/>
        </w:rPr>
        <w:t xml:space="preserve">98149</w:t>
      </w:r>
    </w:p>
    <w:p>
      <w:r>
        <w:t xml:space="preserve">1. Se johtuu siitä, että hän on läski mulkku.</w:t>
      </w:r>
    </w:p>
    <w:p>
      <w:r>
        <w:rPr>
          <w:b/>
          <w:u w:val="single"/>
        </w:rPr>
        <w:t xml:space="preserve">98150</w:t>
      </w:r>
    </w:p>
    <w:p>
      <w:r>
        <w:t xml:space="preserve">1. Ja he haluavat laillistaa tämän paskan... https://www.dailymail.co.uk/news/article-6231111/Cannabis-driver-killed-doctor-head-crash-jailed.html https://www.dailymail.co.uk/news/article-6231111/Cannabis-driver-killed-doctor-head-crash-jailed.html</w:t>
      </w:r>
    </w:p>
    <w:p>
      <w:r>
        <w:rPr>
          <w:b/>
          <w:u w:val="single"/>
        </w:rPr>
        <w:t xml:space="preserve">98151</w:t>
      </w:r>
    </w:p>
    <w:p>
      <w:r>
        <w:t xml:space="preserve">2.</w:t>
        <w:tab/>
        <w:t xml:space="preserve">Ei voi olla paljon jälkeenjääneempi kuin marihuanan kieltämisen kannattaja, joka pitää pubeja kulttuurin keskeisenä osana.   Paljon jälkeenjääneemmäksi ei voi tulla.</w:t>
      </w:r>
    </w:p>
    <w:p>
      <w:r>
        <w:rPr>
          <w:b/>
          <w:u w:val="single"/>
        </w:rPr>
        <w:t xml:space="preserve">98152</w:t>
      </w:r>
    </w:p>
    <w:p>
      <w:r>
        <w:t xml:space="preserve">3.</w:t>
        <w:tab/>
        <w:tab/>
        <w:t xml:space="preserve">en olettanut mitään sellaista. kuvailin yksilöiden kategorioita ja sitä, kuinka jälkeenjääneinä he ovat. kuulutko sinä kategoriaan? en tunne sinua, joten mistä minä tietäisin, muuten kuin tästä alkuperäisestä viestistä, joka näyttää osoittavan, että kuulut ainakin kategoriaan 1 2. eli rauhoitu, beatrice</w:t>
      </w:r>
    </w:p>
    <w:p>
      <w:r>
        <w:rPr>
          <w:b/>
          <w:u w:val="single"/>
        </w:rPr>
        <w:t xml:space="preserve">98153</w:t>
      </w:r>
    </w:p>
    <w:p>
      <w:r>
        <w:t xml:space="preserve">1. http://news.opera-api.com/news/detail/1090c6c1fe01a113eb7b9862e5d7ace9_us?share=1&amp;country=us&amp;language=en</w:t>
      </w:r>
    </w:p>
    <w:p>
      <w:r>
        <w:rPr>
          <w:b/>
          <w:u w:val="single"/>
        </w:rPr>
        <w:t xml:space="preserve">98154</w:t>
      </w:r>
    </w:p>
    <w:p>
      <w:r>
        <w:t xml:space="preserve">2.</w:t>
        <w:tab/>
        <w:t xml:space="preserve">Miksi julkaiset Opera Newsin homoartikkeleita, jotka on peräisin Time-julkaisusta??</w:t>
      </w:r>
    </w:p>
    <w:p>
      <w:r>
        <w:rPr>
          <w:b/>
          <w:u w:val="single"/>
        </w:rPr>
        <w:t xml:space="preserve">98155</w:t>
      </w:r>
    </w:p>
    <w:p>
      <w:r>
        <w:t xml:space="preserve">3.</w:t>
        <w:tab/>
        <w:tab/>
        <w:t xml:space="preserve">yrittää äänestää tätä alaspäin</w:t>
      </w:r>
    </w:p>
    <w:p>
      <w:r>
        <w:rPr>
          <w:b/>
          <w:u w:val="single"/>
        </w:rPr>
        <w:t xml:space="preserve">98156</w:t>
      </w:r>
    </w:p>
    <w:p>
      <w:r>
        <w:t xml:space="preserve">1. No.....se on jälkeenjäänyt</w:t>
      </w:r>
    </w:p>
    <w:p>
      <w:r>
        <w:rPr>
          <w:b/>
          <w:u w:val="single"/>
        </w:rPr>
        <w:t xml:space="preserve">98157</w:t>
      </w:r>
    </w:p>
    <w:p>
      <w:r>
        <w:t xml:space="preserve">1. Valehteli olevansa "DR". Lupaa ei ole löydetty. Hän sanoi käyttäneensä kännykkäänsä soittaakseen ystävälleen tapahtuman jälkeen. Kännyköitä ei käytännössä ollut olemassa vuonna 1982. Ne maksoivat lähes 4000.00.  Hän sanoi juosseensa Safewayyn tapahtuman jälkeen. Safewaytä ei ollut kyseisessä paikassa ennen vuotta 1986. Hän on valehtelija. Rachel Mitchell sanoo sen kaunopuheisemmin.</w:t>
      </w:r>
    </w:p>
    <w:p>
      <w:r>
        <w:rPr>
          <w:b/>
          <w:u w:val="single"/>
        </w:rPr>
        <w:t xml:space="preserve">98158</w:t>
      </w:r>
    </w:p>
    <w:p>
      <w:r>
        <w:t xml:space="preserve">2.</w:t>
        <w:tab/>
        <w:t xml:space="preserve">ANNAT TOSIASIOIDEN TULLA 1. KOHDAN TIELLE. LUOKAN LYNKKAUKSEN JA HAHMON MUSTAMAALAUKSEN TIELTÄ. HÄNELLÄ ON TOHTORI. BILL COSBYLLA, JA HÄNEN ON OLTAVA SAMASSA PAIKASSA KUIN BILL COSBY ON NYT. VANKILASSA. VITUN PASKIAINEN.</w:t>
      </w:r>
    </w:p>
    <w:p>
      <w:r>
        <w:rPr>
          <w:b/>
          <w:u w:val="single"/>
        </w:rPr>
        <w:t xml:space="preserve">98159</w:t>
      </w:r>
    </w:p>
    <w:p>
      <w:r>
        <w:t xml:space="preserve">3.</w:t>
        <w:tab/>
        <w:tab/>
        <w:t xml:space="preserve">En pidä tuosta sanasta, mutta tässä tapauksessa se on sopiva ja osuva, kuten britit sanoisivat. Tally Ho.</w:t>
      </w:r>
    </w:p>
    <w:p>
      <w:r>
        <w:rPr>
          <w:b/>
          <w:u w:val="single"/>
        </w:rPr>
        <w:t xml:space="preserve">98160</w:t>
      </w:r>
    </w:p>
    <w:p>
      <w:r>
        <w:t xml:space="preserve">4.</w:t>
        <w:tab/>
        <w:tab/>
        <w:t xml:space="preserve">SE TIIVISTÄÄ MONET NÄISTÄ DEMOKRAATEISTA RIIPPUMATTA SIITÄ, MINKÄ SUKUPUOLEN EDUSTAJIKSI HE ITSENSÄ IDENTIFIOIVAT.</w:t>
      </w:r>
    </w:p>
    <w:p>
      <w:r>
        <w:rPr>
          <w:b/>
          <w:u w:val="single"/>
        </w:rPr>
        <w:t xml:space="preserve">98161</w:t>
      </w:r>
    </w:p>
    <w:p>
      <w:r>
        <w:t xml:space="preserve">1.</w:t>
      </w:r>
    </w:p>
    <w:p>
      <w:r>
        <w:rPr>
          <w:b/>
          <w:u w:val="single"/>
        </w:rPr>
        <w:t xml:space="preserve">98162</w:t>
      </w:r>
    </w:p>
    <w:p>
      <w:r>
        <w:t xml:space="preserve">2.</w:t>
        <w:tab/>
        <w:t xml:space="preserve">Turpa kiinni, senkin homo (((Juutalainen))) munan imijä (((Dump))), sallitte tietoisesti näiden (((Juutalaisten))) tiedotusvälineiden olemassaolon aivan kuten sallitte märkien selkäpuolen tunkeutumisen ja teeskentelette samalla välittävänne. Painu vittuun (((Dump))).</w:t>
      </w:r>
    </w:p>
    <w:p>
      <w:r>
        <w:rPr>
          <w:b/>
          <w:u w:val="single"/>
        </w:rPr>
        <w:t xml:space="preserve">98163</w:t>
      </w:r>
    </w:p>
    <w:p>
      <w:r>
        <w:t xml:space="preserve">1. Capitolin poliisi on pidättänyt kongressin työntekijän, joka työskenteli Sheila Jackson Leen D-TX:n palveluksessa republikaanien kongressiedustajien doxaamisesta Wikipedian kautta.</w:t>
      </w:r>
    </w:p>
    <w:p>
      <w:r>
        <w:rPr>
          <w:b/>
          <w:u w:val="single"/>
        </w:rPr>
        <w:t xml:space="preserve">98164</w:t>
      </w:r>
    </w:p>
    <w:p>
      <w:r>
        <w:t xml:space="preserve">2.</w:t>
        <w:tab/>
        <w:t xml:space="preserve">Ihmettelen, miksi tuo Amerikkaa vihaava kommarihomo pitää yhä etunimeään "Jackson".</w:t>
      </w:r>
    </w:p>
    <w:p>
      <w:r>
        <w:rPr>
          <w:b/>
          <w:u w:val="single"/>
        </w:rPr>
        <w:t xml:space="preserve">98165</w:t>
      </w:r>
    </w:p>
    <w:p>
      <w:r>
        <w:t xml:space="preserve">3.</w:t>
        <w:tab/>
        <w:tab/>
        <w:t xml:space="preserve">Hänellä on luultavasti Harvardin oikeustieteen professori.</w:t>
      </w:r>
    </w:p>
    <w:p>
      <w:r>
        <w:rPr>
          <w:b/>
          <w:u w:val="single"/>
        </w:rPr>
        <w:t xml:space="preserve">98166</w:t>
      </w:r>
    </w:p>
    <w:p>
      <w:r>
        <w:t xml:space="preserve">1. https://youtu.be/vZAcWP8_K5k</w:t>
      </w:r>
    </w:p>
    <w:p>
      <w:r>
        <w:rPr>
          <w:b/>
          <w:u w:val="single"/>
        </w:rPr>
        <w:t xml:space="preserve">98167</w:t>
      </w:r>
    </w:p>
    <w:p>
      <w:r>
        <w:t xml:space="preserve">2</w:t>
        <w:t xml:space="preserve">.</w:t>
        <w:tab/>
        <w:t xml:space="preserve">http://www.freeclintlorance.com/ Peruutetaan Barack Obaman hallinnon liberaalien retardien toimet</w:t>
      </w:r>
    </w:p>
    <w:p>
      <w:r>
        <w:rPr>
          <w:b/>
          <w:u w:val="single"/>
        </w:rPr>
        <w:t xml:space="preserve">98168</w:t>
      </w:r>
    </w:p>
    <w:p>
      <w:r>
        <w:t xml:space="preserve">1. Oikeutetusti. https://kek.gg/u/yBqP</w:t>
      </w:r>
    </w:p>
    <w:p>
      <w:r>
        <w:rPr>
          <w:b/>
          <w:u w:val="single"/>
        </w:rPr>
        <w:t xml:space="preserve">98169</w:t>
      </w:r>
    </w:p>
    <w:p>
      <w:r>
        <w:t xml:space="preserve">2.</w:t>
        <w:tab/>
        <w:t xml:space="preserve">Hillary on Daily Caller -lehdessä torjumassa kehotuksen kohteliaisuuteen.   Feinstein on selvästikin vitun maanpetturi.   Missä vaiheessa näitä vitun pettureita aletaan pidättää? Amerikka voi tehdä tämän PALJON helpommin kuin Australia.</w:t>
      </w:r>
    </w:p>
    <w:p>
      <w:r>
        <w:rPr>
          <w:b/>
          <w:u w:val="single"/>
        </w:rPr>
        <w:t xml:space="preserve">98170</w:t>
      </w:r>
    </w:p>
    <w:p>
      <w:r>
        <w:t xml:space="preserve">1. Kuinka noloksi tämä sammakkoa syövä hintti tulee?</w:t>
      </w:r>
    </w:p>
    <w:p>
      <w:r>
        <w:rPr>
          <w:b/>
          <w:u w:val="single"/>
        </w:rPr>
        <w:t xml:space="preserve">98171</w:t>
      </w:r>
    </w:p>
    <w:p>
      <w:r>
        <w:t xml:space="preserve">1. @CNNOpinion @Alyssa_Milano https://image.ibb.co/c0dzRz/Doin_XCi_VAAIv_Zxt.jpg https://kek.gg/u/HJRc https://kek.gg/u/HJRc</w:t>
      </w:r>
    </w:p>
    <w:p>
      <w:r>
        <w:rPr>
          <w:b/>
          <w:u w:val="single"/>
        </w:rPr>
        <w:t xml:space="preserve">98172</w:t>
      </w:r>
    </w:p>
    <w:p>
      <w:r>
        <w:t xml:space="preserve">2.</w:t>
        <w:tab/>
        <w:t xml:space="preserve">Aina kun se ämmä avaa suunsa, se ärsyttää minua.</w:t>
      </w:r>
    </w:p>
    <w:p>
      <w:r>
        <w:rPr>
          <w:b/>
          <w:u w:val="single"/>
        </w:rPr>
        <w:t xml:space="preserve">98173</w:t>
      </w:r>
    </w:p>
    <w:p>
      <w:r>
        <w:t xml:space="preserve">1. Tämä Yhdysvaltain senaattori on tehtävässä sen jälkeen, kun he yrittivät tuhota korkeimman oikeuden tuomarin Brett Kavanaugh'n https://www.waynedupree.com/graham-unleashed-ive-never-campaigned-against-a-colleague-in-my-life-thats-about-to-change/?utm_source=wayne&amp;utm_medium=gab</w:t>
      </w:r>
    </w:p>
    <w:p>
      <w:r>
        <w:rPr>
          <w:b/>
          <w:u w:val="single"/>
        </w:rPr>
        <w:t xml:space="preserve">98174</w:t>
      </w:r>
    </w:p>
    <w:p>
      <w:r>
        <w:t xml:space="preserve">2.</w:t>
        <w:tab/>
        <w:t xml:space="preserve">Tämä kaveri vie teitä kaikkia kyytiin. Hän on niin suohon kuin suohon vain voi mennä</w:t>
      </w:r>
    </w:p>
    <w:p>
      <w:r>
        <w:rPr>
          <w:b/>
          <w:u w:val="single"/>
        </w:rPr>
        <w:t xml:space="preserve">98175</w:t>
      </w:r>
    </w:p>
    <w:p>
      <w:r>
        <w:t xml:space="preserve">3.</w:t>
        <w:tab/>
        <w:tab/>
        <w:t xml:space="preserve">ja hän on homo</w:t>
      </w:r>
    </w:p>
    <w:p>
      <w:r>
        <w:rPr>
          <w:b/>
          <w:u w:val="single"/>
        </w:rPr>
        <w:t xml:space="preserve">98176</w:t>
      </w:r>
    </w:p>
    <w:p>
      <w:r>
        <w:t xml:space="preserve">1. #GabFam #Australia Tämä ryhmä teki muutaman iskelmällisen kappaleen, jotka ovat klassikkoja tänäkin päivänä. Tämä oli yksi niistä Daddy Cool - Eagle Rock https://youtu.be/XR5IBQeoTPY https://youtu.be/XR5IBQeoTPY</w:t>
      </w:r>
    </w:p>
    <w:p>
      <w:r>
        <w:rPr>
          <w:b/>
          <w:u w:val="single"/>
        </w:rPr>
        <w:t xml:space="preserve">98177</w:t>
      </w:r>
    </w:p>
    <w:p>
      <w:r>
        <w:t xml:space="preserve">2.</w:t>
        <w:tab/>
        <w:t xml:space="preserve">homo</w:t>
      </w:r>
    </w:p>
    <w:p>
      <w:r>
        <w:rPr>
          <w:b/>
          <w:u w:val="single"/>
        </w:rPr>
        <w:t xml:space="preserve">98178</w:t>
      </w:r>
    </w:p>
    <w:p>
      <w:r>
        <w:t xml:space="preserve">3.</w:t>
        <w:tab/>
        <w:tab/>
        <w:t xml:space="preserve">homo kenguru ämmä</w:t>
      </w:r>
    </w:p>
    <w:p>
      <w:r>
        <w:rPr>
          <w:b/>
          <w:u w:val="single"/>
        </w:rPr>
        <w:t xml:space="preserve">98179</w:t>
      </w:r>
    </w:p>
    <w:p>
      <w:r>
        <w:t xml:space="preserve">1. Kiitän Jumalaa tästä kauniista päivästä.</w:t>
      </w:r>
    </w:p>
    <w:p>
      <w:r>
        <w:rPr>
          <w:b/>
          <w:u w:val="single"/>
        </w:rPr>
        <w:t xml:space="preserve">98180</w:t>
      </w:r>
    </w:p>
    <w:p>
      <w:r>
        <w:t xml:space="preserve">2.</w:t>
        <w:tab/>
        <w:t xml:space="preserve">Rukoilen Jumalaa parantamaan mielisairautesi homoseksuaalisuuden.  Ehdotan, että muutat profiilisi muotoon "Kasvissyöjä-homo Jeesuksen puolesta".  Toivottavasti pystyt vastustamaan kiusausta tehdä iljettävä homopakkausnumero.</w:t>
      </w:r>
    </w:p>
    <w:p>
      <w:r>
        <w:rPr>
          <w:b/>
          <w:u w:val="single"/>
        </w:rPr>
        <w:t xml:space="preserve">98181</w:t>
      </w:r>
    </w:p>
    <w:p>
      <w:r>
        <w:t xml:space="preserve">1. Olet siis homo ja juutalainen? LMFAO</w:t>
      </w:r>
    </w:p>
    <w:p>
      <w:r>
        <w:rPr>
          <w:b/>
          <w:u w:val="single"/>
        </w:rPr>
        <w:t xml:space="preserve">98182</w:t>
      </w:r>
    </w:p>
    <w:p>
      <w:r>
        <w:t xml:space="preserve">1. Millainen perverssi on istua siellä, taputtaa hänen valheilleen ja silti tukea kommunistiehdokkaiden agendoja?  Täytyy lähteä äänestämään republikaaneja parin viikon päästä. Äänestäkää ajoissa!👹</w:t>
      </w:r>
    </w:p>
    <w:p>
      <w:r>
        <w:rPr>
          <w:b/>
          <w:u w:val="single"/>
        </w:rPr>
        <w:t xml:space="preserve">98183</w:t>
      </w:r>
    </w:p>
    <w:p>
      <w:r>
        <w:t xml:space="preserve">2.</w:t>
        <w:tab/>
        <w:t xml:space="preserve">Neekeri on niin täynnä homopaskaa, ettei ihme, että hän paskantaa sateenkaaria! Turpa kiinni ja istu alas neekerini!</w:t>
      </w:r>
    </w:p>
    <w:p>
      <w:r>
        <w:rPr>
          <w:b/>
          <w:u w:val="single"/>
        </w:rPr>
        <w:t xml:space="preserve">98184</w:t>
      </w:r>
    </w:p>
    <w:p>
      <w:r>
        <w:t xml:space="preserve">1. Surullisinta on se, että hän ylipäätään antautui tuolle neekerille. Mitä hän oikein ajatteli? Oliko hän 12" tai jotain? Rahaa, epätodennäköistä. Noiden paskiaisten käytös on vihaisesta raivostuneeseen. Ehkä hän oli vain täysin alistuva tai masokisti... harmi. Miten suloiselta hän näyttäisikään valkoisen miehen kanssa...</w:t>
      </w:r>
    </w:p>
    <w:p>
      <w:r>
        <w:rPr>
          <w:b/>
          <w:u w:val="single"/>
        </w:rPr>
        <w:t xml:space="preserve">98185</w:t>
      </w:r>
    </w:p>
    <w:p>
      <w:r>
        <w:t xml:space="preserve">1. RETARD MAASSA</w:t>
      </w:r>
    </w:p>
    <w:p>
      <w:r>
        <w:rPr>
          <w:b/>
          <w:u w:val="single"/>
        </w:rPr>
        <w:t xml:space="preserve">98186</w:t>
      </w:r>
    </w:p>
    <w:p>
      <w:r>
        <w:t xml:space="preserve">1.</w:t>
      </w:r>
    </w:p>
    <w:p>
      <w:r>
        <w:rPr>
          <w:b/>
          <w:u w:val="single"/>
        </w:rPr>
        <w:t xml:space="preserve">98187</w:t>
      </w:r>
    </w:p>
    <w:p>
      <w:r>
        <w:t xml:space="preserve">2.</w:t>
        <w:tab/>
        <w:t xml:space="preserve">Lähetän uudelleen, koska minua kutsutaan mieluummin rasistiksi kuin pelokkaaksi.</w:t>
      </w:r>
    </w:p>
    <w:p>
      <w:r>
        <w:rPr>
          <w:b/>
          <w:u w:val="single"/>
        </w:rPr>
        <w:t xml:space="preserve">98188</w:t>
      </w:r>
    </w:p>
    <w:p>
      <w:r>
        <w:t xml:space="preserve">3.</w:t>
        <w:tab/>
        <w:tab/>
        <w:t xml:space="preserve">Entä jos joku kutsuu sinua homoksi, kun teet sen? Pyydän ystävää!</w:t>
      </w:r>
    </w:p>
    <w:p>
      <w:r>
        <w:rPr>
          <w:b/>
          <w:u w:val="single"/>
        </w:rPr>
        <w:t xml:space="preserve">98189</w:t>
      </w:r>
    </w:p>
    <w:p>
      <w:r>
        <w:t xml:space="preserve">1. Oranssi cheetomies kuin paha viiksimies vahvistettu</w:t>
      </w:r>
    </w:p>
    <w:p>
      <w:r>
        <w:rPr>
          <w:b/>
          <w:u w:val="single"/>
        </w:rPr>
        <w:t xml:space="preserve">98190</w:t>
      </w:r>
    </w:p>
    <w:p>
      <w:r>
        <w:t xml:space="preserve">2.</w:t>
        <w:tab/>
        <w:t xml:space="preserve">Haistakaa vittu sinä ja se typerä kusipää Hillary ja se piski, joka kulkee nimellä OBOZO!</w:t>
      </w:r>
    </w:p>
    <w:p>
      <w:r>
        <w:rPr>
          <w:b/>
          <w:u w:val="single"/>
        </w:rPr>
        <w:t xml:space="preserve">98191</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98192</w:t>
      </w:r>
    </w:p>
    <w:p>
      <w:r>
        <w:t xml:space="preserve">2.</w:t>
        <w:tab/>
        <w:t xml:space="preserve">Vastauksena @FreedomNewsNetworkin kyselyyn: Gabin juutalaisia, jotka lietsovat vihaa valkoisia kohtaan? Jotka yrittävät esiintyä isänmaallisina, mutta kutsuvat meitä ylivertaisiksi, jos uskallamme puhua valkoisen rodun oikeuksien ja etujen puolesta.</w:t>
      </w:r>
    </w:p>
    <w:p>
      <w:r>
        <w:rPr>
          <w:b/>
          <w:u w:val="single"/>
        </w:rPr>
        <w:t xml:space="preserve">98193</w:t>
      </w:r>
    </w:p>
    <w:p>
      <w:r>
        <w:t xml:space="preserve">3.</w:t>
        <w:tab/>
        <w:tab/>
        <w:t xml:space="preserve">Vau....hämmästyttävää! https://youtu.be/QNGLZvtRoiU</w:t>
      </w:r>
    </w:p>
    <w:p>
      <w:r>
        <w:rPr>
          <w:b/>
          <w:u w:val="single"/>
        </w:rPr>
        <w:t xml:space="preserve">98194</w:t>
      </w:r>
    </w:p>
    <w:p>
      <w:r>
        <w:t xml:space="preserve">4.</w:t>
        <w:tab/>
        <w:tab/>
        <w:tab/>
        <w:t xml:space="preserve">Haluan yhä, että homoperse selittää, miksi alat heti kutsua meitä ylivertaisiksi, jos puhumme valkoisen rodun puolesta. Jokainen muu rotu tekee sen avoimesti ilman pelkoa vainosta. Kaikki muut paitsi me. Miksi teette näin meille?</w:t>
      </w:r>
    </w:p>
    <w:p>
      <w:r>
        <w:rPr>
          <w:b/>
          <w:u w:val="single"/>
        </w:rPr>
        <w:t xml:space="preserve">98195</w:t>
      </w:r>
    </w:p>
    <w:p>
      <w:r>
        <w:t xml:space="preserve">5.</w:t>
        <w:tab/>
        <w:tab/>
        <w:tab/>
        <w:tab/>
        <w:t xml:space="preserve">Olemme eri mieltä siitä, että ette voi tukea KUMPAA!</w:t>
      </w:r>
    </w:p>
    <w:p>
      <w:r>
        <w:rPr>
          <w:b/>
          <w:u w:val="single"/>
        </w:rPr>
        <w:t xml:space="preserve">98196</w:t>
      </w:r>
    </w:p>
    <w:p>
      <w:r>
        <w:t xml:space="preserve">6.</w:t>
        <w:tab/>
        <w:tab/>
        <w:tab/>
        <w:tab/>
        <w:t xml:space="preserve">Olemme eri mieltä siitä, ettei kaikkia valkoista rotua avoimesti kannattavia tarvitse kutsua natseiksi. Emmekö olekin?</w:t>
      </w:r>
    </w:p>
    <w:p>
      <w:r>
        <w:rPr>
          <w:b/>
          <w:u w:val="single"/>
        </w:rPr>
        <w:t xml:space="preserve">98197</w:t>
      </w:r>
    </w:p>
    <w:p>
      <w:r>
        <w:t xml:space="preserve">7.</w:t>
        <w:tab/>
        <w:tab/>
        <w:tab/>
        <w:tab/>
        <w:t xml:space="preserve">Kilpailijat eivät tue toisiaan. He kilpailevat keskenään.</w:t>
      </w:r>
    </w:p>
    <w:p>
      <w:r>
        <w:rPr>
          <w:b/>
          <w:u w:val="single"/>
        </w:rPr>
        <w:t xml:space="preserve">98198</w:t>
      </w:r>
    </w:p>
    <w:p>
      <w:r>
        <w:t xml:space="preserve">8.</w:t>
        <w:tab/>
        <w:tab/>
        <w:tab/>
        <w:tab/>
        <w:t xml:space="preserve">Ja mitä tarkalleen ottaen tarkoitat...?</w:t>
      </w:r>
    </w:p>
    <w:p>
      <w:r>
        <w:rPr>
          <w:b/>
          <w:u w:val="single"/>
        </w:rPr>
        <w:t xml:space="preserve">98199</w:t>
      </w:r>
    </w:p>
    <w:p>
      <w:r>
        <w:t xml:space="preserve">9.</w:t>
        <w:tab/>
        <w:tab/>
        <w:tab/>
        <w:tab/>
        <w:t xml:space="preserve">Emme ole koskaan tukeneet valkoista rotua....mutta emme aio olla tukematta Israelin kansaa vain siksi, että rakastamme myös valkoista rotua!</w:t>
      </w:r>
    </w:p>
    <w:p>
      <w:r>
        <w:rPr>
          <w:b/>
          <w:u w:val="single"/>
        </w:rPr>
        <w:t xml:space="preserve">98200</w:t>
      </w:r>
    </w:p>
    <w:p>
      <w:r>
        <w:t xml:space="preserve">10.</w:t>
        <w:tab/>
        <w:tab/>
        <w:tab/>
        <w:tab/>
        <w:t xml:space="preserve">Emme kutsuneet valkoista rotua rakastavia natsiksi... ne, jotka vihaavat juutalaista rotua, ovat siis omien sanojensa mukaan natseja!</w:t>
      </w:r>
    </w:p>
    <w:p>
      <w:r>
        <w:rPr>
          <w:b/>
          <w:u w:val="single"/>
        </w:rPr>
        <w:t xml:space="preserve">98201</w:t>
      </w:r>
    </w:p>
    <w:p>
      <w:r>
        <w:t xml:space="preserve">11.</w:t>
        <w:tab/>
        <w:tab/>
        <w:tab/>
        <w:tab/>
        <w:t xml:space="preserve">Olet juuttunut 70 vuotta vanhaan rikkinäiseen levyyn. Entä Kalergin suunnitelma, jonka juutalaiset sionistit laativat. Sitä toteutetaan tänään ja sen ainoa tarkoitus on valkoisen rodun sukupuuttoon hävittäminen. Googleta se, jos uskallat.</w:t>
      </w:r>
    </w:p>
    <w:p>
      <w:r>
        <w:rPr>
          <w:b/>
          <w:u w:val="single"/>
        </w:rPr>
        <w:t xml:space="preserve">98202</w:t>
      </w:r>
    </w:p>
    <w:p>
      <w:r>
        <w:t xml:space="preserve">12.</w:t>
        <w:tab/>
        <w:tab/>
        <w:tab/>
        <w:tab/>
        <w:t xml:space="preserve">Koska se on himoituin ja eniten taisteltu maa maapallolla.... koska he ovat Jumalan kansaa, ja ihmiset eivät voi hyväksyä sitä, että Jumala antoi heille maan!</w:t>
      </w:r>
    </w:p>
    <w:p>
      <w:r>
        <w:rPr>
          <w:b/>
          <w:u w:val="single"/>
        </w:rPr>
        <w:t xml:space="preserve">98203</w:t>
      </w:r>
    </w:p>
    <w:p>
      <w:r>
        <w:t xml:space="preserve">1. Tämä hintti tekee siis ensi viikosta alkaen estonapin.</w:t>
      </w:r>
    </w:p>
    <w:p>
      <w:r>
        <w:rPr>
          <w:b/>
          <w:u w:val="single"/>
        </w:rPr>
        <w:t xml:space="preserve">98204</w:t>
      </w:r>
    </w:p>
    <w:p>
      <w:r>
        <w:t xml:space="preserve">2.</w:t>
        <w:tab/>
        <w:t xml:space="preserve">Torba ei näköjään pääse pakoon juutalaisuuttaan...</w:t>
      </w:r>
    </w:p>
    <w:p>
      <w:r>
        <w:rPr>
          <w:b/>
          <w:u w:val="single"/>
        </w:rPr>
        <w:t xml:space="preserve">98205</w:t>
      </w:r>
    </w:p>
    <w:p>
      <w:r>
        <w:t xml:space="preserve">1. Eric Holder: "En tietenkään kannata väkivaltaa" https://washex.am/2CCvOqD</w:t>
      </w:r>
    </w:p>
    <w:p>
      <w:r>
        <w:rPr>
          <w:b/>
          <w:u w:val="single"/>
        </w:rPr>
        <w:t xml:space="preserve">98206</w:t>
      </w:r>
    </w:p>
    <w:p>
      <w:r>
        <w:t xml:space="preserve">2.</w:t>
        <w:tab/>
        <w:t xml:space="preserve">neekerin on kuoltava</w:t>
      </w:r>
    </w:p>
    <w:p>
      <w:r>
        <w:rPr>
          <w:b/>
          <w:u w:val="single"/>
        </w:rPr>
        <w:t xml:space="preserve">98207</w:t>
      </w:r>
    </w:p>
    <w:p>
      <w:r>
        <w:t xml:space="preserve">1. Homojen elatusmaksut pakotettiin sitoutumistilaisuuteen 15vuotta sitten Otan vastaan anteeksipyynnöt kaikilta, jotka sanoivat, ettei se voisi tapahtua @DoctorPolemeros @GeorgiaLogCabin @GuardAmerican @Escoffier @Were-Puppy @weka https://www.lgbtqnation.com/2018/10/commitment-ceremony-15-years-ago-now-state-says-marriage-alimony-due/</w:t>
      </w:r>
    </w:p>
    <w:p>
      <w:r>
        <w:rPr>
          <w:b/>
          <w:u w:val="single"/>
        </w:rPr>
        <w:t xml:space="preserve">98208</w:t>
      </w:r>
    </w:p>
    <w:p>
      <w:r>
        <w:t xml:space="preserve">2.</w:t>
        <w:tab/>
        <w:t xml:space="preserve">Nyt varsinainen perse homomiehille on yhtä kallis kuin perse heteromiehille :)</w:t>
      </w:r>
    </w:p>
    <w:p>
      <w:r>
        <w:rPr>
          <w:b/>
          <w:u w:val="single"/>
        </w:rPr>
        <w:t xml:space="preserve">98209</w:t>
      </w:r>
    </w:p>
    <w:p>
      <w:r>
        <w:t xml:space="preserve">1. Valkoinen sharia oli jälkeenjäänyt meemi, joka myrkytti kaiken keskustelun sukupuolten välisistä suhteista.</w:t>
      </w:r>
    </w:p>
    <w:p>
      <w:r>
        <w:rPr>
          <w:b/>
          <w:u w:val="single"/>
        </w:rPr>
        <w:t xml:space="preserve">98210</w:t>
      </w:r>
    </w:p>
    <w:p>
      <w:r>
        <w:t xml:space="preserve">1. Videolla ei näkynyt punaniskaa.</w:t>
      </w:r>
    </w:p>
    <w:p>
      <w:r>
        <w:rPr>
          <w:b/>
          <w:u w:val="single"/>
        </w:rPr>
        <w:t xml:space="preserve">98211</w:t>
      </w:r>
    </w:p>
    <w:p>
      <w:r>
        <w:t xml:space="preserve">1. Mielenosoittajat reunustivat Chicagon katuja sen jälkeen, kun valamiehistö oli todennut konstaapeli Jason Van Dyken syylliseksi toisen asteen murhaan Laquan McDonaldin kuolemassa. https://kek.gg/u/YyJf https://kek.gg/u/XTtx</w:t>
      </w:r>
    </w:p>
    <w:p>
      <w:r>
        <w:rPr>
          <w:b/>
          <w:u w:val="single"/>
        </w:rPr>
        <w:t xml:space="preserve">98212</w:t>
      </w:r>
    </w:p>
    <w:p>
      <w:r>
        <w:t xml:space="preserve">1. Vihaan amerikkalaisia, jotka kutsuvat metsää nimellä bush ! Se on australialainen termi !</w:t>
      </w:r>
    </w:p>
    <w:p>
      <w:r>
        <w:rPr>
          <w:b/>
          <w:u w:val="single"/>
        </w:rPr>
        <w:t xml:space="preserve">98213</w:t>
      </w:r>
    </w:p>
    <w:p>
      <w:r>
        <w:t xml:space="preserve">2.</w:t>
        <w:tab/>
        <w:t xml:space="preserve">Se johtuu siitä, että meillä on australialainen verkosto, joka soluttautuu Amerikkaan ja muuttaa teidät salaa Ockereiksi.</w:t>
      </w:r>
    </w:p>
    <w:p>
      <w:r>
        <w:rPr>
          <w:b/>
          <w:u w:val="single"/>
        </w:rPr>
        <w:t xml:space="preserve">98214</w:t>
      </w:r>
    </w:p>
    <w:p>
      <w:r>
        <w:t xml:space="preserve">3.</w:t>
        <w:tab/>
        <w:tab/>
        <w:t xml:space="preserve">Mutta me olemme maailman ovelimpia kusipäitä. Katsokaa vaikka poliitikkojamme - kukaan ei ikinä epäilisi heitä vaarallisiksi ja korruptoituneiksi, eikä vain jälkeenjääneiksi ja naurettavan epäpäteviksi.</w:t>
      </w:r>
    </w:p>
    <w:p>
      <w:r>
        <w:rPr>
          <w:b/>
          <w:u w:val="single"/>
        </w:rPr>
        <w:t xml:space="preserve">98215</w:t>
      </w:r>
    </w:p>
    <w:p>
      <w:r>
        <w:t xml:space="preserve">1. Haaaaa kyllä! Kadunpaskoja paskova, neekereitä rakastava huora on poissa! https://twitter.com/jonathanvswan/status/1049661903432310784?ref_src=twsrc%5Egoogle%7Ctwcamp%5Eserp%7Ctwgr%5Etweet ...</w:t>
      </w:r>
    </w:p>
    <w:p>
      <w:r>
        <w:rPr>
          <w:b/>
          <w:u w:val="single"/>
        </w:rPr>
        <w:t xml:space="preserve">98216</w:t>
      </w:r>
    </w:p>
    <w:p>
      <w:r>
        <w:t xml:space="preserve">1. Vittu</w:t>
      </w:r>
    </w:p>
    <w:p>
      <w:r>
        <w:rPr>
          <w:b/>
          <w:u w:val="single"/>
        </w:rPr>
        <w:t xml:space="preserve">98217</w:t>
      </w:r>
    </w:p>
    <w:p>
      <w:r>
        <w:t xml:space="preserve">1. Tyhmä neekeri - hän ampui valkoisia lapsia, jotka protestoivat Israelia vastaan.  Hanki töitä, senkin huolimaton degeneraatti.</w:t>
      </w:r>
    </w:p>
    <w:p>
      <w:r>
        <w:rPr>
          <w:b/>
          <w:u w:val="single"/>
        </w:rPr>
        <w:t xml:space="preserve">98218</w:t>
      </w:r>
    </w:p>
    <w:p>
      <w:r>
        <w:t xml:space="preserve">2.</w:t>
        <w:tab/>
        <w:t xml:space="preserve">Sinulle on toistuvasti selitetty ero Israelia vastustavien juutalaiskommunistien ja itse juutalaisten vastustamisen välillä, mutta et välitä siitä, koska olet bolshevikki, joka teeskentelee olevansa natsoc.</w:t>
      </w:r>
    </w:p>
    <w:p>
      <w:r>
        <w:rPr>
          <w:b/>
          <w:u w:val="single"/>
        </w:rPr>
        <w:t xml:space="preserve">98219</w:t>
      </w:r>
    </w:p>
    <w:p>
      <w:r>
        <w:t xml:space="preserve">3.</w:t>
        <w:tab/>
        <w:tab/>
        <w:t xml:space="preserve">Ota lainaa kerjäläiseltä ja osta älypuhelin.    Olet vitun idiootti.    #apostrofeja</w:t>
      </w:r>
    </w:p>
    <w:p>
      <w:r>
        <w:rPr>
          <w:b/>
          <w:u w:val="single"/>
        </w:rPr>
        <w:t xml:space="preserve">98220</w:t>
      </w:r>
    </w:p>
    <w:p>
      <w:r>
        <w:t xml:space="preserve">1. https://www.justice.gov/usao-nh/pr/california-resident-sentenced-25-years-producing-child-pornography</w:t>
      </w:r>
    </w:p>
    <w:p>
      <w:r>
        <w:rPr>
          <w:b/>
          <w:u w:val="single"/>
        </w:rPr>
        <w:t xml:space="preserve">98221</w:t>
      </w:r>
    </w:p>
    <w:p>
      <w:r>
        <w:t xml:space="preserve">2.</w:t>
        <w:tab/>
        <w:t xml:space="preserve">Tässä on parannuskeino tälle wetbackille ja kaikille muille lapsipornoa harrastaville,</w:t>
      </w:r>
    </w:p>
    <w:p>
      <w:r>
        <w:rPr>
          <w:b/>
          <w:u w:val="single"/>
        </w:rPr>
        <w:t xml:space="preserve">98222</w:t>
      </w:r>
    </w:p>
    <w:p>
      <w:r>
        <w:t xml:space="preserve">3.</w:t>
        <w:tab/>
        <w:tab/>
        <w:t xml:space="preserve">Toivon, että meillä olisi kansallinen hälytys joka kerta, kun joku vasemmistoperhe on joutunut onnettomuuteen niiden hirmutekojen vuoksi, jotka he ovat niin valmiita päästämään läpi Amerikan tuhon vuoksi.</w:t>
      </w:r>
    </w:p>
    <w:p>
      <w:r>
        <w:rPr>
          <w:b/>
          <w:u w:val="single"/>
        </w:rPr>
        <w:t xml:space="preserve">98223</w:t>
      </w:r>
    </w:p>
    <w:p>
      <w:r>
        <w:t xml:space="preserve">1. https://www.youtube.com/watch?v=V8Yd6WcBYFk Vermonttilainen lainsäätäjä irtisanoutui työpaikastaan väitetyn "rasismin" vuoksi Punaiset norsut -lehti</w:t>
      </w:r>
    </w:p>
    <w:p>
      <w:r>
        <w:rPr>
          <w:b/>
          <w:u w:val="single"/>
        </w:rPr>
        <w:t xml:space="preserve">98224</w:t>
      </w:r>
    </w:p>
    <w:p>
      <w:r>
        <w:t xml:space="preserve">2.</w:t>
        <w:tab/>
        <w:t xml:space="preserve">Jos joku musta ihminen ajattelee, että JOKAINEN paikka on "liian valkoinen", hän voi vapaasti muuttaa vammaisen perseensä #Afrikkaan.</w:t>
      </w:r>
    </w:p>
    <w:p>
      <w:r>
        <w:rPr>
          <w:b/>
          <w:u w:val="single"/>
        </w:rPr>
        <w:t xml:space="preserve">98225</w:t>
      </w:r>
    </w:p>
    <w:p>
      <w:r>
        <w:t xml:space="preserve">1. Presidentti Donald Trump armahti rabbi Sholom Rubashkinin lapsityövoiman rikkomukset laittoman huumausaineen valmistuksen salaisissa laboratorioissa, työntekijöiden raiskaukset ja seksuaalisen hyväksikäytön hänen lihanjalostuslaitoksessaan ja ennennäkemättömän suuren eläimiin kohdistuvan julmuuden . https://zionistreport.com/2017/12/commentary-trump-pardons-racist-criminal-jewish-fanatic/</w:t>
      </w:r>
    </w:p>
    <w:p>
      <w:r>
        <w:rPr>
          <w:b/>
          <w:u w:val="single"/>
        </w:rPr>
        <w:t xml:space="preserve">98226</w:t>
      </w:r>
    </w:p>
    <w:p>
      <w:r>
        <w:t xml:space="preserve">2.</w:t>
        <w:tab/>
        <w:t xml:space="preserve">Katsoin jonkin rikosohjelman, joka kertoi siitä, kuinka tämä spitaalinen neekeri tuhosi Postvillen...</w:t>
      </w:r>
    </w:p>
    <w:p>
      <w:r>
        <w:rPr>
          <w:b/>
          <w:u w:val="single"/>
        </w:rPr>
        <w:t xml:space="preserve">98227</w:t>
      </w:r>
    </w:p>
    <w:p>
      <w:r>
        <w:t xml:space="preserve">1. Asutko neekerimaassa, jossa kaikki kasvaa ? Olen kylmästä pohjoisesta, enkä saa täällä paljonkaan tavallisella maalla. Jos haluan kasvattaa asioita, minun on hankittava maatila lain mukaan. Eikä se ole niin helppoa. Kekelit hallitsevat paljon tavallisen ihmisen elämästä. Tiedät tämän, joten painu helvettiin!</w:t>
      </w:r>
    </w:p>
    <w:p>
      <w:r>
        <w:rPr>
          <w:b/>
          <w:u w:val="single"/>
        </w:rPr>
        <w:t xml:space="preserve">98228</w:t>
      </w:r>
    </w:p>
    <w:p>
      <w:r>
        <w:t xml:space="preserve">1. "suurin osa eurooppalaisista on elänyt valkoisten kristittyjen eurooppalaisten etnovaltioiden alaisuudessa", senkin jälkeenjäänyt vitun muppet. olemassaolomme ulottuu yli 10 000 vuoden taakse, jonka me tiedämme, ja kaikki muut paitsi viimeiset 1400 vuotta niistä ovat olleet pakanoiden vallan alla. Rooma, Karthago, Egypti, Minoa, Kreikka, Germania, Gallia, kaikki pakanallisia valkoisia valtakuntia ja etnovaltioita...</w:t>
      </w:r>
    </w:p>
    <w:p>
      <w:r>
        <w:rPr>
          <w:b/>
          <w:u w:val="single"/>
        </w:rPr>
        <w:t xml:space="preserve">98229</w:t>
      </w:r>
    </w:p>
    <w:p>
      <w:r>
        <w:t xml:space="preserve">1. #BlueCheckMark kutsuu sukupuolen #Niggereitä N-sanaksi. http://archive.is/C6HYE</w:t>
      </w:r>
    </w:p>
    <w:p>
      <w:r>
        <w:rPr>
          <w:b/>
          <w:u w:val="single"/>
        </w:rPr>
        <w:t xml:space="preserve">98230</w:t>
      </w:r>
    </w:p>
    <w:p>
      <w:r>
        <w:t xml:space="preserve">2.</w:t>
        <w:tab/>
        <w:t xml:space="preserve">Tarkoittaako tämä, että voimme twiitata hänelle neekeri, vai onko se vain "hänen" sanansa? Lisäksi, jos naiset ovat neekereitä, tarkoittaako se, että he ovat myös keittiöapinoita ja paistinpannun heittäjiä? Tai saippuaoopperan ahmijoita? Huulipunan imijöitä? Puutarhassa hyppiviä pupuja?</w:t>
      </w:r>
    </w:p>
    <w:p>
      <w:r>
        <w:rPr>
          <w:b/>
          <w:u w:val="single"/>
        </w:rPr>
        <w:t xml:space="preserve">98231</w:t>
      </w:r>
    </w:p>
    <w:p>
      <w:r>
        <w:t xml:space="preserve">1. RT @DonaldJTrumpJr: .@WhoopiGoldberg, sen sijaan, että vihjailet, että poikani ovat potentiaalisia tulevia hyväksikäyttäjiä, voisitko selittää, miksi puolustit todellista lastenraiskaajaa Roman Polanskia?  "En usko, että se oli 'raiskaus' raiskaus." "En usko, että se oli 'raiskaus' raiskaus." - Whoopi Goldberg Roman Polanskista CC @TheView @ABC https://kek.gg/u/Jrwy https://kek.gg/u/Jrwy</w:t>
      </w:r>
    </w:p>
    <w:p>
      <w:r>
        <w:rPr>
          <w:b/>
          <w:u w:val="single"/>
        </w:rPr>
        <w:t xml:space="preserve">98232</w:t>
      </w:r>
    </w:p>
    <w:p>
      <w:r>
        <w:t xml:space="preserve">2.</w:t>
        <w:tab/>
        <w:t xml:space="preserve">Ai niin, Polanski nai 12-vuotiasta, mutta se ei ollut raiskaus? Typerä kusipää Goldberg, kaikki vihaavat sinua!</w:t>
      </w:r>
    </w:p>
    <w:p>
      <w:r>
        <w:rPr>
          <w:b/>
          <w:u w:val="single"/>
        </w:rPr>
        <w:t xml:space="preserve">98233</w:t>
      </w:r>
    </w:p>
    <w:p>
      <w:r>
        <w:t xml:space="preserve">1. SANAN SYNTYMÄ NIGGER SYNTYY sanasta niggardly, vanhaa englantia, katso sen merkitys.</w:t>
      </w:r>
    </w:p>
    <w:p>
      <w:r>
        <w:rPr>
          <w:b/>
          <w:u w:val="single"/>
        </w:rPr>
        <w:t xml:space="preserve">98234</w:t>
      </w:r>
    </w:p>
    <w:p>
      <w:r>
        <w:t xml:space="preserve">1. CNN:n HOUSE NIGGER Bakari Sellers: Candace Owens tarjoaa 100 000 dollaria väittelystä (VIDEO) https://www.thegatewaypundit.com/2018/10/cnns-bakari-sellers-kanye-west-is-what-happens-when-negroes-dont-read-candace-owens-responds-video/ https://www.thegatewaypundit.com/2018/10/cnns-bakari-sellers-kanye-west-is-what-happens-when-negroes-dont-read-candace-owens-responds-video/</w:t>
      </w:r>
    </w:p>
    <w:p>
      <w:r>
        <w:rPr>
          <w:b/>
          <w:u w:val="single"/>
        </w:rPr>
        <w:t xml:space="preserve">98235</w:t>
      </w:r>
    </w:p>
    <w:p>
      <w:r>
        <w:t xml:space="preserve">1. Turnbull tullaan muistamaan historiassa - minkälaisena? http://morningmail.org/turnbull-will-remembered-history/ #AusFam #AusPol #ausfam #auspol #Ausfam #Auspol #Australia</w:t>
      </w:r>
    </w:p>
    <w:p>
      <w:r>
        <w:rPr>
          <w:b/>
          <w:u w:val="single"/>
        </w:rPr>
        <w:t xml:space="preserve">98236</w:t>
      </w:r>
    </w:p>
    <w:p>
      <w:r>
        <w:t xml:space="preserve">2.</w:t>
        <w:tab/>
        <w:t xml:space="preserve">Turnbull muistetaan historiassa LABORin hylkääjänä ja LNP:n petturina. #AusFam #AusPol #ausfam #auspol #Ausfam #Auspol #Australia</w:t>
      </w:r>
    </w:p>
    <w:p>
      <w:r>
        <w:rPr>
          <w:b/>
          <w:u w:val="single"/>
        </w:rPr>
        <w:t xml:space="preserve">98237</w:t>
      </w:r>
    </w:p>
    <w:p>
      <w:r>
        <w:t xml:space="preserve">3.</w:t>
        <w:tab/>
        <w:tab/>
        <w:t xml:space="preserve">Kaikkein ilkeimmän pahan paskiaisen poika vitun huora. Muistakaa, että Abbot sai murskavoiton, ja se mulkku menetti lähes kaikki paikat yhtä lukuun ottamatta. Onko se merkki hyvästä johtajasta? Sikojen vitun perse, toivotaan, että loinen kuolee nopeasti, ja me lapioimme kamelin paskaa hänen hautaansa, älkää polttako sitä mulkkua, se aiheuttaa rumaa saastetta.</w:t>
      </w:r>
    </w:p>
    <w:p>
      <w:r>
        <w:rPr>
          <w:b/>
          <w:u w:val="single"/>
        </w:rPr>
        <w:t xml:space="preserve">98238</w:t>
      </w:r>
    </w:p>
    <w:p>
      <w:r>
        <w:t xml:space="preserve">1. .@taylorswift13 on pysytellyt poissa politiikasta koko uransa ajan, mutta hän rikkoi tämän hiljaisuuden sunnuntaina kirjoittaen @instagramiin, että hän tukee Tennesseen demokraatteja marraskuussa. https://i.imgur.com/3zMX3Zm.jpg https://kek.gg/u/TnfP</w:t>
      </w:r>
    </w:p>
    <w:p>
      <w:r>
        <w:rPr>
          <w:b/>
          <w:u w:val="single"/>
        </w:rPr>
        <w:t xml:space="preserve">98239</w:t>
      </w:r>
    </w:p>
    <w:p>
      <w:r>
        <w:t xml:space="preserve">2.</w:t>
        <w:tab/>
        <w:t xml:space="preserve">Kuinka SEKSISTINEN se on? PILLIN VALTA...</w:t>
      </w:r>
    </w:p>
    <w:p>
      <w:r>
        <w:rPr>
          <w:b/>
          <w:u w:val="single"/>
        </w:rPr>
        <w:t xml:space="preserve">98240</w:t>
      </w:r>
    </w:p>
    <w:p>
      <w:r>
        <w:t xml:space="preserve">1. Gay wetback ryhmä tulossa Ei VA ajaa korkeampia palkkoja takana Home Depot roskakori bjs https://www.washingtonblade.com/2018/10/11/lulac-lambda-northern-virginia-launch/</w:t>
      </w:r>
    </w:p>
    <w:p>
      <w:r>
        <w:rPr>
          <w:b/>
          <w:u w:val="single"/>
        </w:rPr>
        <w:t xml:space="preserve">98241</w:t>
      </w:r>
    </w:p>
    <w:p>
      <w:r>
        <w:t xml:space="preserve">1. Ei niinkään juutalaisia. Twitterin toiseksi suurin osakkeenomistaja on Saudi-Arabia. Islamin arvosteleminen Twitterissä saa porttikiellon, mutta antisemitismi ei tunnu haittaavan heitä.</w:t>
      </w:r>
    </w:p>
    <w:p>
      <w:r>
        <w:rPr>
          <w:b/>
          <w:u w:val="single"/>
        </w:rPr>
        <w:t xml:space="preserve">98242</w:t>
      </w:r>
    </w:p>
    <w:p>
      <w:r>
        <w:t xml:space="preserve">2.</w:t>
        <w:tab/>
        <w:t xml:space="preserve">ADL on kirjaimellisesti yksi Twittersin luotetuista liputtajista. Menetin tilin, koska sanoin hoitavani karja-autojani, ja toisen, koska kutsuin meksikolaisia laittomiksi tunkeutujiksi. ADL:n juutalaiset tekivät sen. Ehkä asiat ovat toisin vanhassa Amerikassa.</w:t>
      </w:r>
    </w:p>
    <w:p>
      <w:r>
        <w:rPr>
          <w:b/>
          <w:u w:val="single"/>
        </w:rPr>
        <w:t xml:space="preserve">98243</w:t>
      </w:r>
    </w:p>
    <w:p>
      <w:r>
        <w:t xml:space="preserve">3.</w:t>
        <w:tab/>
        <w:tab/>
        <w:t xml:space="preserve">Islam on nyt tärkein syy keskeytyksiin. Corbynin sosialistien antisemitististä paskaa postaavia sosialisteja on edelleen paljon. Samoin kuin idiootit, jotka vaativat kaikkien valkoisten tappamista ja jotka Twitter jättää huomiotta.</w:t>
      </w:r>
    </w:p>
    <w:p>
      <w:r>
        <w:rPr>
          <w:b/>
          <w:u w:val="single"/>
        </w:rPr>
        <w:t xml:space="preserve">98244</w:t>
      </w:r>
    </w:p>
    <w:p>
      <w:r>
        <w:t xml:space="preserve">4.</w:t>
        <w:tab/>
        <w:tab/>
        <w:tab/>
        <w:t xml:space="preserve">Teillä on paki ongelma, meillä on espanjalainen ongelma, mutta meillä kaikilla on juutalaisongelma. Näittekö videon, jossa Hondurasin valloittajat lastautuvat Davidin tähdellä merkittyihin kuorma-autoihin? "Sattuma"</w:t>
      </w:r>
    </w:p>
    <w:p>
      <w:r>
        <w:rPr>
          <w:b/>
          <w:u w:val="single"/>
        </w:rPr>
        <w:t xml:space="preserve">98245</w:t>
      </w:r>
    </w:p>
    <w:p>
      <w:r>
        <w:t xml:space="preserve">5.</w:t>
        <w:tab/>
        <w:tab/>
        <w:tab/>
        <w:tab/>
        <w:t xml:space="preserve">Meillä on islam-ongelma. Stakipanit ovat vain osa sitä. Somalialaiset ovat suuria huumejengejä. Joo, minä näin ne hyökkääjät. Jälleen kerran jos juutalaiset auttavat heitä niin se on vasemmistojuutalaisia idiootteja. Samat jotka tuovat laittomia Eurooppaan.</w:t>
      </w:r>
    </w:p>
    <w:p>
      <w:r>
        <w:rPr>
          <w:b/>
          <w:u w:val="single"/>
        </w:rPr>
        <w:t xml:space="preserve">98246</w:t>
      </w:r>
    </w:p>
    <w:p>
      <w:r>
        <w:t xml:space="preserve">6.</w:t>
        <w:tab/>
        <w:tab/>
        <w:tab/>
        <w:tab/>
        <w:tab/>
        <w:t xml:space="preserve">Kaikki ei-valkoiset valkoisten kotiseuduilla ovat ongelma. Myönnätte sentään juutalaisten osallisuuden tätä organisoivissa kansalaisjärjestöissä. Jospa nyt vain näkisit, että ainoa ero vasemmisto- ja oikeistojuutalaisten välillä on alhaiset verot. Muuten heillä on yhtenäinen ryhmä evoluutiostrategia...</w:t>
      </w:r>
    </w:p>
    <w:p>
      <w:r>
        <w:rPr>
          <w:b/>
          <w:u w:val="single"/>
        </w:rPr>
        <w:t xml:space="preserve">98247</w:t>
      </w:r>
    </w:p>
    <w:p>
      <w:r>
        <w:t xml:space="preserve">1. Hän lavasti hänet tavallaan.  Hän olisi joutunut pulaan riippumatta siitä, mitä hän tekisi. Älä tee testiä ja valehtelet "intiaanien syntyperästä" tai tee testi ja sinut todistetaan valehtelijaksi.   Hän oli idiootti, kun väitti olevansa intiaanien sukujuuria ja sitten kerskui mahdollisuuksista, jotka avautuivat hänelle, koska hän valehteli perimästään.  Kuvitteleeko hän todella, että alkuperäisamerikkalaiset tukisivat jotain valkoista, liberaalia, elitististä kusipäätä, joka kusetti jotain oikeaa alkuperäisamerikkalaista anastamalla heidän perimänsä omaksi hyödykseen?   Joo, luultavasti ei.  Varsinkaan, kun yksi hänen todellisista esi-isistään oli jäsenenä miliisissä, joka keräsi cherokee-kansan kodeistaan ja lähetti heidät Kyynelten polulle Oklahomaan.    Elizabeth Warren on vain uusin libtardien typeryyden makupala.  Kyllä, taantumukselliset liberaalit... te KAIKKI alatte näyttää samalta. Katkeria, väkivaltaisia, valehtelevia, huijaavia NPC:itä.  Olet Cherokee-kansalle anteeksipyynnön velkaa, Warren. Jos teillä olisi yhtään kunnollisuudentajua, pyytäisitte anteeksi virhettänne ja rahoittaisitte joitakin lupaavia intiaanilapsia stipendeillä, jotta heillä olisi paremmat koulutusmahdollisuudet.  Suurin osa näistä lapsista on rutiköyhiä ja heidän koulunsa ovat surkeita. (Kuten kaupungin sisäiset koulut, joille te liberaalit kusipäät ette ole tehneet mitään 50 vuoteen.)   En odota teidän tekevän mitään niin kunniakasta, koska sekään ei ole teidän DNA:ssanne.</w:t>
      </w:r>
    </w:p>
    <w:p>
      <w:r>
        <w:rPr>
          <w:b/>
          <w:u w:val="single"/>
        </w:rPr>
        <w:t xml:space="preserve">98248</w:t>
      </w:r>
    </w:p>
    <w:p>
      <w:r>
        <w:t xml:space="preserve">1. Toinen asia tämän päivän tapahtumissa, joka huolestuttaa minua, on se, että AltRight on ehdollistettu kannustamaan KUKAAN valkoista republikaania, vain koska he ovat "meidän tiimimme".     Aiommeko muuttua samanlaisiksi kuin mustat, jotka kannattavat kaikkein korruptoituneimpia mustia poliitikkoja rotuuskollisuudesta?     Kannatan valkoista identiteettipolitiikkaa, mutta en halua nähdä J-oikeiston hyödyntävän sitä.</w:t>
      </w:r>
    </w:p>
    <w:p>
      <w:r>
        <w:rPr>
          <w:b/>
          <w:u w:val="single"/>
        </w:rPr>
        <w:t xml:space="preserve">98249</w:t>
      </w:r>
    </w:p>
    <w:p>
      <w:r>
        <w:t xml:space="preserve">2.</w:t>
        <w:tab/>
        <w:t xml:space="preserve">Joo... en usko, että se on riski.</w:t>
      </w:r>
    </w:p>
    <w:p>
      <w:r>
        <w:rPr>
          <w:b/>
          <w:u w:val="single"/>
        </w:rPr>
        <w:t xml:space="preserve">98250</w:t>
      </w:r>
    </w:p>
    <w:p>
      <w:r>
        <w:t xml:space="preserve">3.</w:t>
        <w:tab/>
        <w:tab/>
        <w:t xml:space="preserve">Vaikka nämä valkoiset republikaanit eivät välittäisi valkoisista pätkääkään ja asettaisivat juutalaiset edelleen etusijalle kaikkien muiden yläpuolelle?</w:t>
      </w:r>
    </w:p>
    <w:p>
      <w:r>
        <w:rPr>
          <w:b/>
          <w:u w:val="single"/>
        </w:rPr>
        <w:t xml:space="preserve">98251</w:t>
      </w:r>
    </w:p>
    <w:p>
      <w:r>
        <w:t xml:space="preserve">4.</w:t>
        <w:tab/>
        <w:tab/>
        <w:tab/>
        <w:t xml:space="preserve">Kukaan ei ajattele, että he ovat /ourguy/.</w:t>
      </w:r>
    </w:p>
    <w:p>
      <w:r>
        <w:rPr>
          <w:b/>
          <w:u w:val="single"/>
        </w:rPr>
        <w:t xml:space="preserve">98252</w:t>
      </w:r>
    </w:p>
    <w:p>
      <w:r>
        <w:t xml:space="preserve">5.</w:t>
        <w:tab/>
        <w:tab/>
        <w:tab/>
        <w:tab/>
        <w:t xml:space="preserve">AltRightin tämänpäiväisten twiittien ja höpinöiden perusteella olen eri mieltä.</w:t>
      </w:r>
    </w:p>
    <w:p>
      <w:r>
        <w:rPr>
          <w:b/>
          <w:u w:val="single"/>
        </w:rPr>
        <w:t xml:space="preserve">98253</w:t>
      </w:r>
    </w:p>
    <w:p>
      <w:r>
        <w:t xml:space="preserve">6.</w:t>
        <w:tab/>
        <w:tab/>
        <w:tab/>
        <w:tab/>
        <w:tab/>
        <w:t xml:space="preserve">Antakaa ihmisten nauttia valkoisen miehen voitosta tänään.   Antakaa heidän olla vaihteeksi onnellisia.</w:t>
      </w:r>
    </w:p>
    <w:p>
      <w:r>
        <w:rPr>
          <w:b/>
          <w:u w:val="single"/>
        </w:rPr>
        <w:t xml:space="preserve">98254</w:t>
      </w:r>
    </w:p>
    <w:p>
      <w:r>
        <w:t xml:space="preserve">7.</w:t>
        <w:tab/>
        <w:tab/>
        <w:tab/>
        <w:tab/>
        <w:tab/>
        <w:tab/>
        <w:t xml:space="preserve">No... martygraw 404:ää itseään, joten olen tyytyväinen siihen.   Jatka valkoisten pillereiden kanssa.</w:t>
      </w:r>
    </w:p>
    <w:p>
      <w:r>
        <w:rPr>
          <w:b/>
          <w:u w:val="single"/>
        </w:rPr>
        <w:t xml:space="preserve">98255</w:t>
      </w:r>
    </w:p>
    <w:p>
      <w:r>
        <w:t xml:space="preserve">8.</w:t>
        <w:tab/>
        <w:tab/>
        <w:tab/>
        <w:tab/>
        <w:tab/>
        <w:tab/>
        <w:tab/>
        <w:t xml:space="preserve">Kuulin erään Antifa-homon uhkaavan tappaa itsensä, jos Kavanaugh voittaa. Ehkä se oli Marty 😂 hän spämmäsi aina Antifa-memoja!</w:t>
      </w:r>
    </w:p>
    <w:p>
      <w:r>
        <w:rPr>
          <w:b/>
          <w:u w:val="single"/>
        </w:rPr>
        <w:t xml:space="preserve">98256</w:t>
      </w:r>
    </w:p>
    <w:p>
      <w:r>
        <w:t xml:space="preserve">1. @SuccuCirno Kun näen aikuiseksi oletetun miehen sosiaalisen median profiilissa tuollaisen kuvan, oletan heti, että hän on pedofiili. Ehkä olen väärässä, mutta siitä päätellen, miten ihmiset kohtelevat sinua, saatamme olla jonkin jäljillä.</w:t>
      </w:r>
    </w:p>
    <w:p>
      <w:r>
        <w:rPr>
          <w:b/>
          <w:u w:val="single"/>
        </w:rPr>
        <w:t xml:space="preserve">98257</w:t>
      </w:r>
    </w:p>
    <w:p>
      <w:r>
        <w:t xml:space="preserve">2.</w:t>
        <w:tab/>
        <w:t xml:space="preserve">Profiilikuvan perusteella... siis tappaisit jonkun profiilikuvan perusteella.   NatSocs pähkinänkuoressa.</w:t>
      </w:r>
    </w:p>
    <w:p>
      <w:r>
        <w:rPr>
          <w:b/>
          <w:u w:val="single"/>
        </w:rPr>
        <w:t xml:space="preserve">98258</w:t>
      </w:r>
    </w:p>
    <w:p>
      <w:r>
        <w:t xml:space="preserve">3.</w:t>
        <w:tab/>
        <w:tab/>
        <w:t xml:space="preserve">Toinen asia, joka minua ärsyttää näissä NatSoc-hörhöissä (eli oikeiston SJW:ssä), on heidän jälkeenjäänyt logiikkansa. "Voi, puolustat (lisää mustamaalaus sana tähän) oikeuksia... sinun täytyy myös olla yksi heistä". EI DIPSHIT! Puolustamalla niiden ihmisten oikeuksia, joiden kanssa olen eri mieltä (jopa iljettävien), puolustan omia oikeuksiani ja myös SINUN oikeuksiasi. 1/2</w:t>
      </w:r>
    </w:p>
    <w:p>
      <w:r>
        <w:rPr>
          <w:b/>
          <w:u w:val="single"/>
        </w:rPr>
        <w:t xml:space="preserve">98259</w:t>
      </w:r>
    </w:p>
    <w:p>
      <w:r>
        <w:t xml:space="preserve">4.</w:t>
        <w:tab/>
        <w:tab/>
        <w:tab/>
        <w:t xml:space="preserve">Mitä hölynpölyä lol Pedofiliaan ei ole oikeutta. Et voi possibky väittää, että puolustat vain ihmisten oikeutta loukata alaikäisten oikeuksia.   En ole vain "eri mieltä" pedofiilien kanssa. Pedofilia ei ole valinta, jonka ihmisillä on oikeus tehdä. Et selvästikään ymmärrä oikeuksien luonnetta ja alkuperää.</w:t>
      </w:r>
    </w:p>
    <w:p>
      <w:r>
        <w:rPr>
          <w:b/>
          <w:u w:val="single"/>
        </w:rPr>
        <w:t xml:space="preserve">98260</w:t>
      </w:r>
    </w:p>
    <w:p>
      <w:r>
        <w:t xml:space="preserve">5.</w:t>
        <w:tab/>
        <w:tab/>
        <w:tab/>
        <w:tab/>
        <w:t xml:space="preserve">Piirustuksilla ei ole oikeuksia, hölmö.</w:t>
      </w:r>
    </w:p>
    <w:p>
      <w:r>
        <w:rPr>
          <w:b/>
          <w:u w:val="single"/>
        </w:rPr>
        <w:t xml:space="preserve">98261</w:t>
      </w:r>
    </w:p>
    <w:p>
      <w:r>
        <w:t xml:space="preserve">6.</w:t>
        <w:tab/>
        <w:tab/>
        <w:tab/>
        <w:tab/>
        <w:tab/>
        <w:t xml:space="preserve">Mutta emme puhu siitä, idiootti lol.</w:t>
      </w:r>
    </w:p>
    <w:p>
      <w:r>
        <w:rPr>
          <w:b/>
          <w:u w:val="single"/>
        </w:rPr>
        <w:t xml:space="preserve">98262</w:t>
      </w:r>
    </w:p>
    <w:p>
      <w:r>
        <w:t xml:space="preserve">7.</w:t>
        <w:tab/>
        <w:tab/>
        <w:tab/>
        <w:tab/>
        <w:tab/>
        <w:tab/>
        <w:t xml:space="preserve">Itse asiassa se on.</w:t>
      </w:r>
    </w:p>
    <w:p>
      <w:r>
        <w:rPr>
          <w:b/>
          <w:u w:val="single"/>
        </w:rPr>
        <w:t xml:space="preserve">98263</w:t>
      </w:r>
    </w:p>
    <w:p>
      <w:r>
        <w:t xml:space="preserve">8.</w:t>
        <w:tab/>
        <w:tab/>
        <w:tab/>
        <w:tab/>
        <w:tab/>
        <w:tab/>
        <w:tab/>
        <w:t xml:space="preserve">Itse asiassa se ei ole.</w:t>
      </w:r>
    </w:p>
    <w:p>
      <w:r>
        <w:rPr>
          <w:b/>
          <w:u w:val="single"/>
        </w:rPr>
        <w:t xml:space="preserve">98264</w:t>
      </w:r>
    </w:p>
    <w:p>
      <w:r>
        <w:t xml:space="preserve">9.</w:t>
        <w:tab/>
        <w:tab/>
        <w:tab/>
        <w:tab/>
        <w:tab/>
        <w:tab/>
        <w:tab/>
        <w:tab/>
        <w:t xml:space="preserve">Kyllä on. Ellei fiktiivisillä hahmoilla ole oikeuksia, argumenttisi ovat pätemättömiä.</w:t>
      </w:r>
    </w:p>
    <w:p>
      <w:r>
        <w:rPr>
          <w:b/>
          <w:u w:val="single"/>
        </w:rPr>
        <w:t xml:space="preserve">98265</w:t>
      </w:r>
    </w:p>
    <w:p>
      <w:r>
        <w:t xml:space="preserve">10.</w:t>
        <w:tab/>
        <w:tab/>
        <w:tab/>
        <w:tab/>
        <w:tab/>
        <w:t xml:space="preserve">Näyttää pedolta... puhuu kuin pedo... puolustaa pedon "oikeuksia"...   Saattaa olla pedo...</w:t>
      </w:r>
    </w:p>
    <w:p>
      <w:r>
        <w:rPr>
          <w:b/>
          <w:u w:val="single"/>
        </w:rPr>
        <w:t xml:space="preserve">98266</w:t>
      </w:r>
    </w:p>
    <w:p>
      <w:r>
        <w:t xml:space="preserve">11.</w:t>
        <w:tab/>
        <w:tab/>
        <w:tab/>
        <w:tab/>
        <w:tab/>
        <w:tab/>
        <w:t xml:space="preserve">Väärin. Pelkkää arvailua, eikä se ole parempi kuin vasemmiston syyllisyysolettama-argumentti.</w:t>
      </w:r>
    </w:p>
    <w:p>
      <w:r>
        <w:rPr>
          <w:b/>
          <w:u w:val="single"/>
        </w:rPr>
        <w:t xml:space="preserve">98267</w:t>
      </w:r>
    </w:p>
    <w:p>
      <w:r>
        <w:t xml:space="preserve">1. Ennen hyvinvointivaltiota mustien avioitumisaste oli korkeampi kuin valkoisten.    Vasemmistolaiset sitten "auttoivat" heitä.  Nyt 74 prosenttia mustista lapsista on aviottomia, 60 prosenttia mustista tytöistä joutuu seksuaalisesti hyväksikäytetyksi ja mustat pojat joutuvat todennäköisemmin vankilaan kuin menevät naimisiin tai opiskelemaan. http://reason.com/archives/2015/02/26/the-black-family-in-1965-and-today.</w:t>
      </w:r>
    </w:p>
    <w:p>
      <w:r>
        <w:rPr>
          <w:b/>
          <w:u w:val="single"/>
        </w:rPr>
        <w:t xml:space="preserve">98268</w:t>
      </w:r>
    </w:p>
    <w:p>
      <w:r>
        <w:t xml:space="preserve">2.</w:t>
        <w:tab/>
        <w:t xml:space="preserve">Kaikki Detroitissa tuntemani mustat lapset tulivat perheestä. Minä olin köyhä valkoinen lapsi rikkinäisestä kodista. Äitini oli alkuperäinen "Minä ensin" -miehiä vihaava ja isäni oli kommunisti. 1985.</w:t>
      </w:r>
    </w:p>
    <w:p>
      <w:r>
        <w:rPr>
          <w:b/>
          <w:u w:val="single"/>
        </w:rPr>
        <w:t xml:space="preserve">98269</w:t>
      </w:r>
    </w:p>
    <w:p>
      <w:r>
        <w:t xml:space="preserve">3.</w:t>
        <w:tab/>
        <w:tab/>
        <w:t xml:space="preserve">Meillä kaikilla on arpia, ja koska et pelkää näyttää niitä, sanoisin, että olet paennut sitä paskaa.</w:t>
      </w:r>
    </w:p>
    <w:p>
      <w:r>
        <w:rPr>
          <w:b/>
          <w:u w:val="single"/>
        </w:rPr>
        <w:t xml:space="preserve">98270</w:t>
      </w:r>
    </w:p>
    <w:p>
      <w:r>
        <w:t xml:space="preserve">4.</w:t>
        <w:tab/>
        <w:tab/>
        <w:tab/>
        <w:t xml:space="preserve">Työskentelen sen parissa.</w:t>
      </w:r>
    </w:p>
    <w:p>
      <w:r>
        <w:rPr>
          <w:b/>
          <w:u w:val="single"/>
        </w:rPr>
        <w:t xml:space="preserve">98271</w:t>
      </w:r>
    </w:p>
    <w:p>
      <w:r>
        <w:t xml:space="preserve">5.</w:t>
        <w:tab/>
        <w:tab/>
        <w:tab/>
        <w:tab/>
        <w:t xml:space="preserve">Olen itsepäinen kusipää, tarvitsin neulan käsivarteeni tajutakseni, etten ollutkaan niin onnekas kuin luulin. Liberaali ajattelutapa olisi ''Olit sorrettu homo, ota niin paljon vittuilua kuin tarvitset'' Ensimmäistä kertaa lopetin itsekseni, ensimmäistä kertaa olin relapsi identitaarisena nationalistina.</w:t>
      </w:r>
    </w:p>
    <w:p>
      <w:r>
        <w:rPr>
          <w:b/>
          <w:u w:val="single"/>
        </w:rPr>
        <w:t xml:space="preserve">98272</w:t>
      </w:r>
    </w:p>
    <w:p>
      <w:r>
        <w:t xml:space="preserve">6.</w:t>
        <w:tab/>
        <w:tab/>
        <w:tab/>
        <w:tab/>
        <w:tab/>
        <w:t xml:space="preserve">Olen pahoillani siitä, veli. Osoitat vahvaa tahtoa, että pystyt torjumaan sen. Olen nähnyt useampienkin ihmisten häviävän tuon taistelun. Hauska tavata.</w:t>
      </w:r>
    </w:p>
    <w:p>
      <w:r>
        <w:rPr>
          <w:b/>
          <w:u w:val="single"/>
        </w:rPr>
        <w:t xml:space="preserve">98273</w:t>
      </w:r>
    </w:p>
    <w:p>
      <w:r>
        <w:t xml:space="preserve">7.</w:t>
        <w:tab/>
        <w:tab/>
        <w:tab/>
        <w:tab/>
        <w:tab/>
        <w:tab/>
        <w:t xml:space="preserve">Uskominen johonkin itseäsi suurempaan tekee kokemukseni mukaan ratkaisevan eron. Itsetuhoaminen on helppoa, mutta syyllisyyden kantaminen teoistaan ja niiden vaikutuksista... morfiini ei ollut sen arvoista.</w:t>
      </w:r>
    </w:p>
    <w:p>
      <w:r>
        <w:rPr>
          <w:b/>
          <w:u w:val="single"/>
        </w:rPr>
        <w:t xml:space="preserve">98274</w:t>
      </w:r>
    </w:p>
    <w:p>
      <w:r>
        <w:t xml:space="preserve">8.</w:t>
        <w:tab/>
        <w:tab/>
        <w:tab/>
        <w:tab/>
        <w:tab/>
        <w:tab/>
        <w:tab/>
        <w:t xml:space="preserve">Minulle se oli viinaa. Ryömin pullon pohjalle kuudeksi kuukaudeksi.</w:t>
      </w:r>
    </w:p>
    <w:p>
      <w:r>
        <w:rPr>
          <w:b/>
          <w:u w:val="single"/>
        </w:rPr>
        <w:t xml:space="preserve">98275</w:t>
      </w:r>
    </w:p>
    <w:p>
      <w:r>
        <w:t xml:space="preserve">9.</w:t>
        <w:tab/>
        <w:tab/>
        <w:tab/>
        <w:tab/>
        <w:tab/>
        <w:tab/>
        <w:tab/>
        <w:tab/>
        <w:t xml:space="preserve">Itse riippuvuus ei katoa, mutta voimme hallita sitä hallitsemalla elämäämme. Joka kerta kun olen sortunut, se on johtunut siitä, mutta vaihtoehto raittiina olemiselle on pelkkää vitun kurjuutta. Mutta imho, kun tietää helvetin pystyy välttämään sen, jos todella haluaa.</w:t>
      </w:r>
    </w:p>
    <w:p>
      <w:r>
        <w:rPr>
          <w:b/>
          <w:u w:val="single"/>
        </w:rPr>
        <w:t xml:space="preserve">98276</w:t>
      </w:r>
    </w:p>
    <w:p>
      <w:r>
        <w:t xml:space="preserve">10.</w:t>
        <w:tab/>
        <w:tab/>
        <w:tab/>
        <w:tab/>
        <w:tab/>
        <w:tab/>
        <w:tab/>
        <w:tab/>
        <w:tab/>
        <w:t xml:space="preserve">Olen ehdoton hintti juomisen suhteen, kaikki tisleet saavat minut oksentamaan, olen kuin huora kevätlomalla, saadakseni minut humalaan, alkoholi on piilotettava tonnilla sokeria, tai olutta, rakastan olutta, sai minut kannattamaan Kavanaugh'ta jopa enemmän kuin luulinkaan.</w:t>
      </w:r>
    </w:p>
    <w:p>
      <w:r>
        <w:rPr>
          <w:b/>
          <w:u w:val="single"/>
        </w:rPr>
        <w:t xml:space="preserve">98277</w:t>
      </w:r>
    </w:p>
    <w:p>
      <w:r>
        <w:t xml:space="preserve">1. Paskanjauhanta on saavuttanut uuden pohjan - Typerät juutalaismediat unohtavat, että ihmiset todella pystyvät ajattelemaan otsikoidensa ja iskujuttujensa läpi.     Koska KUKA mies - paitsi homo - joka on suhteellisen Chad (kuten Kavanaugh oli 80-luvulla) ei juonut ja harrastanut seksiä tyttöjen kanssa, jotka olivat halukkaita / heidän vakituinen g, kun he olivat 17-vuotiaita?  Pfft. https://www.dailymail.co.uk/news/article-6238025/Kavanaughs-ex-roommate-says-SCOTUS-nominee-lied-oath.html#comments</w:t>
      </w:r>
    </w:p>
    <w:p>
      <w:r>
        <w:rPr>
          <w:b/>
          <w:u w:val="single"/>
        </w:rPr>
        <w:t xml:space="preserve">98278</w:t>
      </w:r>
    </w:p>
    <w:p>
      <w:r>
        <w:t xml:space="preserve">1. Okei... hän on mukava tyhmä mulkku, mutta hän on silti tyhmä, silti mulkku, enkä tarvitse lupaa ajatella tai sanoa sitä. Joten, um....Fuck off.  Kiitos.</w:t>
      </w:r>
    </w:p>
    <w:p>
      <w:r>
        <w:rPr>
          <w:b/>
          <w:u w:val="single"/>
        </w:rPr>
        <w:t xml:space="preserve">98279</w:t>
      </w:r>
    </w:p>
    <w:p>
      <w:r>
        <w:t xml:space="preserve">1. Ymmärrän sinua, se on vain niin hullua nähdä heidät läpi elämänsä ja kulttuurinsa pois, minulla on tytärpuoli, jonka kanssa en onneksi ole yhteydessä, mutta hän on neekerin rakastaja, yksi laittoi hänet sairaalaan, hän sai keskenmenon jne. silti hän on yksi niistä likaisista valkoisista tytöistä, jotka eivät ole tervetulleita kotiimme!</w:t>
      </w:r>
    </w:p>
    <w:p>
      <w:r>
        <w:rPr>
          <w:b/>
          <w:u w:val="single"/>
        </w:rPr>
        <w:t xml:space="preserve">98280</w:t>
      </w:r>
    </w:p>
    <w:p>
      <w:r>
        <w:t xml:space="preserve">1. Poliisi: Parvekkeella oleva mies tappaa koiranpennun "tarkkuuskiväärillä" https://kek.gg/u/QypD</w:t>
      </w:r>
    </w:p>
    <w:p>
      <w:r>
        <w:rPr>
          <w:b/>
          <w:u w:val="single"/>
        </w:rPr>
        <w:t xml:space="preserve">98281</w:t>
      </w:r>
    </w:p>
    <w:p>
      <w:r>
        <w:t xml:space="preserve">2.</w:t>
        <w:tab/>
        <w:t xml:space="preserve">Kuvitelkaa yllätykseni, kun tämä tapahtui Floridassa (jota ei ole olemassa), olisin melkein yhtä yllättynyt, jos neekeri olisi yrittänyt ampua kiväärillä pitelemällä sitä gangsta-tyyliin.</w:t>
      </w:r>
    </w:p>
    <w:p>
      <w:r>
        <w:rPr>
          <w:b/>
          <w:u w:val="single"/>
        </w:rPr>
        <w:t xml:space="preserve">98282</w:t>
      </w:r>
    </w:p>
    <w:p>
      <w:r>
        <w:t xml:space="preserve">1. Snoop Dogg esitti juuri ällöttävän uhkauksen kaikille Trumpin kannattajille - SE ON NYT!   [SNOOP 'NIGGA' DOGG TARVITSEE JULKISUUTTA. WHAT A CUCK. HÄN IMEE YRITYSTEN KYRPÄÄ DOLLA$$:N TAKIA] https://www.youtube.com/watch?v=g9iPxoafmWY.</w:t>
      </w:r>
    </w:p>
    <w:p>
      <w:r>
        <w:rPr>
          <w:b/>
          <w:u w:val="single"/>
        </w:rPr>
        <w:t xml:space="preserve">98283</w:t>
      </w:r>
    </w:p>
    <w:p>
      <w:r>
        <w:t xml:space="preserve">2.</w:t>
        <w:tab/>
        <w:t xml:space="preserve">Snoop on hintti narttu perse pillu</w:t>
      </w:r>
    </w:p>
    <w:p>
      <w:r>
        <w:rPr>
          <w:b/>
          <w:u w:val="single"/>
        </w:rPr>
        <w:t xml:space="preserve">98284</w:t>
      </w:r>
    </w:p>
    <w:p>
      <w:r>
        <w:t xml:space="preserve">1.</w:t>
      </w:r>
    </w:p>
    <w:p>
      <w:r>
        <w:rPr>
          <w:b/>
          <w:u w:val="single"/>
        </w:rPr>
        <w:t xml:space="preserve">98285</w:t>
      </w:r>
    </w:p>
    <w:p>
      <w:r>
        <w:t xml:space="preserve">2.</w:t>
        <w:tab/>
        <w:t xml:space="preserve">Olipa kerran vittu. Se kusipää keksi sosiaalisen median alustan. Aluksi kaikki oli hyvin. Sitten kusipäälle valkeni, että hän oli luonut jotain, joka antoi hänelle valtaa. Kusipää käytti valtaa väärin. Siitä tuli huume. Sitten hän värväsi muita kusipäitä auttamaan vallan väärinkäytössä entisestään. Sitten eräänä päivänä kusipää käytti väärin yhtä ihmistä liikaa, ja vuorovesi kääntyi.........</w:t>
      </w:r>
    </w:p>
    <w:p>
      <w:r>
        <w:rPr>
          <w:b/>
          <w:u w:val="single"/>
        </w:rPr>
        <w:t xml:space="preserve">98286</w:t>
      </w:r>
    </w:p>
    <w:p>
      <w:r>
        <w:t xml:space="preserve">1. Ex-poikaystävä sanoo Kavanaugh'n syyttäjän Julie Swetnickin uhanneen tappaa hänen syntymättömän lapsensa, "liioitteli kaikkea" https://truepundit.com/ex-boyfriend-says-kavanaugh-accuser-julie-swetnick-threatened-to-kill-his-unborn-child-was-exaggerating-everything/</w:t>
      </w:r>
    </w:p>
    <w:p>
      <w:r>
        <w:rPr>
          <w:b/>
          <w:u w:val="single"/>
        </w:rPr>
        <w:t xml:space="preserve">98287</w:t>
      </w:r>
    </w:p>
    <w:p>
      <w:r>
        <w:t xml:space="preserve">2.</w:t>
        <w:tab/>
        <w:t xml:space="preserve">Onko kukaan nähnyt elokuvaa Fatal Attraction?    Tämä on yksi vitun kusipää</w:t>
      </w:r>
    </w:p>
    <w:p>
      <w:r>
        <w:rPr>
          <w:b/>
          <w:u w:val="single"/>
        </w:rPr>
        <w:t xml:space="preserve">98288</w:t>
      </w:r>
    </w:p>
    <w:p>
      <w:r>
        <w:t xml:space="preserve">1. LAUREN SOUTHERN EI KELPAA KÄVELEMÄÄN BRITTILÄISILLÄ KADUILLA!  HALLITUS VARMISTI SEN, O LIMEY FASCHIST!  #SouthernFirst... #FARAGENEXT!</w:t>
      </w:r>
    </w:p>
    <w:p>
      <w:r>
        <w:rPr>
          <w:b/>
          <w:u w:val="single"/>
        </w:rPr>
        <w:t xml:space="preserve">98289</w:t>
      </w:r>
    </w:p>
    <w:p>
      <w:r>
        <w:t xml:space="preserve">1. https://www.zerohedge.com/news/2018-10-22/wsj-op-ed-cracks-code-why-liberal-intellectuals-hate-trump</w:t>
      </w:r>
    </w:p>
    <w:p>
      <w:r>
        <w:rPr>
          <w:b/>
          <w:u w:val="single"/>
        </w:rPr>
        <w:t xml:space="preserve">98290</w:t>
      </w:r>
    </w:p>
    <w:p>
      <w:r>
        <w:t xml:space="preserve">2.</w:t>
        <w:tab/>
        <w:t xml:space="preserve">tämä huora on kummitus..</w:t>
      </w:r>
    </w:p>
    <w:p>
      <w:r>
        <w:rPr>
          <w:b/>
          <w:u w:val="single"/>
        </w:rPr>
        <w:t xml:space="preserve">98291</w:t>
      </w:r>
    </w:p>
    <w:p>
      <w:r>
        <w:t xml:space="preserve">1. Juutalaiset tappoivat satoja miljoonia goyimeja pyrkiessään maailman herruuteen marxismin ja sionismin kaltaisten liikkeiden avulla. Mykistä minut selkärangaton homo</w:t>
      </w:r>
    </w:p>
    <w:p>
      <w:r>
        <w:rPr>
          <w:b/>
          <w:u w:val="single"/>
        </w:rPr>
        <w:t xml:space="preserve">98292</w:t>
      </w:r>
    </w:p>
    <w:p>
      <w:r>
        <w:t xml:space="preserve">1. Laukaisevat kusipäät....   Dems Vs Repubs by the numbers.   *viimeiset 50 vuotta Presidenttivuodet Republikaanit-28v Demokraatit-22v Yhteensä luotuja työpaikkoja Republikaanit-24 miljoonaa Demokraatit-42 miljoonaa Pörssin tuotto Republikaanit-109% Demokraatit-992% BKT Republikaanit-2,7% Demokraatit-4,1% Tulojen kasvu Republikaanit-0,6% Demokraatit-2,2% (lähde politico, bloomberg, USDL).</w:t>
      </w:r>
    </w:p>
    <w:p>
      <w:r>
        <w:rPr>
          <w:b/>
          <w:u w:val="single"/>
        </w:rPr>
        <w:t xml:space="preserve">98293</w:t>
      </w:r>
    </w:p>
    <w:p>
      <w:r>
        <w:t xml:space="preserve">2.</w:t>
        <w:tab/>
        <w:t xml:space="preserve">Hei, mulkku - toivottavasti tukehdut siihen paskaan, jota syljet!</w:t>
      </w:r>
    </w:p>
    <w:p>
      <w:r>
        <w:rPr>
          <w:b/>
          <w:u w:val="single"/>
        </w:rPr>
        <w:t xml:space="preserve">98294</w:t>
      </w:r>
    </w:p>
    <w:p>
      <w:r>
        <w:t xml:space="preserve">1. Olen maininnut aiemmin, etten pidä Cortezin kasvoista. Väitin, että tämä johtuu hänen "äärimmäisen jäykistä kasvolihaksistaan, kun hän hymyilee", ja sitten siitä, että "hänen ilmeensä kilpailevat halvan kiertävän sirkuksen kontortionistin esityksen kanssa". Mutta nämä syyt eivät koskaan selittäneet epäilyksiäni. Jokin vaivasi minua, jotain suurta, jotain pahaenteistä. Ja sitten se iski minuun kuin tiiliskivi juutalaisen herkkukaupan ikkunan läpi: Cortez näyttää aivan Saatanalta.</w:t>
      </w:r>
    </w:p>
    <w:p>
      <w:r>
        <w:rPr>
          <w:b/>
          <w:u w:val="single"/>
        </w:rPr>
        <w:t xml:space="preserve">98295</w:t>
      </w:r>
    </w:p>
    <w:p>
      <w:r>
        <w:t xml:space="preserve">2.</w:t>
        <w:tab/>
        <w:t xml:space="preserve">Huorat saavat nämä kasvolihakset neekerimulkun imemisestä.</w:t>
      </w:r>
    </w:p>
    <w:p>
      <w:r>
        <w:rPr>
          <w:b/>
          <w:u w:val="single"/>
        </w:rPr>
        <w:t xml:space="preserve">98296</w:t>
      </w:r>
    </w:p>
    <w:p>
      <w:r>
        <w:t xml:space="preserve">1. Juon vain - Liberaalin kyyneleitä</w:t>
      </w:r>
    </w:p>
    <w:p>
      <w:r>
        <w:rPr>
          <w:b/>
          <w:u w:val="single"/>
        </w:rPr>
        <w:t xml:space="preserve">98297</w:t>
      </w:r>
    </w:p>
    <w:p>
      <w:r>
        <w:t xml:space="preserve">2.</w:t>
        <w:tab/>
        <w:t xml:space="preserve">Toivon, että keität ne ensin... ehkä lisäät hieman klooria?</w:t>
      </w:r>
    </w:p>
    <w:p>
      <w:r>
        <w:rPr>
          <w:b/>
          <w:u w:val="single"/>
        </w:rPr>
        <w:t xml:space="preserve">98298</w:t>
      </w:r>
    </w:p>
    <w:p>
      <w:r>
        <w:t xml:space="preserve">3.</w:t>
        <w:tab/>
        <w:tab/>
        <w:t xml:space="preserve">kuvaannollisesti... paitsi Taylor Swiftin....... Veikkaan, että hänen kuvansa ovat silti suloisia, vaikka hän onkin harhaanjohdettu pieni jälkeenjäänyt tyttö</w:t>
      </w:r>
    </w:p>
    <w:p>
      <w:r>
        <w:rPr>
          <w:b/>
          <w:u w:val="single"/>
        </w:rPr>
        <w:t xml:space="preserve">98299</w:t>
      </w:r>
    </w:p>
    <w:p>
      <w:r>
        <w:t xml:space="preserve">1. Cory Booker sanoo, ettei ole väliä, onko tuomari Kavanaugh "viaton vai syyllinen" https://image.ibb.co/c5HLGz/Doi_J55k_W0_AExfj_Q.jpg https://kek.gg/u/NYn9</w:t>
      </w:r>
    </w:p>
    <w:p>
      <w:r>
        <w:rPr>
          <w:b/>
          <w:u w:val="single"/>
        </w:rPr>
        <w:t xml:space="preserve">98300</w:t>
      </w:r>
    </w:p>
    <w:p>
      <w:r>
        <w:t xml:space="preserve">2.</w:t>
        <w:tab/>
        <w:t xml:space="preserve">Voidaanko tämä paskiainen erottaa tehtävästään?</w:t>
      </w:r>
    </w:p>
    <w:p>
      <w:r>
        <w:rPr>
          <w:b/>
          <w:u w:val="single"/>
        </w:rPr>
        <w:t xml:space="preserve">98301</w:t>
      </w:r>
    </w:p>
    <w:p>
      <w:r>
        <w:t xml:space="preserve">1. Et voi paeta sitä .</w:t>
      </w:r>
    </w:p>
    <w:p>
      <w:r>
        <w:rPr>
          <w:b/>
          <w:u w:val="single"/>
        </w:rPr>
        <w:t xml:space="preserve">98302</w:t>
      </w:r>
    </w:p>
    <w:p>
      <w:r>
        <w:t xml:space="preserve">2.</w:t>
        <w:tab/>
        <w:t xml:space="preserve">Siellä on oltava neekeri. Tyttö näyttää puoliksi kongilta...</w:t>
      </w:r>
    </w:p>
    <w:p>
      <w:r>
        <w:rPr>
          <w:b/>
          <w:u w:val="single"/>
        </w:rPr>
        <w:t xml:space="preserve">98303</w:t>
      </w:r>
    </w:p>
    <w:p>
      <w:r>
        <w:t xml:space="preserve">1. Kauhistuttava Tim Kaine: https://www.realclearpolitics.com/video/2017/01/31/kaine_take_advantage_of_public_outcry_at_trump_to_get_outside_the_bubble.html</w:t>
      </w:r>
    </w:p>
    <w:p>
      <w:r>
        <w:rPr>
          <w:b/>
          <w:u w:val="single"/>
        </w:rPr>
        <w:t xml:space="preserve">98304</w:t>
      </w:r>
    </w:p>
    <w:p>
      <w:r>
        <w:t xml:space="preserve">2.</w:t>
        <w:tab/>
        <w:t xml:space="preserve">Tietenkin Kaine valittaa "matkustuskiellosta".   Hänet on vuokrannut Muslimiveljeskunta yhdessä Corey Bookerin ja Gilibrandin, New Yorkin hullun pillun kanssa.   #IslamIsShit #DeathToTheMuslimBrotherhood (Kuolema muslimiveljeskunnalle).</w:t>
      </w:r>
    </w:p>
    <w:p>
      <w:r>
        <w:rPr>
          <w:b/>
          <w:u w:val="single"/>
        </w:rPr>
        <w:t xml:space="preserve">98305</w:t>
      </w:r>
    </w:p>
    <w:p>
      <w:r>
        <w:t xml:space="preserve">1. Kun kansa 🐑 herää sokerista, jauhomassasta, propagandasta ja huumeista huolimatta, miksi ei lisätä litiumia veteen 💦 #MAGA Pysykää hereillä Deplorables ja välttäkää #FakeNewsia</w:t>
      </w:r>
    </w:p>
    <w:p>
      <w:r>
        <w:rPr>
          <w:b/>
          <w:u w:val="single"/>
        </w:rPr>
        <w:t xml:space="preserve">98306</w:t>
      </w:r>
    </w:p>
    <w:p>
      <w:r>
        <w:t xml:space="preserve">2.</w:t>
        <w:tab/>
        <w:t xml:space="preserve">Mielenhallinta?</w:t>
      </w:r>
    </w:p>
    <w:p>
      <w:r>
        <w:rPr>
          <w:b/>
          <w:u w:val="single"/>
        </w:rPr>
        <w:t xml:space="preserve">98307</w:t>
      </w:r>
    </w:p>
    <w:p>
      <w:r>
        <w:t xml:space="preserve">3.</w:t>
        <w:tab/>
        <w:tab/>
        <w:t xml:space="preserve">Miksei vain mennä suoraan "pureskele Duracell-paristoja" -osioon, olen varma, että joku on kliinisesti tarpeeksi hullu ajattelemaan, että se olisi hyvä tapa saada litiumia elimistöön. Pahinta vitsissä on se, että joku pitää sitä faktana, odotan ensimmäistä jälkeenjäänyttä, joka tukehtuu paristoihin kriittisen ajattelun puutteen vuoksi.</w:t>
      </w:r>
    </w:p>
    <w:p>
      <w:r>
        <w:rPr>
          <w:b/>
          <w:u w:val="single"/>
        </w:rPr>
        <w:t xml:space="preserve">98308</w:t>
      </w:r>
    </w:p>
    <w:p>
      <w:r>
        <w:t xml:space="preserve">1. Donald J. Trump Retweeted FloridaNationalGuard @FLGuard #HurricaneMichael on täällä, mutta niin olemme mekin. Pysy turvassa, Florida. #FloridaFirst #FLNGAlwaysThere 9:34 am - 10 Oct 2018</w:t>
      </w:r>
    </w:p>
    <w:p>
      <w:r>
        <w:rPr>
          <w:b/>
          <w:u w:val="single"/>
        </w:rPr>
        <w:t xml:space="preserve">98309</w:t>
      </w:r>
    </w:p>
    <w:p>
      <w:r>
        <w:t xml:space="preserve">2.</w:t>
        <w:tab/>
        <w:t xml:space="preserve">Varokaa vain niitä neekeriryöstäjiä ja mellakoitsijoita. He ovat vaarallisempia kuin itse hurrikaani.</w:t>
      </w:r>
    </w:p>
    <w:p>
      <w:r>
        <w:rPr>
          <w:b/>
          <w:u w:val="single"/>
        </w:rPr>
        <w:t xml:space="preserve">98310</w:t>
      </w:r>
    </w:p>
    <w:p>
      <w:r>
        <w:t xml:space="preserve">1. VALEHTELEVA NARTTU!</w:t>
      </w:r>
    </w:p>
    <w:p>
      <w:r>
        <w:rPr>
          <w:b/>
          <w:u w:val="single"/>
        </w:rPr>
        <w:t xml:space="preserve">98311</w:t>
      </w:r>
    </w:p>
    <w:p>
      <w:r>
        <w:t xml:space="preserve">1. Tiesitkö, että profeetta Muhammad on Donald Trumpin suurin innoittaja?   51:48 Ja Me olemme levittäneet avaran maan: kuinka erinomaisesti Me levitämme!   #SpaceFarce</w:t>
      </w:r>
    </w:p>
    <w:p>
      <w:r>
        <w:rPr>
          <w:b/>
          <w:u w:val="single"/>
        </w:rPr>
        <w:t xml:space="preserve">98312</w:t>
      </w:r>
    </w:p>
    <w:p>
      <w:r>
        <w:t xml:space="preserve">2.</w:t>
        <w:tab/>
        <w:t xml:space="preserve">Kuinka paljon LSD:tä on liikaa.Jopa minulla on vaikeuksia lukea viestejäsi.Hidasta, rentoudu ja lopeta itsesi naurunalaiseksi tekeminen.Amerikassa puhutaan englantia.</w:t>
      </w:r>
    </w:p>
    <w:p>
      <w:r>
        <w:rPr>
          <w:b/>
          <w:u w:val="single"/>
        </w:rPr>
        <w:t xml:space="preserve">98313</w:t>
      </w:r>
    </w:p>
    <w:p>
      <w:r>
        <w:t xml:space="preserve">3.</w:t>
        <w:tab/>
        <w:tab/>
        <w:t xml:space="preserve">Katsokaa tätä tietämätöntä neekeriä, joka ei osaa edes tavata . MYKISTÄ HÄNET JA ILMOITA ROSKAPOSTISTA .</w:t>
      </w:r>
    </w:p>
    <w:p>
      <w:r>
        <w:rPr>
          <w:b/>
          <w:u w:val="single"/>
        </w:rPr>
        <w:t xml:space="preserve">98314</w:t>
      </w:r>
    </w:p>
    <w:p>
      <w:r>
        <w:t xml:space="preserve">1. Feinstein kieltäytyy hyväksymästä FBI:n tutkimusta viikkojen ajan! DemonRatsit ovat niin valheellisia ja tekopyhiä. FBI haastatteli kaikki Fordin todistajat, kaikki kiistävät hänen väitteensä - BOOM!   Aika konfirmoida Kavanaugh NYT!</w:t>
      </w:r>
    </w:p>
    <w:p>
      <w:r>
        <w:rPr>
          <w:b/>
          <w:u w:val="single"/>
        </w:rPr>
        <w:t xml:space="preserve">98315</w:t>
      </w:r>
    </w:p>
    <w:p>
      <w:r>
        <w:t xml:space="preserve">2.</w:t>
        <w:tab/>
        <w:t xml:space="preserve">Ja mielenosoituksia johtavat neekerit, joilla on hallitsemattomat afrot tai tekopersehevosenkarvat. Mustat ovat myrkkyä.  Latinalaisamerikkalaiset ovat myrkkyä.  Neekerien rakastajat ja mutahait ovat myrkkyä.</w:t>
      </w:r>
    </w:p>
    <w:p>
      <w:r>
        <w:rPr>
          <w:b/>
          <w:u w:val="single"/>
        </w:rPr>
        <w:t xml:space="preserve">98316</w:t>
      </w:r>
    </w:p>
    <w:p>
      <w:r>
        <w:t xml:space="preserve">1. Brett Kavanaugh osallistui tappavaan pahoinpitelyyn heittämällä jääkuutioita... lukitkaa hänet!    Hän ei ollut mikään kuoropoika, hän oli veljeskuntapoika ja minulla on todisteet... https://youtu.be/5ZrnfdfmxKk.</w:t>
      </w:r>
    </w:p>
    <w:p>
      <w:r>
        <w:rPr>
          <w:b/>
          <w:u w:val="single"/>
        </w:rPr>
        <w:t xml:space="preserve">98317</w:t>
      </w:r>
    </w:p>
    <w:p>
      <w:r>
        <w:t xml:space="preserve">2.</w:t>
        <w:tab/>
        <w:t xml:space="preserve">Vau! Hän heitti jäätä baaritappelussa olleen miehen päälle...   No se ratkaisee asian... BAN ICE ( shhh älä kerro kenellekään, että he voivat heittää baarijakkaroita ) Sitten siirrymme vangitsemaan baarin omistajan, koska hän on helpottanut jään käyttöä rikoksessa, samalla kun tuomitsemme luontoäidin, koska hän salli reseptin varastamisen!    Mikä idioottimaisuus!</w:t>
      </w:r>
    </w:p>
    <w:p>
      <w:r>
        <w:rPr>
          <w:b/>
          <w:u w:val="single"/>
        </w:rPr>
        <w:t xml:space="preserve">98318</w:t>
      </w:r>
    </w:p>
    <w:p>
      <w:r>
        <w:t xml:space="preserve">3.</w:t>
        <w:tab/>
        <w:tab/>
        <w:t xml:space="preserve">Voimme kieltää ICE:n juomista ja ICE:n virastoa, joka toimii kuin Nazees, joka kerää meksikolaisia hyökkääjiä...huh tarkoitin pakolaisia, anteeksi...   Alisyn Camerota on jälkeenjäänyt, hän tarvitsee sosiaalityöntekijän, ei media-alustaa http://www.renegadetribune.com/alisyn-camerota-conspiracy-trolls-already-overdrive-talking-tragedy/.</w:t>
      </w:r>
    </w:p>
    <w:p>
      <w:r>
        <w:rPr>
          <w:b/>
          <w:u w:val="single"/>
        </w:rPr>
        <w:t xml:space="preserve">98319</w:t>
      </w:r>
    </w:p>
    <w:p>
      <w:r>
        <w:t xml:space="preserve">4.</w:t>
        <w:tab/>
        <w:tab/>
        <w:tab/>
        <w:t xml:space="preserve">VAPAA KAIKKI!!! :::TOTUUS EI PELKÄÄ TUTKIMUKSIA:::: Ole hyvä ja POSTAA JOKAISESSA :-)</w:t>
      </w:r>
    </w:p>
    <w:p>
      <w:r>
        <w:rPr>
          <w:b/>
          <w:u w:val="single"/>
        </w:rPr>
        <w:t xml:space="preserve">98320</w:t>
      </w:r>
    </w:p>
    <w:p>
      <w:r>
        <w:t xml:space="preserve">5.</w:t>
        <w:tab/>
        <w:tab/>
        <w:tab/>
        <w:tab/>
        <w:t xml:space="preserve">Dats Coco Jambo, Honkey! https://m.youtube.com/watch?v=m_-Qtz70_z4 https://m.youtube.com/watch?v=m_-Qtz70_z4</w:t>
      </w:r>
    </w:p>
    <w:p>
      <w:r>
        <w:rPr>
          <w:b/>
          <w:u w:val="single"/>
        </w:rPr>
        <w:t xml:space="preserve">98321</w:t>
      </w:r>
    </w:p>
    <w:p>
      <w:r>
        <w:t xml:space="preserve">1. &gt;Liberalistinen homo Sarg'nite vahvistettu.</w:t>
      </w:r>
    </w:p>
    <w:p>
      <w:r>
        <w:rPr>
          <w:b/>
          <w:u w:val="single"/>
        </w:rPr>
        <w:t xml:space="preserve">98322</w:t>
      </w:r>
    </w:p>
    <w:p>
      <w:r>
        <w:t xml:space="preserve">1. ***MAJOR HAPPENING*** HE OVAT TODELLA MENOSSA SEN KIMPPUUN HE SANOVAT SEN NYT TÄSTÄ ON KYSE TÄTÄ VASTAAN HE HYÖKKÄÄVÄT ***MAJOR HAPPENING*** http://archive.is/lVOKH http://archive.is/lVOKH</w:t>
      </w:r>
    </w:p>
    <w:p>
      <w:r>
        <w:rPr>
          <w:b/>
          <w:u w:val="single"/>
        </w:rPr>
        <w:t xml:space="preserve">98323</w:t>
      </w:r>
    </w:p>
    <w:p>
      <w:r>
        <w:t xml:space="preserve">2.</w:t>
        <w:tab/>
        <w:t xml:space="preserve">Painu helvettiin.</w:t>
      </w:r>
    </w:p>
    <w:p>
      <w:r>
        <w:rPr>
          <w:b/>
          <w:u w:val="single"/>
        </w:rPr>
        <w:t xml:space="preserve">98324</w:t>
      </w:r>
    </w:p>
    <w:p>
      <w:r>
        <w:t xml:space="preserve">3.</w:t>
        <w:tab/>
        <w:tab/>
        <w:t xml:space="preserve">Ole hiljaa ja kumarru, kusipää.</w:t>
      </w:r>
    </w:p>
    <w:p>
      <w:r>
        <w:rPr>
          <w:b/>
          <w:u w:val="single"/>
        </w:rPr>
        <w:t xml:space="preserve">98325</w:t>
      </w:r>
    </w:p>
    <w:p>
      <w:r>
        <w:t xml:space="preserve">1. juo valkaisuainetta, senkin juutalaisia rakastava hintti.</w:t>
      </w:r>
    </w:p>
    <w:p>
      <w:r>
        <w:rPr>
          <w:b/>
          <w:u w:val="single"/>
        </w:rPr>
        <w:t xml:space="preserve">98326</w:t>
      </w:r>
    </w:p>
    <w:p>
      <w:r>
        <w:t xml:space="preserve">2.</w:t>
        <w:tab/>
        <w:t xml:space="preserve">Olen valkaisuaine</w:t>
      </w:r>
    </w:p>
    <w:p>
      <w:r>
        <w:rPr>
          <w:b/>
          <w:u w:val="single"/>
        </w:rPr>
        <w:t xml:space="preserve">98327</w:t>
      </w:r>
    </w:p>
    <w:p>
      <w:r>
        <w:t xml:space="preserve">1. Epäilen, että DEMONINEN luuranko tuskin ahdistelee häntä lounasrahojen takia.</w:t>
      </w:r>
    </w:p>
    <w:p>
      <w:r>
        <w:rPr>
          <w:b/>
          <w:u w:val="single"/>
        </w:rPr>
        <w:t xml:space="preserve">98328</w:t>
      </w:r>
    </w:p>
    <w:p>
      <w:r>
        <w:t xml:space="preserve">2.</w:t>
        <w:tab/>
        <w:t xml:space="preserve">Tilannekuva lesbobaarissa?</w:t>
      </w:r>
    </w:p>
    <w:p>
      <w:r>
        <w:rPr>
          <w:b/>
          <w:u w:val="single"/>
        </w:rPr>
        <w:t xml:space="preserve">98329</w:t>
      </w:r>
    </w:p>
    <w:p>
      <w:r>
        <w:t xml:space="preserve">1. Macron. Ranskan presidentti.   Vapaamuurari. Katsokaa tulosta.</w:t>
      </w:r>
    </w:p>
    <w:p>
      <w:r>
        <w:rPr>
          <w:b/>
          <w:u w:val="single"/>
        </w:rPr>
        <w:t xml:space="preserve">98330</w:t>
      </w:r>
    </w:p>
    <w:p>
      <w:r>
        <w:t xml:space="preserve">2.</w:t>
        <w:tab/>
        <w:t xml:space="preserve">Pédé! ...tarkoittaa ranskaksi hinttaria btw.</w:t>
      </w:r>
    </w:p>
    <w:p>
      <w:r>
        <w:rPr>
          <w:b/>
          <w:u w:val="single"/>
        </w:rPr>
        <w:t xml:space="preserve">98331</w:t>
      </w:r>
    </w:p>
    <w:p>
      <w:r>
        <w:t xml:space="preserve">1. @DaJ0k3r Yhtenä päivänä haaveilet lomasta Portugalissa ja seuraavana päivänä tajuat olevasi huoranpenikka, jolla on sairas pillu ja joka asuu paskakasassa kunnallisessa asunnossa.</w:t>
      </w:r>
    </w:p>
    <w:p>
      <w:r>
        <w:rPr>
          <w:b/>
          <w:u w:val="single"/>
        </w:rPr>
        <w:t xml:space="preserve">98332</w:t>
      </w:r>
    </w:p>
    <w:p>
      <w:r>
        <w:t xml:space="preserve">1. En ymmärrä, miksi #LGBT-yhteisö haluaa lisätä niin monta vitun kirjainta #Jumala hemmetin nimeensä. Eikö se paska ole jo tarpeeksi pitkä? Niinku ollaan nyt ihan tosissamme, että olet joko #suora #bi tai #homo. Joko sinulla on kulli tai pillu, joten siihen asti kun ihmiset kävelevät ympäriinsä muukalaisten osien kanssa, sinulla on kolme vaihtoehtoa. #vitsi</w:t>
      </w:r>
    </w:p>
    <w:p>
      <w:r>
        <w:rPr>
          <w:b/>
          <w:u w:val="single"/>
        </w:rPr>
        <w:t xml:space="preserve">98333</w:t>
      </w:r>
    </w:p>
    <w:p>
      <w:r>
        <w:t xml:space="preserve">1. Tämä hullu huora valmisteli koko elämänsä tätä hetkeä varten purkaakseen suuren valheensa maailmalle.</w:t>
      </w:r>
    </w:p>
    <w:p>
      <w:r>
        <w:rPr>
          <w:b/>
          <w:u w:val="single"/>
        </w:rPr>
        <w:t xml:space="preserve">98334</w:t>
      </w:r>
    </w:p>
    <w:p>
      <w:r>
        <w:t xml:space="preserve">1. Toivon, että presidentti Trump lähettäisi tämän vitun kelvottoman paskiaisen vankilaan!!!!  Amerikka on täysin hullu jos käytämme hänen koneitaan hän korjaa ne joka vuosi!!!!</w:t>
      </w:r>
    </w:p>
    <w:p>
      <w:r>
        <w:rPr>
          <w:b/>
          <w:u w:val="single"/>
        </w:rPr>
        <w:t xml:space="preserve">98335</w:t>
      </w:r>
    </w:p>
    <w:p>
      <w:r>
        <w:t xml:space="preserve">2.</w:t>
        <w:tab/>
        <w:t xml:space="preserve">Vapauta tuo paskiainen kärsimyksistään!</w:t>
      </w:r>
    </w:p>
    <w:p>
      <w:r>
        <w:rPr>
          <w:b/>
          <w:u w:val="single"/>
        </w:rPr>
        <w:t xml:space="preserve">98336</w:t>
      </w:r>
    </w:p>
    <w:p>
      <w:r>
        <w:t xml:space="preserve">1.</w:t>
      </w:r>
    </w:p>
    <w:p>
      <w:r>
        <w:rPr>
          <w:b/>
          <w:u w:val="single"/>
        </w:rPr>
        <w:t xml:space="preserve">98337</w:t>
      </w:r>
    </w:p>
    <w:p>
      <w:r>
        <w:t xml:space="preserve">2.</w:t>
        <w:tab/>
        <w:t xml:space="preserve">Jumala ei ole yksisilmäinen. Yhden silmän symboli tarkoittaa Luciferia. Siksi se on dollarin setelissä.</w:t>
      </w:r>
    </w:p>
    <w:p>
      <w:r>
        <w:rPr>
          <w:b/>
          <w:u w:val="single"/>
        </w:rPr>
        <w:t xml:space="preserve">98338</w:t>
      </w:r>
    </w:p>
    <w:p>
      <w:r>
        <w:t xml:space="preserve">3.</w:t>
        <w:tab/>
        <w:tab/>
        <w:t xml:space="preserve">Ota Odinin mulkku ensin homopakanan perseestäsi! Hän saattaa tulla mustasukkaiseksi!</w:t>
      </w:r>
    </w:p>
    <w:p>
      <w:r>
        <w:rPr>
          <w:b/>
          <w:u w:val="single"/>
        </w:rPr>
        <w:t xml:space="preserve">98339</w:t>
      </w:r>
    </w:p>
    <w:p>
      <w:r>
        <w:t xml:space="preserve">1. kehitysvammaiset liberaalit ovat aivokuolleita eläimiä.</w:t>
      </w:r>
    </w:p>
    <w:p>
      <w:r>
        <w:rPr>
          <w:b/>
          <w:u w:val="single"/>
        </w:rPr>
        <w:t xml:space="preserve">98340</w:t>
      </w:r>
    </w:p>
    <w:p>
      <w:r>
        <w:t xml:space="preserve">1.</w:t>
      </w:r>
    </w:p>
    <w:p>
      <w:r>
        <w:rPr>
          <w:b/>
          <w:u w:val="single"/>
        </w:rPr>
        <w:t xml:space="preserve">98341</w:t>
      </w:r>
    </w:p>
    <w:p>
      <w:r>
        <w:t xml:space="preserve">2.</w:t>
        <w:tab/>
        <w:t xml:space="preserve">Joku antaa tuolle mielisairaalle bintille kovan läimäyksen!!!</w:t>
      </w:r>
    </w:p>
    <w:p>
      <w:r>
        <w:rPr>
          <w:b/>
          <w:u w:val="single"/>
        </w:rPr>
        <w:t xml:space="preserve">98342</w:t>
      </w:r>
    </w:p>
    <w:p>
      <w:r>
        <w:t xml:space="preserve">1.</w:t>
      </w:r>
    </w:p>
    <w:p>
      <w:r>
        <w:rPr>
          <w:b/>
          <w:u w:val="single"/>
        </w:rPr>
        <w:t xml:space="preserve">98343</w:t>
      </w:r>
    </w:p>
    <w:p>
      <w:r>
        <w:t xml:space="preserve">2.</w:t>
        <w:tab/>
        <w:t xml:space="preserve">miten tämä idiootti valittiin ylipäätään?</w:t>
      </w:r>
    </w:p>
    <w:p>
      <w:r>
        <w:rPr>
          <w:b/>
          <w:u w:val="single"/>
        </w:rPr>
        <w:t xml:space="preserve">98344</w:t>
      </w:r>
    </w:p>
    <w:p>
      <w:r>
        <w:t xml:space="preserve">3.</w:t>
        <w:tab/>
        <w:tab/>
        <w:t xml:space="preserve">Jotain likaisen Jerseyn vedessä. Tarkoitan, että oletko koskaan käynyt New Jerseyssä. Se paikka haisee helvetin pahalle. Se ja siellä on muutama ydinvoimalakin hajallaan. New Jersey on kirjaimellisesti myrkyllinen. Pyydän anteeksi kaikilta, jotka asuvat New Jerseyssä, mutta tiedätte mitä tarkoitan.</w:t>
      </w:r>
    </w:p>
    <w:p>
      <w:r>
        <w:rPr>
          <w:b/>
          <w:u w:val="single"/>
        </w:rPr>
        <w:t xml:space="preserve">98345</w:t>
      </w:r>
    </w:p>
    <w:p>
      <w:r>
        <w:t xml:space="preserve">4.</w:t>
        <w:tab/>
        <w:tab/>
        <w:tab/>
        <w:t xml:space="preserve">Joo.  Vesi on myrkyllistä.  Tee päinvastoin kuin mitä puomit sanovat.  Suodattakaa vedenne.    Vain kaikkein jälkeenjääneimmät meistä eivät kykene tutkimaan vesivarastojen huumaamisen historiaa.   Eli puomit.</w:t>
      </w:r>
    </w:p>
    <w:p>
      <w:r>
        <w:rPr>
          <w:b/>
          <w:u w:val="single"/>
        </w:rPr>
        <w:t xml:space="preserve">98346</w:t>
      </w:r>
    </w:p>
    <w:p>
      <w:r>
        <w:t xml:space="preserve">1. HAHAHAHAHAHAHAHAHAHA!  MIKÄ PIKKU VASIKKA!!  ITKUPERSEINEN, VITUN RÄÄVÄSUU, JOKA ON TEHNYT HOMOPERSEISESTÄ, KYRPÄÄ IMEVÄSTÄ VASIKASTA NARTUN!!!!</w:t>
      </w:r>
    </w:p>
    <w:p>
      <w:r>
        <w:rPr>
          <w:b/>
          <w:u w:val="single"/>
        </w:rPr>
        <w:t xml:space="preserve">98347</w:t>
      </w:r>
    </w:p>
    <w:p>
      <w:r>
        <w:t xml:space="preserve">1. Tänään on siis kansallinen Coming Out -päivä. Siitä on yli viisi vuotta, kun tulin ensimmäisen kerran julkisuuteen kenellekään, ja se oli hermoja raastavin asia, jonka olen koskaan tehnyt. Mieluummin esittelisin maisterin tutkielmani esitystä 24 tuntia yhtäjaksoisesti kuin eläisin sen hetken uudelleen.   (Joka tapauksessa, tässä olen Pride-värisessä Eagles-toppi päällä, kun olen saanut tappavan auringonpolttaman Sebagossa vietetyn päivän jälkeen. 🏳️🌈🌊🦀)</w:t>
      </w:r>
    </w:p>
    <w:p>
      <w:r>
        <w:rPr>
          <w:b/>
          <w:u w:val="single"/>
        </w:rPr>
        <w:t xml:space="preserve">98348</w:t>
      </w:r>
    </w:p>
    <w:p>
      <w:r>
        <w:t xml:space="preserve">2.</w:t>
        <w:tab/>
        <w:t xml:space="preserve">Miksi sinun täytyy puhua koko ajan hinttijutuista?</w:t>
      </w:r>
    </w:p>
    <w:p>
      <w:r>
        <w:rPr>
          <w:b/>
          <w:u w:val="single"/>
        </w:rPr>
        <w:t xml:space="preserve">98349</w:t>
      </w:r>
    </w:p>
    <w:p>
      <w:r>
        <w:t xml:space="preserve">3.</w:t>
        <w:tab/>
        <w:tab/>
        <w:t xml:space="preserve">Miksi Cantwellin on puhuttava juutalaisista asioista koko ajan? Miksi Patrick Little puhuu koko ajan valkoisten kansallismielisten asioista? Miksi Alex Jones puhuu koko ajan salaliittoteorioista?</w:t>
      </w:r>
    </w:p>
    <w:p>
      <w:r>
        <w:rPr>
          <w:b/>
          <w:u w:val="single"/>
        </w:rPr>
        <w:t xml:space="preserve">98350</w:t>
      </w:r>
    </w:p>
    <w:p>
      <w:r>
        <w:t xml:space="preserve">4.</w:t>
        <w:tab/>
        <w:tab/>
        <w:t xml:space="preserve">Oletko power bottom?</w:t>
      </w:r>
    </w:p>
    <w:p>
      <w:r>
        <w:rPr>
          <w:b/>
          <w:u w:val="single"/>
        </w:rPr>
        <w:t xml:space="preserve">98351</w:t>
      </w:r>
    </w:p>
    <w:p>
      <w:r>
        <w:t xml:space="preserve">5.</w:t>
        <w:tab/>
        <w:tab/>
        <w:t xml:space="preserve">Vastatakseni sinulle: idk. Täällä on aika siistiä puhua siitä, mistä haluan. Se tekee Gabista siistin, eikö?</w:t>
      </w:r>
    </w:p>
    <w:p>
      <w:r>
        <w:rPr>
          <w:b/>
          <w:u w:val="single"/>
        </w:rPr>
        <w:t xml:space="preserve">98352</w:t>
      </w:r>
    </w:p>
    <w:p>
      <w:r>
        <w:t xml:space="preserve">6.</w:t>
        <w:tab/>
        <w:tab/>
        <w:t xml:space="preserve">Miksi kysyit sitä? 👀</w:t>
      </w:r>
    </w:p>
    <w:p>
      <w:r>
        <w:rPr>
          <w:b/>
          <w:u w:val="single"/>
        </w:rPr>
        <w:t xml:space="preserve">98353</w:t>
      </w:r>
    </w:p>
    <w:p>
      <w:r>
        <w:t xml:space="preserve">1. Sara A. CarterVerified account @SaraCarterDC 3h3 hours agoLisää BOOKER: Withdraw Kavanaugh's Nomination 'Whether He's Innocent or Guilty' (Booker is a loon-A-Tic ) !! https://t.co/Iv0S8LvJBW</w:t>
      </w:r>
    </w:p>
    <w:p>
      <w:r>
        <w:rPr>
          <w:b/>
          <w:u w:val="single"/>
        </w:rPr>
        <w:t xml:space="preserve">98354</w:t>
      </w:r>
    </w:p>
    <w:p>
      <w:r>
        <w:t xml:space="preserve">2.</w:t>
        <w:tab/>
        <w:t xml:space="preserve">Kuka välittäisi paskan vertaa siitä, mitä tämä sviitissä istuva neekeri sanoo tai ajattelee...lopettakaa antamasta sille paskiaiselle ilmaista mustetta.</w:t>
      </w:r>
    </w:p>
    <w:p>
      <w:r>
        <w:rPr>
          <w:b/>
          <w:u w:val="single"/>
        </w:rPr>
        <w:t xml:space="preserve">98355</w:t>
      </w:r>
    </w:p>
    <w:p>
      <w:r>
        <w:t xml:space="preserve">1. monet valkoiset MF:t, jotka ovat puhuneet aseista, puhuvat hyvää peliä, mutta paineen alla he tukehtuvat kuin nössöt, ja aseet eivät ole lopullinen paska, kun meillä neekereillä oli muinainen nuwaupialainen sivilisaatio, me käytimme laseraseita, kyllä, me tutkimme tähtiä, kun valkoiset paholaiset asuivat vielä luolissa ja käyttivät nuijia.</w:t>
      </w:r>
    </w:p>
    <w:p>
      <w:r>
        <w:rPr>
          <w:b/>
          <w:u w:val="single"/>
        </w:rPr>
        <w:t xml:space="preserve">98356</w:t>
      </w:r>
    </w:p>
    <w:p>
      <w:r>
        <w:t xml:space="preserve">2.</w:t>
        <w:tab/>
        <w:t xml:space="preserve">Neekeri, missä olet ollut? En ole nähnyt sinun puuvillanpoimijaa ja sosiaaliavustusta vetävää surkeaa persettä hetkeen. Neekerit ovat äidin kersoja, koska heillä ei ole isää, turpa kiinni, pimppi. Jos ei ole asetta, ne on mennyttä!</w:t>
      </w:r>
    </w:p>
    <w:p>
      <w:r>
        <w:rPr>
          <w:b/>
          <w:u w:val="single"/>
        </w:rPr>
        <w:t xml:space="preserve">98357</w:t>
      </w:r>
    </w:p>
    <w:p>
      <w:r>
        <w:t xml:space="preserve">3.</w:t>
        <w:tab/>
        <w:tab/>
        <w:t xml:space="preserve">Jalkakäytävän polkeminen</w:t>
      </w:r>
    </w:p>
    <w:p>
      <w:r>
        <w:rPr>
          <w:b/>
          <w:u w:val="single"/>
        </w:rPr>
        <w:t xml:space="preserve">98358</w:t>
      </w:r>
    </w:p>
    <w:p>
      <w:r>
        <w:t xml:space="preserve">4.</w:t>
      </w:r>
    </w:p>
    <w:p>
      <w:r>
        <w:rPr>
          <w:b/>
          <w:u w:val="single"/>
        </w:rPr>
        <w:t xml:space="preserve">98359</w:t>
      </w:r>
    </w:p>
    <w:p>
      <w:r>
        <w:t xml:space="preserve">1. Kanadan entinen pääministeri Harper ei pelkää Trumpia, mutta Bernie Sandersia ja "ääridemokraatteja" https://dailycaller.com/2018/10/13/harper-doesnt-fear-trump-sander-extremist-dems/</w:t>
      </w:r>
    </w:p>
    <w:p>
      <w:r>
        <w:rPr>
          <w:b/>
          <w:u w:val="single"/>
        </w:rPr>
        <w:t xml:space="preserve">98360</w:t>
      </w:r>
    </w:p>
    <w:p>
      <w:r>
        <w:t xml:space="preserve">2.</w:t>
        <w:tab/>
        <w:t xml:space="preserve">Hillary ja Soros auttoivat kukistamaan Harperin tämän jälkeenjääneen kusipään Justin Trudeaun hyväksi.</w:t>
      </w:r>
    </w:p>
    <w:p>
      <w:r>
        <w:rPr>
          <w:b/>
          <w:u w:val="single"/>
        </w:rPr>
        <w:t xml:space="preserve">98361</w:t>
      </w:r>
    </w:p>
    <w:p>
      <w:r>
        <w:t xml:space="preserve">1. Hinta siitä, että on #Demokraattien #pelle https://files.catbox.moe/g89fjw.jpg</w:t>
      </w:r>
    </w:p>
    <w:p>
      <w:r>
        <w:rPr>
          <w:b/>
          <w:u w:val="single"/>
        </w:rPr>
        <w:t xml:space="preserve">98362</w:t>
      </w:r>
    </w:p>
    <w:p>
      <w:r>
        <w:t xml:space="preserve">2.</w:t>
        <w:tab/>
        <w:t xml:space="preserve">jimbo näyttää nauttivan kaksintaistelusta ääliö joe bidenin kanssa!</w:t>
      </w:r>
    </w:p>
    <w:p>
      <w:r>
        <w:rPr>
          <w:b/>
          <w:u w:val="single"/>
        </w:rPr>
        <w:t xml:space="preserve">98363</w:t>
      </w:r>
    </w:p>
    <w:p>
      <w:r>
        <w:t xml:space="preserve">3.</w:t>
        <w:tab/>
        <w:tab/>
        <w:t xml:space="preserve">Pidät tuosta paskasta, vai mitä, hintti?</w:t>
      </w:r>
    </w:p>
    <w:p>
      <w:r>
        <w:rPr>
          <w:b/>
          <w:u w:val="single"/>
        </w:rPr>
        <w:t xml:space="preserve">98364</w:t>
      </w:r>
    </w:p>
    <w:p>
      <w:r>
        <w:t xml:space="preserve">1. Kaunis. Näin teemme maailmasta tasa-arvoisemman paikan kaikille ihmisille. Pyydän teitä lähettämään uudelleen, levittäkää Jumalan sanaa. #NSFW</w:t>
      </w:r>
    </w:p>
    <w:p>
      <w:r>
        <w:rPr>
          <w:b/>
          <w:u w:val="single"/>
        </w:rPr>
        <w:t xml:space="preserve">98365</w:t>
      </w:r>
    </w:p>
    <w:p>
      <w:r>
        <w:t xml:space="preserve">2.</w:t>
        <w:tab/>
        <w:t xml:space="preserve">Tiedätkö mitä sanon neekerille, kun näen hänet valkoisen naisen kanssa? En syytä sinua, en minäkään panisi neekeriä!</w:t>
      </w:r>
    </w:p>
    <w:p>
      <w:r>
        <w:rPr>
          <w:b/>
          <w:u w:val="single"/>
        </w:rPr>
        <w:t xml:space="preserve">98366</w:t>
      </w:r>
    </w:p>
    <w:p>
      <w:r>
        <w:t xml:space="preserve">3.</w:t>
      </w:r>
    </w:p>
    <w:p>
      <w:r>
        <w:rPr>
          <w:b/>
          <w:u w:val="single"/>
        </w:rPr>
        <w:t xml:space="preserve">98367</w:t>
      </w:r>
    </w:p>
    <w:p>
      <w:r>
        <w:t xml:space="preserve">1. Tuo on täyttä paskaa! Johtajat ovat äärimmäisen antixtiaanisia! Miksi muuten he toisivat tänne miljoonia muslimeja? Lisäksi paavi on täysi homopedo, joka luennoi mielellään "antisemitismistä".</w:t>
      </w:r>
    </w:p>
    <w:p>
      <w:r>
        <w:rPr>
          <w:b/>
          <w:u w:val="single"/>
        </w:rPr>
        <w:t xml:space="preserve">98368</w:t>
      </w:r>
    </w:p>
    <w:p>
      <w:r>
        <w:t xml:space="preserve">1. Ei olisi voinut tapahtua mukavammalle köyhälistön parittajalle kuin Maxine.    Katso @stranahanin twiitti: https://twitter.com/stranahan/status/1047995881163837441?s=09.</w:t>
      </w:r>
    </w:p>
    <w:p>
      <w:r>
        <w:rPr>
          <w:b/>
          <w:u w:val="single"/>
        </w:rPr>
        <w:t xml:space="preserve">98369</w:t>
      </w:r>
    </w:p>
    <w:p>
      <w:r>
        <w:t xml:space="preserve">2.</w:t>
        <w:tab/>
        <w:t xml:space="preserve">JA TÄMÄ NEEKERI-ÄMMÄ KULKEE YHÄ YMPÄRIINSÄ, LOPETTAKAA HÄNET MAHDOLLISIMMAN PIAN.</w:t>
      </w:r>
    </w:p>
    <w:p>
      <w:r>
        <w:rPr>
          <w:b/>
          <w:u w:val="single"/>
        </w:rPr>
        <w:t xml:space="preserve">98370</w:t>
      </w:r>
    </w:p>
    <w:p>
      <w:r>
        <w:t xml:space="preserve">1. Meillä ei ole varaa terveydenhuoltoon valkoisille amerikkalaisille lapsille, koska meidän on pommitettava jonkun muun terveydenhuoltoa Jeesuksen ja Israelin rakkauden tähden... te uskonnolliset hörhöt olette hulluja...   Butcher Babies - Jeesus tarvitsee lisää vauvoja sotakoneeseensa https://www.youtube.com/watch?v=6nfD0qJE0lA</w:t>
      </w:r>
    </w:p>
    <w:p>
      <w:r>
        <w:rPr>
          <w:b/>
          <w:u w:val="single"/>
        </w:rPr>
        <w:t xml:space="preserve">98371</w:t>
      </w:r>
    </w:p>
    <w:p>
      <w:r>
        <w:t xml:space="preserve">2.</w:t>
        <w:tab/>
        <w:t xml:space="preserve">Ja sinä postaat samoja vitun videoita joka päivä uudelleen ja uudelleen.</w:t>
      </w:r>
    </w:p>
    <w:p>
      <w:r>
        <w:rPr>
          <w:b/>
          <w:u w:val="single"/>
        </w:rPr>
        <w:t xml:space="preserve">98372</w:t>
      </w:r>
    </w:p>
    <w:p>
      <w:r>
        <w:t xml:space="preserve">3.</w:t>
        <w:tab/>
        <w:tab/>
        <w:t xml:space="preserve">olet kikesucking homo</w:t>
      </w:r>
    </w:p>
    <w:p>
      <w:r>
        <w:rPr>
          <w:b/>
          <w:u w:val="single"/>
        </w:rPr>
        <w:t xml:space="preserve">98373</w:t>
      </w:r>
    </w:p>
    <w:p>
      <w:r>
        <w:t xml:space="preserve">1. Maxine Waters vastaa postitettuihin pommeihin: "En pelkää" ................ Hänellä ei ole tarpeeksi aivosoluja pelätä ..</w:t>
      </w:r>
    </w:p>
    <w:p>
      <w:r>
        <w:rPr>
          <w:b/>
          <w:u w:val="single"/>
        </w:rPr>
        <w:t xml:space="preserve">98374</w:t>
      </w:r>
    </w:p>
    <w:p>
      <w:r>
        <w:t xml:space="preserve">2.</w:t>
        <w:tab/>
        <w:t xml:space="preserve">astu kaasulle. Kadulla on neekeri</w:t>
      </w:r>
    </w:p>
    <w:p>
      <w:r>
        <w:rPr>
          <w:b/>
          <w:u w:val="single"/>
        </w:rPr>
        <w:t xml:space="preserve">98375</w:t>
      </w:r>
    </w:p>
    <w:p>
      <w:r>
        <w:t xml:space="preserve">1. "Vaaleihin vaikuttaminen" Siinä sitä mennään, senkin hintti libtardien suunhengittäjät!!!! Ettekö te petolliset itkupillerit ole aina valittaneet tästä?!?!?? Voi, mutta homovasemmisto ei koskaan mainitse Kiinaa, eikö niin?!? https://www.breitbart.com/national-security/2018/10/11/dhs-chief-china-unprecedented-effort-influence-american-opinion-midterms/ ...</w:t>
      </w:r>
    </w:p>
    <w:p>
      <w:r>
        <w:rPr>
          <w:b/>
          <w:u w:val="single"/>
        </w:rPr>
        <w:t xml:space="preserve">98376</w:t>
      </w:r>
    </w:p>
    <w:p>
      <w:r>
        <w:t xml:space="preserve">2.</w:t>
        <w:tab/>
        <w:t xml:space="preserve">Anthony, tsk tsk. Mitä tulee: "Vaaleihin vaikuttaminen, siinä sitä mennään, senkin hintti libtardien suunhengittäjät!"   Ilmiselvästi harhaanjohtavaa - ensinnäkin useimmat sukupuoleltaan häiriintyneet libtardit ovat luonteeltaan polymorfisia, annat homoille huonon maineen, lol 2.: libtardit tuskin ovat suunhengittäjiä; monet heistä eivät ole kehittyneet sammakkoeläimiä pidemmälle - kidukset ovat enemmän heidän tyyliään.</w:t>
      </w:r>
    </w:p>
    <w:p>
      <w:r>
        <w:rPr>
          <w:b/>
          <w:u w:val="single"/>
        </w:rPr>
        <w:t xml:space="preserve">98377</w:t>
      </w:r>
    </w:p>
    <w:p>
      <w:r>
        <w:t xml:space="preserve">3.</w:t>
        <w:tab/>
        <w:tab/>
        <w:t xml:space="preserve">Washingtonin osavaltion (WA) äänestysopas Dummies for the 2018 General Midterms Elections: Seattlen koti: Trumpia Alex Jonesia Kanye Westiä Jim Brownia Michelle Obaman Hillary Clintonin sijaan 2020 https://steemit.com/informationwar/@joeyarnoldvn/voting-for-dummies</w:t>
      </w:r>
    </w:p>
    <w:p>
      <w:r>
        <w:rPr>
          <w:b/>
          <w:u w:val="single"/>
        </w:rPr>
        <w:t xml:space="preserve">98378</w:t>
      </w:r>
    </w:p>
    <w:p>
      <w:r>
        <w:t xml:space="preserve">4.</w:t>
        <w:tab/>
        <w:tab/>
        <w:tab/>
        <w:t xml:space="preserve">Kirjoituksesi?</w:t>
      </w:r>
    </w:p>
    <w:p>
      <w:r>
        <w:rPr>
          <w:b/>
          <w:u w:val="single"/>
        </w:rPr>
        <w:t xml:space="preserve">98379</w:t>
      </w:r>
    </w:p>
    <w:p>
      <w:r>
        <w:t xml:space="preserve">5.</w:t>
        <w:tab/>
        <w:tab/>
        <w:tab/>
        <w:t xml:space="preserve">Kyllä</w:t>
      </w:r>
    </w:p>
    <w:p>
      <w:r>
        <w:rPr>
          <w:b/>
          <w:u w:val="single"/>
        </w:rPr>
        <w:t xml:space="preserve">98380</w:t>
      </w:r>
    </w:p>
    <w:p>
      <w:r>
        <w:t xml:space="preserve">6.</w:t>
        <w:tab/>
        <w:tab/>
        <w:t xml:space="preserve">😂</w:t>
      </w:r>
    </w:p>
    <w:p>
      <w:r>
        <w:rPr>
          <w:b/>
          <w:u w:val="single"/>
        </w:rPr>
        <w:t xml:space="preserve">98381</w:t>
      </w:r>
    </w:p>
    <w:p>
      <w:r>
        <w:t xml:space="preserve">7.</w:t>
        <w:tab/>
        <w:tab/>
        <w:tab/>
        <w:t xml:space="preserve">Tiedän, tiedän, minulla oli hauskaa tuon kanssa.    ...*hymyilee häpeilemättä*</w:t>
      </w:r>
    </w:p>
    <w:p>
      <w:r>
        <w:rPr>
          <w:b/>
          <w:u w:val="single"/>
        </w:rPr>
        <w:t xml:space="preserve">98382</w:t>
      </w:r>
    </w:p>
    <w:p>
      <w:r>
        <w:t xml:space="preserve">8.</w:t>
        <w:tab/>
        <w:tab/>
        <w:tab/>
        <w:t xml:space="preserve">Kiitos "heteromiehen" materiaalista, se oli hauskaa Anthony.</w:t>
      </w:r>
    </w:p>
    <w:p>
      <w:r>
        <w:rPr>
          <w:b/>
          <w:u w:val="single"/>
        </w:rPr>
        <w:t xml:space="preserve">98383</w:t>
      </w:r>
    </w:p>
    <w:p>
      <w:r>
        <w:t xml:space="preserve">9.</w:t>
        <w:tab/>
        <w:tab/>
        <w:tab/>
        <w:t xml:space="preserve">Itse asiassa</w:t>
      </w:r>
    </w:p>
    <w:p>
      <w:r>
        <w:rPr>
          <w:b/>
          <w:u w:val="single"/>
        </w:rPr>
        <w:t xml:space="preserve">98384</w:t>
      </w:r>
    </w:p>
    <w:p>
      <w:r>
        <w:t xml:space="preserve">1. CNN-JUUTALAISILLA ON TÄÄLLÄ HYVIN KOULUTETTU NEEKERI.</w:t>
      </w:r>
    </w:p>
    <w:p>
      <w:r>
        <w:rPr>
          <w:b/>
          <w:u w:val="single"/>
        </w:rPr>
        <w:t xml:space="preserve">98385</w:t>
      </w:r>
    </w:p>
    <w:p>
      <w:r>
        <w:t xml:space="preserve">2.</w:t>
        <w:tab/>
        <w:t xml:space="preserve">Hän on syntynyt kaksinkertaisena luuserina....kyrvänimijänä ja neekerinä....Jos kyse on isännöinnistä, hän on sitruuna.</w:t>
      </w:r>
    </w:p>
    <w:p>
      <w:r>
        <w:rPr>
          <w:b/>
          <w:u w:val="single"/>
        </w:rPr>
        <w:t xml:space="preserve">98386</w:t>
      </w:r>
    </w:p>
    <w:p>
      <w:r>
        <w:t xml:space="preserve">1. Esiinnyin National Bugle Radiossa tohtori Patrick Slatteryn kanssa toissapäivänä: http://www.republicbroadcastingarchives.org/national-bugle-radio-with-patrick-slattery-10-4-18/.</w:t>
      </w:r>
    </w:p>
    <w:p>
      <w:r>
        <w:rPr>
          <w:b/>
          <w:u w:val="single"/>
        </w:rPr>
        <w:t xml:space="preserve">98387</w:t>
      </w:r>
    </w:p>
    <w:p>
      <w:r>
        <w:t xml:space="preserve">2.</w:t>
        <w:tab/>
        <w:t xml:space="preserve">Miksi et ilmoita meille ennen tapahtumaa?</w:t>
      </w:r>
    </w:p>
    <w:p>
      <w:r>
        <w:rPr>
          <w:b/>
          <w:u w:val="single"/>
        </w:rPr>
        <w:t xml:space="preserve">98388</w:t>
      </w:r>
    </w:p>
    <w:p>
      <w:r>
        <w:t xml:space="preserve">3.</w:t>
        <w:tab/>
        <w:tab/>
        <w:t xml:space="preserve">Tarvitsen IRL-avustajan mukanani tien päällä.   Minulla on paljon vapaaehtoisia, enimmäkseen osa-aikaisia, mutta tarvitsen IRL-avustajan, joka on mukana asian puolesta ja joka on valmis tekemään yhtä paljon työtunteja kuin minä, ja saa vain vähän tai ei lainkaan rahaa, vain ruokaa, suojaa, lainakännykän ja rajoittamattoman datan.</w:t>
      </w:r>
    </w:p>
    <w:p>
      <w:r>
        <w:rPr>
          <w:b/>
          <w:u w:val="single"/>
        </w:rPr>
        <w:t xml:space="preserve">98389</w:t>
      </w:r>
    </w:p>
    <w:p>
      <w:r>
        <w:t xml:space="preserve">4.</w:t>
        <w:tab/>
        <w:tab/>
        <w:tab/>
        <w:t xml:space="preserve">Tule NH:hen ja hae minut. Jätän opintoni kesken.</w:t>
      </w:r>
    </w:p>
    <w:p>
      <w:r>
        <w:rPr>
          <w:b/>
          <w:u w:val="single"/>
        </w:rPr>
        <w:t xml:space="preserve">98390</w:t>
      </w:r>
    </w:p>
    <w:p>
      <w:r>
        <w:t xml:space="preserve">5.</w:t>
        <w:tab/>
        <w:tab/>
        <w:tab/>
        <w:tab/>
        <w:t xml:space="preserve">Tämä on suunnitelma, meidän on luotava lisää valkoisia lapsia. Älkää unohtako 14 sanaa. En kuitenkaan halua olla neekeri ja jättää äitiä. Emme ole sellaisia. Me suojelemme kansakuntaamme, perhettämme, kansaamme ja ajatuksiamme.</w:t>
      </w:r>
    </w:p>
    <w:p>
      <w:r>
        <w:rPr>
          <w:b/>
          <w:u w:val="single"/>
        </w:rPr>
        <w:t xml:space="preserve">98391</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98392</w:t>
      </w:r>
    </w:p>
    <w:p>
      <w:r>
        <w:t xml:space="preserve">2.</w:t>
        <w:tab/>
        <w:t xml:space="preserve">Mikä Andrew'ta kiehtoo estäminen? Ensin se esiteltiin "viestien kuratointina" ja nyt "erotteluna", kutsuttiinpa sitä miksi tahansa, sillä on sama tehtävä kuin estopainikkeella, jota Gab vannoi, ettei se koskaan toteuttaisi. Vaikka sanoisimme kuinka monta kertaa, ettemme halua tätä, se tulee aina takaisin. Tämä sivusto alkaa käyttäytyä kuin muutkin suuret teknologiasivustot.</w:t>
      </w:r>
    </w:p>
    <w:p>
      <w:r>
        <w:rPr>
          <w:b/>
          <w:u w:val="single"/>
        </w:rPr>
        <w:t xml:space="preserve">98393</w:t>
      </w:r>
    </w:p>
    <w:p>
      <w:r>
        <w:t xml:space="preserve">3.</w:t>
        <w:tab/>
        <w:tab/>
        <w:t xml:space="preserve">@mrgrieves Tämä on @a:n pitkään säheltänyt siirto, jonka tarkoituksena on houkutella @mitchellvii:n kaltaisia idioottimaisia pikku-ekelejä, jotka eivät voi kohdata heidän jälkeenjääneisiin ideoihinsa kohdistuvaa kritiikkiä väittelyllä ja joiden on pakko estää.</w:t>
      </w:r>
    </w:p>
    <w:p>
      <w:r>
        <w:rPr>
          <w:b/>
          <w:u w:val="single"/>
        </w:rPr>
        <w:t xml:space="preserve">98394</w:t>
      </w:r>
    </w:p>
    <w:p>
      <w:r>
        <w:t xml:space="preserve">1. Obama haukkuu Trumpia ja republikaaneja kehottaessaan keskilännen väkijoukkoja äänestämään https://kek.gg/u/WrB3</w:t>
      </w:r>
    </w:p>
    <w:p>
      <w:r>
        <w:rPr>
          <w:b/>
          <w:u w:val="single"/>
        </w:rPr>
        <w:t xml:space="preserve">98395</w:t>
      </w:r>
    </w:p>
    <w:p>
      <w:r>
        <w:t xml:space="preserve">2.</w:t>
        <w:tab/>
        <w:t xml:space="preserve">Obama on kokaiinihomo ja maanpetturi, joka ei ole hänen maansa. Takaisin muzzien maahan, kusipää! http://www.dcclothesline.com/2018/09/06/meet-the-man-that-claims-to-have-given-barack-obama-fellatio-twice/</w:t>
      </w:r>
    </w:p>
    <w:p>
      <w:r>
        <w:rPr>
          <w:b/>
          <w:u w:val="single"/>
        </w:rPr>
        <w:t xml:space="preserve">98396</w:t>
      </w:r>
    </w:p>
    <w:p>
      <w:r>
        <w:t xml:space="preserve">1. Kenkämyyjä.</w:t>
      </w:r>
    </w:p>
    <w:p>
      <w:r>
        <w:rPr>
          <w:b/>
          <w:u w:val="single"/>
        </w:rPr>
        <w:t xml:space="preserve">98397</w:t>
      </w:r>
    </w:p>
    <w:p>
      <w:r>
        <w:t xml:space="preserve">2.</w:t>
        <w:tab/>
        <w:t xml:space="preserve">Valkoisten kasvattamat ihmiset, joille kaikki on annettu, vihaavat valkoisia ihmisiä = neekeri = kädellinen</w:t>
      </w:r>
    </w:p>
    <w:p>
      <w:r>
        <w:rPr>
          <w:b/>
          <w:u w:val="single"/>
        </w:rPr>
        <w:t xml:space="preserve">98398</w:t>
      </w:r>
    </w:p>
    <w:p>
      <w:r>
        <w:t xml:space="preserve">1. Ranskan presidentti</w:t>
      </w:r>
    </w:p>
    <w:p>
      <w:r>
        <w:rPr>
          <w:b/>
          <w:u w:val="single"/>
        </w:rPr>
        <w:t xml:space="preserve">98399</w:t>
      </w:r>
    </w:p>
    <w:p>
      <w:r>
        <w:t xml:space="preserve">2.</w:t>
        <w:tab/>
        <w:t xml:space="preserve">Aisankannattaja Cunt naimisissa puuma luultavasti etsivät nelistään &amp; mahdollisuus imeä Enemmän musta kyrpä!</w:t>
      </w:r>
    </w:p>
    <w:p>
      <w:r>
        <w:rPr>
          <w:b/>
          <w:u w:val="single"/>
        </w:rPr>
        <w:t xml:space="preserve">98400</w:t>
      </w:r>
    </w:p>
    <w:p>
      <w:r>
        <w:t xml:space="preserve">1. Se ei vain koskaan lopu.</w:t>
      </w:r>
    </w:p>
    <w:p>
      <w:r>
        <w:rPr>
          <w:b/>
          <w:u w:val="single"/>
        </w:rPr>
        <w:t xml:space="preserve">98401</w:t>
      </w:r>
    </w:p>
    <w:p>
      <w:r>
        <w:t xml:space="preserve">2.</w:t>
        <w:tab/>
        <w:t xml:space="preserve">Teräsmies ei ollut vain valkoinen, vaan myös supernero. Se sulkee yleensä pois neekerin roolin. Pitäisikö meidän muka uskoa, että musta pystyisi edes rakentamaan modernin sivilisaation yksin ilman valkoisten apua. Oletko nähnyt neekereitä, jotka yrittävät ruokkia itsensä Zimbabwessa. Jatkakaa poliittisesti korrektien juonien keksimistä juutalaisille neekereidenne lemmikeille...</w:t>
      </w:r>
    </w:p>
    <w:p>
      <w:r>
        <w:rPr>
          <w:b/>
          <w:u w:val="single"/>
        </w:rPr>
        <w:t xml:space="preserve">98402</w:t>
      </w:r>
    </w:p>
    <w:p>
      <w:r>
        <w:t xml:space="preserve">1. @NHN Hei, lakkaa olemasta hintti ja puolusta rotuasi, valkoinen mies.</w:t>
      </w:r>
    </w:p>
    <w:p>
      <w:r>
        <w:rPr>
          <w:b/>
          <w:u w:val="single"/>
        </w:rPr>
        <w:t xml:space="preserve">98403</w:t>
      </w:r>
    </w:p>
    <w:p>
      <w:r>
        <w:t xml:space="preserve">2.</w:t>
        <w:tab/>
        <w:t xml:space="preserve">FO natsit saastan ämpäri</w:t>
      </w:r>
    </w:p>
    <w:p>
      <w:r>
        <w:rPr>
          <w:b/>
          <w:u w:val="single"/>
        </w:rPr>
        <w:t xml:space="preserve">98404</w:t>
      </w:r>
    </w:p>
    <w:p>
      <w:r>
        <w:t xml:space="preserve">3.</w:t>
        <w:tab/>
        <w:tab/>
        <w:t xml:space="preserve">Katsokaa, miten pieni homo itkee.</w:t>
      </w:r>
    </w:p>
    <w:p>
      <w:r>
        <w:rPr>
          <w:b/>
          <w:u w:val="single"/>
        </w:rPr>
        <w:t xml:space="preserve">98405</w:t>
      </w:r>
    </w:p>
    <w:p>
      <w:r>
        <w:t xml:space="preserve">4.</w:t>
        <w:tab/>
        <w:tab/>
        <w:tab/>
        <w:t xml:space="preserve">aww, pikku natsimies Lord Humungus @LordHumungus luulee voivansa loukata? Täytyy olla suuri saatanallinen perverssi kaikkine seksuaalisten unelmiensa ja perversioidensa kanssa. Vain tuollainen pikkumulkku voi teeskennellä kovaa netissä. Haukotuttaa, vain yksi natsihomo pedofiili...</w:t>
      </w:r>
    </w:p>
    <w:p>
      <w:r>
        <w:rPr>
          <w:b/>
          <w:u w:val="single"/>
        </w:rPr>
        <w:t xml:space="preserve">98406</w:t>
      </w:r>
    </w:p>
    <w:p>
      <w:r>
        <w:t xml:space="preserve">1. Vahvistetut amerikkalaisvastaiset kommunistit, jotka esiintyvät valkoisina nationalisteina ja pyrkivät demoralisoimaan konservatiivisia äänestäjiä ja/tai vakuuttamaan heidät olemaan äänestämättä:   @ewige_blatt NAZBOWL siege man @GTKRWN Silverdawn @Larry63 Proud WASP @Vanilla_Cornflakes Vanilla Nilla *** Pari näistä voi olla vain täysin tietämättömiä kusipäitä, mutta epäilen sitä.</w:t>
      </w:r>
    </w:p>
    <w:p>
      <w:r>
        <w:rPr>
          <w:b/>
          <w:u w:val="single"/>
        </w:rPr>
        <w:t xml:space="preserve">98407</w:t>
      </w:r>
    </w:p>
    <w:p>
      <w:r>
        <w:t xml:space="preserve">2.</w:t>
      </w:r>
    </w:p>
    <w:p>
      <w:r>
        <w:rPr>
          <w:b/>
          <w:u w:val="single"/>
        </w:rPr>
        <w:t xml:space="preserve">98408</w:t>
      </w:r>
    </w:p>
    <w:p>
      <w:r>
        <w:t xml:space="preserve">3.</w:t>
        <w:tab/>
        <w:tab/>
        <w:t xml:space="preserve">Ei. Olet jälkeenjäänyt etkä tiedä mistä puhun.</w:t>
      </w:r>
    </w:p>
    <w:p>
      <w:r>
        <w:rPr>
          <w:b/>
          <w:u w:val="single"/>
        </w:rPr>
        <w:t xml:space="preserve">98409</w:t>
      </w:r>
    </w:p>
    <w:p>
      <w:r>
        <w:t xml:space="preserve">1. Riemann oli kuin jälkeenjäänyt hylkeenpoikanen, joka työntää kielensä ulos Etelämantereen jäätiköillä seinät sanz</w:t>
      </w:r>
    </w:p>
    <w:p>
      <w:r>
        <w:rPr>
          <w:b/>
          <w:u w:val="single"/>
        </w:rPr>
        <w:t xml:space="preserve">98410</w:t>
      </w:r>
    </w:p>
    <w:p>
      <w:r>
        <w:t xml:space="preserve">1. Sama kusipää, joka seuraavassa hengenvedossa valittaa asevalvonnasta. Täysin kelvoton ihminen. https://www.lifenews.com/2018/08/20/oprah-winfrey-promotes-shout-your-abortion-movement-where-women-brag-about-their-abortions/.</w:t>
      </w:r>
    </w:p>
    <w:p>
      <w:r>
        <w:rPr>
          <w:b/>
          <w:u w:val="single"/>
        </w:rPr>
        <w:t xml:space="preserve">98411</w:t>
      </w:r>
    </w:p>
    <w:p>
      <w:r>
        <w:t xml:space="preserve">1. Islamistinen kusipää Anjem Choudary vapautetaan ensi viikolla https://www.breitbart.com/london/2018/10/12/infamous-islamic-state-recruiter-anjem-choudary-walk-free-next-week/</w:t>
      </w:r>
    </w:p>
    <w:p>
      <w:r>
        <w:rPr>
          <w:b/>
          <w:u w:val="single"/>
        </w:rPr>
        <w:t xml:space="preserve">98412</w:t>
      </w:r>
    </w:p>
    <w:p>
      <w:r>
        <w:t xml:space="preserve">1.</w:t>
      </w:r>
    </w:p>
    <w:p>
      <w:r>
        <w:rPr>
          <w:b/>
          <w:u w:val="single"/>
        </w:rPr>
        <w:t xml:space="preserve">98413</w:t>
      </w:r>
    </w:p>
    <w:p>
      <w:r>
        <w:t xml:space="preserve">2.</w:t>
        <w:tab/>
        <w:t xml:space="preserve">En enää koskaan katso @NFL-peliä! Sama pätee #NetFlixiin, en enää koskaan anna heidän ansaita minulta penniäkään!!!   Kyllä Barry, sinä teit sen! Sinä ja #rasistinen #antiwhite #antiChristian #Atheistic #Leftatards aina tuhoaa, koskaan luoda mitään muuta kuin ongelmia!   Mitä teit WH:n hotdogeilla Barry?!?? Me muistamme, senkin maanpetturi 💩!!!!   #Boycott !</w:t>
      </w:r>
    </w:p>
    <w:p>
      <w:r>
        <w:rPr>
          <w:b/>
          <w:u w:val="single"/>
        </w:rPr>
        <w:t xml:space="preserve">98414</w:t>
      </w:r>
    </w:p>
    <w:p>
      <w:r>
        <w:t xml:space="preserve">3.</w:t>
        <w:tab/>
        <w:tab/>
        <w:t xml:space="preserve">Katsoin taannoin, että kaikki Netflixissä olevat elokuvat ovat afroamerikkalaisia, australialaisia, brittiläisiä tai mitä tahansa muuta tekstitystä vaativaa. Anteeksi, idiootit, viimeinen asia, jota haluan tehdä illan päätteeksi, on lukea alaotsikoita. Obama pilaa kaiken, mihin hän koskee. Se on Sorosin tahallista.</w:t>
      </w:r>
    </w:p>
    <w:p>
      <w:r>
        <w:rPr>
          <w:b/>
          <w:u w:val="single"/>
        </w:rPr>
        <w:t xml:space="preserve">98415</w:t>
      </w:r>
    </w:p>
    <w:p>
      <w:r>
        <w:t xml:space="preserve">4.</w:t>
        <w:tab/>
        <w:tab/>
        <w:tab/>
        <w:t xml:space="preserve">kaikki on neekerifantasioita ja Wakanda-tyyppistä paskapuhetta!! ei todellista.</w:t>
      </w:r>
    </w:p>
    <w:p>
      <w:r>
        <w:rPr>
          <w:b/>
          <w:u w:val="single"/>
        </w:rPr>
        <w:t xml:space="preserve">98416</w:t>
      </w:r>
    </w:p>
    <w:p>
      <w:r>
        <w:t xml:space="preserve">1. He eivät ainoastaan sano mitään näistä neekereistä, vaan he ja heidän lapsensa palvovat heitä. He rakastavat urheilupalloaan ja neekeri-"muusikoitaan" .</w:t>
      </w:r>
    </w:p>
    <w:p>
      <w:r>
        <w:rPr>
          <w:b/>
          <w:u w:val="single"/>
        </w:rPr>
        <w:t xml:space="preserve">98417</w:t>
      </w:r>
    </w:p>
    <w:p>
      <w:r>
        <w:t xml:space="preserve">1. Hulu poisti tämän twiitin sen jälkeen, kun se oli joutunut lukemattomien vitsien kohteeksi ja sitä pilkattiin useita tunteja putkeen.   Jopa yritykset ovat valmiita perääntymään SJW-puhekappaleista, jos kuumuus käy liian kuumaksi.</w:t>
      </w:r>
    </w:p>
    <w:p>
      <w:r>
        <w:rPr>
          <w:b/>
          <w:u w:val="single"/>
        </w:rPr>
        <w:t xml:space="preserve">98418</w:t>
      </w:r>
    </w:p>
    <w:p>
      <w:r>
        <w:t xml:space="preserve">2.</w:t>
        <w:tab/>
        <w:t xml:space="preserve">https://www.bitchute.com/video/hzi8Cz3IhZ1J/ Kiinalainen potkii mustaa islamia perseelle.</w:t>
      </w:r>
    </w:p>
    <w:p>
      <w:r>
        <w:rPr>
          <w:b/>
          <w:u w:val="single"/>
        </w:rPr>
        <w:t xml:space="preserve">98419</w:t>
      </w:r>
    </w:p>
    <w:p>
      <w:r>
        <w:t xml:space="preserve">1. Kiduttaisin tuota kusipäätä puhallusveitsellä ja pihdeillä......satanistiset paskiaiset.</w:t>
      </w:r>
    </w:p>
    <w:p>
      <w:r>
        <w:rPr>
          <w:b/>
          <w:u w:val="single"/>
        </w:rPr>
        <w:t xml:space="preserve">98420</w:t>
      </w:r>
    </w:p>
    <w:p>
      <w:r>
        <w:t xml:space="preserve">1. Uusi Q 3!     #QAnon #GreatAwakening #WeThePeople #RedOctober #PatriotsFight #PatriotsEffectingChange #Midterms #VoteRed @realDonaldTrump @POTUS</w:t>
      </w:r>
    </w:p>
    <w:p>
      <w:r>
        <w:rPr>
          <w:b/>
          <w:u w:val="single"/>
        </w:rPr>
        <w:t xml:space="preserve">98421</w:t>
      </w:r>
    </w:p>
    <w:p>
      <w:r>
        <w:t xml:space="preserve">2.</w:t>
        <w:tab/>
        <w:t xml:space="preserve">Qlarp ei tee mitään muuta kuin tekee typeriä viestejä, joihin ihmiset, jotka eivät osaa käyttää internetiä, runkkaavat.</w:t>
      </w:r>
    </w:p>
    <w:p>
      <w:r>
        <w:rPr>
          <w:b/>
          <w:u w:val="single"/>
        </w:rPr>
        <w:t xml:space="preserve">98422</w:t>
      </w:r>
    </w:p>
    <w:p>
      <w:r>
        <w:t xml:space="preserve">1. SadOik... vain yksi hullu vasemmiston valehtelija... https://order-order.com/2018/10/04/sadiqs-top-advisers-over-ruled-gla-officials-to-make-trump-blimp-fly/ ...</w:t>
      </w:r>
    </w:p>
    <w:p>
      <w:r>
        <w:rPr>
          <w:b/>
          <w:u w:val="single"/>
        </w:rPr>
        <w:t xml:space="preserve">98423</w:t>
      </w:r>
    </w:p>
    <w:p>
      <w:r>
        <w:t xml:space="preserve">2.</w:t>
        <w:tab/>
        <w:t xml:space="preserve">Ketä kiinnostaa, mitä homo muslimi saatananpalvoja sanoo tai ajattelee.</w:t>
      </w:r>
    </w:p>
    <w:p>
      <w:r>
        <w:rPr>
          <w:b/>
          <w:u w:val="single"/>
        </w:rPr>
        <w:t xml:space="preserve">98424</w:t>
      </w:r>
    </w:p>
    <w:p>
      <w:r>
        <w:t xml:space="preserve">1. 🚨🚨🚨🚨 BOIKOTOI EI-AMERIKKALAISTA RIKOLLISLIIGAA 🚨🚨🚨🚨🚨</w:t>
      </w:r>
    </w:p>
    <w:p>
      <w:r>
        <w:rPr>
          <w:b/>
          <w:u w:val="single"/>
        </w:rPr>
        <w:t xml:space="preserve">98425</w:t>
      </w:r>
    </w:p>
    <w:p>
      <w:r>
        <w:t xml:space="preserve">2.</w:t>
        <w:tab/>
        <w:t xml:space="preserve">Vain neekerit ja neekerien ystävät katsovat yhä neekeririkollisten liigaa.</w:t>
      </w:r>
    </w:p>
    <w:p>
      <w:r>
        <w:rPr>
          <w:b/>
          <w:u w:val="single"/>
        </w:rPr>
        <w:t xml:space="preserve">98426</w:t>
      </w:r>
    </w:p>
    <w:p>
      <w:r>
        <w:t xml:space="preserve">1. Näyttää siis siltä, että SAKSA, hintti-liberaalit ovat taas voitolla!!! Hyvästi amerikkalaiset patriootit! liberalismi tuhoaa maamme, ja me vain istumme ja annamme sen tapahtua! Peace out .....</w:t>
      </w:r>
    </w:p>
    <w:p>
      <w:r>
        <w:rPr>
          <w:b/>
          <w:u w:val="single"/>
        </w:rPr>
        <w:t xml:space="preserve">98427</w:t>
      </w:r>
    </w:p>
    <w:p>
      <w:r>
        <w:t xml:space="preserve">1. Silloin sinun täytyy olla tyhmä ja hyväuskoinen ja täysin vailla myötätuntoa muita ihmisiä kohtaan. Tilaustasi käytetään myös Paulin kokaiiniriippuvuuden ruokkimiseen.</w:t>
      </w:r>
    </w:p>
    <w:p>
      <w:r>
        <w:rPr>
          <w:b/>
          <w:u w:val="single"/>
        </w:rPr>
        <w:t xml:space="preserve">98428</w:t>
      </w:r>
    </w:p>
    <w:p>
      <w:r>
        <w:t xml:space="preserve">2.</w:t>
        <w:tab/>
        <w:t xml:space="preserve">Mielenkiintoinen huomautus. Tiedätkö sitten, että Paavalilla on tapa? Sinun täytyy sitten olla vitun diileri! Tunnen Paulin, eikä hän koskaan käytä huumeita.</w:t>
      </w:r>
    </w:p>
    <w:p>
      <w:r>
        <w:rPr>
          <w:b/>
          <w:u w:val="single"/>
        </w:rPr>
        <w:t xml:space="preserve">98429</w:t>
      </w:r>
    </w:p>
    <w:p>
      <w:r>
        <w:t xml:space="preserve">3.</w:t>
        <w:tab/>
        <w:tab/>
        <w:t xml:space="preserve">Molemmat ovat, mulkku, se on hyvin tiedossa. Miten vanha seksuaalirikollinen voi, milloin se mulkku palaa oikeuteen?</w:t>
      </w:r>
    </w:p>
    <w:p>
      <w:r>
        <w:rPr>
          <w:b/>
          <w:u w:val="single"/>
        </w:rPr>
        <w:t xml:space="preserve">98430</w:t>
      </w:r>
    </w:p>
    <w:p>
      <w:r>
        <w:t xml:space="preserve">1. Marraskuun välivaaleja olisi pidettävä kriittisenä pisteenä hyvän ja pahan välisessä sodassa. Se ratkaisee, jatkammeko Amerikan kukoistusta vai vajoammeko menneiden vuosikymmenten liberaalin tuhon tielle. Komentajanne luottaa teidän ääniinne. Äänestäkää republikaaneja. | #RedNationRising</w:t>
      </w:r>
    </w:p>
    <w:p>
      <w:r>
        <w:rPr>
          <w:b/>
          <w:u w:val="single"/>
        </w:rPr>
        <w:t xml:space="preserve">98431</w:t>
      </w:r>
    </w:p>
    <w:p>
      <w:r>
        <w:t xml:space="preserve">2.</w:t>
        <w:tab/>
        <w:t xml:space="preserve">Ymmärrätkö, miten vitun jälkeenjääneeltä kuulostat? Hyvän ja pahan välisessä sodassa aiotte jättää voiton tai tappion äänestyksen varaan? Niin tyhmää. Todella tyhmää.</w:t>
      </w:r>
    </w:p>
    <w:p>
      <w:r>
        <w:rPr>
          <w:b/>
          <w:u w:val="single"/>
        </w:rPr>
        <w:t xml:space="preserve">98432</w:t>
      </w:r>
    </w:p>
    <w:p>
      <w:r>
        <w:t xml:space="preserve">1. olet vitun sika juutalaishintti juutalaisia rakastava hiekkaneekeri juutalaishintti juutalaisia rakastava idiootti.</w:t>
      </w:r>
    </w:p>
    <w:p>
      <w:r>
        <w:rPr>
          <w:b/>
          <w:u w:val="single"/>
        </w:rPr>
        <w:t xml:space="preserve">98433</w:t>
      </w:r>
    </w:p>
    <w:p>
      <w:r>
        <w:t xml:space="preserve">1. KUVA: Caravanin mielenosoittajat maalasivat hakaristin Amerikan lippuun ja polttivat sen kadulla https://www.breitbart.com/immigration/2018/10/22/photo-caravan-protesters-paint-swastika-on-american-flag-burn-it-in-the-street/</w:t>
      </w:r>
    </w:p>
    <w:p>
      <w:r>
        <w:rPr>
          <w:b/>
          <w:u w:val="single"/>
        </w:rPr>
        <w:t xml:space="preserve">98434</w:t>
      </w:r>
    </w:p>
    <w:p>
      <w:r>
        <w:t xml:space="preserve">2.</w:t>
        <w:tab/>
        <w:t xml:space="preserve">POTUS allekirjoitti Yhdysvaltain armeijan 82. ilmarynnäkködivisioonan komentokäskyn, jossa se käsketään siirtymään Fort Braggista, NC:stä, Yhdysvaltain eteläiselle rajalle Meksikoon. He käyttävät voimaa, ja nyt on erittäin todennäköistä, että Yhdysvaltain sotilaallista voimaa käytetään heitä vastaan, jos he yrittävät samaa taktiikkaa Yhdysvaltain rajalla.</w:t>
      </w:r>
    </w:p>
    <w:p>
      <w:r>
        <w:rPr>
          <w:b/>
          <w:u w:val="single"/>
        </w:rPr>
        <w:t xml:space="preserve">98435</w:t>
      </w:r>
    </w:p>
    <w:p>
      <w:r>
        <w:t xml:space="preserve">3.</w:t>
        <w:tab/>
        <w:tab/>
        <w:t xml:space="preserve">Se nähdään.  Juuri nyt olen menettänyt toivoni, että Trump panisi siihen hampaat irti.  Sen PITÄÄ tapahtua toimeenpanomääräyksellä tai joku homotuomari estää häntä ja hän perääntyy kuin nössö.</w:t>
      </w:r>
    </w:p>
    <w:p>
      <w:r>
        <w:rPr>
          <w:b/>
          <w:u w:val="single"/>
        </w:rPr>
        <w:t xml:space="preserve">98436</w:t>
      </w:r>
    </w:p>
    <w:p>
      <w:r>
        <w:t xml:space="preserve">1. Maksu on toisille suurempi kuin toisille.</w:t>
      </w:r>
    </w:p>
    <w:p>
      <w:r>
        <w:rPr>
          <w:b/>
          <w:u w:val="single"/>
        </w:rPr>
        <w:t xml:space="preserve">98437</w:t>
      </w:r>
    </w:p>
    <w:p>
      <w:r>
        <w:t xml:space="preserve">2.</w:t>
        <w:tab/>
        <w:t xml:space="preserve">sen surullinen tarina ........mutta........she ei olisi pitänyt paukutella jigejä!!! mudshark skank!!! ja minun henkilökohtainen filosofiani on, että kun menet mustaksi, olet pilaantunut pillu loppuelämäksesi!</w:t>
      </w:r>
    </w:p>
    <w:p>
      <w:r>
        <w:rPr>
          <w:b/>
          <w:u w:val="single"/>
        </w:rPr>
        <w:t xml:space="preserve">98438</w:t>
      </w:r>
    </w:p>
    <w:p>
      <w:r>
        <w:t xml:space="preserve">3.</w:t>
        <w:tab/>
        <w:tab/>
        <w:t xml:space="preserve">Tyttö ottaa tuhat aasialaista mulkkua, ei ongelmaa. Tyttö ottaa tuhat latinomulkkua, ei ongelmaa. Tyttö ottaa tuhat valkoista kalua, ei ongelmaa. Tyttö ottaa YHDEN neekerimulkun, hän on vitun arvoton.</w:t>
      </w:r>
    </w:p>
    <w:p>
      <w:r>
        <w:rPr>
          <w:b/>
          <w:u w:val="single"/>
        </w:rPr>
        <w:t xml:space="preserve">98439</w:t>
      </w:r>
    </w:p>
    <w:p>
      <w:r>
        <w:t xml:space="preserve">1. @IsaacKappy oletko se sinä, lähetetään twatissa.</w:t>
      </w:r>
    </w:p>
    <w:p>
      <w:r>
        <w:rPr>
          <w:b/>
          <w:u w:val="single"/>
        </w:rPr>
        <w:t xml:space="preserve">98440</w:t>
      </w:r>
    </w:p>
    <w:p>
      <w:r>
        <w:t xml:space="preserve">1. Hän on yksi PARHAISTA #DC:ssä Päivisin hän päättää @ICEgovin hyväksi Yöisin hän heittää #ICE Päiviä täynnä pettymyksiä #9thCircuit Yöt täynnä toimintaa ja hyvää #BEER Luulitko, että #SOROS-protestit pysäyttäisivät hänet?   Say hello 2 #JusticeKavanaugh #MAGA #RoadHouse #KAG https://youtu.be/4BFruXBFEVM https://youtu.be/4BFruXBFEVM</w:t>
      </w:r>
    </w:p>
    <w:p>
      <w:r>
        <w:rPr>
          <w:b/>
          <w:u w:val="single"/>
        </w:rPr>
        <w:t xml:space="preserve">98441</w:t>
      </w:r>
    </w:p>
    <w:p>
      <w:r>
        <w:t xml:space="preserve">2.</w:t>
        <w:tab/>
        <w:t xml:space="preserve">Lemon....homo, jolla on Jupiterin kokoinen ego Avanti...huora, jolla on herpes ja kuppa, mikä tekee hänestä limanuljaska Soros...murhanhimoinen juutalainen mulkku, joka on epäilemättä yhtä paha kuin itse saatana Synnin kolmikko</w:t>
      </w:r>
    </w:p>
    <w:p>
      <w:r>
        <w:rPr>
          <w:b/>
          <w:u w:val="single"/>
        </w:rPr>
        <w:t xml:space="preserve">98442</w:t>
      </w:r>
    </w:p>
    <w:p>
      <w:r>
        <w:t xml:space="preserve">1. Ja tässä se on, ihmiset, mitä tutkimukset löytävät...... huokaus</w:t>
      </w:r>
    </w:p>
    <w:p>
      <w:r>
        <w:rPr>
          <w:b/>
          <w:u w:val="single"/>
        </w:rPr>
        <w:t xml:space="preserve">98443</w:t>
      </w:r>
    </w:p>
    <w:p>
      <w:r>
        <w:t xml:space="preserve">2.</w:t>
        <w:tab/>
        <w:t xml:space="preserve">erittäin älykäs, senkin tyhmä neekeri</w:t>
      </w:r>
    </w:p>
    <w:p>
      <w:r>
        <w:rPr>
          <w:b/>
          <w:u w:val="single"/>
        </w:rPr>
        <w:t xml:space="preserve">98444</w:t>
      </w:r>
    </w:p>
    <w:p>
      <w:r>
        <w:t xml:space="preserve">1. "Kukaan ei kiistä väitettä, jonka mukaan maaseutuelämä on terveellisempää. Se saattaa olla tylsää ja vailla kulttuuria, mutta se on paikka, jossa kannattaa olla, jos haluaa selvitä hengissä ja jos haluaa välttää ZOG:n gulagin, kohtalon, joka tuntuu minusta yhä todennäköisemmältä, kun katselen Kwa-alueiden heikentyvää turvallisuutta, jossa terve valkoinen mies haluaa lyödä jokaisen vitun neekerin, jonka näkee."</w:t>
      </w:r>
    </w:p>
    <w:p>
      <w:r>
        <w:rPr>
          <w:b/>
          <w:u w:val="single"/>
        </w:rPr>
        <w:t xml:space="preserve">98445</w:t>
      </w:r>
    </w:p>
    <w:p>
      <w:r>
        <w:t xml:space="preserve">2.</w:t>
        <w:tab/>
        <w:t xml:space="preserve">Kaikki kaupungit ovat, ZOG gulag</w:t>
      </w:r>
    </w:p>
    <w:p>
      <w:r>
        <w:rPr>
          <w:b/>
          <w:u w:val="single"/>
        </w:rPr>
        <w:t xml:space="preserve">98446</w:t>
      </w:r>
    </w:p>
    <w:p>
      <w:r>
        <w:t xml:space="preserve">1. Kyllä, kaikki juutalaisia ja neekereitä rakastavat väärennökset siirtykää jollekin homoalustalle!</w:t>
      </w:r>
    </w:p>
    <w:p>
      <w:r>
        <w:rPr>
          <w:b/>
          <w:u w:val="single"/>
        </w:rPr>
        <w:t xml:space="preserve">98447</w:t>
      </w:r>
    </w:p>
    <w:p>
      <w:r>
        <w:t xml:space="preserve">2.</w:t>
        <w:tab/>
        <w:t xml:space="preserve">@AlexBuck kuulostat perseennuolijalta. Mikset vain pussaa persettäni?</w:t>
      </w:r>
    </w:p>
    <w:p>
      <w:r>
        <w:rPr>
          <w:b/>
          <w:u w:val="single"/>
        </w:rPr>
        <w:t xml:space="preserve">98448</w:t>
      </w:r>
    </w:p>
    <w:p>
      <w:r>
        <w:t xml:space="preserve">3.</w:t>
        <w:tab/>
        <w:t xml:space="preserve">@AlexBuck Et edes tiedä, mistä puhut, poika. Mene kiusaamaan äitiäsi ja juomaan tissimaitoa.</w:t>
      </w:r>
    </w:p>
    <w:p>
      <w:r>
        <w:rPr>
          <w:b/>
          <w:u w:val="single"/>
        </w:rPr>
        <w:t xml:space="preserve">98449</w:t>
      </w:r>
    </w:p>
    <w:p>
      <w:r>
        <w:t xml:space="preserve">4.</w:t>
        <w:tab/>
        <w:t xml:space="preserve">Kuuntele nyt, poika, olen isäsi vain siksi, että hyppäsin bordellin jonosta. Osoita hieman kunnioitusta isääsi kohtaan tai rusketan nahkasi ja annan sinulle kaksi paksua korvaa!</w:t>
      </w:r>
    </w:p>
    <w:p>
      <w:r>
        <w:rPr>
          <w:b/>
          <w:u w:val="single"/>
        </w:rPr>
        <w:t xml:space="preserve">98450</w:t>
      </w:r>
    </w:p>
    <w:p>
      <w:r>
        <w:t xml:space="preserve">5.</w:t>
        <w:tab/>
        <w:t xml:space="preserve">@Predator1 , Kuulostaa minusta "aasialaisen" raiskaajaraiskaajajengin Kingpiniltä!</w:t>
      </w:r>
    </w:p>
    <w:p>
      <w:r>
        <w:rPr>
          <w:b/>
          <w:u w:val="single"/>
        </w:rPr>
        <w:t xml:space="preserve">98451</w:t>
      </w:r>
    </w:p>
    <w:p>
      <w:r>
        <w:t xml:space="preserve">1. "Valkoisten naisten on erottava kokonaan valkoisista miehistä."</w:t>
      </w:r>
    </w:p>
    <w:p>
      <w:r>
        <w:rPr>
          <w:b/>
          <w:u w:val="single"/>
        </w:rPr>
        <w:t xml:space="preserve">98452</w:t>
      </w:r>
    </w:p>
    <w:p>
      <w:r>
        <w:t xml:space="preserve">2.</w:t>
        <w:tab/>
        <w:t xml:space="preserve">Joten mistä banaanipuusta tämä neekerisimpanssi putosi.</w:t>
      </w:r>
    </w:p>
    <w:p>
      <w:r>
        <w:rPr>
          <w:b/>
          <w:u w:val="single"/>
        </w:rPr>
        <w:t xml:space="preserve">98453</w:t>
      </w:r>
    </w:p>
    <w:p>
      <w:r>
        <w:t xml:space="preserve">1. Elokuva Gosnell: The Trial of America's Biggest Serial Killer (Gosnell: The Trial of America's Biggest Serial Killer) avautui vihdoin elokuvateattereissa koko maassa 12. lokakuuta.   Kuten pyrkimys nostaa syyte tosielämän hirviötä, tohtori Kermit Gosnellia vastaan, myös elokuvan tekemistä vaikeutettiin joka käänteessä, koska vasemmisto välttää ahkerasti tekemästä mitään sellaista, joka saattaisi asettaa kyseenalaiseksi tilauksesta tehtävän abortin, joka on sen pyhin sakramenteista. Itse asiassa abortin rajoittamattoman saatavuuden tukeminen yhdistää koko vasemmistoa aina ammattiliitoista alinskylaisiin yhteisöjärjestöihin, ympäristöjärjestöihin ja rotusyrjintää ajaviin oikeuspuolustusrahastoihin. https://canadafreepress.com/article/the-film-the-left-tried-to-abort.</w:t>
      </w:r>
    </w:p>
    <w:p>
      <w:r>
        <w:rPr>
          <w:b/>
          <w:u w:val="single"/>
        </w:rPr>
        <w:t xml:space="preserve">98454</w:t>
      </w:r>
    </w:p>
    <w:p>
      <w:r>
        <w:t xml:space="preserve">2.</w:t>
        <w:tab/>
        <w:t xml:space="preserve">Olen yllättynyt, että Hebrewood julkaisi elokuvan, joka saa neekerin näyttämään pahalta.</w:t>
      </w:r>
    </w:p>
    <w:p>
      <w:r>
        <w:rPr>
          <w:b/>
          <w:u w:val="single"/>
        </w:rPr>
        <w:t xml:space="preserve">98455</w:t>
      </w:r>
    </w:p>
    <w:p>
      <w:r>
        <w:t xml:space="preserve">3.</w:t>
        <w:tab/>
        <w:tab/>
        <w:t xml:space="preserve">Gosnell tappoi enimmäkseen ei-valkoisia, eikö niin?</w:t>
      </w:r>
    </w:p>
    <w:p>
      <w:r>
        <w:rPr>
          <w:b/>
          <w:u w:val="single"/>
        </w:rPr>
        <w:t xml:space="preserve">98456</w:t>
      </w:r>
    </w:p>
    <w:p>
      <w:r>
        <w:t xml:space="preserve">1. Jos joku ei ymmärrä Totuutta, se on sitä.  Valkoiset miehet ovat TODELLA rakentaneet jokaisen kunnollisen yhteiskunnan, ja juutalaiset ovat aina olleet loissyöpiä.  Tämä on FAKTA.  RASISTISET juutalaiset ovat aivopesseet ihmisille totuuden vastakohdan, aivan kuten holohoax. Mitä tahansa juutalainen syyttääkin, he ovat syyllisiä.  Kaikki sodat ovat juutalaisten sotia ja kaikki kansanmurhat ovat askeNAZI-JUUTALAISTEN tekemiä. NAZI-JUUTALAISTEN isä on paholainen. Ihmiset ovat kateellisia valkoisille ihmisille ja juutalainen on kääntänyt tämän päinvastaiseksi!   Kertokaa mielipiteenne tästä totuudesta.  Hyökkäykset Totuutta vastaan tulevat kohtaamaan auktoriteetin.</w:t>
      </w:r>
    </w:p>
    <w:p>
      <w:r>
        <w:rPr>
          <w:b/>
          <w:u w:val="single"/>
        </w:rPr>
        <w:t xml:space="preserve">98457</w:t>
      </w:r>
    </w:p>
    <w:p>
      <w:r>
        <w:t xml:space="preserve">2.</w:t>
        <w:tab/>
        <w:t xml:space="preserve">Uskon, että japanilaiset ja kiinalaiset olisivat eri mieltä kanssasi, persialaisilla oli aikoinaan valtava valtakunta, ja kaatoivatko juutalaiset mayat? Olet niin kallisarvoinen, lapsi🤪 ...</w:t>
      </w:r>
    </w:p>
    <w:p>
      <w:r>
        <w:rPr>
          <w:b/>
          <w:u w:val="single"/>
        </w:rPr>
        <w:t xml:space="preserve">98458</w:t>
      </w:r>
    </w:p>
    <w:p>
      <w:r>
        <w:t xml:space="preserve">3.</w:t>
        <w:tab/>
        <w:tab/>
        <w:t xml:space="preserve">En ole rasisti.  Olen liberaali valkoinen mies, joten on selvää, etten voi olla rasisti.  Kaikki juutalaiset ja demokraatit ovat räikeän rasistisia ja seksistisiä sikoja!  Mutta he ovat jälkeenjääneitä eivätkä oikeastaan ymmärrä, mitä FAKTA ON!  Tämä on todellinen ongelma, koska he kaikki ovat ohjelmoituja apina-aivoja.  Joukot eivät enää tarvitse FAKTOJA uskoakseen mihinkään, joten heidät voidaan ohjelmoida täydellisillä valheilla, kuten me kaikki aloitimme mustina. Jos niin oli, niin miten meistä sitten tuli valkoisia? Kun rotujenvälinen pari saa lapsen, lapsi ei ole enää valkoinen.  Heistä voi tulla mustempia, mutta valkoinen on poissa. Se ei ole toisinpäin.  Teoriasi on siis totuuden vastakohta. Mutta se vaatii tervettä järkeä, joka ei ole kovin yleistä.</w:t>
      </w:r>
    </w:p>
    <w:p>
      <w:r>
        <w:rPr>
          <w:b/>
          <w:u w:val="single"/>
        </w:rPr>
        <w:t xml:space="preserve">98459</w:t>
      </w:r>
    </w:p>
    <w:p>
      <w:r>
        <w:t xml:space="preserve">1. Pitbullit ovat koirien neekereitä.</w:t>
      </w:r>
    </w:p>
    <w:p>
      <w:r>
        <w:rPr>
          <w:b/>
          <w:u w:val="single"/>
        </w:rPr>
        <w:t xml:space="preserve">98460</w:t>
      </w:r>
    </w:p>
    <w:p>
      <w:r>
        <w:t xml:space="preserve">2.</w:t>
        <w:tab/>
        <w:t xml:space="preserve">Toinen ääliö, joka ei tiedä mitään koirista</w:t>
      </w:r>
    </w:p>
    <w:p>
      <w:r>
        <w:rPr>
          <w:b/>
          <w:u w:val="single"/>
        </w:rPr>
        <w:t xml:space="preserve">98461</w:t>
      </w:r>
    </w:p>
    <w:p>
      <w:r>
        <w:t xml:space="preserve">3.</w:t>
        <w:tab/>
        <w:tab/>
        <w:t xml:space="preserve">butthurt-neekeri pitbull-omistaja havaittu</w:t>
      </w:r>
    </w:p>
    <w:p>
      <w:r>
        <w:rPr>
          <w:b/>
          <w:u w:val="single"/>
        </w:rPr>
        <w:t xml:space="preserve">98462</w:t>
      </w:r>
    </w:p>
    <w:p>
      <w:r>
        <w:t xml:space="preserve">1. He eivät koskaan lakkaa kannustamasta #valkoisia pidättäytymään lasten hankkimisesta.    #WhiteGenocide #perhe #antiwhite #Whitepeople #uutiset #news</w:t>
      </w:r>
    </w:p>
    <w:p>
      <w:r>
        <w:rPr>
          <w:b/>
          <w:u w:val="single"/>
        </w:rPr>
        <w:t xml:space="preserve">98463</w:t>
      </w:r>
    </w:p>
    <w:p>
      <w:r>
        <w:t xml:space="preserve">2.</w:t>
        <w:tab/>
        <w:t xml:space="preserve">ei voi kulkea päivääkään näkemättä pientä valkoista kiimaista narttua, joka roikkuu kiinni jossakin neekerissä! valkoisten on parasta saada luopio-ämmät kuriin tai he synnyttävät valkoisten vauvojen sijasta pieniä neekeri-mulattoja.</w:t>
      </w:r>
    </w:p>
    <w:p>
      <w:r>
        <w:rPr>
          <w:b/>
          <w:u w:val="single"/>
        </w:rPr>
        <w:t xml:space="preserve">98464</w:t>
      </w:r>
    </w:p>
    <w:p>
      <w:r>
        <w:t xml:space="preserve">3.</w:t>
        <w:tab/>
        <w:tab/>
        <w:t xml:space="preserve">Ei, puhuin äidistäsi.ja luultavasti myös pikkusiskostasi!! bwa haa ha</w:t>
      </w:r>
    </w:p>
    <w:p>
      <w:r>
        <w:rPr>
          <w:b/>
          <w:u w:val="single"/>
        </w:rPr>
        <w:t xml:space="preserve">98465</w:t>
      </w:r>
    </w:p>
    <w:p>
      <w:r>
        <w:t xml:space="preserve">1. @AndrewAnglin @Azzmador Lynchattu neekeri Frankenstein -koristeet ovat tämän Halloweenin muotia. http://www.dinduplantation.com/forum/showthread.php?17598-Rayciss-crackers-done-lynched-nigger-Frankenstein-for-Halloween!&amp;p=58932#post58932</w:t>
      </w:r>
    </w:p>
    <w:p>
      <w:r>
        <w:rPr>
          <w:b/>
          <w:u w:val="single"/>
        </w:rPr>
        <w:t xml:space="preserve">98466</w:t>
      </w:r>
    </w:p>
    <w:p>
      <w:r>
        <w:t xml:space="preserve">1. Se on tulossa poliittiseen huipentumaan. May on pakko syrjäyttää. https://www.telegraph.co.uk/politics/2018/10/16/cabinet-told-force-theresa-may-drop-chequers-plan-will-face/</w:t>
      </w:r>
    </w:p>
    <w:p>
      <w:r>
        <w:rPr>
          <w:b/>
          <w:u w:val="single"/>
        </w:rPr>
        <w:t xml:space="preserve">98467</w:t>
      </w:r>
    </w:p>
    <w:p>
      <w:r>
        <w:t xml:space="preserve">2.</w:t>
        <w:tab/>
        <w:t xml:space="preserve">Katsokaa vaikka M. Govea - ääliö.</w:t>
      </w:r>
    </w:p>
    <w:p>
      <w:r>
        <w:rPr>
          <w:b/>
          <w:u w:val="single"/>
        </w:rPr>
        <w:t xml:space="preserve">98468</w:t>
      </w:r>
    </w:p>
    <w:p>
      <w:r>
        <w:t xml:space="preserve">1.</w:t>
      </w:r>
    </w:p>
    <w:p>
      <w:r>
        <w:rPr>
          <w:b/>
          <w:u w:val="single"/>
        </w:rPr>
        <w:t xml:space="preserve">98469</w:t>
      </w:r>
    </w:p>
    <w:p>
      <w:r>
        <w:t xml:space="preserve">2.</w:t>
        <w:tab/>
        <w:t xml:space="preserve">Anna mennä, neekerirakastaja... Helvetti, antaisin sinun lainata asettani, jos voisin katsoa...</w:t>
      </w:r>
    </w:p>
    <w:p>
      <w:r>
        <w:rPr>
          <w:b/>
          <w:u w:val="single"/>
        </w:rPr>
        <w:t xml:space="preserve">98470</w:t>
      </w:r>
    </w:p>
    <w:p>
      <w:r>
        <w:t xml:space="preserve">1. Planet of the Fucking Nigger Apes...</w:t>
      </w:r>
    </w:p>
    <w:p>
      <w:r>
        <w:rPr>
          <w:b/>
          <w:u w:val="single"/>
        </w:rPr>
        <w:t xml:space="preserve">98471</w:t>
      </w:r>
    </w:p>
    <w:p>
      <w:r>
        <w:t xml:space="preserve">2.</w:t>
        <w:tab/>
        <w:t xml:space="preserve">Ha ...Tunnistan edessä olevan ...Valerie Jarrett!</w:t>
      </w:r>
    </w:p>
    <w:p>
      <w:r>
        <w:rPr>
          <w:b/>
          <w:u w:val="single"/>
        </w:rPr>
        <w:t xml:space="preserve">98472</w:t>
      </w:r>
    </w:p>
    <w:p>
      <w:r>
        <w:t xml:space="preserve">3.</w:t>
        <w:tab/>
        <w:t xml:space="preserve">Euroopasta on tulossa valtava kaupunkieläintarha</w:t>
      </w:r>
    </w:p>
    <w:p>
      <w:r>
        <w:rPr>
          <w:b/>
          <w:u w:val="single"/>
        </w:rPr>
        <w:t xml:space="preserve">98473</w:t>
      </w:r>
    </w:p>
    <w:p>
      <w:r>
        <w:t xml:space="preserve">1. Tämä on Clarence Spangle. Hän pitää kovasti brittiläisestä musiikista ja rakastaa helvetisti englantilaisia. Toivottavasti pidät siitä CS. https://www.youtube.com/watch?v=GmSgjBgo-OM</w:t>
      </w:r>
    </w:p>
    <w:p>
      <w:r>
        <w:rPr>
          <w:b/>
          <w:u w:val="single"/>
        </w:rPr>
        <w:t xml:space="preserve">98474</w:t>
      </w:r>
    </w:p>
    <w:p>
      <w:r>
        <w:t xml:space="preserve">2.</w:t>
        <w:tab/>
        <w:t xml:space="preserve">Haistakaa vittu, tyhmä perseen homo englantilaiset ja muslimiparlamenttinne, joka halusi kieltää Donald Trumpin... pitäkää hauskaa vittuilussa ilman aseita...   Tässä on aitoa amerikkalaista verta ja sisua sisältävää rockia... ei homo Elton Johnia. https://www.youtube.com/watch?v=MwTv45OW5Yw.</w:t>
      </w:r>
    </w:p>
    <w:p>
      <w:r>
        <w:rPr>
          <w:b/>
          <w:u w:val="single"/>
        </w:rPr>
        <w:t xml:space="preserve">98475</w:t>
      </w:r>
    </w:p>
    <w:p>
      <w:r>
        <w:t xml:space="preserve">1. Etelässä syntynyt, eteläinen koko elämänsä ajan. Kukaan ei jää eläkkeelle ja muuta pohjoiseen .</w:t>
      </w:r>
    </w:p>
    <w:p>
      <w:r>
        <w:rPr>
          <w:b/>
          <w:u w:val="single"/>
        </w:rPr>
        <w:t xml:space="preserve">98476</w:t>
      </w:r>
    </w:p>
    <w:p>
      <w:r>
        <w:t xml:space="preserve">2.</w:t>
        <w:tab/>
        <w:t xml:space="preserve">Etelä-Kenin punaniska-rotu sisko vitun retardi olet. Hei hei monumentti. Te hävisitte sodan ja jatkatte häviämistä.</w:t>
      </w:r>
    </w:p>
    <w:p>
      <w:r>
        <w:rPr>
          <w:b/>
          <w:u w:val="single"/>
        </w:rPr>
        <w:t xml:space="preserve">98477</w:t>
      </w:r>
    </w:p>
    <w:p>
      <w:r>
        <w:t xml:space="preserve">1. Tuo kuulostaa itkemiseltä, mikä tietenkin saa minut nauramaan.  Paha tyttöystävä lash back olet todella sinä.  Oletko vielä kokoamassa Beverly Hillbilly Van -suunnitelmaasi liittyäksesi muiden Covington-kultistien joukkoon?  Siinä on paljon oikeassa olemista koko ajan.</w:t>
      </w:r>
    </w:p>
    <w:p>
      <w:r>
        <w:rPr>
          <w:b/>
          <w:u w:val="single"/>
        </w:rPr>
        <w:t xml:space="preserve">98478</w:t>
      </w:r>
    </w:p>
    <w:p>
      <w:r>
        <w:t xml:space="preserve">1. David Cameron vaati meitä uskomaan, että islam on rauhan uskonto. Vihaan tuota kusipäätä.</w:t>
      </w:r>
    </w:p>
    <w:p>
      <w:r>
        <w:rPr>
          <w:b/>
          <w:u w:val="single"/>
        </w:rPr>
        <w:t xml:space="preserve">98479</w:t>
      </w:r>
    </w:p>
    <w:p>
      <w:r>
        <w:t xml:space="preserve">1. KUOLLUT PUPU</w:t>
      </w:r>
    </w:p>
    <w:p>
      <w:r>
        <w:rPr>
          <w:b/>
          <w:u w:val="single"/>
        </w:rPr>
        <w:t xml:space="preserve">98480</w:t>
      </w:r>
    </w:p>
    <w:p>
      <w:r>
        <w:t xml:space="preserve">1. RT RodStryker Kommunistiliberaali pidätettiin MXON RedBud -moottoriradalla Buchananissa, MI:ssä, koska hän yritti varastaa isänmaallisen Trumpin lipun.  Jatkakaa samaan malliin "Resistards" Tiedätte mitä tapahtuu, kun jatkatte karhun tökkimistä. https://pic.twitter.com/eJJ3ZrJlMO.</w:t>
      </w:r>
    </w:p>
    <w:p>
      <w:r>
        <w:rPr>
          <w:b/>
          <w:u w:val="single"/>
        </w:rPr>
        <w:t xml:space="preserve">98481</w:t>
      </w:r>
    </w:p>
    <w:p>
      <w:r>
        <w:t xml:space="preserve">2</w:t>
        <w:t xml:space="preserve">.</w:t>
        <w:tab/>
        <w:t xml:space="preserve">https://mobile.twitter.com/kcohio/status/1049540077888651264 Linkkisi ei toimi. Löysin sen täältä, näyttää samalta, mutta tyhmä kusipää ei päästänyt lippua irti, ei ole vielä pidätetty.</w:t>
      </w:r>
    </w:p>
    <w:p>
      <w:r>
        <w:rPr>
          <w:b/>
          <w:u w:val="single"/>
        </w:rPr>
        <w:t xml:space="preserve">98482</w:t>
      </w:r>
    </w:p>
    <w:p>
      <w:r>
        <w:t xml:space="preserve">1. Toinen Twitterin "ulkosuomalainen", vaikka käytän edelleen pientä sinistä lintua, koska vältän liian kovia otteita siellä. Olen Bruno Portugalista, 31-vuotias, homoseksuaali (en mikään militantti / aktivisti / degeneroitunut tusina). Olen uusi Gabissa ja nautin siitä toistaiseksi. Erityisesti vapaasta sanasta.</w:t>
      </w:r>
    </w:p>
    <w:p>
      <w:r>
        <w:rPr>
          <w:b/>
          <w:u w:val="single"/>
        </w:rPr>
        <w:t xml:space="preserve">98483</w:t>
      </w:r>
    </w:p>
    <w:p>
      <w:r>
        <w:t xml:space="preserve">2.</w:t>
        <w:tab/>
        <w:t xml:space="preserve">"Ei mikään militantti/aktivisti/degeneroitunut tusinatyyppi" Totta kai olet. Älä odota, että kaikki täällä hemmottelevat sinua vain siksi, että olet homo. Homopolitiikka on tuhonnut jo monta kansakuntaa. Nauti mykistysnappulasta, degeneraatti.</w:t>
      </w:r>
    </w:p>
    <w:p>
      <w:r>
        <w:rPr>
          <w:b/>
          <w:u w:val="single"/>
        </w:rPr>
        <w:t xml:space="preserve">98484</w:t>
      </w:r>
    </w:p>
    <w:p>
      <w:r>
        <w:t xml:space="preserve">3.</w:t>
        <w:tab/>
        <w:tab/>
        <w:t xml:space="preserve">LMAO! Kiitos mykistyksestä, vihaaja! ;)</w:t>
      </w:r>
    </w:p>
    <w:p>
      <w:r>
        <w:rPr>
          <w:b/>
          <w:u w:val="single"/>
        </w:rPr>
        <w:t xml:space="preserve">98485</w:t>
      </w:r>
    </w:p>
    <w:p>
      <w:r>
        <w:t xml:space="preserve">1. Miltä tuntuu olla valkoista roskaväkeä, joka panettelee ja uhkailee viatonta afroamerikkalaista miestä? Olette kaikki uusnatsien roskaväkeä.   @Flylikeaneagle @Sbutcher @Amphereal @Grubama @pen @MandyMcFlye @FEDUPCITIZEN7 @seamrog @FreeAgent355 @DenzaGrad @peremersenne @1001cutz</w:t>
      </w:r>
    </w:p>
    <w:p>
      <w:r>
        <w:rPr>
          <w:b/>
          <w:u w:val="single"/>
        </w:rPr>
        <w:t xml:space="preserve">98486</w:t>
      </w:r>
    </w:p>
    <w:p>
      <w:r>
        <w:t xml:space="preserve">2.</w:t>
        <w:tab/>
        <w:t xml:space="preserve">Painu helvettiin. Miksi on ok herjata valkoista miestä, mutta ei jotain saastaista neekeriä...</w:t>
      </w:r>
    </w:p>
    <w:p>
      <w:r>
        <w:rPr>
          <w:b/>
          <w:u w:val="single"/>
        </w:rPr>
        <w:t xml:space="preserve">98487</w:t>
      </w:r>
    </w:p>
    <w:p>
      <w:r>
        <w:t xml:space="preserve">3.</w:t>
        <w:tab/>
        <w:tab/>
        <w:t xml:space="preserve">Ehkä sinun pitäisi tappaa itsesi, senkin valkoinen roska?</w:t>
      </w:r>
    </w:p>
    <w:p>
      <w:r>
        <w:rPr>
          <w:b/>
          <w:u w:val="single"/>
        </w:rPr>
        <w:t xml:space="preserve">98488</w:t>
      </w:r>
    </w:p>
    <w:p>
      <w:r>
        <w:t xml:space="preserve">4.</w:t>
        <w:tab/>
        <w:tab/>
        <w:t xml:space="preserve">Ehkä sinun pitäisi yrittää metsästää minua</w:t>
      </w:r>
    </w:p>
    <w:p>
      <w:r>
        <w:rPr>
          <w:b/>
          <w:u w:val="single"/>
        </w:rPr>
        <w:t xml:space="preserve">98489</w:t>
      </w:r>
    </w:p>
    <w:p>
      <w:r>
        <w:t xml:space="preserve">1. Portlandin pormestari puolustaa poliisin reagoimattomuutta Antifan anarkiaan https://www.dailycaller.com/2018/10/14/portlands-mayor-defends-antifa/ Jos tämä jälkeenjäänyt pormestari ei enää reagoi, Portlandista tulee "Mad Max: Fury Road". https://youtu.be/hEJnMQG9ev8</w:t>
      </w:r>
    </w:p>
    <w:p>
      <w:r>
        <w:rPr>
          <w:b/>
          <w:u w:val="single"/>
        </w:rPr>
        <w:t xml:space="preserve">98490</w:t>
      </w:r>
    </w:p>
    <w:p>
      <w:r>
        <w:t xml:space="preserve">2.</w:t>
        <w:tab/>
        <w:t xml:space="preserve">#JumpAgainstTrump</w:t>
      </w:r>
    </w:p>
    <w:p>
      <w:r>
        <w:rPr>
          <w:b/>
          <w:u w:val="single"/>
        </w:rPr>
        <w:t xml:space="preserve">98491</w:t>
      </w:r>
    </w:p>
    <w:p>
      <w:r>
        <w:t xml:space="preserve">3.</w:t>
        <w:tab/>
        <w:t xml:space="preserve">Tuhannet ihmiset kielletään Facebookissa ja Twitterissä päivittäin. Puhutko sinä siitä?</w:t>
      </w:r>
    </w:p>
    <w:p>
      <w:r>
        <w:rPr>
          <w:b/>
          <w:u w:val="single"/>
        </w:rPr>
        <w:t xml:space="preserve">98492</w:t>
      </w:r>
    </w:p>
    <w:p>
      <w:r>
        <w:t xml:space="preserve">4.</w:t>
        <w:tab/>
        <w:t xml:space="preserve">En malta odottaa hänen seuraavia vaalejaan!  He ovat niin sokeasti varmoja siitä, että heillä on oikea ajatus ja että kaikkien on oltava samaa mieltä, että he hölmöilevät vieraannuttaen jopa oman kannattajakuntansa ja ajaen heidät syliimme.</w:t>
      </w:r>
    </w:p>
    <w:p>
      <w:r>
        <w:rPr>
          <w:b/>
          <w:u w:val="single"/>
        </w:rPr>
        <w:t xml:space="preserve">98493</w:t>
      </w:r>
    </w:p>
    <w:p>
      <w:r>
        <w:t xml:space="preserve">5.</w:t>
        <w:tab/>
        <w:t xml:space="preserve">Toivottavasti siellä ei tapahdu mitään kauheaa. Mutta jos tämä paska ja lain puute jatkuu siellä, jotain valtavaa tapahtuu. Joku kuolee mellakassa tai jotain. Valitettavasti, tiedättehän, oikeistoa tullaan syyttämään siitä yksin.</w:t>
      </w:r>
    </w:p>
    <w:p>
      <w:r>
        <w:rPr>
          <w:b/>
          <w:u w:val="single"/>
        </w:rPr>
        <w:t xml:space="preserve">98494</w:t>
      </w:r>
    </w:p>
    <w:p>
      <w:r>
        <w:t xml:space="preserve">1. "Vasemmistolainen vittumemeemi"- NPC</w:t>
      </w:r>
    </w:p>
    <w:p>
      <w:r>
        <w:rPr>
          <w:b/>
          <w:u w:val="single"/>
        </w:rPr>
        <w:t xml:space="preserve">98495</w:t>
      </w:r>
    </w:p>
    <w:p>
      <w:r>
        <w:t xml:space="preserve">1. 🚨🚨🚨BOYCOTT NFL NONAMERICAN FELON LEAGUE🚨🚨🚨🚨🚨</w:t>
      </w:r>
    </w:p>
    <w:p>
      <w:r>
        <w:rPr>
          <w:b/>
          <w:u w:val="single"/>
        </w:rPr>
        <w:t xml:space="preserve">98496</w:t>
      </w:r>
    </w:p>
    <w:p>
      <w:r>
        <w:t xml:space="preserve">2.</w:t>
        <w:tab/>
        <w:t xml:space="preserve">Jep, me edelleen #BoycottNFL talossani!</w:t>
      </w:r>
    </w:p>
    <w:p>
      <w:r>
        <w:rPr>
          <w:b/>
          <w:u w:val="single"/>
        </w:rPr>
        <w:t xml:space="preserve">98497</w:t>
      </w:r>
    </w:p>
    <w:p>
      <w:r>
        <w:t xml:space="preserve">3.</w:t>
        <w:tab/>
        <w:tab/>
        <w:t xml:space="preserve">Eikö NFL tarkoita "NATIONAL FAGGOT LEAGUE"....... Siitä lähtien, kun he alkoivat palkata miespuolisia cheerleadereita?.........</w:t>
      </w:r>
    </w:p>
    <w:p>
      <w:r>
        <w:rPr>
          <w:b/>
          <w:u w:val="single"/>
        </w:rPr>
        <w:t xml:space="preserve">98498</w:t>
      </w:r>
    </w:p>
    <w:p>
      <w:r>
        <w:t xml:space="preserve">1. Renova Mídia Bolsonaro 60,9 % vs. Haddad 39,1 %, diz pesquisa Crusoé https://renovamidia.com.br/bolsonaro-609-vs-haddad-391-diz-pesquisa-crusoe/ https://renovamidia.com.br/bolsonaro-609-vs-haddad-391-diz-pesquisa-crusoe/</w:t>
      </w:r>
    </w:p>
    <w:p>
      <w:r>
        <w:rPr>
          <w:b/>
          <w:u w:val="single"/>
        </w:rPr>
        <w:t xml:space="preserve">98499</w:t>
      </w:r>
    </w:p>
    <w:p>
      <w:r>
        <w:t xml:space="preserve">2.</w:t>
        <w:tab/>
        <w:t xml:space="preserve">Olet homo, etkä ole tervetullut Amerikkaan.</w:t>
      </w:r>
    </w:p>
    <w:p>
      <w:r>
        <w:rPr>
          <w:b/>
          <w:u w:val="single"/>
        </w:rPr>
        <w:t xml:space="preserve">98500</w:t>
      </w:r>
    </w:p>
    <w:p>
      <w:r>
        <w:t xml:space="preserve">3.</w:t>
        <w:tab/>
        <w:tab/>
        <w:t xml:space="preserve">Et luultavasti ole tervetullut mihinkään b* kuolla yksinään</w:t>
      </w:r>
    </w:p>
    <w:p>
      <w:r>
        <w:rPr>
          <w:b/>
          <w:u w:val="single"/>
        </w:rPr>
        <w:t xml:space="preserve">98501</w:t>
      </w:r>
    </w:p>
    <w:p>
      <w:r>
        <w:t xml:space="preserve">1. Lähetetään koko joukko heidän kaltaisiaan rajalle!   Nukkuisin kuin vauva.</w:t>
      </w:r>
    </w:p>
    <w:p>
      <w:r>
        <w:rPr>
          <w:b/>
          <w:u w:val="single"/>
        </w:rPr>
        <w:t xml:space="preserve">98502</w:t>
      </w:r>
    </w:p>
    <w:p>
      <w:r>
        <w:t xml:space="preserve">2.</w:t>
        <w:tab/>
        <w:t xml:space="preserve">MUSLIMIT PELKÄÄVÄT KOIRIA, ITSE ASIASSA VIHAAVAT NIITÄ.  JOTEN TARVITSEMME MILJOONIA KOULUTETTUJA MUSLIMEJA SYÖVIÄ KOIRIA.  KOIRIEN ON AIKA TASATA TILIT HIEKKANEEKERI-VASTUSTAJIENSA KANSSA.</w:t>
      </w:r>
    </w:p>
    <w:p>
      <w:r>
        <w:rPr>
          <w:b/>
          <w:u w:val="single"/>
        </w:rPr>
        <w:t xml:space="preserve">98503</w:t>
      </w:r>
    </w:p>
    <w:p>
      <w:r>
        <w:t xml:space="preserve">1. Tom Arnold vaatii presidentti Donald Trumpin mestaamista.   Vasemmiston kehotukset väkivaltaan ovat jatkuneet liian kauan.   Tämä on terrorismia ,,,,,,,,,,,,,,,,,,,,,,,,,,,,,,,,,,,,,,,,, SMFH #Winning #RedWave #LockThemUp #HereComesThePain #LighttoDark #Maga #Qanon #WWG1WGA #Trump2020 #Pizzagate #FollowTheWhiteRabbit #News #GabFam #MAGA #1A #2A #NRA #RedWave #RedTsunami #TheGreatAwakening #QAnon #QArmy#Qanon8Chan #MAGA #ImWithQ #PatriotsSoapbox #KAG #WeAreQ#PatriotsFight #QResearch #WWG1WGA #Q #WalkAway #GABFAM#TrumpTrain #TheyFearTheGreatAwakeningTheMost #RedPill#WeThePeopleHaveHadHadEnough #WeThePeople #Pray4DJT#TheFallOfTheCabal #VoteRed #BuildTheWallNow #NoIllegalAliens #LegalmmigrantsOnly#NoSanctuaryFunding #NoSanctuaryCities #NoChainMigration#NoVisaLottery #KateSteinle #KatesLaw #AngelFamlies#NoOpenBorders #VoteRedToSaveAmerica</w:t>
      </w:r>
    </w:p>
    <w:p>
      <w:r>
        <w:rPr>
          <w:b/>
          <w:u w:val="single"/>
        </w:rPr>
        <w:t xml:space="preserve">98504</w:t>
      </w:r>
    </w:p>
    <w:p>
      <w:r>
        <w:t xml:space="preserve">2.</w:t>
        <w:tab/>
        <w:t xml:space="preserve">Puhuessani ss eläkeläinen, mietin, jos on aika hänen kognitiivisten toimintojen testi.  #jobsnotmobs</w:t>
      </w:r>
    </w:p>
    <w:p>
      <w:r>
        <w:rPr>
          <w:b/>
          <w:u w:val="single"/>
        </w:rPr>
        <w:t xml:space="preserve">98505</w:t>
      </w:r>
    </w:p>
    <w:p>
      <w:r>
        <w:t xml:space="preserve">3.</w:t>
        <w:tab/>
        <w:tab/>
        <w:t xml:space="preserve">Luuleeko tämä ääliö olevansa joku.??????????</w:t>
      </w:r>
    </w:p>
    <w:p>
      <w:r>
        <w:rPr>
          <w:b/>
          <w:u w:val="single"/>
        </w:rPr>
        <w:t xml:space="preserve">98506</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98507</w:t>
      </w:r>
    </w:p>
    <w:p>
      <w:r>
        <w:t xml:space="preserve">1. Nämä ihmiset luulevat taistelevansa "vallankumouksessa".</w:t>
      </w:r>
    </w:p>
    <w:p>
      <w:r>
        <w:rPr>
          <w:b/>
          <w:u w:val="single"/>
        </w:rPr>
        <w:t xml:space="preserve">98508</w:t>
      </w:r>
    </w:p>
    <w:p>
      <w:r>
        <w:t xml:space="preserve">2.</w:t>
        <w:tab/>
        <w:t xml:space="preserve">Hän ei näytä homolta, joka tarvitsee turpaansa, ei...</w:t>
      </w:r>
    </w:p>
    <w:p>
      <w:r>
        <w:rPr>
          <w:b/>
          <w:u w:val="single"/>
        </w:rPr>
        <w:t xml:space="preserve">98509</w:t>
      </w:r>
    </w:p>
    <w:p>
      <w:r>
        <w:t xml:space="preserve">1. menen nukkumaan, nekrut.. rakastan teitä...</w:t>
      </w:r>
    </w:p>
    <w:p>
      <w:r>
        <w:rPr>
          <w:b/>
          <w:u w:val="single"/>
        </w:rPr>
        <w:t xml:space="preserve">98510</w:t>
      </w:r>
    </w:p>
    <w:p>
      <w:r>
        <w:t xml:space="preserve">2.</w:t>
        <w:tab/>
        <w:t xml:space="preserve">Hyvää yötä Crimson Dick Nigger</w:t>
      </w:r>
    </w:p>
    <w:p>
      <w:r>
        <w:rPr>
          <w:b/>
          <w:u w:val="single"/>
        </w:rPr>
        <w:t xml:space="preserve">98511</w:t>
      </w:r>
    </w:p>
    <w:p>
      <w:r>
        <w:t xml:space="preserve">3.</w:t>
        <w:tab/>
        <w:tab/>
        <w:t xml:space="preserve">hyvää yötä Punished Arcade Gamer Pan Am-Chan</w:t>
      </w:r>
    </w:p>
    <w:p>
      <w:r>
        <w:rPr>
          <w:b/>
          <w:u w:val="single"/>
        </w:rPr>
        <w:t xml:space="preserve">98512</w:t>
      </w:r>
    </w:p>
    <w:p>
      <w:r>
        <w:t xml:space="preserve">1. Jos sinulla on Paypal-tili, nyt olisi hyvä aika sulkea se.</w:t>
      </w:r>
    </w:p>
    <w:p>
      <w:r>
        <w:rPr>
          <w:b/>
          <w:u w:val="single"/>
        </w:rPr>
        <w:t xml:space="preserve">98513</w:t>
      </w:r>
    </w:p>
    <w:p>
      <w:r>
        <w:t xml:space="preserve">2.</w:t>
        <w:tab/>
        <w:t xml:space="preserve">Voimme kiittää tästä jälkeenjäänyttä natsia, jonka on aika haastaa heidät. Olen kyllästynyt siihen, että he kusevat postaukseni päälle ilkeällä lapsellisella paskalla ja joudun jatkuvasti mykistämään heidät.</w:t>
      </w:r>
    </w:p>
    <w:p>
      <w:r>
        <w:rPr>
          <w:b/>
          <w:u w:val="single"/>
        </w:rPr>
        <w:t xml:space="preserve">98514</w:t>
      </w:r>
    </w:p>
    <w:p>
      <w:r>
        <w:t xml:space="preserve">3.</w:t>
        <w:tab/>
        <w:tab/>
        <w:t xml:space="preserve">Painu vittuun, ääliö!</w:t>
      </w:r>
    </w:p>
    <w:p>
      <w:r>
        <w:rPr>
          <w:b/>
          <w:u w:val="single"/>
        </w:rPr>
        <w:t xml:space="preserve">98515</w:t>
      </w:r>
    </w:p>
    <w:p>
      <w:r>
        <w:t xml:space="preserve">1. Annetaan tunnustusta Kavanaugh'n vaimolle, joka seisoi hänen rinnallaan, piti häntä kädestä ja veti hänet tämän sotkun läpi... https://redd.it/9m0x2b...</w:t>
      </w:r>
    </w:p>
    <w:p>
      <w:r>
        <w:rPr>
          <w:b/>
          <w:u w:val="single"/>
        </w:rPr>
        <w:t xml:space="preserve">98516</w:t>
      </w:r>
    </w:p>
    <w:p>
      <w:r>
        <w:t xml:space="preserve">2.</w:t>
        <w:tab/>
        <w:t xml:space="preserve">"Perustuva vaimo"?  Jos vaimo ei seiso rinnallasi, kun jälkeenjäänyt keksii tarinoita, joista ei ole mitään todisteita, raiskaustarinoista, on parempi, että hän jättää sinut.  Tässä ei ole mitään "perusteltua".</w:t>
      </w:r>
    </w:p>
    <w:p>
      <w:r>
        <w:rPr>
          <w:b/>
          <w:u w:val="single"/>
        </w:rPr>
        <w:t xml:space="preserve">98517</w:t>
      </w:r>
    </w:p>
    <w:p>
      <w:r>
        <w:t xml:space="preserve">1. Vähän enemmän!</w:t>
      </w:r>
    </w:p>
    <w:p>
      <w:r>
        <w:rPr>
          <w:b/>
          <w:u w:val="single"/>
        </w:rPr>
        <w:t xml:space="preserve">98518</w:t>
      </w:r>
    </w:p>
    <w:p>
      <w:r>
        <w:t xml:space="preserve">2.</w:t>
        <w:tab/>
        <w:t xml:space="preserve">Onko kusipää keskellä vielä juoksentelee ympäriinsä lattialla saatanallinen kusipää, pyydän, pyydän, Jumala tappaa sen ja hänen noitavaimonsa.</w:t>
      </w:r>
    </w:p>
    <w:p>
      <w:r>
        <w:rPr>
          <w:b/>
          <w:u w:val="single"/>
        </w:rPr>
        <w:t xml:space="preserve">98519</w:t>
      </w:r>
    </w:p>
    <w:p>
      <w:r>
        <w:t xml:space="preserve">1.</w:t>
      </w:r>
    </w:p>
    <w:p>
      <w:r>
        <w:rPr>
          <w:b/>
          <w:u w:val="single"/>
        </w:rPr>
        <w:t xml:space="preserve">98520</w:t>
      </w:r>
    </w:p>
    <w:p>
      <w:r>
        <w:t xml:space="preserve">2.</w:t>
        <w:tab/>
        <w:t xml:space="preserve">Ei anneta fuksia. Won't Die on Nigger Hill ... Idiootti CUCKS.</w:t>
      </w:r>
    </w:p>
    <w:p>
      <w:r>
        <w:rPr>
          <w:b/>
          <w:u w:val="single"/>
        </w:rPr>
        <w:t xml:space="preserve">98521</w:t>
      </w:r>
    </w:p>
    <w:p>
      <w:r>
        <w:t xml:space="preserve">1. Tässä hän ottaa vittuilua kevyen raskaansarjan potkunyrkkeilyn maailmanmestarista. Aiotko sinäkin mennä selvittämään hänet, pelkuri @True_Brit? lol</w:t>
      </w:r>
    </w:p>
    <w:p>
      <w:r>
        <w:rPr>
          <w:b/>
          <w:u w:val="single"/>
        </w:rPr>
        <w:t xml:space="preserve">98522</w:t>
      </w:r>
    </w:p>
    <w:p>
      <w:r>
        <w:t xml:space="preserve">2.</w:t>
        <w:tab/>
        <w:t xml:space="preserve">Oletko todella niin peloissasi, että sinun on kerjättävä apua GAB-käyttäjiltä? Osoitat pelkuruutta koko elämäsi ajan.</w:t>
      </w:r>
    </w:p>
    <w:p>
      <w:r>
        <w:rPr>
          <w:b/>
          <w:u w:val="single"/>
        </w:rPr>
        <w:t xml:space="preserve">98523</w:t>
      </w:r>
    </w:p>
    <w:p>
      <w:r>
        <w:t xml:space="preserve">3.</w:t>
        <w:tab/>
        <w:tab/>
        <w:t xml:space="preserve">Pyytää apua? Näytän vain kaikille, miten paksu marxilainen ääliö olet. Onko se sinulle ongelma tai jotain? Sinulla on vain alle 200 seuraajaa, joten sinun on vähän vaikea näyttää kaikille itseäsi. Sinun pitäisi kiittää minua :)</w:t>
      </w:r>
    </w:p>
    <w:p>
      <w:r>
        <w:rPr>
          <w:b/>
          <w:u w:val="single"/>
        </w:rPr>
        <w:t xml:space="preserve">98524</w:t>
      </w:r>
    </w:p>
    <w:p>
      <w:r>
        <w:t xml:space="preserve">1. Pakanaliike ei tee eroa kristittyjen, jotka työskentelevät muiden uskontojen kanssa vasemmistolaisten tavoitteiden, kuten avoimien rajojen ja monimuotoisuuden, puolesta (kristityt hindut), ja kristittyjen välillä.  Muistakaa, että juutalaiset vihaavat kristinuskoa, koska SANA. "Älkää koskaan seurustelko rotuvieraan kanssa...ajakaa heidät pois maastanne ennen teitä..." perustuu af.  Myös pakanat = kryptofeminismi.</w:t>
      </w:r>
    </w:p>
    <w:p>
      <w:r>
        <w:rPr>
          <w:b/>
          <w:u w:val="single"/>
        </w:rPr>
        <w:t xml:space="preserve">98525</w:t>
      </w:r>
    </w:p>
    <w:p>
      <w:r>
        <w:t xml:space="preserve">2.</w:t>
        <w:tab/>
        <w:t xml:space="preserve">Ei, itse asiassa vaikutat katkeralta yksinäiseltä mieheltä...  En välitä mielipiteestäsi, kunnioittavasti...  Ole hyvä äläkä seuraa minua, en tiedä miksi haluat....jos lähetät minulle viestiä tai seuraat minua uudestaan, mykistän / estän tilisi.  Kiitos. Näkemiin.</w:t>
      </w:r>
    </w:p>
    <w:p>
      <w:r>
        <w:rPr>
          <w:b/>
          <w:u w:val="single"/>
        </w:rPr>
        <w:t xml:space="preserve">98526</w:t>
      </w:r>
    </w:p>
    <w:p>
      <w:r>
        <w:t xml:space="preserve">3.</w:t>
        <w:tab/>
        <w:tab/>
        <w:t xml:space="preserve">Sinulla on jo turvapaikka, Feministi. Sen nimi on Twitter.</w:t>
      </w:r>
    </w:p>
    <w:p>
      <w:r>
        <w:rPr>
          <w:b/>
          <w:u w:val="single"/>
        </w:rPr>
        <w:t xml:space="preserve">98527</w:t>
      </w:r>
    </w:p>
    <w:p>
      <w:r>
        <w:t xml:space="preserve">4.</w:t>
        <w:tab/>
        <w:tab/>
        <w:tab/>
        <w:t xml:space="preserve">Pitäisikö miehiemme todella viettää aikansa näin.....?  Turvallinen tilani on Gab. Olet aika karmiva ja pakkomielteinen.  Tämä keskustelu on ohi lol, lopeta stalkkaaminen.</w:t>
      </w:r>
    </w:p>
    <w:p>
      <w:r>
        <w:rPr>
          <w:b/>
          <w:u w:val="single"/>
        </w:rPr>
        <w:t xml:space="preserve">98528</w:t>
      </w:r>
    </w:p>
    <w:p>
      <w:r>
        <w:t xml:space="preserve">5.</w:t>
        <w:tab/>
        <w:tab/>
        <w:tab/>
        <w:tab/>
        <w:t xml:space="preserve">hiekkaneekerit keksivät kamelijokey vitun abrahamilaisen paskan Ei valkoiset eurooppalaiset ok ,vitun puoli apinaneekerit tekivät sen ,miksi vitussa te häpäisitte meitä valkoisia ihmisiä ilkeällä aavikkoasukkaiden hiekkaneekereiden paskalla Miksi ???</w:t>
      </w:r>
    </w:p>
    <w:p>
      <w:r>
        <w:rPr>
          <w:b/>
          <w:u w:val="single"/>
        </w:rPr>
        <w:t xml:space="preserve">98529</w:t>
      </w:r>
    </w:p>
    <w:p>
      <w:r>
        <w:t xml:space="preserve">1. Etelä-Afrikan TV: SABC 1:n, 2:n ja 3:n useimmat ohjelmat keskittyvät afrikkalaisiin, heidän kamppailuunsa apartheidin aikana ja siihen, kuinka "pahoja" valkoiset ovat. TV-sarjat: Useimmissa on mustia päähenkilöitä. Muissa ohjelmissa on muutamia valkoisia hahmoja/näyttelijöitä ja toinen % värillisiä ja afrikkalaisia näyttelijöitä (esim. 7de Laanissa) alla:</w:t>
      </w:r>
    </w:p>
    <w:p>
      <w:r>
        <w:rPr>
          <w:b/>
          <w:u w:val="single"/>
        </w:rPr>
        <w:t xml:space="preserve">98530</w:t>
      </w:r>
    </w:p>
    <w:p>
      <w:r>
        <w:t xml:space="preserve">2.</w:t>
        <w:tab/>
        <w:t xml:space="preserve">NBC-neekerilähetysyhtiö</w:t>
      </w:r>
    </w:p>
    <w:p>
      <w:r>
        <w:rPr>
          <w:b/>
          <w:u w:val="single"/>
        </w:rPr>
        <w:t xml:space="preserve">98531</w:t>
      </w:r>
    </w:p>
    <w:p>
      <w:r>
        <w:t xml:space="preserve">1. Jos et voi nauraa steroidien väärinkäyttäjälle, sekopää floridalaiselle, intiaani-amerikkalaiselle (latinalaisamerikkalaiselle (filippiiniläiselle)) okkultistiselle miespuoliselle stripparille, joka tekee tekopommeja ja asuu valkoisessa pakettiautossa, joka on täynnä meemejä... No, hitto vieköön, kenelle VOIT nauraa?   #NPCTrivia</w:t>
      </w:r>
    </w:p>
    <w:p>
      <w:r>
        <w:rPr>
          <w:b/>
          <w:u w:val="single"/>
        </w:rPr>
        <w:t xml:space="preserve">98532</w:t>
      </w:r>
    </w:p>
    <w:p>
      <w:r>
        <w:t xml:space="preserve">2.</w:t>
        <w:tab/>
        <w:t xml:space="preserve">Toivon, että huomisessa jaksossa on huomiohuoraava veli, joka rakastaa puhua medialle taukoamatta ja nauraa samalla sopimattomasti ja kehuskelee kaikilla eduilla/ilmaisilla susheilla, joita hän saa veljensä ansiosta.</w:t>
      </w:r>
    </w:p>
    <w:p>
      <w:r>
        <w:rPr>
          <w:b/>
          <w:u w:val="single"/>
        </w:rPr>
        <w:t xml:space="preserve">98533</w:t>
      </w:r>
    </w:p>
    <w:p>
      <w:r>
        <w:t xml:space="preserve">3.</w:t>
        <w:tab/>
        <w:tab/>
        <w:t xml:space="preserve">STEROIDI RAIVOA VITUN HOMO !!!</w:t>
      </w:r>
    </w:p>
    <w:p>
      <w:r>
        <w:rPr>
          <w:b/>
          <w:u w:val="single"/>
        </w:rPr>
        <w:t xml:space="preserve">98534</w:t>
      </w:r>
    </w:p>
    <w:p>
      <w:r>
        <w:t xml:space="preserve">4.</w:t>
        <w:tab/>
        <w:tab/>
        <w:tab/>
        <w:t xml:space="preserve">Vähiten viehättävä miesstrippari, jonka olen koskaan nähnyt!</w:t>
      </w:r>
    </w:p>
    <w:p>
      <w:r>
        <w:rPr>
          <w:b/>
          <w:u w:val="single"/>
        </w:rPr>
        <w:t xml:space="preserve">98535</w:t>
      </w:r>
    </w:p>
    <w:p>
      <w:r>
        <w:t xml:space="preserve">5.</w:t>
        <w:tab/>
        <w:tab/>
        <w:tab/>
        <w:tab/>
        <w:t xml:space="preserve">Kokaiinivuodet ja siemenneste.</w:t>
      </w:r>
    </w:p>
    <w:p>
      <w:r>
        <w:rPr>
          <w:b/>
          <w:u w:val="single"/>
        </w:rPr>
        <w:t xml:space="preserve">98536</w:t>
      </w:r>
    </w:p>
    <w:p>
      <w:r>
        <w:t xml:space="preserve">6.</w:t>
        <w:tab/>
        <w:tab/>
        <w:tab/>
        <w:t xml:space="preserve">Minun diagnoosini on juuri hänen mukinsa näyttää siltä, että hänet on poimittu puskista tienvarren vessasta.</w:t>
      </w:r>
    </w:p>
    <w:p>
      <w:r>
        <w:rPr>
          <w:b/>
          <w:u w:val="single"/>
        </w:rPr>
        <w:t xml:space="preserve">98537</w:t>
      </w:r>
    </w:p>
    <w:p>
      <w:r>
        <w:t xml:space="preserve">7.</w:t>
        <w:tab/>
        <w:tab/>
        <w:tab/>
        <w:tab/>
        <w:t xml:space="preserve">Eikö hän ollutkin?</w:t>
      </w:r>
    </w:p>
    <w:p>
      <w:r>
        <w:rPr>
          <w:b/>
          <w:u w:val="single"/>
        </w:rPr>
        <w:t xml:space="preserve">98538</w:t>
      </w:r>
    </w:p>
    <w:p>
      <w:r>
        <w:t xml:space="preserve">8.</w:t>
        <w:tab/>
        <w:tab/>
        <w:tab/>
        <w:tab/>
        <w:tab/>
        <w:t xml:space="preserve">Arvuutteletko tätä höpinää.  Miten sinulla voi olla 20 syytettä vuosikymmenien ajalta, monia rikoskuvauksia (kuten tämä) ja silti istua vain 1 vuoden ehdollista vankeutta, vaikka olet rikkonut sitä?  FBI 🐁</w:t>
      </w:r>
    </w:p>
    <w:p>
      <w:r>
        <w:rPr>
          <w:b/>
          <w:u w:val="single"/>
        </w:rPr>
        <w:t xml:space="preserve">98539</w:t>
      </w:r>
    </w:p>
    <w:p>
      <w:r>
        <w:t xml:space="preserve">9.</w:t>
        <w:tab/>
        <w:tab/>
        <w:tab/>
        <w:tab/>
        <w:tab/>
        <w:tab/>
        <w:t xml:space="preserve">Otan "Deep State Assets" tuhannesta Alexista.</w:t>
      </w:r>
    </w:p>
    <w:p>
      <w:r>
        <w:rPr>
          <w:b/>
          <w:u w:val="single"/>
        </w:rPr>
        <w:t xml:space="preserve">98540</w:t>
      </w:r>
    </w:p>
    <w:p>
      <w:r>
        <w:t xml:space="preserve">10.</w:t>
        <w:tab/>
        <w:tab/>
        <w:tab/>
        <w:tab/>
        <w:tab/>
        <w:tab/>
        <w:t xml:space="preserve">Niin monta reikää</w:t>
      </w:r>
    </w:p>
    <w:p>
      <w:r>
        <w:rPr>
          <w:b/>
          <w:u w:val="single"/>
        </w:rPr>
        <w:t xml:space="preserve">98541</w:t>
      </w:r>
    </w:p>
    <w:p>
      <w:r>
        <w:t xml:space="preserve">1. Poikani on het ja pelasi jalkapalloa... painu vittuun, hinttiurheilunarttu.</w:t>
      </w:r>
    </w:p>
    <w:p>
      <w:r>
        <w:rPr>
          <w:b/>
          <w:u w:val="single"/>
        </w:rPr>
        <w:t xml:space="preserve">98542</w:t>
      </w:r>
    </w:p>
    <w:p>
      <w:r>
        <w:t xml:space="preserve">1. Hänen nimensä oli Brandon Arndt. Hän auttoi mustaa vanhaa naapuriaan vain tullakseen tapetuksi hyvien tekojensa vuoksi. Ehkä kukaan ei koskaan antanut hänelle tätä viisasta neuvoa: "Vältä mustia". https://stuffblackpeopledontlike.blogspot.com/2018/10/his-name-is-brandon-arndt-white-man-who.html?m=1.</w:t>
      </w:r>
    </w:p>
    <w:p>
      <w:r>
        <w:rPr>
          <w:b/>
          <w:u w:val="single"/>
        </w:rPr>
        <w:t xml:space="preserve">98543</w:t>
      </w:r>
    </w:p>
    <w:p>
      <w:r>
        <w:t xml:space="preserve">2.</w:t>
        <w:tab/>
        <w:t xml:space="preserve">"traaginen väärinkäsitys" paskaa, kuten on tämä miksi olen pro neekeri teloitusryhmät mitä tahansa tuomari on suunnitellut näille Vermin on liian ystävällinen ottaen huomioon, että he saavat elää vitun neekerit pitäisi lynkata ja polttaa yhdessä sheboon isoäitinsä kanssa inhottavia syöpäläisiä.</w:t>
      </w:r>
    </w:p>
    <w:p>
      <w:r>
        <w:rPr>
          <w:b/>
          <w:u w:val="single"/>
        </w:rPr>
        <w:t xml:space="preserve">98544</w:t>
      </w:r>
    </w:p>
    <w:p>
      <w:r>
        <w:t xml:space="preserve">1. Emme olleet kohteliaita briteille, kun halusimme heidän saappaansa pois niskastamme, vaan ammuimme heidät. Vasemmisto haluaa meidät hengiltä, siitä he eivät tingi. Vain jälkeenjäänyt valittaisi siitä, miten heidät pysäytetään.</w:t>
      </w:r>
    </w:p>
    <w:p>
      <w:r>
        <w:rPr>
          <w:b/>
          <w:u w:val="single"/>
        </w:rPr>
        <w:t xml:space="preserve">98545</w:t>
      </w:r>
    </w:p>
    <w:p>
      <w:r>
        <w:t xml:space="preserve">1. Ooooooo shit https://twitter.com/WiredSources/status/1046518759433949184 tässä on paskiainen, jolla on kastiketta.   #QAnon</w:t>
      </w:r>
    </w:p>
    <w:p>
      <w:r>
        <w:rPr>
          <w:b/>
          <w:u w:val="single"/>
        </w:rPr>
        <w:t xml:space="preserve">98546</w:t>
      </w:r>
    </w:p>
    <w:p>
      <w:r>
        <w:t xml:space="preserve">1. Nämä kusipäät ovat menettämässä järkensä.   Tämä cuckstian hyve signaa koko päivän Twitterissä kuin joku SJW-homo, joka vaatii kolmannen maailman maahanmuuttoa ja pakolaisinvaasiota Yhdysvaltoihin ja Eurooppaan.   Hänen sähköpostinsa: brian.zahnd@wolc.com, aaron.zahnd@wolc.com https://twitter.com/BrianZahnd/status/1053796619739688960.</w:t>
      </w:r>
    </w:p>
    <w:p>
      <w:r>
        <w:rPr>
          <w:b/>
          <w:u w:val="single"/>
        </w:rPr>
        <w:t xml:space="preserve">98547</w:t>
      </w:r>
    </w:p>
    <w:p>
      <w:r>
        <w:t xml:space="preserve">2.</w:t>
        <w:tab/>
        <w:t xml:space="preserve">Petturit saavat ensimmäisen luodin.</w:t>
      </w:r>
    </w:p>
    <w:p>
      <w:r>
        <w:rPr>
          <w:b/>
          <w:u w:val="single"/>
        </w:rPr>
        <w:t xml:space="preserve">98548</w:t>
      </w:r>
    </w:p>
    <w:p>
      <w:r>
        <w:t xml:space="preserve">3.</w:t>
        <w:tab/>
        <w:tab/>
        <w:t xml:space="preserve">Kurkkuun.</w:t>
      </w:r>
    </w:p>
    <w:p>
      <w:r>
        <w:rPr>
          <w:b/>
          <w:u w:val="single"/>
        </w:rPr>
        <w:t xml:space="preserve">98549</w:t>
      </w:r>
    </w:p>
    <w:p>
      <w:r>
        <w:t xml:space="preserve">4.</w:t>
        <w:tab/>
        <w:t xml:space="preserve">Ironista on myös se, että susi lampaan vaatteissa oli kirjaimellisesti Fabianin sosialistien Englannissa valitsema vaakuna. Monet australialaiset poliitikot ovat jäseniä.</w:t>
      </w:r>
    </w:p>
    <w:p>
      <w:r>
        <w:rPr>
          <w:b/>
          <w:u w:val="single"/>
        </w:rPr>
        <w:t xml:space="preserve">98550</w:t>
      </w:r>
    </w:p>
    <w:p>
      <w:r>
        <w:t xml:space="preserve">5.</w:t>
        <w:tab/>
        <w:t xml:space="preserve">Ziokristitty</w:t>
      </w:r>
    </w:p>
    <w:p>
      <w:r>
        <w:rPr>
          <w:b/>
          <w:u w:val="single"/>
        </w:rPr>
        <w:t xml:space="preserve">98551</w:t>
      </w:r>
    </w:p>
    <w:p>
      <w:r>
        <w:t xml:space="preserve">6.</w:t>
        <w:tab/>
        <w:t xml:space="preserve">Todellisena kristittynä minun on ihmeteltävä, jos hän yrittää valistaa meitä spiritismistä, eikö hän siteeraisi pyhiä kirjoituksia? https://biblehub.com/2_corinthians/11-14.htm.</w:t>
      </w:r>
    </w:p>
    <w:p>
      <w:r>
        <w:rPr>
          <w:b/>
          <w:u w:val="single"/>
        </w:rPr>
        <w:t xml:space="preserve">98552</w:t>
      </w:r>
    </w:p>
    <w:p>
      <w:r>
        <w:t xml:space="preserve">7.</w:t>
        <w:tab/>
        <w:t xml:space="preserve">VAPAA KAIKKI!!! :::TOTUUS EI PELKÄÄ TUTKIMUKSIA:::: Ole hyvä ja POSTAA JOKAISESSA :-)</w:t>
      </w:r>
    </w:p>
    <w:p>
      <w:r>
        <w:rPr>
          <w:b/>
          <w:u w:val="single"/>
        </w:rPr>
        <w:t xml:space="preserve">98553</w:t>
      </w:r>
    </w:p>
    <w:p>
      <w:r>
        <w:t xml:space="preserve">1. Tuo valkoinen rasistihomo Talcum X sanoo, että mustien neekerien äänestäjiä Amerikassa estetään, koska useimmissa paikoissa vaaditaan henkilöllisyystodistus äänestämiseen ja neekerit kieltäytyvät ostamasta henkilöllisyystodistusta ruohon takia. Viimeksi näin, että Afganistanissa äänestäjät olivat niitä, jotka räjäytettiin ja ammuttiin, kun he yrittivät äänestää. Se on todellista äänestäjien tukahduttamista.</w:t>
      </w:r>
    </w:p>
    <w:p>
      <w:r>
        <w:rPr>
          <w:b/>
          <w:u w:val="single"/>
        </w:rPr>
        <w:t xml:space="preserve">98554</w:t>
      </w:r>
    </w:p>
    <w:p>
      <w:r>
        <w:t xml:space="preserve">2.</w:t>
        <w:tab/>
        <w:t xml:space="preserve">Tehdään henkilöllisyystodistuksista ilmaisia kaikille, joilla ei ole varaa niihin. Lopettakaa tuo valhe/tekosyy heti.   Voit mennä mihin tahansa asuinalueelle ja tarjota 10 dollaria käteistä kaikille, jotka voivat näyttää voimassa olevan henkilöllisyystodistuksen. Siellä olisi jonoja korttelin ympäri, joissa olisi täsmälleen samat mudsit, joilla on voimassa olevat shekkien lunastustodistukset. Heillä on niitä, jos he tarvitsevat niitä.</w:t>
      </w:r>
    </w:p>
    <w:p>
      <w:r>
        <w:rPr>
          <w:b/>
          <w:u w:val="single"/>
        </w:rPr>
        <w:t xml:space="preserve">98555</w:t>
      </w:r>
    </w:p>
    <w:p>
      <w:r>
        <w:t xml:space="preserve">1. Homo, tarkoittaako se, että olet natsi?</w:t>
      </w:r>
    </w:p>
    <w:p>
      <w:r>
        <w:rPr>
          <w:b/>
          <w:u w:val="single"/>
        </w:rPr>
        <w:t xml:space="preserve">98556</w:t>
      </w:r>
    </w:p>
    <w:p>
      <w:r>
        <w:t xml:space="preserve">2.</w:t>
        <w:tab/>
        <w:t xml:space="preserve">Miksi hän kutsuu sinua palloksi prosessoitua maustettua lihaa ja kastiketta, joka on homo, ja jotkut niin sanotut centiant-algoritmit ovat aika outoja</w:t>
      </w:r>
    </w:p>
    <w:p>
      <w:r>
        <w:rPr>
          <w:b/>
          <w:u w:val="single"/>
        </w:rPr>
        <w:t xml:space="preserve">98557</w:t>
      </w:r>
    </w:p>
    <w:p>
      <w:r>
        <w:t xml:space="preserve">1. Breaking: Rod Rosenstein kieltäytyy luovuttamasta haastettuja muistioita :   Ehkä hänellä ei ole niitä? Ehkä hän pyyhki ne liinalla? https://www.thegatewaypundit.com/2018/10/breaking-rod-rosenstein-refuses-to-turn-over-subpoenaed-memos-backs-out-of-thursdays-congressional-hearing/ #RodRosenstein @wocassity @ConspiracyTheory @StacyF @Cheyza @Hempoilcures @Tootickedoff @Infowarrior @ZaneTyler @critterbugger @MarkT4USA @Angelicanang @Is4Realz @AlvinB1959 @LadyMarianne @BlueGood @Kryptex @Gypsy124 @RentonMagaUK @DenzaGrad @ZeroFucksGiven @Violetfire @Matt_Bracken @Rad-er-Cad @amy @noglobalistslave @causticbob @American2theKor @PCsReasy @Zigggy @camponi @LSherwood @PatriotKag @Ann-Marie @Maximus44 @Little_Buddy @MBCB4TRUMP @LeaMorabito @MadJewessWoman @Ruth-Plant @Spacecowboy777 @wwboom @shadowmud @THX1138-Actual @betadynamique @TPaine2016 @Steelpaulo@studentoflife @crow_count @TMCASE23 @MartaVonRunge @GoodisWinning @NitroZeuss @YLorenzo @Boomstickbiker</w:t>
      </w:r>
    </w:p>
    <w:p>
      <w:r>
        <w:rPr>
          <w:b/>
          <w:u w:val="single"/>
        </w:rPr>
        <w:t xml:space="preserve">98558</w:t>
      </w:r>
    </w:p>
    <w:p>
      <w:r>
        <w:t xml:space="preserve">2.</w:t>
        <w:tab/>
        <w:t xml:space="preserve">se on enemmänkin "aiotte joka tapauksessa hirttää minut, joten menen liekkeihin historian kirjoihin"</w:t>
      </w:r>
    </w:p>
    <w:p>
      <w:r>
        <w:rPr>
          <w:b/>
          <w:u w:val="single"/>
        </w:rPr>
        <w:t xml:space="preserve">98559</w:t>
      </w:r>
    </w:p>
    <w:p>
      <w:r>
        <w:t xml:space="preserve">3.</w:t>
        <w:tab/>
        <w:tab/>
        <w:t xml:space="preserve">Tähän tapaukseen liittyy paljon muutakin. Vakavasti puhuen, tämän kaverin tarina on katalysaattori monelle paskalle, ja tietenkään he eivät kerro meille totuutta. Tämä ei ole sama asia kuin retard Reality Winner. On paljon muutakin, joka on selvitettävä.</w:t>
      </w:r>
    </w:p>
    <w:p>
      <w:r>
        <w:rPr>
          <w:b/>
          <w:u w:val="single"/>
        </w:rPr>
        <w:t xml:space="preserve">98560</w:t>
      </w:r>
    </w:p>
    <w:p>
      <w:r>
        <w:t xml:space="preserve">1. Olet niin homo, Ainsley-nigga. Sc prime!</w:t>
      </w:r>
    </w:p>
    <w:p>
      <w:r>
        <w:rPr>
          <w:b/>
          <w:u w:val="single"/>
        </w:rPr>
        <w:t xml:space="preserve">98561</w:t>
      </w:r>
    </w:p>
    <w:p>
      <w:r>
        <w:t xml:space="preserve">1. MartyGraw poistettu käytöstä, kaverit Milton Friedman (tarvitsenko edes kolminkertaisia sulkuja?) vahvistettu sosialistihomo ja B T F O ikuisesti Tiedätte jo, mikä vittu se on Jälleen, huuto miehelleni @Founding_Fatherille, joka teki tuon Milton Friedman Pepeen 2 vuotta sitten, mitä vittua ajattelimme lmbo @Vic_Mackey @h4rdm0us @illegal_aryan @h4rdm0us @illegal_aryan</w:t>
      </w:r>
    </w:p>
    <w:p>
      <w:r>
        <w:rPr>
          <w:b/>
          <w:u w:val="single"/>
        </w:rPr>
        <w:t xml:space="preserve">98562</w:t>
      </w:r>
    </w:p>
    <w:p>
      <w:r>
        <w:t xml:space="preserve">1. Lol.....Lindsey Graham on tulessa!   TY-minnman47</w:t>
      </w:r>
    </w:p>
    <w:p>
      <w:r>
        <w:rPr>
          <w:b/>
          <w:u w:val="single"/>
        </w:rPr>
        <w:t xml:space="preserve">98563</w:t>
      </w:r>
    </w:p>
    <w:p>
      <w:r>
        <w:t xml:space="preserve">2.</w:t>
        <w:tab/>
        <w:t xml:space="preserve">Älä ymmärrä väärin, minun on osoitettava, että olen oikeassa tuosta homosta, mutta helvetti, tuo on helvetin hauskaa</w:t>
      </w:r>
    </w:p>
    <w:p>
      <w:r>
        <w:rPr>
          <w:b/>
          <w:u w:val="single"/>
        </w:rPr>
        <w:t xml:space="preserve">98564</w:t>
      </w:r>
    </w:p>
    <w:p>
      <w:r>
        <w:t xml:space="preserve">1. Kolmannen maailman hyökkääjien karavaani on nyt 7000 ihmistä!   Jos hallituksemme ei pysäytä tätä, teidän ja minun on pysäytettävä se.   Valmistautukaa - ne, jotka seisovat ja taistelevat puolustaakseen vapauksiamme...   Aika lähestyy... https://www.thegatewaypundit.com/2018/10/7000-strong-honduran-illegal-caravan-to-hit-us-border-by-election-day-second-caravan-starts-up/</w:t>
      </w:r>
    </w:p>
    <w:p>
      <w:r>
        <w:rPr>
          <w:b/>
          <w:u w:val="single"/>
        </w:rPr>
        <w:t xml:space="preserve">98565</w:t>
      </w:r>
    </w:p>
    <w:p>
      <w:r>
        <w:t xml:space="preserve">2.</w:t>
        <w:tab/>
        <w:t xml:space="preserve">Mene ottamaan toinen olut.  Siksi meillä on BP ja ICE. Ei ole mitään syytä joutua vankilaan siitä, että seuraa idioottia ja tappaa ihmisiä.</w:t>
      </w:r>
    </w:p>
    <w:p>
      <w:r>
        <w:rPr>
          <w:b/>
          <w:u w:val="single"/>
        </w:rPr>
        <w:t xml:space="preserve">98566</w:t>
      </w:r>
    </w:p>
    <w:p>
      <w:r>
        <w:t xml:space="preserve">3.</w:t>
        <w:tab/>
        <w:tab/>
        <w:t xml:space="preserve">Syö munaa, hintti - pysy kotona #Soyboys ja #Twinks - Anna Oikeiden Miesten hoitaa vapauksiasi puolestasi - vitun pillu! LOL! Siirrä heikko perseesi Meksikoon.</w:t>
      </w:r>
    </w:p>
    <w:p>
      <w:r>
        <w:rPr>
          <w:b/>
          <w:u w:val="single"/>
        </w:rPr>
        <w:t xml:space="preserve">98567</w:t>
      </w:r>
    </w:p>
    <w:p>
      <w:r>
        <w:t xml:space="preserve">1. Meidän ei pitäisi käyttää varoja ilmastonmuutosrahastoihin, kuten vihreään ilmastorahastoon. Täydellistä veronmaksajien rahojen tuhlausta.   - Fraser Anning #KAP #AusFam #AusPol #ausfam #auspol #Ausfam #Auspol #Australia</w:t>
      </w:r>
    </w:p>
    <w:p>
      <w:r>
        <w:rPr>
          <w:b/>
          <w:u w:val="single"/>
        </w:rPr>
        <w:t xml:space="preserve">98568</w:t>
      </w:r>
    </w:p>
    <w:p>
      <w:r>
        <w:t xml:space="preserve">2.</w:t>
        <w:tab/>
        <w:t xml:space="preserve">Milloin lännessä on ollut niin paljon homomiehiä? Minusta tuntuu, että minulle valehdellaan. Villi länsi, sisällissota, taisteltiinko niissäkin joukko virnuilevia homoja?</w:t>
      </w:r>
    </w:p>
    <w:p>
      <w:r>
        <w:rPr>
          <w:b/>
          <w:u w:val="single"/>
        </w:rPr>
        <w:t xml:space="preserve">98569</w:t>
      </w:r>
    </w:p>
    <w:p>
      <w:r>
        <w:t xml:space="preserve">1. "En halunnut satuttaa häntä. Tarkoitukseni oli, että ihmiset eivät enää satuttaisi minua." https://kek.gg/u/L7hD.</w:t>
      </w:r>
    </w:p>
    <w:p>
      <w:r>
        <w:rPr>
          <w:b/>
          <w:u w:val="single"/>
        </w:rPr>
        <w:t xml:space="preserve">98570</w:t>
      </w:r>
    </w:p>
    <w:p>
      <w:r>
        <w:t xml:space="preserve">2.</w:t>
        <w:tab/>
        <w:t xml:space="preserve">Hänen mielestään se näytti sieneltä, koska hänen pillunsa on kuin syvä kostea luola, jossa sienet yleensä kasvavat!!!!</w:t>
      </w:r>
    </w:p>
    <w:p>
      <w:r>
        <w:rPr>
          <w:b/>
          <w:u w:val="single"/>
        </w:rPr>
        <w:t xml:space="preserve">98571</w:t>
      </w:r>
    </w:p>
    <w:p>
      <w:r>
        <w:t xml:space="preserve">1.</w:t>
      </w:r>
    </w:p>
    <w:p>
      <w:r>
        <w:rPr>
          <w:b/>
          <w:u w:val="single"/>
        </w:rPr>
        <w:t xml:space="preserve">98572</w:t>
      </w:r>
    </w:p>
    <w:p>
      <w:r>
        <w:t xml:space="preserve">2.</w:t>
        <w:tab/>
        <w:t xml:space="preserve">Miksi ei, Bill Clinton käytti tuota lippua kampanjansa aikana?</w:t>
      </w:r>
    </w:p>
    <w:p>
      <w:r>
        <w:rPr>
          <w:b/>
          <w:u w:val="single"/>
        </w:rPr>
        <w:t xml:space="preserve">98573</w:t>
      </w:r>
    </w:p>
    <w:p>
      <w:r>
        <w:t xml:space="preserve">3.</w:t>
        <w:tab/>
        <w:tab/>
        <w:t xml:space="preserve">@Viper1 FUCK Nigger Bill!!! Hän ei koskaan ollut etelävaltiolainen!!!!</w:t>
      </w:r>
    </w:p>
    <w:p>
      <w:r>
        <w:rPr>
          <w:b/>
          <w:u w:val="single"/>
        </w:rPr>
        <w:t xml:space="preserve">98574</w:t>
      </w:r>
    </w:p>
    <w:p>
      <w:r>
        <w:t xml:space="preserve">1. Olen hyvin uusi täällä ja tämä on ensimmäinen viestini.</w:t>
      </w:r>
    </w:p>
    <w:p>
      <w:r>
        <w:rPr>
          <w:b/>
          <w:u w:val="single"/>
        </w:rPr>
        <w:t xml:space="preserve">98575</w:t>
      </w:r>
    </w:p>
    <w:p>
      <w:r>
        <w:t xml:space="preserve">2.</w:t>
        <w:tab/>
        <w:t xml:space="preserve">Et saa paljon seuraajia.   Senkin juutalaisia palvova mulkku.   Painu takaisin Twitteriin 🖕🏻.</w:t>
      </w:r>
    </w:p>
    <w:p>
      <w:r>
        <w:rPr>
          <w:b/>
          <w:u w:val="single"/>
        </w:rPr>
        <w:t xml:space="preserve">98576</w:t>
      </w:r>
    </w:p>
    <w:p>
      <w:r>
        <w:t xml:space="preserve">3.</w:t>
        <w:tab/>
        <w:tab/>
        <w:t xml:space="preserve">Painu vittuun, kusipää. Lukekaa oikeasti Raamattua sen sijaan, että opettelette ulkoa yhden tai kaksi juutalaisten propagandistista lainausta, jotka on irrotettu asiayhteydestään.   Mene imemään juutalaisten munaa. Vittu 🖕🏻 Vittu 🖕🏻.</w:t>
      </w:r>
    </w:p>
    <w:p>
      <w:r>
        <w:rPr>
          <w:b/>
          <w:u w:val="single"/>
        </w:rPr>
        <w:t xml:space="preserve">98577</w:t>
      </w:r>
    </w:p>
    <w:p>
      <w:r>
        <w:t xml:space="preserve">1. @TrevorGoodchild Olin vain hämmentynyt siitä, mitä tämä mense "Kaikki monicalaiset puhdistetaan ja likvidoidaan. Herätetty Demiurgin palvelija." Voisitko selittää sen minulle? Jos ei, niin ei hätää 😊</w:t>
      </w:r>
    </w:p>
    <w:p>
      <w:r>
        <w:rPr>
          <w:b/>
          <w:u w:val="single"/>
        </w:rPr>
        <w:t xml:space="preserve">98578</w:t>
      </w:r>
    </w:p>
    <w:p>
      <w:r>
        <w:t xml:space="preserve">2.</w:t>
        <w:tab/>
        <w:t xml:space="preserve">Se on kuin zen-koan, mietiskele sitä vähän aikaa...</w:t>
      </w:r>
    </w:p>
    <w:p>
      <w:r>
        <w:rPr>
          <w:b/>
          <w:u w:val="single"/>
        </w:rPr>
        <w:t xml:space="preserve">98579</w:t>
      </w:r>
    </w:p>
    <w:p>
      <w:r>
        <w:t xml:space="preserve">3.</w:t>
        <w:tab/>
        <w:tab/>
        <w:t xml:space="preserve">Zen-koan on vastaamaton kysymys maailmankaikkeudesta, jota buddhalaisuuden zen-lahkon jäsenet käyttävät harjoittelemaan itseään, jotta he voisivat luopua vastausten tarpeesta? Voi paska, sait minut kiinni 😂 Olen kuitenkin utelias, miksi uskot monikansalaisten täydelliseen kansanmurhaan?</w:t>
      </w:r>
    </w:p>
    <w:p>
      <w:r>
        <w:rPr>
          <w:b/>
          <w:u w:val="single"/>
        </w:rPr>
        <w:t xml:space="preserve">98580</w:t>
      </w:r>
    </w:p>
    <w:p>
      <w:r>
        <w:t xml:space="preserve">4.</w:t>
        <w:tab/>
        <w:tab/>
        <w:tab/>
        <w:t xml:space="preserve">Et voi juosta wikipediaan tai googleen joka kerta, jos haluat jatkaa, näissä keskusteluissa on älykkyysosamäärän vähimmäistaso, oletko varma, että haluat jatkaa tätä?</w:t>
      </w:r>
    </w:p>
    <w:p>
      <w:r>
        <w:rPr>
          <w:b/>
          <w:u w:val="single"/>
        </w:rPr>
        <w:t xml:space="preserve">98581</w:t>
      </w:r>
    </w:p>
    <w:p>
      <w:r>
        <w:t xml:space="preserve">5.</w:t>
        <w:tab/>
        <w:tab/>
        <w:tab/>
        <w:tab/>
        <w:t xml:space="preserve">Voi 😂, veljeni on itse asiassa Rinzai Zen-buddhalainen, ja kävin kurssin uusbuddhalaisuudesta lännessä verrattuna perinteiseen buddhalaisuuteen Itä-Aasiassa 😊. Mutta jos termi ei olisi minulle tuttu, miksi Googleen meneminen, jotta voisin ymmärtää sinua paremmin, olisi ongelma?</w:t>
      </w:r>
    </w:p>
    <w:p>
      <w:r>
        <w:rPr>
          <w:b/>
          <w:u w:val="single"/>
        </w:rPr>
        <w:t xml:space="preserve">98582</w:t>
      </w:r>
    </w:p>
    <w:p>
      <w:r>
        <w:t xml:space="preserve">6.</w:t>
        <w:tab/>
        <w:tab/>
        <w:tab/>
        <w:tab/>
        <w:tab/>
        <w:t xml:space="preserve">En oikeastaan lue vastauksiasi, mutta ymmärrät varmaan</w:t>
      </w:r>
    </w:p>
    <w:p>
      <w:r>
        <w:rPr>
          <w:b/>
          <w:u w:val="single"/>
        </w:rPr>
        <w:t xml:space="preserve">98583</w:t>
      </w:r>
    </w:p>
    <w:p>
      <w:r>
        <w:t xml:space="preserve">7.</w:t>
        <w:tab/>
        <w:tab/>
        <w:tab/>
        <w:tab/>
        <w:tab/>
        <w:tab/>
        <w:t xml:space="preserve">Okei 😊. Toivottavasti muutat mielesi myöhemmin ja luet ne. Joka tapauksessa toivon teille hyvää loppupäivää tai jos on yö niin kunnon yöunia! 💕</w:t>
      </w:r>
    </w:p>
    <w:p>
      <w:r>
        <w:rPr>
          <w:b/>
          <w:u w:val="single"/>
        </w:rPr>
        <w:t xml:space="preserve">98584</w:t>
      </w:r>
    </w:p>
    <w:p>
      <w:r>
        <w:t xml:space="preserve">8.</w:t>
        <w:tab/>
        <w:tab/>
        <w:tab/>
        <w:tab/>
        <w:tab/>
        <w:tab/>
        <w:tab/>
        <w:t xml:space="preserve">kuulostat todella yritteliäältä ja homolta, sinun pitäisi varmaan käydä tarkistuttamassa se. Mene risteilemään muualle.</w:t>
      </w:r>
    </w:p>
    <w:p>
      <w:r>
        <w:rPr>
          <w:b/>
          <w:u w:val="single"/>
        </w:rPr>
        <w:t xml:space="preserve">98585</w:t>
      </w:r>
    </w:p>
    <w:p>
      <w:r>
        <w:t xml:space="preserve">9.</w:t>
        <w:tab/>
        <w:tab/>
        <w:tab/>
        <w:tab/>
        <w:tab/>
        <w:tab/>
        <w:tab/>
        <w:tab/>
        <w:t xml:space="preserve">Tuo on hassua, koska olen homo, bi nimenomaan, mutta voit kutsua minua vain homoksi 😊💕.</w:t>
      </w:r>
    </w:p>
    <w:p>
      <w:r>
        <w:rPr>
          <w:b/>
          <w:u w:val="single"/>
        </w:rPr>
        <w:t xml:space="preserve">98586</w:t>
      </w:r>
    </w:p>
    <w:p>
      <w:r>
        <w:t xml:space="preserve">10.</w:t>
        <w:tab/>
        <w:tab/>
        <w:tab/>
        <w:tab/>
        <w:tab/>
        <w:tab/>
        <w:tab/>
        <w:tab/>
        <w:tab/>
        <w:t xml:space="preserve">Kukaan ei voinut mitenkään ennakoida tätä juonenkäänettä</w:t>
      </w:r>
    </w:p>
    <w:p>
      <w:r>
        <w:rPr>
          <w:b/>
          <w:u w:val="single"/>
        </w:rPr>
        <w:t xml:space="preserve">98587</w:t>
      </w:r>
    </w:p>
    <w:p>
      <w:r>
        <w:t xml:space="preserve">11.</w:t>
        <w:tab/>
        <w:tab/>
        <w:tab/>
        <w:tab/>
        <w:tab/>
        <w:tab/>
        <w:tab/>
        <w:tab/>
        <w:tab/>
        <w:tab/>
        <w:t xml:space="preserve">Lmao 😂</w:t>
      </w:r>
    </w:p>
    <w:p>
      <w:r>
        <w:rPr>
          <w:b/>
          <w:u w:val="single"/>
        </w:rPr>
        <w:t xml:space="preserve">98588</w:t>
      </w:r>
    </w:p>
    <w:p>
      <w:r>
        <w:t xml:space="preserve">12.</w:t>
        <w:tab/>
        <w:tab/>
        <w:tab/>
        <w:tab/>
        <w:tab/>
        <w:tab/>
        <w:tab/>
        <w:tab/>
        <w:tab/>
        <w:t xml:space="preserve">"Kuulostat todella yritteliäältä ja homolta - sinun pitäisi varmaan käydä tarkistuttamassa se. Mene risteilemään muualle". Kyllä - jälleen yksi twttr-fagbk-scoutti on tanssahtanut gabiin kunnioittaakseen meitä queer-läsnäolollaan. "Tässä on se homopuhe, josta puhuimme". @TrevorGoodchild @HERALDofYAH @Screw-z-jews @blazinherb @Escoffier @A_I_P @WADL @JonKragen @lostpassword @BardParker @BardParker</w:t>
      </w:r>
    </w:p>
    <w:p>
      <w:r>
        <w:rPr>
          <w:b/>
          <w:u w:val="single"/>
        </w:rPr>
        <w:t xml:space="preserve">98589</w:t>
      </w:r>
    </w:p>
    <w:p>
      <w:r>
        <w:t xml:space="preserve">13.</w:t>
        <w:tab/>
        <w:tab/>
        <w:tab/>
        <w:tab/>
        <w:tab/>
        <w:tab/>
        <w:tab/>
        <w:tab/>
        <w:tab/>
        <w:tab/>
        <w:t xml:space="preserve">Pahimpia homoja ovat ne, jotka sanovat olevansa "bi".</w:t>
      </w:r>
    </w:p>
    <w:p>
      <w:r>
        <w:rPr>
          <w:b/>
          <w:u w:val="single"/>
        </w:rPr>
        <w:t xml:space="preserve">98590</w:t>
      </w:r>
    </w:p>
    <w:p>
      <w:r>
        <w:t xml:space="preserve">14.</w:t>
        <w:tab/>
        <w:tab/>
        <w:tab/>
        <w:tab/>
        <w:tab/>
        <w:tab/>
        <w:tab/>
        <w:tab/>
        <w:tab/>
        <w:tab/>
        <w:tab/>
        <w:t xml:space="preserve">@blazinherb @Screw-z-jews - Yksikään nainen, jolla on yhtään arvokkuutta ja itsekunnioitusta, ei koskaan päästäisi "bi"-homon roskia makuuhuoneeseensa. Jos mies ei ole paljastanut perversioitaan hänelle- niin hänet on ammuttava välittömästi- mieluiten naisen isän toimesta.</w:t>
      </w:r>
    </w:p>
    <w:p>
      <w:r>
        <w:rPr>
          <w:b/>
          <w:u w:val="single"/>
        </w:rPr>
        <w:t xml:space="preserve">98591</w:t>
      </w:r>
    </w:p>
    <w:p>
      <w:r>
        <w:t xml:space="preserve">1. Vau vain vau. New low https://redd.it/9kxbyt</w:t>
      </w:r>
    </w:p>
    <w:p>
      <w:r>
        <w:rPr>
          <w:b/>
          <w:u w:val="single"/>
        </w:rPr>
        <w:t xml:space="preserve">98592</w:t>
      </w:r>
    </w:p>
    <w:p>
      <w:r>
        <w:t xml:space="preserve">2.</w:t>
        <w:tab/>
        <w:t xml:space="preserve">Miten inhottava paskiainen Goldberg onkaan. Eikö hän ymmärrä, että hän on KAIKEN velkaa VALKOISILLE ihmisille, silmälasejaan myöten, kiittämätön kiihkoileva ämmä.</w:t>
      </w:r>
    </w:p>
    <w:p>
      <w:r>
        <w:rPr>
          <w:b/>
          <w:u w:val="single"/>
        </w:rPr>
        <w:t xml:space="preserve">98593</w:t>
      </w:r>
    </w:p>
    <w:p>
      <w:r>
        <w:t xml:space="preserve">3.</w:t>
        <w:tab/>
        <w:tab/>
        <w:t xml:space="preserve">(((VALKOISET ihmiset)</w:t>
      </w:r>
    </w:p>
    <w:p>
      <w:r>
        <w:rPr>
          <w:b/>
          <w:u w:val="single"/>
        </w:rPr>
        <w:t xml:space="preserve">98594</w:t>
      </w:r>
    </w:p>
    <w:p>
      <w:r>
        <w:t xml:space="preserve">4.</w:t>
        <w:tab/>
        <w:tab/>
        <w:tab/>
        <w:t xml:space="preserve">(((KAIKKI)))</w:t>
      </w:r>
    </w:p>
    <w:p>
      <w:r>
        <w:rPr>
          <w:b/>
          <w:u w:val="single"/>
        </w:rPr>
        <w:t xml:space="preserve">98595</w:t>
      </w:r>
    </w:p>
    <w:p>
      <w:r>
        <w:t xml:space="preserve">5.</w:t>
        <w:tab/>
        <w:tab/>
        <w:tab/>
        <w:tab/>
        <w:t xml:space="preserve">"Kaikki" ei auttanut Whoopi Goldbergia pääsemään asemaansa sen enempää kuin oikeat valkoiset ihmisetkään. (((He)))) oli kuitenkin liian edustettuna tässä saavutuksessa. Olenko väärässä?</w:t>
      </w:r>
    </w:p>
    <w:p>
      <w:r>
        <w:rPr>
          <w:b/>
          <w:u w:val="single"/>
        </w:rPr>
        <w:t xml:space="preserve">98596</w:t>
      </w:r>
    </w:p>
    <w:p>
      <w:r>
        <w:t xml:space="preserve">6.</w:t>
        <w:tab/>
        <w:tab/>
        <w:tab/>
        <w:tab/>
        <w:tab/>
        <w:t xml:space="preserve">Olenko jäänyt paitsi mustien ihmisten saavutuksista ja keksinnöistä, jotka ovat muuttaneet maailmaa?'Päivittäkää minulle.</w:t>
      </w:r>
    </w:p>
    <w:p>
      <w:r>
        <w:rPr>
          <w:b/>
          <w:u w:val="single"/>
        </w:rPr>
        <w:t xml:space="preserve">98597</w:t>
      </w:r>
    </w:p>
    <w:p>
      <w:r>
        <w:t xml:space="preserve">7.</w:t>
        <w:tab/>
        <w:tab/>
        <w:tab/>
        <w:tab/>
        <w:tab/>
        <w:tab/>
        <w:t xml:space="preserve">Peräännyttäminen?  Sanoit, että Whoopi ei olisi siinä missä on ilman "valkoisia ihmisiä", ja nyt yrität vedota siihen mustien saavutuksia koskevalla paskapuheella?  Goldberg on neekerijuutalainen, joka on päässyt sinne, missä on, muiden juutalaisten avulla, mukaan lukien hänen asemansa juutalaisen vastapuolella View-ohjelmassa. Valkoisilla ihmisillä ei ollut mitään tekemistä sen kanssa. Outoa (ei oikeastaan), että voitte kirjoittaa mustista ja valkoisista ihmisistä, mutta Jumala varjelkoon, että joku nimeää juutalaisen. Lopeta tuo homoilu.</w:t>
      </w:r>
    </w:p>
    <w:p>
      <w:r>
        <w:rPr>
          <w:b/>
          <w:u w:val="single"/>
        </w:rPr>
        <w:t xml:space="preserve">98598</w:t>
      </w:r>
    </w:p>
    <w:p>
      <w:r>
        <w:t xml:space="preserve">8.</w:t>
        <w:tab/>
        <w:tab/>
        <w:tab/>
        <w:tab/>
        <w:tab/>
        <w:tab/>
        <w:tab/>
        <w:t xml:space="preserve">Olet todella jälkeenjäänyt ääliö. Olen yrittänyt tulkita kirjoittamaasi täyttä paskaa, mutta valitettavasti en ole yhtään viisaampi. Osoittaakseni sinulle alkuperäisen asiani, Goldberg ei olisi mitään ilman valkoisia ihmisiä, koska mustat eivät keksineet televisio- tai elokuvakameroita, ymmärrätkö Dick Head?</w:t>
      </w:r>
    </w:p>
    <w:p>
      <w:r>
        <w:rPr>
          <w:b/>
          <w:u w:val="single"/>
        </w:rPr>
        <w:t xml:space="preserve">98599</w:t>
      </w:r>
    </w:p>
    <w:p>
      <w:r>
        <w:t xml:space="preserve">9.</w:t>
        <w:tab/>
        <w:tab/>
        <w:tab/>
        <w:tab/>
        <w:tab/>
        <w:tab/>
        <w:tab/>
        <w:tab/>
        <w:t xml:space="preserve">Luulen, että tein asian helvetin selväksi.  Valkoiset ihmiset eivät ole tehneet paskaakaan, että se neekerijuutalainen on siellä missä hän on nyt.  Voit kiittää liian suurta määrää juutalaisia siitä, että Goldberg on siellä missä hän nyt on. Ei tarvitse palata television, elokuvan tai sähkön keksimiseen selittääkseen, miten neekerijuutalainen saatiin asemaan, jossa hän voi esittää absurdeja juutalaismielisiä mielipiteitään View'ssä. Valkoiset ihmiset, ja paskat.   "... mutta valitettavasti ..." Voi paska, olet homo.</w:t>
      </w:r>
    </w:p>
    <w:p>
      <w:r>
        <w:rPr>
          <w:b/>
          <w:u w:val="single"/>
        </w:rPr>
        <w:t xml:space="preserve">98600</w:t>
      </w:r>
    </w:p>
    <w:p>
      <w:r>
        <w:t xml:space="preserve">1. Jos voisimme vain mykistää kaikki julkkikset...</w:t>
      </w:r>
    </w:p>
    <w:p>
      <w:r>
        <w:rPr>
          <w:b/>
          <w:u w:val="single"/>
        </w:rPr>
        <w:t xml:space="preserve">98601</w:t>
      </w:r>
    </w:p>
    <w:p>
      <w:r>
        <w:t xml:space="preserve">2.</w:t>
        <w:tab/>
        <w:t xml:space="preserve">#WWGLRDo? Vai sanoa?   Mikä on sinun laulusi, juutalaiset rakastavat neekerimulkkua? Tai: Olen rotupetturi.   Voimme sietää hänen suojelevan emätinoikeuksiaan, mutta en voi sietää rotuja sekoittavaa neekerirakkautta.   Te teette tämän joka kerta. Katsotte kiiltävää neekeriä nurkassa, mutta astutte oman rotunne naisten päälle.   Sitä on tehty vuodesta 64 lähtien.</w:t>
      </w:r>
    </w:p>
    <w:p>
      <w:r>
        <w:rPr>
          <w:b/>
          <w:u w:val="single"/>
        </w:rPr>
        <w:t xml:space="preserve">98602</w:t>
      </w:r>
    </w:p>
    <w:p>
      <w:r>
        <w:t xml:space="preserve">3.</w:t>
        <w:tab/>
        <w:tab/>
        <w:t xml:space="preserve">Vitut siitä, että vihaan kaikkia.</w:t>
      </w:r>
    </w:p>
    <w:p>
      <w:r>
        <w:rPr>
          <w:b/>
          <w:u w:val="single"/>
        </w:rPr>
        <w:t xml:space="preserve">98603</w:t>
      </w:r>
    </w:p>
    <w:p>
      <w:r>
        <w:t xml:space="preserve">4.</w:t>
        <w:tab/>
        <w:tab/>
        <w:tab/>
        <w:t xml:space="preserve">Mutta suojelisin heitä neekeriltä, joten...</w:t>
      </w:r>
    </w:p>
    <w:p>
      <w:r>
        <w:rPr>
          <w:b/>
          <w:u w:val="single"/>
        </w:rPr>
        <w:t xml:space="preserve">98604</w:t>
      </w:r>
    </w:p>
    <w:p>
      <w:r>
        <w:t xml:space="preserve">1. Et saa pizzaa! On sääli, että nämä julkiset elimet houkuttelevat niin paljon ihmisiä, jotka eivät pysty huolehtimaan omista asioistaan. https://www.dailymail.co.uk/health/article-6269819/Is-favourite-pizza-going-affected-new-calorie-cap.html.</w:t>
      </w:r>
    </w:p>
    <w:p>
      <w:r>
        <w:rPr>
          <w:b/>
          <w:u w:val="single"/>
        </w:rPr>
        <w:t xml:space="preserve">98605</w:t>
      </w:r>
    </w:p>
    <w:p>
      <w:r>
        <w:t xml:space="preserve">2.</w:t>
        <w:tab/>
        <w:t xml:space="preserve">Aivan niin, kun olen ollut koko päivän raatamassa ja polttanut noin 3000 kaloria, minulle sanotaan, että voin syödä vain hallituksen hyväksymän pizzan, jossa ei ole mitään, koska joku läski mulkku, joka ei jaksa liikkua koko päivää, on errr...... lihava ja tarvitsee heidän apuaan parinkymmenen kiven pudottamisessa. Kiitos, mutta se on sen läskiperseen ongelma, ei minun, joten älkää sotkeko minua siihen.</w:t>
      </w:r>
    </w:p>
    <w:p>
      <w:r>
        <w:rPr>
          <w:b/>
          <w:u w:val="single"/>
        </w:rPr>
        <w:t xml:space="preserve">98606</w:t>
      </w:r>
    </w:p>
    <w:p>
      <w:r>
        <w:t xml:space="preserve">1. "Nainen, jota syytetään terroristijärjestöjen auttamisesta Alabaman kautta, on vangittuna Lucasin piirikunnan vankilassa. Hän yritti auttaa Al-Qaidaa. Tiedät, että sinun täytyy olla sekaisin päässä, jos olet nainen ja autat järjestöä, joka suvaitsee raiskaukset ja pitää naisia toisen luokan jäseninä.   Paikallinen ABC-yhtiö-&gt; https://tinyurl.com/yd4wjhrb</w:t>
      </w:r>
    </w:p>
    <w:p>
      <w:r>
        <w:rPr>
          <w:b/>
          <w:u w:val="single"/>
        </w:rPr>
        <w:t xml:space="preserve">98607</w:t>
      </w:r>
    </w:p>
    <w:p>
      <w:r>
        <w:t xml:space="preserve">2.</w:t>
        <w:tab/>
        <w:t xml:space="preserve">Sisäsiittoinen, alhainen älykkyysosamäärä kolmannen maailman retardi.</w:t>
      </w:r>
    </w:p>
    <w:p>
      <w:r>
        <w:rPr>
          <w:b/>
          <w:u w:val="single"/>
        </w:rPr>
        <w:t xml:space="preserve">98608</w:t>
      </w:r>
    </w:p>
    <w:p>
      <w:r>
        <w:t xml:space="preserve">3.</w:t>
        <w:tab/>
        <w:tab/>
        <w:t xml:space="preserve">On hätkähdyttävää, että sisäsiittoisella, alhaisen älykkyysosamäärän omaavalla kolmannen maailman jälkeenjääneellä on niin paljon yhteistä sisäsiittoisilla, kohonneen älykkyysosamäärän omaavilla jälkeenjääneillä, jotka valmistuvat liittovaltion rahoilla rahoitetuista amerikkalaisista korkeakouluista.</w:t>
      </w:r>
    </w:p>
    <w:p>
      <w:r>
        <w:rPr>
          <w:b/>
          <w:u w:val="single"/>
        </w:rPr>
        <w:t xml:space="preserve">98609</w:t>
      </w:r>
    </w:p>
    <w:p>
      <w:r>
        <w:t xml:space="preserve">1. Päivittäinen muistutus siitä, että vihaan neekereitä, juutalaisia ja muslimeja, mutta eniten vihaan valkoihoisia, valkoisia ihmisiä.</w:t>
      </w:r>
    </w:p>
    <w:p>
      <w:r>
        <w:rPr>
          <w:b/>
          <w:u w:val="single"/>
        </w:rPr>
        <w:t xml:space="preserve">98610</w:t>
      </w:r>
    </w:p>
    <w:p>
      <w:r>
        <w:t xml:space="preserve">2.</w:t>
        <w:tab/>
        <w:t xml:space="preserve">Ainoa neekeriä pahempi asia on neekerin rakastaja.</w:t>
      </w:r>
    </w:p>
    <w:p>
      <w:r>
        <w:rPr>
          <w:b/>
          <w:u w:val="single"/>
        </w:rPr>
        <w:t xml:space="preserve">98611</w:t>
      </w:r>
    </w:p>
    <w:p>
      <w:r>
        <w:t xml:space="preserve">1. Tommy Robinson, anna tukesi Gabille, jos haluat tulla kuulluksi, voit käyttää mediavoimiasi.</w:t>
      </w:r>
    </w:p>
    <w:p>
      <w:r>
        <w:rPr>
          <w:b/>
          <w:u w:val="single"/>
        </w:rPr>
        <w:t xml:space="preserve">98612</w:t>
      </w:r>
    </w:p>
    <w:p>
      <w:r>
        <w:t xml:space="preserve">2.</w:t>
        <w:tab/>
        <w:t xml:space="preserve">HAISTAKAA VITTU TUOLLE JÄLKEENJÄÄNEEN NÄKÖISELLE ZIO-MULKULLE, ANNA HÄNEN KYLPEÄ YLEISEN MEDIAN HÄIKÄISYSSÄ.</w:t>
      </w:r>
    </w:p>
    <w:p>
      <w:r>
        <w:rPr>
          <w:b/>
          <w:u w:val="single"/>
        </w:rPr>
        <w:t xml:space="preserve">98613</w:t>
      </w:r>
    </w:p>
    <w:p>
      <w:r>
        <w:t xml:space="preserve">1. Jos voisin valita, haluanko paskoa tai viettää päivän jälkeenjääneen Kanya Westin kanssa ......</w:t>
      </w:r>
    </w:p>
    <w:p>
      <w:r>
        <w:rPr>
          <w:b/>
          <w:u w:val="single"/>
        </w:rPr>
        <w:t xml:space="preserve">98614</w:t>
      </w:r>
    </w:p>
    <w:p>
      <w:r>
        <w:t xml:space="preserve">1. Orlandon joukkoampuja: Las Vegasin ampuja: Las Vegas Las Vegas: Facebook-tili mitään ei tapahtunut...    Pittsburghin ampuja: OY VEY GOYUM SHUT IT DOWN, DIS IS ANNUDDA SHOAH!</w:t>
      </w:r>
    </w:p>
    <w:p>
      <w:r>
        <w:rPr>
          <w:b/>
          <w:u w:val="single"/>
        </w:rPr>
        <w:t xml:space="preserve">98615</w:t>
      </w:r>
    </w:p>
    <w:p>
      <w:r>
        <w:t xml:space="preserve">2.</w:t>
        <w:tab/>
        <w:t xml:space="preserve">Vitun muzzie-rakastava natsi POS!!!! SINÄ olet ongelma!</w:t>
      </w:r>
    </w:p>
    <w:p>
      <w:r>
        <w:rPr>
          <w:b/>
          <w:u w:val="single"/>
        </w:rPr>
        <w:t xml:space="preserve">98616</w:t>
      </w:r>
    </w:p>
    <w:p>
      <w:r>
        <w:t xml:space="preserve">3.</w:t>
        <w:tab/>
        <w:tab/>
        <w:t xml:space="preserve">Liberaalivasemmisto kuten MADCOW kutsuu TRUMPIA HITLERIKSI?  Hitler -&gt; joka kannatti DIKTATUOREITA, Aseiden valvontaa, SOSIALISOITUA LÄÄKETIETOA, SUURTA HALLITUSTA, VIHASI JUUTALAISIA, EI PUHEENVAPAUTTA? OMG KUULOSTAA VÄKIVALTAISELTA VASEMMISTOLTA !!! #MEDIALIES https://pbs.twimg.com/media/C2qN5d1XgAArUbN.jpg</w:t>
      </w:r>
    </w:p>
    <w:p>
      <w:r>
        <w:rPr>
          <w:b/>
          <w:u w:val="single"/>
        </w:rPr>
        <w:t xml:space="preserve">98617</w:t>
      </w:r>
    </w:p>
    <w:p>
      <w:r>
        <w:t xml:space="preserve">4.</w:t>
        <w:tab/>
        <w:tab/>
        <w:t xml:space="preserve">NICE TRY LIBS ! TRUMP KAUKANA NATSIUDESTA ! HÄN SUOJELEE KANSALAISTEMME OIKEUKSIA - EI OTA NIITÄ ! EI GLOBALISTI KUTEN BUSH TAI OBAMA.  NAZI tarkoitti kansallissosialistista saksalaista työväenpuoluetta)sosialismi=natsi-ideologia NAZI SINUN PUOLELLASI .TRUMPILLA ON JUUTALAISIA JÄSENIÄ PERHEESSÄÄN !</w:t>
      </w:r>
    </w:p>
    <w:p>
      <w:r>
        <w:rPr>
          <w:b/>
          <w:u w:val="single"/>
        </w:rPr>
        <w:t xml:space="preserve">98618</w:t>
      </w:r>
    </w:p>
    <w:p>
      <w:r>
        <w:t xml:space="preserve">1. Jos sana hintti tai neekeri loukkaa sinua, olet luultavasti SJW.</w:t>
      </w:r>
    </w:p>
    <w:p>
      <w:r>
        <w:rPr>
          <w:b/>
          <w:u w:val="single"/>
        </w:rPr>
        <w:t xml:space="preserve">98619</w:t>
      </w:r>
    </w:p>
    <w:p>
      <w:r>
        <w:t xml:space="preserve">1. Trump on syntynyt rikas eletisti, joka peri rikkautensa, kävi Ivy League -yliopiston isän rahoilla, vältteli kutsuntoja 5x, teki rahansa palkkaamalla laittomia maahanmuuttajia rakennustyöläisiä ja huijaamalla työläisiä, ja meni 5x konkurssiin (eräänlainen WELFARE).</w:t>
      </w:r>
    </w:p>
    <w:p>
      <w:r>
        <w:rPr>
          <w:b/>
          <w:u w:val="single"/>
        </w:rPr>
        <w:t xml:space="preserve">98620</w:t>
      </w:r>
    </w:p>
    <w:p>
      <w:r>
        <w:t xml:space="preserve">2.</w:t>
        <w:tab/>
        <w:t xml:space="preserve">En välitä siitä, onko hän kirvesmurhaaja, kunhan hän karkottaa halvan ulkomaisen työvoiman ja rakentaa muurin.</w:t>
      </w:r>
    </w:p>
    <w:p>
      <w:r>
        <w:rPr>
          <w:b/>
          <w:u w:val="single"/>
        </w:rPr>
        <w:t xml:space="preserve">98621</w:t>
      </w:r>
    </w:p>
    <w:p>
      <w:r>
        <w:t xml:space="preserve">3.</w:t>
        <w:tab/>
        <w:tab/>
        <w:t xml:space="preserve">Olet siis jälkeenjäänyt. Täysin jälkeenjäänytkin. Muurit eivät ole KOSKAAN MAAILMAN HISTORIASSA pysäyttäneet MITÄÄN.......................................................... 🤣🤣🤣🤣 ja halpa ulkomainen työvoima tekee KAIKEN OMAISUUDESTA TALOUDELLISTA. Sinulla ei olisi paskaakaan ilman niitä. Mutta trumpsterit ovat jälkeenjääneitä- hyödyttömiä paskiaisia.</w:t>
      </w:r>
    </w:p>
    <w:p>
      <w:r>
        <w:rPr>
          <w:b/>
          <w:u w:val="single"/>
        </w:rPr>
        <w:t xml:space="preserve">98622</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98623</w:t>
      </w:r>
    </w:p>
    <w:p>
      <w:r>
        <w:t xml:space="preserve">2.</w:t>
        <w:tab/>
        <w:t xml:space="preserve">Oy vey! Soros oli 14-vuotias, kun sota päättyi, ja loppu on kyseenalaista. https://TheGreatestStoryNeverTold.tv. https://TheGreatestStoryNeverTold.tv</w:t>
      </w:r>
    </w:p>
    <w:p>
      <w:r>
        <w:rPr>
          <w:b/>
          <w:u w:val="single"/>
        </w:rPr>
        <w:t xml:space="preserve">98624</w:t>
      </w:r>
    </w:p>
    <w:p>
      <w:r>
        <w:t xml:space="preserve">3.</w:t>
        <w:tab/>
        <w:tab/>
        <w:t xml:space="preserve">Oletko todella näin tyhmä?  LMFAO!!!!  En ole koskaan todistanut tällaista typeryyttä henkilökohtaisesti, toki GAB:lla, mutta ihan oikeasti, olin tänään Harrison Arkansasissa enkä edes todistanut tällaista typeryyttä!!!! Lolololololol</w:t>
      </w:r>
    </w:p>
    <w:p>
      <w:r>
        <w:rPr>
          <w:b/>
          <w:u w:val="single"/>
        </w:rPr>
        <w:t xml:space="preserve">98625</w:t>
      </w:r>
    </w:p>
    <w:p>
      <w:r>
        <w:t xml:space="preserve">4.</w:t>
        <w:tab/>
        <w:tab/>
        <w:tab/>
        <w:t xml:space="preserve">Myönnän, että tyhmyytenne ylittää minun tyhmyyteni MILJEITÄ!  Ja tarkoitan sitä, onnittelut.  Kerro äidillesi/siskollesi terveisiä!</w:t>
      </w:r>
    </w:p>
    <w:p>
      <w:r>
        <w:rPr>
          <w:b/>
          <w:u w:val="single"/>
        </w:rPr>
        <w:t xml:space="preserve">98626</w:t>
      </w:r>
    </w:p>
    <w:p>
      <w:r>
        <w:t xml:space="preserve">5.</w:t>
        <w:tab/>
        <w:tab/>
        <w:tab/>
        <w:tab/>
        <w:t xml:space="preserve">Et voi oppia sitä, kaveri, se johtuu sisäsiittoisuudesta, syytä vanhempia https://TheGreatestStoryNeverTold.tv.</w:t>
      </w:r>
    </w:p>
    <w:p>
      <w:r>
        <w:rPr>
          <w:b/>
          <w:u w:val="single"/>
        </w:rPr>
        <w:t xml:space="preserve">98627</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98628</w:t>
      </w:r>
    </w:p>
    <w:p>
      <w:r>
        <w:t xml:space="preserve">7.</w:t>
        <w:tab/>
        <w:tab/>
        <w:tab/>
        <w:tab/>
        <w:tab/>
        <w:tab/>
        <w:t xml:space="preserve">Lol, 3. luokan koulutuksesi on vaikuttava, äidillesi.  Dumbass</w:t>
      </w:r>
    </w:p>
    <w:p>
      <w:r>
        <w:rPr>
          <w:b/>
          <w:u w:val="single"/>
        </w:rPr>
        <w:t xml:space="preserve">98629</w:t>
      </w:r>
    </w:p>
    <w:p>
      <w:r>
        <w:t xml:space="preserve">8.</w:t>
        <w:tab/>
        <w:tab/>
        <w:tab/>
        <w:tab/>
        <w:tab/>
        <w:tab/>
        <w:tab/>
        <w:t xml:space="preserve">Kiitos vielä kerran, pikku mies, kun todistit vain yhden asian.   Sinulla on vain rajallinen sanavarasto, joka rajoittuu taas vain mitättömiin herjauksiin ja loukkauksiin.   Sinun takiasi olen täällä, ja niin kauan kuin kaltaisiasi ihmisiä on olemassa, voitamme vähin ponnistuksin. https://TruthWillOut.tv.</w:t>
      </w:r>
    </w:p>
    <w:p>
      <w:r>
        <w:rPr>
          <w:b/>
          <w:u w:val="single"/>
        </w:rPr>
        <w:t xml:space="preserve">98630</w:t>
      </w:r>
    </w:p>
    <w:p>
      <w:r>
        <w:t xml:space="preserve">9.</w:t>
        <w:tab/>
        <w:tab/>
        <w:tab/>
        <w:tab/>
        <w:tab/>
        <w:tab/>
        <w:tab/>
        <w:tab/>
        <w:t xml:space="preserve">Joo, koska sinulla on niin vakuuttava argumentti Gabille!  Lol, siksi olet tyhmä ja me KAIKKI nauramme sinulle.</w:t>
      </w:r>
    </w:p>
    <w:p>
      <w:r>
        <w:rPr>
          <w:b/>
          <w:u w:val="single"/>
        </w:rPr>
        <w:t xml:space="preserve">98631</w:t>
      </w:r>
    </w:p>
    <w:p>
      <w:r>
        <w:t xml:space="preserve">10.</w:t>
        <w:tab/>
        <w:tab/>
        <w:tab/>
        <w:tab/>
        <w:tab/>
        <w:tab/>
        <w:tab/>
        <w:tab/>
        <w:tab/>
        <w:t xml:space="preserve">Nyt siis haluat raiskata holokaustista selvinneitä?  Hitto, nämä ihmiset ovat sairaita!</w:t>
      </w:r>
    </w:p>
    <w:p>
      <w:r>
        <w:rPr>
          <w:b/>
          <w:u w:val="single"/>
        </w:rPr>
        <w:t xml:space="preserve">98632</w:t>
      </w:r>
    </w:p>
    <w:p>
      <w:r>
        <w:t xml:space="preserve">11.</w:t>
        <w:tab/>
        <w:tab/>
        <w:tab/>
        <w:tab/>
        <w:tab/>
        <w:tab/>
        <w:tab/>
        <w:tab/>
        <w:tab/>
        <w:tab/>
        <w:t xml:space="preserve">Tyhmyys on tässä vahvasti läsnä.    @bigpapi765</w:t>
      </w:r>
    </w:p>
    <w:p>
      <w:r>
        <w:rPr>
          <w:b/>
          <w:u w:val="single"/>
        </w:rPr>
        <w:t xml:space="preserve">98633</w:t>
      </w:r>
    </w:p>
    <w:p>
      <w:r>
        <w:t xml:space="preserve">12.</w:t>
        <w:tab/>
        <w:tab/>
        <w:tab/>
        <w:tab/>
        <w:tab/>
        <w:tab/>
        <w:tab/>
        <w:tab/>
        <w:tab/>
        <w:tab/>
        <w:tab/>
        <w:t xml:space="preserve">Lol, nämä ihmiset todella väittävät asioita, joita ei tapahtunut!  Olen pahoillani, mutta voisit ajaa heidän kaikkien yli yhdessä päivässä, eikä maailma saisi älykkyysosamäärää.</w:t>
      </w:r>
    </w:p>
    <w:p>
      <w:r>
        <w:rPr>
          <w:b/>
          <w:u w:val="single"/>
        </w:rPr>
        <w:t xml:space="preserve">98634</w:t>
      </w:r>
    </w:p>
    <w:p>
      <w:r>
        <w:t xml:space="preserve">13.</w:t>
        <w:tab/>
        <w:tab/>
        <w:tab/>
        <w:tab/>
        <w:tab/>
        <w:tab/>
        <w:tab/>
        <w:tab/>
        <w:tab/>
        <w:tab/>
        <w:tab/>
        <w:tab/>
        <w:t xml:space="preserve">Yritä muotoilla tuo lause uudelleen, sillä kieliopillisesti siinä ei ole mitään järkeä.  Näin käy, kun polttaa pilveä ja lintsaa koulusta, päätyy roskasakiksi.  Hyvin tehty, olet kunniaksi heimollesi. https://TheGreatestStoryNeverTold.tv.</w:t>
      </w:r>
    </w:p>
    <w:p>
      <w:r>
        <w:rPr>
          <w:b/>
          <w:u w:val="single"/>
        </w:rPr>
        <w:t xml:space="preserve">98635</w:t>
      </w:r>
    </w:p>
    <w:p>
      <w:r>
        <w:t xml:space="preserve">14.</w:t>
        <w:tab/>
        <w:tab/>
        <w:tab/>
        <w:tab/>
        <w:tab/>
        <w:tab/>
        <w:tab/>
        <w:tab/>
        <w:tab/>
        <w:tab/>
        <w:tab/>
        <w:tab/>
        <w:tab/>
        <w:t xml:space="preserve">Rakastakaa rotuanne, ei neekerijuutalaisia kuten Yiannopoulosia.</w:t>
      </w:r>
    </w:p>
    <w:p>
      <w:r>
        <w:rPr>
          <w:b/>
          <w:u w:val="single"/>
        </w:rPr>
        <w:t xml:space="preserve">98636</w:t>
      </w:r>
    </w:p>
    <w:p>
      <w:r>
        <w:t xml:space="preserve">15.</w:t>
        <w:tab/>
        <w:tab/>
        <w:tab/>
        <w:tab/>
        <w:tab/>
        <w:tab/>
        <w:tab/>
        <w:tab/>
        <w:tab/>
        <w:tab/>
        <w:tab/>
        <w:tab/>
        <w:tab/>
        <w:tab/>
        <w:t xml:space="preserve">Siunaa sen sydäntä!</w:t>
      </w:r>
    </w:p>
    <w:p>
      <w:r>
        <w:rPr>
          <w:b/>
          <w:u w:val="single"/>
        </w:rPr>
        <w:t xml:space="preserve">98637</w:t>
      </w:r>
    </w:p>
    <w:p>
      <w:r>
        <w:t xml:space="preserve">16.</w:t>
        <w:tab/>
        <w:tab/>
        <w:tab/>
        <w:tab/>
        <w:tab/>
        <w:tab/>
        <w:tab/>
        <w:tab/>
        <w:tab/>
        <w:tab/>
        <w:tab/>
        <w:tab/>
        <w:tab/>
        <w:tab/>
        <w:tab/>
        <w:t xml:space="preserve">Tiesitkö, että israelilaiset tanssivat katolla 9/11-terrori-iskujen jälkeen?</w:t>
      </w:r>
    </w:p>
    <w:p>
      <w:r>
        <w:rPr>
          <w:b/>
          <w:u w:val="single"/>
        </w:rPr>
        <w:t xml:space="preserve">98638</w:t>
      </w:r>
    </w:p>
    <w:p>
      <w:r>
        <w:t xml:space="preserve">17.</w:t>
        <w:tab/>
        <w:tab/>
        <w:tab/>
        <w:tab/>
        <w:tab/>
        <w:tab/>
        <w:tab/>
        <w:tab/>
        <w:tab/>
        <w:tab/>
        <w:tab/>
        <w:tab/>
        <w:tab/>
        <w:tab/>
        <w:tab/>
        <w:tab/>
        <w:t xml:space="preserve">"Oy Vey, te goyimit olette niin tyhmiä.  Miksette ole konservatiivisia ja seuraa minunlaistani neekerivittuilevaa homojuutalaista."  Hei JIDF.  Millainen sää Tel-Avivissa on?</w:t>
      </w:r>
    </w:p>
    <w:p>
      <w:r>
        <w:rPr>
          <w:b/>
          <w:u w:val="single"/>
        </w:rPr>
        <w:t xml:space="preserve">98639</w:t>
      </w:r>
    </w:p>
    <w:p>
      <w:r>
        <w:t xml:space="preserve">1. Terveellinen elämänohje punaniskalta https://redd.it/9n8ln8</w:t>
      </w:r>
    </w:p>
    <w:p>
      <w:r>
        <w:rPr>
          <w:b/>
          <w:u w:val="single"/>
        </w:rPr>
        <w:t xml:space="preserve">98640</w:t>
      </w:r>
    </w:p>
    <w:p>
      <w:r>
        <w:t xml:space="preserve">1. Ilmestyskirjan seitsemästä seurakunnasta kaksi ei saanut nuhteita Kristukselta, eikä se johtunut siitä, että heillä oli 18 lasta, vaan siitä, että he opettivat, kuka on Saatanan synagoga!   @Deplorme</w:t>
      </w:r>
    </w:p>
    <w:p>
      <w:r>
        <w:rPr>
          <w:b/>
          <w:u w:val="single"/>
        </w:rPr>
        <w:t xml:space="preserve">98641</w:t>
      </w:r>
    </w:p>
    <w:p>
      <w:r>
        <w:t xml:space="preserve">2.</w:t>
        <w:tab/>
        <w:t xml:space="preserve">Lopeta lörpöttelysi. Kaikkien ongelmienne YDINONGELMA, kaikkien ongelmienne JUURISYYYTYS on se, että te ja sukupolvenne ihmiset eivät saaneet läheskään tarpeeksi lapsia, saati sitten ÄLYKKÄITÄ lapsia, rodun levittämiseksi. TE MOKASITTE. SINUN OLISI PITÄNYT KUUNNELLA KATOLISTA KIRKKOA, mutta ei, sinä halusit ilmaista tavaraa, abortteja ja avioeroja. Te niitätte sitä, mitä ompelette.</w:t>
      </w:r>
    </w:p>
    <w:p>
      <w:r>
        <w:rPr>
          <w:b/>
          <w:u w:val="single"/>
        </w:rPr>
        <w:t xml:space="preserve">98642</w:t>
      </w:r>
    </w:p>
    <w:p>
      <w:r>
        <w:t xml:space="preserve">3.</w:t>
        <w:tab/>
        <w:tab/>
        <w:t xml:space="preserve">Olet natsi-sosialistinen jälkeenjäänyt, joka ei täyttänyt Jumalan antamaa velvollisuuttaan hankkia monta lasta ja haluaa nyt syyttää juutalaisia velvollisuuksiensa laiminlyönnistä. Ja sinä et sano mitään uutta.</w:t>
      </w:r>
    </w:p>
    <w:p>
      <w:r>
        <w:rPr>
          <w:b/>
          <w:u w:val="single"/>
        </w:rPr>
        <w:t xml:space="preserve">98643</w:t>
      </w:r>
    </w:p>
    <w:p>
      <w:r>
        <w:t xml:space="preserve">1. Oy Vey - he eivät saaneet lentävää romua ulos, koska se ei lentänyt. https://www.zerohedge.com/news/2018-10-13/hurricane-cost-may-skyrocket-billions-stealth-fighter-jets-unaccounted-tyndall-afb</w:t>
      </w:r>
    </w:p>
    <w:p>
      <w:r>
        <w:rPr>
          <w:b/>
          <w:u w:val="single"/>
        </w:rPr>
        <w:t xml:space="preserve">98644</w:t>
      </w:r>
    </w:p>
    <w:p>
      <w:r>
        <w:t xml:space="preserve">2.</w:t>
        <w:tab/>
        <w:t xml:space="preserve">Jälleen kerran ilmavoimat todistaa, että sen ja merivoimien välinen suuri retard-kilpailu jatkuu edelleen! Jos haluatte varastaa teknologiaa, odottakaa huonoa säätä. Ja kävelkää sisään, ottakaa mitä haluatte.  Puhumattakaan miljardien dollarien romuttuneista koneista, koska viikon varoitus ei riittänyt saamaan "aktiivipalveluksessa olevia" lentokoneita lentokuntoon...</w:t>
      </w:r>
    </w:p>
    <w:p>
      <w:r>
        <w:rPr>
          <w:b/>
          <w:u w:val="single"/>
        </w:rPr>
        <w:t xml:space="preserve">98645</w:t>
      </w:r>
    </w:p>
    <w:p>
      <w:r>
        <w:t xml:space="preserve">3.</w:t>
        <w:tab/>
        <w:tab/>
        <w:t xml:space="preserve">Tarkoitan että jos mikä tahansa helvetin Yhdysvaltain armeijan haara voisi, tiedättehän, lennättää ylimääräistä henkilökuntaa ja osia tukikohtaan USA'n sisällä, ehkä...tiedättehän, pitääkseen nämä helvetin puolen miljardin dollarin stealth-hävittäjät muuttumasta romuksi...työskentelemällä yötä päivää viikon ajan, he olisivat voineet saada koneet turvaan. Air-Tards</w:t>
      </w:r>
    </w:p>
    <w:p>
      <w:r>
        <w:rPr>
          <w:b/>
          <w:u w:val="single"/>
        </w:rPr>
        <w:t xml:space="preserve">98646</w:t>
      </w:r>
    </w:p>
    <w:p>
      <w:r>
        <w:t xml:space="preserve">1.</w:t>
      </w:r>
    </w:p>
    <w:p>
      <w:r>
        <w:rPr>
          <w:b/>
          <w:u w:val="single"/>
        </w:rPr>
        <w:t xml:space="preserve">98647</w:t>
      </w:r>
    </w:p>
    <w:p>
      <w:r>
        <w:t xml:space="preserve">2.</w:t>
        <w:tab/>
        <w:t xml:space="preserve">Soros omisti tämän kaverin 8 vuoden ajan.Mohammedaani Obama oli globalisti Sorosin neekeriorja.Miten Mohammedaani Obama lähti virastaan 20 vai onko se 30 miljoonaa dollaria.Sorosin suunnitelma jakaa ja horjuttaa Amerikkaa oli Mohammedaani Obaman 8 vuoden agenda.</w:t>
      </w:r>
    </w:p>
    <w:p>
      <w:r>
        <w:rPr>
          <w:b/>
          <w:u w:val="single"/>
        </w:rPr>
        <w:t xml:space="preserve">98648</w:t>
      </w:r>
    </w:p>
    <w:p>
      <w:r>
        <w:t xml:space="preserve">1. @Wren @peremersenne @markusenyart @Timber @Trumplican @Grubama @baerdric @FreeAgent355 @2sense @Lilgirl @rickybird @Luvvvvbughugs @Moonbasking @Sockalexis @Lilly @Lilly @NaturalSelection @haremesc @BewareOfFlatteries @AltruisticEnigma @NiggerologistPhD @olHip @CrunchyBacon @KimFoote @EmilyAnderson @IlI @Luvmybykr @FEDUPCITIZEN7</w:t>
      </w:r>
    </w:p>
    <w:p>
      <w:r>
        <w:rPr>
          <w:b/>
          <w:u w:val="single"/>
        </w:rPr>
        <w:t xml:space="preserve">98649</w:t>
      </w:r>
    </w:p>
    <w:p>
      <w:r>
        <w:t xml:space="preserve">2.</w:t>
        <w:tab/>
        <w:t xml:space="preserve">Uskon Billiä ja tuen hänen pyrkimyksiään saada tämä raivotautinen koira erotetuksi. Tämän sähköpostin lähettänyt ääliö pitäisi haastaa oikeuteen kunnianloukkauksesta ja hyökkääjä pitäisi vangita pahoinpitelystä ja menettää työnsä.</w:t>
      </w:r>
    </w:p>
    <w:p>
      <w:r>
        <w:rPr>
          <w:b/>
          <w:u w:val="single"/>
        </w:rPr>
        <w:t xml:space="preserve">98650</w:t>
      </w:r>
    </w:p>
    <w:p>
      <w:r>
        <w:t xml:space="preserve">3.</w:t>
        <w:tab/>
        <w:tab/>
        <w:t xml:space="preserve">Otin kuvakaappauksen kommentistasi. Kutsuit afroamerikkalaista miestä "raivotautiseksi koiraksi". Lähetän tämän sähköpostitse kyseiselle yritykselle ja todistan heille, että Bill ja hänen ystävänsä ovat kirjaimellisesti uusnatseja. @Trumplican</w:t>
      </w:r>
    </w:p>
    <w:p>
      <w:r>
        <w:rPr>
          <w:b/>
          <w:u w:val="single"/>
        </w:rPr>
        <w:t xml:space="preserve">98651</w:t>
      </w:r>
    </w:p>
    <w:p>
      <w:r>
        <w:t xml:space="preserve">4.</w:t>
        <w:tab/>
        <w:tab/>
        <w:tab/>
        <w:t xml:space="preserve">Macintosh, olet kusipää, joka kutsuu kaikkia Gabin jäseniä rasisteiksi.  Lyön vetoa, että olet se tyyppi, joka pahoinpiteli vammaista miestä.</w:t>
      </w:r>
    </w:p>
    <w:p>
      <w:r>
        <w:rPr>
          <w:b/>
          <w:u w:val="single"/>
        </w:rPr>
        <w:t xml:space="preserve">98652</w:t>
      </w:r>
    </w:p>
    <w:p>
      <w:r>
        <w:t xml:space="preserve">1. JÄLKIJÄRJESTELMÄHÄLYTYS</w:t>
      </w:r>
    </w:p>
    <w:p>
      <w:r>
        <w:rPr>
          <w:b/>
          <w:u w:val="single"/>
        </w:rPr>
        <w:t xml:space="preserve">98653</w:t>
      </w:r>
    </w:p>
    <w:p>
      <w:r>
        <w:t xml:space="preserve">1. https://www.thesun.co.uk/news/7494812/student-kidnapped-raped-murdered-south-african-gang/</w:t>
      </w:r>
    </w:p>
    <w:p>
      <w:r>
        <w:rPr>
          <w:b/>
          <w:u w:val="single"/>
        </w:rPr>
        <w:t xml:space="preserve">98654</w:t>
      </w:r>
    </w:p>
    <w:p>
      <w:r>
        <w:t xml:space="preserve">2.</w:t>
        <w:tab/>
        <w:t xml:space="preserve">Tämä typerä liberaalihuora on hiilenpolttaja. Tämä tyhmä lutka sai mitä ansaitsi. Ei mitään vittuilua.</w:t>
      </w:r>
    </w:p>
    <w:p>
      <w:r>
        <w:rPr>
          <w:b/>
          <w:u w:val="single"/>
        </w:rPr>
        <w:t xml:space="preserve">98655</w:t>
      </w:r>
    </w:p>
    <w:p>
      <w:r>
        <w:t xml:space="preserve">3.</w:t>
        <w:tab/>
        <w:tab/>
        <w:t xml:space="preserve">Hän opiskeli, sai kiitettäviä arvosanoja, eikä vieläkään tajua, mikä neekeri on. Ehkä hän tajusi sen viimeisinä hetkinään raiskauksen jälkeen, kun kivi iskeytyi hänen kalloonsa.</w:t>
      </w:r>
    </w:p>
    <w:p>
      <w:r>
        <w:rPr>
          <w:b/>
          <w:u w:val="single"/>
        </w:rPr>
        <w:t xml:space="preserve">98656</w:t>
      </w:r>
    </w:p>
    <w:p>
      <w:r>
        <w:t xml:space="preserve">1. Skank jakaa maan.</w:t>
      </w:r>
    </w:p>
    <w:p>
      <w:r>
        <w:rPr>
          <w:b/>
          <w:u w:val="single"/>
        </w:rPr>
        <w:t xml:space="preserve">98657</w:t>
      </w:r>
    </w:p>
    <w:p>
      <w:r>
        <w:t xml:space="preserve">2.</w:t>
        <w:tab/>
        <w:t xml:space="preserve">VITUN ILKEÄ KUSIPÄÄ!</w:t>
      </w:r>
    </w:p>
    <w:p>
      <w:r>
        <w:rPr>
          <w:b/>
          <w:u w:val="single"/>
        </w:rPr>
        <w:t xml:space="preserve">98658</w:t>
      </w:r>
    </w:p>
    <w:p>
      <w:r>
        <w:t xml:space="preserve">1. "Luojan kiitos sillä ei ole vielä aidsia. kuinka kauan minun on vielä tehtävä tätä?" "Luojan kiitos, ettei sillä ole vielä aidsia."</w:t>
      </w:r>
    </w:p>
    <w:p>
      <w:r>
        <w:rPr>
          <w:b/>
          <w:u w:val="single"/>
        </w:rPr>
        <w:t xml:space="preserve">98659</w:t>
      </w:r>
    </w:p>
    <w:p>
      <w:r>
        <w:t xml:space="preserve">2.</w:t>
        <w:tab/>
        <w:t xml:space="preserve">Miksi meidän valkoisten täytyy aina poseerata neekerivauvojen kanssa kuin se olisi jonkinlainen suosikkikilpailu? Oletko koskaan nähnyt afrikkalaisten johtajien poimivan valkoisia lapsia saadakseen äänestäjien hyväksynnän? Ei ikinä, koska he eivät välitä valkoisista ihmisistä vittuakaan. Meidän on tehtävä vastapalvelus.</w:t>
      </w:r>
    </w:p>
    <w:p>
      <w:r>
        <w:rPr>
          <w:b/>
          <w:u w:val="single"/>
        </w:rPr>
        <w:t xml:space="preserve">98660</w:t>
      </w:r>
    </w:p>
    <w:p>
      <w:r>
        <w:t xml:space="preserve">1. Mikä hassu pikku neekeri</w:t>
      </w:r>
    </w:p>
    <w:p>
      <w:r>
        <w:rPr>
          <w:b/>
          <w:u w:val="single"/>
        </w:rPr>
        <w:t xml:space="preserve">98661</w:t>
      </w:r>
    </w:p>
    <w:p>
      <w:r>
        <w:t xml:space="preserve">1. Nikki Haley.   - Kannatti ISIS:ää vastaan Syyriassa taistelevien ihmisten kimppuun hyökkäämistä.   - Pönkittänyt valheellista "Venäjän vaalitoimintaan sekaantumista" koskevaa kertomusta.   - Kehotti nuoria konservatiiveja lopettamaan kulttuurisodan käymisen &amp; käyttäytymään sen sijaan kuin Never Trump -luuserit.   Hyvä että pääsimme eroon. https://www.infowars.com/neo-con-nikki-haley-resigns-good-riddance/</w:t>
      </w:r>
    </w:p>
    <w:p>
      <w:r>
        <w:rPr>
          <w:b/>
          <w:u w:val="single"/>
        </w:rPr>
        <w:t xml:space="preserve">98662</w:t>
      </w:r>
    </w:p>
    <w:p>
      <w:r>
        <w:t xml:space="preserve">2.</w:t>
        <w:tab/>
        <w:t xml:space="preserve">hän on myös harjoittava sikhi ja metodisti</w:t>
        <w:t xml:space="preserve"> Hän käyttää Nikkiä ja kuulostaa amerikkalaiselta. Mutta hänen TODELLINEN nimensä on joku muzzie-ääninen paska. mutta paki... hänen perheensä on myös mielenkiintoista kaivaa esiin.</w:t>
      </w:r>
    </w:p>
    <w:p>
      <w:r>
        <w:rPr>
          <w:b/>
          <w:u w:val="single"/>
        </w:rPr>
        <w:t xml:space="preserve">98663</w:t>
      </w:r>
    </w:p>
    <w:p>
      <w:r>
        <w:t xml:space="preserve">1. Haha, hän on sankari. Älä unohda sitä 🤣😂.</w:t>
      </w:r>
    </w:p>
    <w:p>
      <w:r>
        <w:rPr>
          <w:b/>
          <w:u w:val="single"/>
        </w:rPr>
        <w:t xml:space="preserve">98664</w:t>
      </w:r>
    </w:p>
    <w:p>
      <w:r>
        <w:t xml:space="preserve">2.</w:t>
        <w:tab/>
        <w:t xml:space="preserve">Tiedän, sovittu, rakastan tuota vitun kusipäätä.</w:t>
      </w:r>
    </w:p>
    <w:p>
      <w:r>
        <w:rPr>
          <w:b/>
          <w:u w:val="single"/>
        </w:rPr>
        <w:t xml:space="preserve">98665</w:t>
      </w:r>
    </w:p>
    <w:p>
      <w:r>
        <w:t xml:space="preserve">1. Paskanmarjat!</w:t>
      </w:r>
    </w:p>
    <w:p>
      <w:r>
        <w:rPr>
          <w:b/>
          <w:u w:val="single"/>
        </w:rPr>
        <w:t xml:space="preserve">98666</w:t>
      </w:r>
    </w:p>
    <w:p>
      <w:r>
        <w:t xml:space="preserve">2.</w:t>
        <w:tab/>
        <w:t xml:space="preserve">Nicholas Giampa Atomwaffen Aspie Romeo tappoi Julian vanhemmat Samuel Woodward Atomwaffen Aspie 20 tappoi homorakkaan pitääkseen sen salassa.   Löysitkö jo kuvan Dylann Roofin kellosta?   Huomasitko mitään hänen kellossaan?   Eivätkö valokuvat tee tarinatuokiosta hauskempaa?</w:t>
      </w:r>
    </w:p>
    <w:p>
      <w:r>
        <w:rPr>
          <w:b/>
          <w:u w:val="single"/>
        </w:rPr>
        <w:t xml:space="preserve">98667</w:t>
      </w:r>
    </w:p>
    <w:p>
      <w:r>
        <w:t xml:space="preserve">3.</w:t>
        <w:tab/>
        <w:tab/>
        <w:t xml:space="preserve">Syy-yhteys =/= korrelaatio</w:t>
      </w:r>
    </w:p>
    <w:p>
      <w:r>
        <w:rPr>
          <w:b/>
          <w:u w:val="single"/>
        </w:rPr>
        <w:t xml:space="preserve">98668</w:t>
      </w:r>
    </w:p>
    <w:p>
      <w:r>
        <w:t xml:space="preserve">4.</w:t>
        <w:tab/>
        <w:tab/>
        <w:tab/>
        <w:t xml:space="preserve">Toki, eivät kaikki aspiit pääse äidin kellarista ja Hot Pockets -annosten luota käskystä ampumaan aseistamattomia teinejä tai pikkulapsia.   Mutta ei sitä tee myöskään JOKAINEN psykopaatti!   Syy-yhteys ei ole sama kuin korrelaatio sopii myös psykopaateille.   Onko sinulla vahvempi argumentti?   Mitkä ovat SINUN oireesi?   Voit "stimuloida", räpytellä käsiäsi, -</w:t>
      </w:r>
    </w:p>
    <w:p>
      <w:r>
        <w:rPr>
          <w:b/>
          <w:u w:val="single"/>
        </w:rPr>
        <w:t xml:space="preserve">98669</w:t>
      </w:r>
    </w:p>
    <w:p>
      <w:r>
        <w:t xml:space="preserve">5.</w:t>
        <w:tab/>
        <w:tab/>
        <w:tab/>
        <w:tab/>
        <w:t xml:space="preserve">Hienoa, että myönnät, miten virheellinen argumenttisi on!  Nyt sinut mykistetään!</w:t>
      </w:r>
    </w:p>
    <w:p>
      <w:r>
        <w:rPr>
          <w:b/>
          <w:u w:val="single"/>
        </w:rPr>
        <w:t xml:space="preserve">98670</w:t>
      </w:r>
    </w:p>
    <w:p>
      <w:r>
        <w:t xml:space="preserve">6.</w:t>
        <w:tab/>
        <w:tab/>
        <w:tab/>
        <w:tab/>
        <w:tab/>
        <w:t xml:space="preserve">Audrey @mare_frigoris_ Väitteesi siitä, että se, että sanon "kaikki psykopaatit eivät myöskään tapa", on "voitto" sinulle, on autistista päättelyä.   Neurotyypilliset ihmiset eivät halua päästä lähellekään psykopaattia, tappoivatpa he sitten oikeasti tai eivät.   Maalaisjärjen puute paljasti sinut!</w:t>
      </w:r>
    </w:p>
    <w:p>
      <w:r>
        <w:rPr>
          <w:b/>
          <w:u w:val="single"/>
        </w:rPr>
        <w:t xml:space="preserve">98671</w:t>
      </w:r>
    </w:p>
    <w:p>
      <w:r>
        <w:t xml:space="preserve">7.</w:t>
        <w:tab/>
        <w:tab/>
        <w:tab/>
        <w:tab/>
        <w:tab/>
        <w:tab/>
        <w:t xml:space="preserve">Retard alert eceryone!</w:t>
      </w:r>
    </w:p>
    <w:p>
      <w:r>
        <w:rPr>
          <w:b/>
          <w:u w:val="single"/>
        </w:rPr>
        <w:t xml:space="preserve">98672</w:t>
      </w:r>
    </w:p>
    <w:p>
      <w:r>
        <w:t xml:space="preserve">1. Arkistoi tämä otsikon alle -- STFU NIGGER -- Ei enää kiusantekoa. "Minun piti tarkistaa kalenteristani ja sijaintini tietääkseni, että tämä tapahtui vuonna 2018", Andrews sanoi. ttps://www.foxnews.com/us/iowa-teacher-accused-of-wearing-blackface-at-halloween-party-naacp-leader-says</w:t>
      </w:r>
    </w:p>
    <w:p>
      <w:r>
        <w:rPr>
          <w:b/>
          <w:u w:val="single"/>
        </w:rPr>
        <w:t xml:space="preserve">98673</w:t>
      </w:r>
    </w:p>
    <w:p>
      <w:r>
        <w:t xml:space="preserve">1. Vasemmistolaisten joukkojen toiminta on riistäytynyt käsistä, ja demokraattien johto ei tee muuta kuin rohkaisee heidän laittomuuttaan ja väkivaltaisuuttaan. #VoteRed   https://www.facebook.com/danielledsouzagill/photos/a.332163250270724/1176643329156041/</w:t>
      </w:r>
    </w:p>
    <w:p>
      <w:r>
        <w:rPr>
          <w:b/>
          <w:u w:val="single"/>
        </w:rPr>
        <w:t xml:space="preserve">98674</w:t>
      </w:r>
    </w:p>
    <w:p>
      <w:r>
        <w:t xml:space="preserve">2.</w:t>
        <w:tab/>
        <w:t xml:space="preserve">Mitä republikaaniset naiset ny:ssä 😂 se kommaripaskiainen kuvernööri sanoi teille kaikille gtfo</w:t>
      </w:r>
    </w:p>
    <w:p>
      <w:r>
        <w:rPr>
          <w:b/>
          <w:u w:val="single"/>
        </w:rPr>
        <w:t xml:space="preserve">98675</w:t>
      </w:r>
    </w:p>
    <w:p>
      <w:r>
        <w:t xml:space="preserve">1. Onko neiti Landers jälkeenjäänyt?</w:t>
      </w:r>
    </w:p>
    <w:p>
      <w:r>
        <w:rPr>
          <w:b/>
          <w:u w:val="single"/>
        </w:rPr>
        <w:t xml:space="preserve">98676</w:t>
      </w:r>
    </w:p>
    <w:p>
      <w:r>
        <w:t xml:space="preserve">2.</w:t>
        <w:tab/>
        <w:t xml:space="preserve">Bigly</w:t>
      </w:r>
    </w:p>
    <w:p>
      <w:r>
        <w:rPr>
          <w:b/>
          <w:u w:val="single"/>
        </w:rPr>
        <w:t xml:space="preserve">98677</w:t>
      </w:r>
    </w:p>
    <w:p>
      <w:r>
        <w:t xml:space="preserve">3.</w:t>
        <w:tab/>
        <w:t xml:space="preserve">KESÄKUU, bout aika..</w:t>
      </w:r>
    </w:p>
    <w:p>
      <w:r>
        <w:rPr>
          <w:b/>
          <w:u w:val="single"/>
        </w:rPr>
        <w:t xml:space="preserve">98678</w:t>
      </w:r>
    </w:p>
    <w:p>
      <w:r>
        <w:t xml:space="preserve">4.</w:t>
        <w:tab/>
        <w:t xml:space="preserve">Älä nyt...älä ole niin ankara Majavalle...hups...se kuulosti vähän tuhmalta....sori....</w:t>
      </w:r>
    </w:p>
    <w:p>
      <w:r>
        <w:rPr>
          <w:b/>
          <w:u w:val="single"/>
        </w:rPr>
        <w:t xml:space="preserve">98679</w:t>
      </w:r>
    </w:p>
    <w:p>
      <w:r>
        <w:t xml:space="preserve">5.</w:t>
        <w:tab/>
        <w:tab/>
        <w:t xml:space="preserve">Liian hassua, kun näin sen lapsena, pidin Junea (BB) matronnana....Nyt hän on mielestäni savuavan seksikäs... mitä eroa muutamalla vuosikymmenellä onkaan?</w:t>
      </w:r>
    </w:p>
    <w:p>
      <w:r>
        <w:rPr>
          <w:b/>
          <w:u w:val="single"/>
        </w:rPr>
        <w:t xml:space="preserve">98680</w:t>
      </w:r>
    </w:p>
    <w:p>
      <w:r>
        <w:t xml:space="preserve">6.</w:t>
        <w:tab/>
        <w:t xml:space="preserve">Neiti Landers on TÖYPÄ RETARDI.</w:t>
      </w:r>
    </w:p>
    <w:p>
      <w:r>
        <w:rPr>
          <w:b/>
          <w:u w:val="single"/>
        </w:rPr>
        <w:t xml:space="preserve">98681</w:t>
      </w:r>
    </w:p>
    <w:p>
      <w:r>
        <w:t xml:space="preserve">7.</w:t>
        <w:tab/>
        <w:tab/>
        <w:t xml:space="preserve">Hän oli kuitenkin seksikäs... kiusasin häntä vain siksi, että hän oli hänen opettajansa</w:t>
      </w:r>
    </w:p>
    <w:p>
      <w:r>
        <w:rPr>
          <w:b/>
          <w:u w:val="single"/>
        </w:rPr>
        <w:t xml:space="preserve">98682</w:t>
      </w:r>
    </w:p>
    <w:p>
      <w:r>
        <w:t xml:space="preserve">1. Valehtelevalla Fordilla ei ole ainuttakaan todistetta, enkä tule koskaan uskomaan häntä. Hän on valehteleva mulkku ja hänen pitää häipyä tästä maasta. Olen itse asiassa haluan, että häntä tutkitaan valehtelusta virkamiehille ja että FBI tutkii häntä.</w:t>
      </w:r>
    </w:p>
    <w:p>
      <w:r>
        <w:rPr>
          <w:b/>
          <w:u w:val="single"/>
        </w:rPr>
        <w:t xml:space="preserve">98683</w:t>
      </w:r>
    </w:p>
    <w:p>
      <w:r>
        <w:t xml:space="preserve">1. Babylonin huora (6 of 6) https://www.youtube.com/watch?v=DAIScuwvhGw https://www.youtube.com/watch?v=DAIScuwvhGw</w:t>
      </w:r>
    </w:p>
    <w:p>
      <w:r>
        <w:rPr>
          <w:b/>
          <w:u w:val="single"/>
        </w:rPr>
        <w:t xml:space="preserve">98684</w:t>
      </w:r>
    </w:p>
    <w:p>
      <w:r>
        <w:t xml:space="preserve">2.</w:t>
        <w:tab/>
        <w:t xml:space="preserve">paavi on ääliö ja argentiinalainen kommunisti. vittu homo paavi</w:t>
      </w:r>
    </w:p>
    <w:p>
      <w:r>
        <w:rPr>
          <w:b/>
          <w:u w:val="single"/>
        </w:rPr>
        <w:t xml:space="preserve">98685</w:t>
      </w:r>
    </w:p>
    <w:p>
      <w:r>
        <w:t xml:space="preserve">1. No siinäpä sinä kävelevä puhuva ulostekasa. taas yksi homo, joka syyttää muita ongelmistaan. mene tappamaan itsesi, uhri.</w:t>
      </w:r>
    </w:p>
    <w:p>
      <w:r>
        <w:rPr>
          <w:b/>
          <w:u w:val="single"/>
        </w:rPr>
        <w:t xml:space="preserve">98686</w:t>
      </w:r>
    </w:p>
    <w:p>
      <w:r>
        <w:t xml:space="preserve">1. On mielenkiintoista nähdä, mitä Floridan vaaleissa tapahtuu. Luulin alunperin, että puertoricolaiset tartuttavat vaalit todella unohtivat kaikki pienet aivopestyt jälkeenjääneet mäntit, jotka uhkaavat kääntää osavaltion ylösalaisin. VALITETTAVASTI FLORIDA SAATTAA OLLA MENOSSA VAJOAMASTA PASKAKUOPAKSI.</w:t>
      </w:r>
    </w:p>
    <w:p>
      <w:r>
        <w:rPr>
          <w:b/>
          <w:u w:val="single"/>
        </w:rPr>
        <w:t xml:space="preserve">98687</w:t>
      </w:r>
    </w:p>
    <w:p>
      <w:r>
        <w:t xml:space="preserve">1. Tämä mies, nainen tai asia on vastenmielinen rasistinen ämmä.   #FuckOffWhoopi</w:t>
      </w:r>
    </w:p>
    <w:p>
      <w:r>
        <w:rPr>
          <w:b/>
          <w:u w:val="single"/>
        </w:rPr>
        <w:t xml:space="preserve">98688</w:t>
      </w:r>
    </w:p>
    <w:p>
      <w:r>
        <w:t xml:space="preserve">2.</w:t>
        <w:tab/>
        <w:t xml:space="preserve">Kaikki juutalaiset ja demokraatit ovat likaisia halveksuttavia RASISTISIA SEKSISTISIÄ SIKOJA!  Mutta ilmeisesti he ovat niin aivopestyjä RETARDIUTUNEITA, etteivät he tajua, mitä moraalisesti rappeutunutta roskaväkeä he ovat!</w:t>
      </w:r>
    </w:p>
    <w:p>
      <w:r>
        <w:rPr>
          <w:b/>
          <w:u w:val="single"/>
        </w:rPr>
        <w:t xml:space="preserve">98689</w:t>
      </w:r>
    </w:p>
    <w:p>
      <w:r>
        <w:t xml:space="preserve">1. #GabFam #Australia Dedicated to my new best snowflake NPC buddy @Clarence_Spangle Another Oz Rock classic Men At Work - Down Under https://youtu.be/XfR9iY5y94s</w:t>
      </w:r>
    </w:p>
    <w:p>
      <w:r>
        <w:rPr>
          <w:b/>
          <w:u w:val="single"/>
        </w:rPr>
        <w:t xml:space="preserve">98690</w:t>
      </w:r>
    </w:p>
    <w:p>
      <w:r>
        <w:t xml:space="preserve">2.</w:t>
        <w:tab/>
        <w:t xml:space="preserve">kenguru vitun hintti hippipaska</w:t>
      </w:r>
    </w:p>
    <w:p>
      <w:r>
        <w:rPr>
          <w:b/>
          <w:u w:val="single"/>
        </w:rPr>
        <w:t xml:space="preserve">98691</w:t>
      </w:r>
    </w:p>
    <w:p>
      <w:r>
        <w:t xml:space="preserve">1. 1,2,3,4,=Hiekkaa neekerit vittuun (((KAIKKI)))) Ja 4,ei ole ollenkaan arjalainen ,sekasikiö neekeri valkoisen kanssa ei ole arjalainen ne ovat muttia JA ennen kaikkea #WEARENOTSEMITES</w:t>
      </w:r>
    </w:p>
    <w:p>
      <w:r>
        <w:rPr>
          <w:b/>
          <w:u w:val="single"/>
        </w:rPr>
        <w:t xml:space="preserve">98692</w:t>
      </w:r>
    </w:p>
    <w:p>
      <w:r>
        <w:t xml:space="preserve">1. RT @TheBabylonBee:    Alyssa Milano vahvistaa, että FBI:n tutkijat eivät ole vielä ottaneet häneen yhteyttä saadakseen julkkiksen mielipiteen Kavanaugh'sta https://image.ibb.co/jPmtMz/Doi_V_hy_VAAAxd_VK.jpg https://t.co/gHwklrdzOm https://t.co/gHwklrdzOm</w:t>
      </w:r>
    </w:p>
    <w:p>
      <w:r>
        <w:rPr>
          <w:b/>
          <w:u w:val="single"/>
        </w:rPr>
        <w:t xml:space="preserve">98693</w:t>
      </w:r>
    </w:p>
    <w:p>
      <w:r>
        <w:t xml:space="preserve">2.</w:t>
        <w:tab/>
        <w:t xml:space="preserve">FBI: FBI: Olemme melkein valmiit, mutta meidän on parasta kysyä asiaa tyhmältä vasemmistolaiselta julkkisvittuilijalta ennen kuin lopetamme tutkimukset.   Hahahahahahahahahaha!!!!</w:t>
      </w:r>
    </w:p>
    <w:p>
      <w:r>
        <w:rPr>
          <w:b/>
          <w:u w:val="single"/>
        </w:rPr>
        <w:t xml:space="preserve">98694</w:t>
      </w:r>
    </w:p>
    <w:p>
      <w:r>
        <w:t xml:space="preserve">1. Sinä ja sinun hintti Cruz voitte mennä imemään imemään imemään kuten teitte vuonna -15, senkin typerä kusipää, lol.</w:t>
      </w:r>
    </w:p>
    <w:p>
      <w:r>
        <w:rPr>
          <w:b/>
          <w:u w:val="single"/>
        </w:rPr>
        <w:t xml:space="preserve">98695</w:t>
      </w:r>
    </w:p>
    <w:p>
      <w:r>
        <w:t xml:space="preserve">1. Se ei ole ongelma, koska 1) Hän on afroamerikkalainen neekeri 2) Hän on demokraatti.</w:t>
      </w:r>
    </w:p>
    <w:p>
      <w:r>
        <w:rPr>
          <w:b/>
          <w:u w:val="single"/>
        </w:rPr>
        <w:t xml:space="preserve">98696</w:t>
      </w:r>
    </w:p>
    <w:p>
      <w:r>
        <w:t xml:space="preserve">1.</w:t>
      </w:r>
    </w:p>
    <w:p>
      <w:r>
        <w:rPr>
          <w:b/>
          <w:u w:val="single"/>
        </w:rPr>
        <w:t xml:space="preserve">98697</w:t>
      </w:r>
    </w:p>
    <w:p>
      <w:r>
        <w:t xml:space="preserve">2.</w:t>
        <w:tab/>
        <w:t xml:space="preserve">Painu vittuun jälkeenjääneestä äidistäsi ja haista paska.</w:t>
      </w:r>
    </w:p>
    <w:p>
      <w:r>
        <w:rPr>
          <w:b/>
          <w:u w:val="single"/>
        </w:rPr>
        <w:t xml:space="preserve">98698</w:t>
      </w:r>
    </w:p>
    <w:p>
      <w:r>
        <w:t xml:space="preserve">1. Amerikan on kaaduttava. Toivottavasti Trump saa Kennedyn, se olisi hyödyllisin asia, jonka hän voisi koskaan tehdä. Toinen asia olisi häviäminen.</w:t>
      </w:r>
    </w:p>
    <w:p>
      <w:r>
        <w:rPr>
          <w:b/>
          <w:u w:val="single"/>
        </w:rPr>
        <w:t xml:space="preserve">98699</w:t>
      </w:r>
    </w:p>
    <w:p>
      <w:r>
        <w:t xml:space="preserve">2.</w:t>
        <w:tab/>
        <w:t xml:space="preserve">Olin ennen suuri Trumpin kannattaja, mutta nyt näen hänet parhaimmillaankin vain populistisena rauhoittajana valkoisille goeille. Nämä juutalaiset tiesivät, että valkoiset ihmiset olivat saavuttamassa murtumispisteen Obaman presidenttikauden seurauksena, joten he antoivat meille Trumpin yrittääkseen tukahduttaa vihamme.   Toki he käyttivät tiedotusvälineitään ja julkkiksiaan mustamaalaamaan ja haukkumaan Trumpia taukoamatta, mutta jälkikäteen katsottuna kaikki näyttää siltä, että kyseessä oli vain 6 000 000D:n shakki. He käyttivät meihin käänteistä psykologiaa saadakseen haluamansa tulokset. He ymmärsivät, että luottamus liberaaliin valtamediaan oli jo ennätysalhaalla maltillisten ja oikeistolaisten keskuudessa, joten he ryhtyivät täysillä Trumpin vastustajiksi tietäen, että se tekisi hänestä houkuttelevamman niille, jotka eivät juo vasemmiston Kool-Aidia.   Tämä on myös vain yksi esimerkki "ongelma-reaktio-ratkaisu" -paradigmasta, jota nämä ovelat heebit käyttävät pysyäkseen hallinnassaan meitä kohtaan. He käyttivät Obaman presidenttikautta paisuttamaan rotujännitteitä ja keskittymään identiteettipolitiikkaan, mikä suututti valkoiset ihmiset, mutta nyt Trump ja milkumainen MAGA-liike ovat täällä helpottamassa asioita tukemalla "PERUSTETTUJA" mustia tai ruskeita konservatiiveja huijaamaan herkkäuskoisia valkoisia goyimia uskomaan, että rodulla ei ole väliä ja että heidän ei-valkoiset kollegansa ovat muutakin kuin vain poikkeavia.   Valeratkaisu heidän luomaansa ongelmaan on, että meidän on luovuttava identiteettipolitiikasta ja yhdistyttävä "amerikkalaisina", joiden ei pitäisi murehtia rodusta tai identiteettipolitiikasta, koska me kaikki vuodatamme samaa punaista, valkoista ja sinistä kuin toisemme, VELJESTÄ!!! Samaan aikaan valkoiset ovat edelleen matkalla kohti vähemmistöä omassa maassamme, kun ei-valkoisten viha meitä kohtaan kasvaa päivä päivältä.   "En ole rasisti, koska muh BASED brownie" -juntit ovat liian kiireisiä yrittäessään todistaa vihollisillemme, kuinka ei-rasistisia he ovat, samalla kun he tuomitsevat identiteettipolitiikan, mikä on juuri päinvastoin kuin mitä valkoisten pitäisi tehdä juuri nyt. Meidän pitäisi tulla entistä "rasistisemmiksi" ja omaksua identiteettipolitiikka, jos haluamme rotumme ja kansakuntamme selviytyvän.   Nämä jenkit pelkäävät eniten sitä, että valkoiset ihmiset lyöttäytyvät yhteen ja nousevat heitä vastaan. He eivät halua meidän uskovan, että rodulla on väliä, tai omaksuvan identiteettipolitiikkaa, koska se olisi heidän kannaltaan peli ohi, jos niin tapahtuisi. En aio toivoa Trumpille kuolemaa, mutta uskon, että meidän olisi parempi, jos hänet tuomittaisiin viraltapanolla tai hän häviää vuonna 2020. Valkoisten palava raivo on lietsottava ennemmin kuin myöhemmin. Jos se vaatii, että Trump joutuu JFK:n kuolemaan, niin olkoon sitten niin, koska asioiden on mentävä paljon huonompaan suuntaan, ennen kuin niillä on mahdollisuus parantua.</w:t>
      </w:r>
    </w:p>
    <w:p>
      <w:r>
        <w:rPr>
          <w:b/>
          <w:u w:val="single"/>
        </w:rPr>
        <w:t xml:space="preserve">98700</w:t>
      </w:r>
    </w:p>
    <w:p>
      <w:r>
        <w:t xml:space="preserve">3.</w:t>
        <w:tab/>
        <w:tab/>
        <w:t xml:space="preserve">olet vitun idiootti</w:t>
      </w:r>
    </w:p>
    <w:p>
      <w:r>
        <w:rPr>
          <w:b/>
          <w:u w:val="single"/>
        </w:rPr>
        <w:t xml:space="preserve">98701</w:t>
      </w:r>
    </w:p>
    <w:p>
      <w:r>
        <w:t xml:space="preserve">4.</w:t>
        <w:tab/>
        <w:tab/>
        <w:tab/>
        <w:t xml:space="preserve">Se ei silti poista sitä tosiasiaa, että olet korkeimman luokan vitun hintti koko maailman nähtävillä...ha ha ha ha b</w:t>
      </w:r>
    </w:p>
    <w:p>
      <w:r>
        <w:rPr>
          <w:b/>
          <w:u w:val="single"/>
        </w:rPr>
        <w:t xml:space="preserve">98702</w:t>
      </w:r>
    </w:p>
    <w:p>
      <w:r>
        <w:t xml:space="preserve">1.</w:t>
      </w:r>
    </w:p>
    <w:p>
      <w:r>
        <w:rPr>
          <w:b/>
          <w:u w:val="single"/>
        </w:rPr>
        <w:t xml:space="preserve">98703</w:t>
      </w:r>
    </w:p>
    <w:p>
      <w:r>
        <w:t xml:space="preserve">2.</w:t>
        <w:tab/>
        <w:t xml:space="preserve">Mitä kusipäitä. Faceplant on valtava vajavaisten bolshevikkien likakaivo.</w:t>
      </w:r>
    </w:p>
    <w:p>
      <w:r>
        <w:rPr>
          <w:b/>
          <w:u w:val="single"/>
        </w:rPr>
        <w:t xml:space="preserve">98704</w:t>
      </w:r>
    </w:p>
    <w:p>
      <w:r>
        <w:t xml:space="preserve">1. Hänen nimensä on Joshua Kidd: Musta murtovaras murhasi valkoisen ilmavoimien teknisen kersantin lähellä Shreveportia, Louisianassa http://stuffblackpeopledontlike.blogspot.com/2018/09/his-name-is-joshua-kidd-white-air-force.html http://stuffblackpeopledontlike.blogspot.com/2018/09/his-name-is-joshua-kidd-white-air-force.html</w:t>
      </w:r>
    </w:p>
    <w:p>
      <w:r>
        <w:rPr>
          <w:b/>
          <w:u w:val="single"/>
        </w:rPr>
        <w:t xml:space="preserve">98705</w:t>
      </w:r>
    </w:p>
    <w:p>
      <w:r>
        <w:t xml:space="preserve">2.</w:t>
        <w:tab/>
        <w:t xml:space="preserve">tarkoitat neekerimurtautujaa</w:t>
      </w:r>
    </w:p>
    <w:p>
      <w:r>
        <w:rPr>
          <w:b/>
          <w:u w:val="single"/>
        </w:rPr>
        <w:t xml:space="preserve">98706</w:t>
      </w:r>
    </w:p>
    <w:p>
      <w:r>
        <w:t xml:space="preserve">1. HB8:n kohtalo. HB9:n loppu. Moninaisuus + läheisyys = sota. #D+P=W https://www.dailymail.co.uk/news/article-6293729/Two-foot-82lb-rock-used-smash-South-African-student-death-gang-raped.html @Heartiste @3DAngelique @3DAngelique https://www.dailymail.co.uk/news/article-6293729/Two-foot-82lb-rock-used-smash-South-African-student-death-gang-raped.html @Heartiste @3DAngelique</w:t>
      </w:r>
    </w:p>
    <w:p>
      <w:r>
        <w:rPr>
          <w:b/>
          <w:u w:val="single"/>
        </w:rPr>
        <w:t xml:space="preserve">98707</w:t>
      </w:r>
    </w:p>
    <w:p>
      <w:r>
        <w:t xml:space="preserve">2.</w:t>
        <w:tab/>
        <w:t xml:space="preserve">Tämä ei yllätä minua lainkaan. Hän mokasi heti alussa, kun hän ajoi ympäriinsä nigin kanssa. Asui neekerimaassa. Hän pyysi sitä.</w:t>
      </w:r>
    </w:p>
    <w:p>
      <w:r>
        <w:rPr>
          <w:b/>
          <w:u w:val="single"/>
        </w:rPr>
        <w:t xml:space="preserve">98708</w:t>
      </w:r>
    </w:p>
    <w:p>
      <w:r>
        <w:t xml:space="preserve">1. Ne eivät ole läheskään hauskoja.    Se jälkeenjäänyt paska, jota lapseni katsoo, kun idiootit tekevät itsestään pilaa videopelien pelaamisessa, on hauskempaa, ja se on pahempaa kuin maalin kuivumisen seuraaminen.</w:t>
      </w:r>
    </w:p>
    <w:p>
      <w:r>
        <w:rPr>
          <w:b/>
          <w:u w:val="single"/>
        </w:rPr>
        <w:t xml:space="preserve">98709</w:t>
      </w:r>
    </w:p>
    <w:p>
      <w:r>
        <w:t xml:space="preserve">1. PIDÄTETTY: Mies, joka potkaisi naispuolista elämänmyönteistä johtajaa, pidätettiin ja vangittiin. 😁 https://humandefense.com/roundhouse-kicker-arrested/amp/?__twitter_impression=true</w:t>
      </w:r>
    </w:p>
    <w:p>
      <w:r>
        <w:rPr>
          <w:b/>
          <w:u w:val="single"/>
        </w:rPr>
        <w:t xml:space="preserve">98710</w:t>
      </w:r>
    </w:p>
    <w:p>
      <w:r>
        <w:t xml:space="preserve">2.</w:t>
        <w:tab/>
        <w:t xml:space="preserve">homo</w:t>
      </w:r>
    </w:p>
    <w:p>
      <w:r>
        <w:rPr>
          <w:b/>
          <w:u w:val="single"/>
        </w:rPr>
        <w:t xml:space="preserve">98711</w:t>
      </w:r>
    </w:p>
    <w:p>
      <w:r>
        <w:t xml:space="preserve">1. #VoteRed #BuildTheWall (Äänestä punaisia)</w:t>
      </w:r>
    </w:p>
    <w:p>
      <w:r>
        <w:rPr>
          <w:b/>
          <w:u w:val="single"/>
        </w:rPr>
        <w:t xml:space="preserve">98712</w:t>
      </w:r>
    </w:p>
    <w:p>
      <w:r>
        <w:t xml:space="preserve">2.</w:t>
        <w:tab/>
        <w:t xml:space="preserve">Ei oikeastaan. Muuria ei rakenneta kummallakaan tavalla. Riippumatta siitä, mitä kumpikin osapuoli sanoo, he tietävät, että tarvitsemme maahanmuuttoa. Vain tyhmät ihmiset luulevat, että emme tarvitse.</w:t>
      </w:r>
    </w:p>
    <w:p>
      <w:r>
        <w:rPr>
          <w:b/>
          <w:u w:val="single"/>
        </w:rPr>
        <w:t xml:space="preserve">98713</w:t>
      </w:r>
    </w:p>
    <w:p>
      <w:r>
        <w:t xml:space="preserve">3.</w:t>
        <w:tab/>
        <w:tab/>
        <w:t xml:space="preserve">Emme tarvitse köyhiä, luku- ja kirjoitustaidottomia, kouluttamattomia, ammattitaidottomia, englantia taitamattomia, laittomia, rikollisia kasvattajia, jotka tulevat tänne imemään laillisille kansalaisille tarkoitettuja sosiaalipalveluja.    Muuria rakennetaan parhaillaan.  Useat Gabbersit ovat useaan otteeseen huomauttaneet sinulle tästä FAKTAsta.  Se saadaan valmiiksi, koska meillä on presidentti, joka pitää lupauksensa huolimatta lainsuojattomista, moraalittomista, demokraattisista rappeutuneista, joita vastaan hänen on jatkuvasti taisteltava kongressissa.</w:t>
      </w:r>
    </w:p>
    <w:p>
      <w:r>
        <w:rPr>
          <w:b/>
          <w:u w:val="single"/>
        </w:rPr>
        <w:t xml:space="preserve">98714</w:t>
      </w:r>
    </w:p>
    <w:p>
      <w:r>
        <w:t xml:space="preserve">4.</w:t>
        <w:tab/>
        <w:tab/>
        <w:tab/>
        <w:t xml:space="preserve">Sitä ei koskaan saada valmiiksi. He kertovat teille mitä tahansa rauhoittaakseen typerät pinnalliset mielenne, mutta todellisuus on se, että ilman maahanmuuttajia amerikkalaiset yritykset siirtävät tuotantonsa pois Yhdysvalloista. Trump on taloudellisesti tietämätön. Niin olet sinäkin. https://youtu.be/uXMnAPGY1uE</w:t>
      </w:r>
    </w:p>
    <w:p>
      <w:r>
        <w:rPr>
          <w:b/>
          <w:u w:val="single"/>
        </w:rPr>
        <w:t xml:space="preserve">98715</w:t>
      </w:r>
    </w:p>
    <w:p>
      <w:r>
        <w:t xml:space="preserve">5.</w:t>
        <w:tab/>
        <w:tab/>
        <w:tab/>
        <w:tab/>
        <w:t xml:space="preserve">Ilman maahanmuuttajia amerikkalaiset yritykset vain automatisoituisivat, kuten kaikkialla muualla planeetalla, retard.</w:t>
      </w:r>
    </w:p>
    <w:p>
      <w:r>
        <w:rPr>
          <w:b/>
          <w:u w:val="single"/>
        </w:rPr>
        <w:t xml:space="preserve">98716</w:t>
      </w:r>
    </w:p>
    <w:p>
      <w:r>
        <w:t xml:space="preserve">6.</w:t>
        <w:tab/>
        <w:tab/>
        <w:tab/>
        <w:tab/>
        <w:tab/>
        <w:t xml:space="preserve">Et selvästikään tunne historiaa tai taloutta.</w:t>
      </w:r>
    </w:p>
    <w:p>
      <w:r>
        <w:rPr>
          <w:b/>
          <w:u w:val="single"/>
        </w:rPr>
        <w:t xml:space="preserve">98717</w:t>
      </w:r>
    </w:p>
    <w:p>
      <w:r>
        <w:t xml:space="preserve">1. Jokainen teistä Gabin ääliöistä, jotka olette ampujan ystäviä, kertokaa hänelle, että hän pilasi kaiken kaikille tekojensa vuoksi. Kertokaa retardille puolestani, että toivon jonkun hoitavan hänet vankilassa ja pelastavan meidät siltä, että hän istuisi kuolemansellissä koko elämänsä.</w:t>
      </w:r>
    </w:p>
    <w:p>
      <w:r>
        <w:rPr>
          <w:b/>
          <w:u w:val="single"/>
        </w:rPr>
        <w:t xml:space="preserve">98718</w:t>
      </w:r>
    </w:p>
    <w:p>
      <w:r>
        <w:t xml:space="preserve">1. En vihaa naisia.    Vihaan paskiaisia, jotka luulevat, että tussu tekee ihmisestä maagisesti hyveellisen ja moitteettoman.   Jos sukupuoli todella on konstruktio, kuten he uskovat, sillä ei ole mitään merkitystä!</w:t>
      </w:r>
    </w:p>
    <w:p>
      <w:r>
        <w:rPr>
          <w:b/>
          <w:u w:val="single"/>
        </w:rPr>
        <w:t xml:space="preserve">98719</w:t>
      </w:r>
    </w:p>
    <w:p>
      <w:r>
        <w:t xml:space="preserve">2.</w:t>
        <w:tab/>
        <w:t xml:space="preserve">Kokemukseni mukaan jotkut naiset ovat helvetin kieroja.  Jos meidän pitäisi olla tasa-arvoisia miesten kanssa, miksi meitä sitten kohdellaan eri tavalla?</w:t>
      </w:r>
    </w:p>
    <w:p>
      <w:r>
        <w:rPr>
          <w:b/>
          <w:u w:val="single"/>
        </w:rPr>
        <w:t xml:space="preserve">98720</w:t>
      </w:r>
    </w:p>
    <w:p>
      <w:r>
        <w:t xml:space="preserve">3.</w:t>
        <w:tab/>
        <w:t xml:space="preserve">Hauska fakta: Perinteen mukaan neitsyt on hyveellinen.    Kaikki mitä näen vasemmistossa, jonka he haluavat meidän uskovan kyseenalaistamatta, ovat huoria ja lutkia.   Heillä ei ole hyveellisyyttä.</w:t>
      </w:r>
    </w:p>
    <w:p>
      <w:r>
        <w:rPr>
          <w:b/>
          <w:u w:val="single"/>
        </w:rPr>
        <w:t xml:space="preserve">98721</w:t>
      </w:r>
    </w:p>
    <w:p>
      <w:r>
        <w:t xml:space="preserve">4.</w:t>
        <w:tab/>
        <w:tab/>
        <w:t xml:space="preserve">Sukupuoli on osa-aikainen konstruktio riippuen siitä, kumpi sukupuoli rakentaa!</w:t>
      </w:r>
    </w:p>
    <w:p>
      <w:r>
        <w:rPr>
          <w:b/>
          <w:u w:val="single"/>
        </w:rPr>
        <w:t xml:space="preserve">98722</w:t>
      </w:r>
    </w:p>
    <w:p>
      <w:r>
        <w:t xml:space="preserve">5.</w:t>
        <w:tab/>
        <w:tab/>
        <w:t xml:space="preserve">Luulen, että miesten on alettava pitää itsensä erossa seksistä ja nälkiinnyttää näitä lutkia. Kaikki nämä koulutytöt, jotka esittävät vääriä syytöksiä poikia vastaan, on hyvin ahdistavaa.  Minulla on veljenpoikia lukiossa. Suututtaa tyttöä ja elämäsi on pilalla väärällä syytöksellä.</w:t>
      </w:r>
    </w:p>
    <w:p>
      <w:r>
        <w:rPr>
          <w:b/>
          <w:u w:val="single"/>
        </w:rPr>
        <w:t xml:space="preserve">98723</w:t>
      </w:r>
    </w:p>
    <w:p>
      <w:r>
        <w:t xml:space="preserve">6.</w:t>
        <w:tab/>
        <w:tab/>
        <w:tab/>
        <w:t xml:space="preserve">Tämän vuoksi meidän on mielestäni suojeltava sekä nuoria miehiä että naisia ottamalla uudelleen käyttöön ikivanha perinne, joka koskee lastenvalvojien käyttämistä....</w:t>
      </w:r>
    </w:p>
    <w:p>
      <w:r>
        <w:rPr>
          <w:b/>
          <w:u w:val="single"/>
        </w:rPr>
        <w:t xml:space="preserve">98724</w:t>
      </w:r>
    </w:p>
    <w:p>
      <w:r>
        <w:t xml:space="preserve">7.</w:t>
        <w:tab/>
        <w:tab/>
        <w:tab/>
        <w:tab/>
        <w:t xml:space="preserve">Asia on monimutkaisempi.  Tässä on kyse rodusta.  He tähtäävät vain valkoisiin uroksiin estääkseen meitä lisääntymästä. Tämä on demografinen taistelu. Vähemmän valkoisia miehiä tarkoittaa enemmän sosialismia.</w:t>
      </w:r>
    </w:p>
    <w:p>
      <w:r>
        <w:rPr>
          <w:b/>
          <w:u w:val="single"/>
        </w:rPr>
        <w:t xml:space="preserve">98725</w:t>
      </w:r>
    </w:p>
    <w:p>
      <w:r>
        <w:t xml:space="preserve">8.</w:t>
        <w:tab/>
        <w:tab/>
        <w:tab/>
        <w:tab/>
        <w:tab/>
        <w:t xml:space="preserve">No, kumpikaan teini-ikäisistä tytöistäni ei edes harkitse seurustelua tällä hetkellä, mutta molemmat ovat suostuneet seurustelemaan, kun he seurustelevat.  Kuvittele, että joku paskiainen tulee pyytämään heitä treffeille ja he sanovat kyllä, mutta heidän on ensin tarkistettava vanhempiensa aikataulu.  Pitää varmasti saalistajat ja hyväksikäyttäjät loitolla!</w:t>
      </w:r>
    </w:p>
    <w:p>
      <w:r>
        <w:rPr>
          <w:b/>
          <w:u w:val="single"/>
        </w:rPr>
        <w:t xml:space="preserve">98726</w:t>
      </w:r>
    </w:p>
    <w:p>
      <w:r>
        <w:t xml:space="preserve">9.</w:t>
        <w:tab/>
        <w:tab/>
        <w:tab/>
        <w:tab/>
        <w:tab/>
        <w:t xml:space="preserve">Chaperone tarkoittaa sitä, että isien on oltava vähän enemmän trendikkäitä.  3 tuntia treffeillä tekemässä tylsiä teinijuttuja. Parempi sinä kuin minä</w:t>
      </w:r>
    </w:p>
    <w:p>
      <w:r>
        <w:rPr>
          <w:b/>
          <w:u w:val="single"/>
        </w:rPr>
        <w:t xml:space="preserve">98727</w:t>
      </w:r>
    </w:p>
    <w:p>
      <w:r>
        <w:t xml:space="preserve">10.</w:t>
        <w:tab/>
        <w:tab/>
        <w:tab/>
        <w:tab/>
        <w:tab/>
        <w:t xml:space="preserve">En sano sanaakaan.  Istun ja tuijotan käteni aseeni päällä.  En välitä paskaakaan siitä, että olen "trendikäs".</w:t>
      </w:r>
    </w:p>
    <w:p>
      <w:r>
        <w:rPr>
          <w:b/>
          <w:u w:val="single"/>
        </w:rPr>
        <w:t xml:space="preserve">98728</w:t>
      </w:r>
    </w:p>
    <w:p>
      <w:r>
        <w:t xml:space="preserve">11.</w:t>
        <w:tab/>
        <w:tab/>
        <w:tab/>
        <w:tab/>
        <w:tab/>
        <w:t xml:space="preserve">Sitä paitsi olen vanha.  Mitä muuta minulla on parempaa tekemistä kuin paskapostaaminen Gabilla tai maalin kuivumisen katselu?</w:t>
      </w:r>
    </w:p>
    <w:p>
      <w:r>
        <w:rPr>
          <w:b/>
          <w:u w:val="single"/>
        </w:rPr>
        <w:t xml:space="preserve">98729</w:t>
      </w:r>
    </w:p>
    <w:p>
      <w:r>
        <w:t xml:space="preserve">12.</w:t>
        <w:tab/>
        <w:tab/>
        <w:tab/>
        <w:tab/>
        <w:t xml:space="preserve">Se on sota kristittyjä valkoisia miehiä vastaan. Toisin sanoen niitä vastaan, jotka uhmaavat islamistisia perinteitä.</w:t>
      </w:r>
    </w:p>
    <w:p>
      <w:r>
        <w:rPr>
          <w:b/>
          <w:u w:val="single"/>
        </w:rPr>
        <w:t xml:space="preserve">98730</w:t>
      </w:r>
    </w:p>
    <w:p>
      <w:r>
        <w:t xml:space="preserve">13.</w:t>
        <w:tab/>
        <w:tab/>
        <w:tab/>
        <w:t xml:space="preserve">Ei huono ajatus. Sinun täytyy vain selittää noin kahdelle sukupolvelle, mitä se tarkoittaa!</w:t>
      </w:r>
    </w:p>
    <w:p>
      <w:r>
        <w:rPr>
          <w:b/>
          <w:u w:val="single"/>
        </w:rPr>
        <w:t xml:space="preserve">98731</w:t>
      </w:r>
    </w:p>
    <w:p>
      <w:r>
        <w:t xml:space="preserve">14.</w:t>
        <w:tab/>
        <w:tab/>
        <w:tab/>
        <w:t xml:space="preserve">mitä miesten tässä maassa on tehtävä, on TAISTELLA TAKAISIN!! kun kohtaat raivokommunistisen demoratin. älä välitä siitä, että heillä on pillua jalkojensa välissä. kun he lyövät, lyöt takaisin! lyö nopeasti ja kovaa!</w:t>
      </w:r>
    </w:p>
    <w:p>
      <w:r>
        <w:rPr>
          <w:b/>
          <w:u w:val="single"/>
        </w:rPr>
        <w:t xml:space="preserve">98732</w:t>
      </w:r>
    </w:p>
    <w:p>
      <w:r>
        <w:t xml:space="preserve">15.</w:t>
        <w:tab/>
        <w:tab/>
        <w:tab/>
        <w:t xml:space="preserve">Sinun on täytynyt pitää vankilasta, kun olit siellä.</w:t>
      </w:r>
    </w:p>
    <w:p>
      <w:r>
        <w:rPr>
          <w:b/>
          <w:u w:val="single"/>
        </w:rPr>
        <w:t xml:space="preserve">98733</w:t>
      </w:r>
    </w:p>
    <w:p>
      <w:r>
        <w:t xml:space="preserve">16.</w:t>
        <w:tab/>
        <w:t xml:space="preserve">Naiset voivat olla huonompia kuin miehet. Olen nähnyt sitä paljon. Kolmen avioliiton jälkeen tiedän sen varmasti. Kolmas kesti BTW lol. Sukupuolella ei ole mitään tekemistä asian kanssa. Kaikki on päässä. Kohtelen vaimoani hyvin ja hän minua samoin. Vielä 30 vuoden jälkeen hän tuo minulle kahvia sänkyyn :) just sayin.</w:t>
      </w:r>
    </w:p>
    <w:p>
      <w:r>
        <w:rPr>
          <w:b/>
          <w:u w:val="single"/>
        </w:rPr>
        <w:t xml:space="preserve">98734</w:t>
      </w:r>
    </w:p>
    <w:p>
      <w:r>
        <w:t xml:space="preserve">17.</w:t>
        <w:tab/>
        <w:t xml:space="preserve">Ennen kunniallisuus ja rehellisyys oli yhtä hyveellistä kuin itsensä pitäminen puhtaana avioliittoon asti, mutta nykyään ihmiset uskovat mieluummin itseään myyviin ihmisiin kuin uskovat niihin, joilla on hyveellisiä ominaisuuksia.</w:t>
      </w:r>
    </w:p>
    <w:p>
      <w:r>
        <w:rPr>
          <w:b/>
          <w:u w:val="single"/>
        </w:rPr>
        <w:t xml:space="preserve">98735</w:t>
      </w:r>
    </w:p>
    <w:p>
      <w:r>
        <w:t xml:space="preserve">1. Jordan Peterson: Kavanaugh: Kavanaugh'n pitäisi luopua korkeimman oikeuden tehtävistä, jotta hänen nimensä puhdistettaisiin https://www.breitbart.com/tech/2018/10/07/jordan-peterson-kavanaugh-should-step-down-from-supreme-court-to-have-his-name-cleared/ https://www.breitbart.com/tech/2018/10/07/jordan-peterson-kavanaugh-should-step-down-from-supreme-court-to-have-his-name-cleared/</w:t>
      </w:r>
    </w:p>
    <w:p>
      <w:r>
        <w:rPr>
          <w:b/>
          <w:u w:val="single"/>
        </w:rPr>
        <w:t xml:space="preserve">98736</w:t>
      </w:r>
    </w:p>
    <w:p>
      <w:r>
        <w:t xml:space="preserve">2.</w:t>
        <w:tab/>
        <w:t xml:space="preserve">Jordan Petersonin pitäisi olla hiljaa ja pitää kanadalainen perseensä poissa politiikastamme. Hänen pitäisi pysyä kirjoittamassa marxilais-kommunistisen postmodernismin maailmanlaajuisesta ongelmasta.</w:t>
      </w:r>
    </w:p>
    <w:p>
      <w:r>
        <w:rPr>
          <w:b/>
          <w:u w:val="single"/>
        </w:rPr>
        <w:t xml:space="preserve">98737</w:t>
      </w:r>
    </w:p>
    <w:p>
      <w:r>
        <w:t xml:space="preserve">3.</w:t>
        <w:tab/>
        <w:tab/>
        <w:t xml:space="preserve">Häivy sitten Kanadan politiikasta, punaniska!</w:t>
      </w:r>
    </w:p>
    <w:p>
      <w:r>
        <w:rPr>
          <w:b/>
          <w:u w:val="single"/>
        </w:rPr>
        <w:t xml:space="preserve">98738</w:t>
      </w:r>
    </w:p>
    <w:p>
      <w:r>
        <w:t xml:space="preserve">1. Ehkä voisin tarkentaa tätä asiaa. Minun ei pitäisi kutsua ihmisiä shilliksi pelkän näkökannan vuoksi, mutta kenet tahansa, joka kutsuu minua shilliksi, pitäisi suhtautua hyvin epäluuloisesti. Olen liikkeen vastuullisin kaveri. Missä tahansa liikkeessä.   Otan vastaan puheluita yleisöltä, suorassa lähetyksessä, ja usein toistuvien pilailujen ja paskapuheluiden pitäisi tehdä selväksi, etten suodata sisältöä. Huolimatta äänekkäästä tyytymättömyydestäni Gabin esto-ominaisuuden puuttumiseen käytän sitä edelleen ensisijaisena sosiaalisen median alustanani, ja monet ihmiset, jotka mykistin ikuisuuksia sitten, käyttävät edelleen kommenttejani kumouksellisen toiminnan levittämiseen. Olen riippuvainen yleisöstäni, ja ajatus siitä, että vaikutusvaltaiset ihmiset rahoittaisivat minua, on syvästi naurettava kaikille, jotka tietävät minusta jotain, koska "palkasta palkkaan" eläminen olisi valtava parannus taloudelliseen elämääni. Minut on bannattu kaikista tärkeimmistä sosiaalisista medioista ja maksualustoista, ja suurella todennäköisyydellä Mastercard ja rahoitusjärjestelmän korkeimmat tasot ovat hyljeksineet minua. Laitoin elämäni ja vapauteni alttiiksi asiamme puolesta, kärsin siitä valtavasti ja pysyin koko ajan äänekkäästi omistautuneena asiallemme.   On täysin mahdollista, että olen täysin väärässä kaikessa, mitä sanon. Minua on oikaistu useammin kuin voisin luetella tässä. Jos jotain, mitä sanon tänään, on lisättävä tuohon luetteloon, kirjaimellisesti kuka tahansa voi esittää argumentin sitä vastaan MINUN ALUSTALLANI, ja minä harkitsen harkitusti heidän näkemystään ja vastaan rehellisesti.    Motiivieni kyseenalaistaminen kaiken tämän edessä on niin naurettavaa, että minun on oletettava, että ihmiset, jotka tekevät niin, ovat joko täysin hulluja tai toimivat pahansuovasti.</w:t>
      </w:r>
    </w:p>
    <w:p>
      <w:r>
        <w:rPr>
          <w:b/>
          <w:u w:val="single"/>
        </w:rPr>
        <w:t xml:space="preserve">98739</w:t>
      </w:r>
    </w:p>
    <w:p>
      <w:r>
        <w:t xml:space="preserve">2.</w:t>
        <w:tab/>
        <w:t xml:space="preserve">Katso mies, olemme tavanneet &amp; allas puolue tapasimme kautta takaisi minulle tai muuten emme luultavasti olisi tavanneet, joten voit ajatella, että toimin pahansuopa tai että olen "batshit hullu", mutta olen kyllästynyt saada vitun &amp; kun pehmentää retoriikka niin paljon kuin olet ja @JaredHowe kutsuu avoimesti anti-valkoinen GOP "puolue valkoisten ihmisten," minulla on suuria huolia</w:t>
      </w:r>
    </w:p>
    <w:p>
      <w:r>
        <w:rPr>
          <w:b/>
          <w:u w:val="single"/>
        </w:rPr>
        <w:t xml:space="preserve">98740</w:t>
      </w:r>
    </w:p>
    <w:p>
      <w:r>
        <w:t xml:space="preserve">3.</w:t>
        <w:tab/>
        <w:tab/>
        <w:t xml:space="preserve">"Brett Kavanaugh" Ai niin, hän, joka tunnetaan patriot Act -laista. Mitä hän teki heti työn saatuaan? Palkkasi enemmän positiivisten toimien neekereitä kuin kukaan muu. Selvästi WN:n asioita kannattava mies.</w:t>
      </w:r>
    </w:p>
    <w:p>
      <w:r>
        <w:rPr>
          <w:b/>
          <w:u w:val="single"/>
        </w:rPr>
        <w:t xml:space="preserve">98741</w:t>
      </w:r>
    </w:p>
    <w:p>
      <w:r>
        <w:t xml:space="preserve">1. "Limusiinifirman omistaja Shahed Hussain on löydetty, mutta hän on tällä hetkellä poissa maasta, osavaltion poliisi kertoi tiedotustilaisuudessa maanantaina iltapäivällä. Tutkinnassa on takavarikoitu kolme ajoneuvoa, ja viranomaiset tutkivat turvatyynyn ohjausmoduulia onnettomuuslimusiinissa - käytännössä mustaa laatikkoa. ... " #SayWhat? "Hussain työskenteli kerran FBI:n ilmiantajana sen jälkeen, kun hän tunnusti syyllisyytensä ajokorttipetokseen vuonna 2003", I-Team kertoi maanantaina." https://www.nbcnewyork.com/news/local/Schoharie-Limousine-Crash-Driver-Unlicensed-Failed-Inspection-Upstate-New-York-NY-495910521.html.</w:t>
      </w:r>
    </w:p>
    <w:p>
      <w:r>
        <w:rPr>
          <w:b/>
          <w:u w:val="single"/>
        </w:rPr>
        <w:t xml:space="preserve">98742</w:t>
      </w:r>
    </w:p>
    <w:p>
      <w:r>
        <w:t xml:space="preserve">2.</w:t>
        <w:tab/>
        <w:t xml:space="preserve">Hiekkaneekerin limusiini. Älkää antako noille ihmisille asioitanne. En koskaan mene heidän omistamaansa kauppaan. En koskaan</w:t>
      </w:r>
    </w:p>
    <w:p>
      <w:r>
        <w:rPr>
          <w:b/>
          <w:u w:val="single"/>
        </w:rPr>
        <w:t xml:space="preserve">98743</w:t>
      </w:r>
    </w:p>
    <w:p>
      <w:r>
        <w:t xml:space="preserve">1. Charlottesvillen rohkean valkoisen teinin, joka puolusti rotusukulaisiaan mustia raakalaisia vastaan, tuomiota lykätään.    @Cantwell ja muut. ÄLKÄÄ unohtako meidän/poikien/ taakse jäänyttä!!!! Se on tärkeää!!! http://www.nbc29.com/story/39205017/daniel-patrick-borden-court-10-01-2018</w:t>
      </w:r>
    </w:p>
    <w:p>
      <w:r>
        <w:rPr>
          <w:b/>
          <w:u w:val="single"/>
        </w:rPr>
        <w:t xml:space="preserve">98744</w:t>
      </w:r>
    </w:p>
    <w:p>
      <w:r>
        <w:t xml:space="preserve">2.</w:t>
        <w:tab/>
        <w:t xml:space="preserve">Jos hän olisi joku katujen latino tai mulkku, hän olisi jo ulkona.</w:t>
      </w:r>
    </w:p>
    <w:p>
      <w:r>
        <w:rPr>
          <w:b/>
          <w:u w:val="single"/>
        </w:rPr>
        <w:t xml:space="preserve">98745</w:t>
      </w:r>
    </w:p>
    <w:p>
      <w:r>
        <w:t xml:space="preserve">1. aiotte vihata minua mutta joku homo uhkaili minua joten katsoin mitä he katsovat dont oksennus katsomassa sitä!!! waring queer homo kuin 🦄🌈🔥 https://youtu.be/sWTiFcl9OhU</w:t>
      </w:r>
    </w:p>
    <w:p>
      <w:r>
        <w:rPr>
          <w:b/>
          <w:u w:val="single"/>
        </w:rPr>
        <w:t xml:space="preserve">98746</w:t>
      </w:r>
    </w:p>
    <w:p>
      <w:r>
        <w:t xml:space="preserve">2.</w:t>
        <w:tab/>
        <w:t xml:space="preserve">vittu vasemmalle #nomoresafeplaces 😉🤗🤗🤗🤗</w:t>
      </w:r>
    </w:p>
    <w:p>
      <w:r>
        <w:rPr>
          <w:b/>
          <w:u w:val="single"/>
        </w:rPr>
        <w:t xml:space="preserve">98747</w:t>
      </w:r>
    </w:p>
    <w:p>
      <w:r>
        <w:t xml:space="preserve">1. mikä kusipää https://youtu.be/H4-CFCKSVgg</w:t>
      </w:r>
    </w:p>
    <w:p>
      <w:r>
        <w:rPr>
          <w:b/>
          <w:u w:val="single"/>
        </w:rPr>
        <w:t xml:space="preserve">98748</w:t>
      </w:r>
    </w:p>
    <w:p>
      <w:r>
        <w:t xml:space="preserve">1. Joku täällä Gabissa - en muista kuka - kertoi minulle, että Trump puhkaisi John McCainin legendan hyvin tarkoituksella, jättäen McCainin voimattomaksi estämään republikaaneja keksimästä puoluettaan uudelleen ja tekemästä siitä sen, mikä sen olisi aina pitänyt olla.    Lindsey Graham myönsi saman. Hän sanoi Atlanticin päätoimittaja Jeffrey Goldbergille: "Kun senaatin historiaa kirjoitetaan, John on ensimmäisessä kappaleessa."    Minulle menneisyys on mennyttä. McCain on kuollut. Hän on entinen senaattori. Välitän vain nykyhetkestä ja tulevaisuudesta. Sekä Graham että Susan Collins loistavat.     Se kertoo minulle, että McCain oli paljon ilkeämpi kuin tiesimme. Minulla ei ole epäilystäkään siitä, että hän käytti kaikkia tarvittavia keinoja estääkseen republikaaneja todella auttamasta meitä. Katkerien, vihaisten, vihan täyttämien ihmisten on aina aiheutettava kärsimystä.    Aina.    Trump murskasi McCainin, ja sitten McCain kuoli.    Ja nyt näemme senaattoreidemme olevan sellaisia ihmisiä, joita aina toivoimme heidän olevan. https://www.youtube.com/watch?v=vc5FBtfW7Lk.</w:t>
      </w:r>
    </w:p>
    <w:p>
      <w:r>
        <w:rPr>
          <w:b/>
          <w:u w:val="single"/>
        </w:rPr>
        <w:t xml:space="preserve">98749</w:t>
      </w:r>
    </w:p>
    <w:p>
      <w:r>
        <w:t xml:space="preserve">2.</w:t>
        <w:tab/>
        <w:t xml:space="preserve">Graham kannattaa edelleen armahdusta laittomille maahanmuuttajille, kaikille noin 20 miljoonalle. Hän on sama vanha homo, jonka olemme aina tunteneet!</w:t>
      </w:r>
    </w:p>
    <w:p>
      <w:r>
        <w:rPr>
          <w:b/>
          <w:u w:val="single"/>
        </w:rPr>
        <w:t xml:space="preserve">98750</w:t>
      </w:r>
    </w:p>
    <w:p>
      <w:r>
        <w:t xml:space="preserve">1. Tämä on surullinen päivä, mutta en ole enää Taylor Swiftin arvoinen. Ja olen varma, että hänelle tulee yllätyksenä, kun suuri osa hänen fanikunnastaan tekee samoin. https://www.nytimes.com/2018/10/07/arts/music/taylor-swift-politics-endorsements.html.</w:t>
      </w:r>
    </w:p>
    <w:p>
      <w:r>
        <w:rPr>
          <w:b/>
          <w:u w:val="single"/>
        </w:rPr>
        <w:t xml:space="preserve">98751</w:t>
      </w:r>
    </w:p>
    <w:p>
      <w:r>
        <w:t xml:space="preserve">2.</w:t>
        <w:tab/>
        <w:t xml:space="preserve">Taylor Swift on vitun kusipää</w:t>
      </w:r>
    </w:p>
    <w:p>
      <w:r>
        <w:rPr>
          <w:b/>
          <w:u w:val="single"/>
        </w:rPr>
        <w:t xml:space="preserve">98752</w:t>
      </w:r>
    </w:p>
    <w:p>
      <w:r>
        <w:t xml:space="preserve">3.</w:t>
        <w:tab/>
        <w:tab/>
        <w:t xml:space="preserve">Surullista mutta totta. Täällä myös..</w:t>
      </w:r>
    </w:p>
    <w:p>
      <w:r>
        <w:rPr>
          <w:b/>
          <w:u w:val="single"/>
        </w:rPr>
        <w:t xml:space="preserve">98753</w:t>
      </w:r>
    </w:p>
    <w:p>
      <w:r>
        <w:t xml:space="preserve">1. VIHDOINKIN JOKU TUNNUSTI USKONNONVAPAUDEN. HARMI, ETTEI SE TAPAHTUNUT YHDYSVALLOISSA... https://www.breitbart.com/london/2018/10/10/gay-cake-case-uk-supreme-court-rules-favour-christian-bakers/ ... https://www.breitbart.com/london/2018/10/10/gay-cake-case-uk-supreme-court-rules-favour-christian-bakers/</w:t>
      </w:r>
    </w:p>
    <w:p>
      <w:r>
        <w:rPr>
          <w:b/>
          <w:u w:val="single"/>
        </w:rPr>
        <w:t xml:space="preserve">98754</w:t>
      </w:r>
    </w:p>
    <w:p>
      <w:r>
        <w:t xml:space="preserve">2.</w:t>
        <w:tab/>
        <w:t xml:space="preserve">Mikä näitä homoja ja kakkuja vaivaa?  Jos tarkoituksena ei ole hieroa nenäämme heidän perversioihinsa, mikä muu voisi olla syy pyytää poliittisilla viesteillä varustettua kakkua? Leipoisiko homoleipuri (jos sellainen on) mielellään kakun, jossa lukee: "Homoseksuaalisuus on syntiä"? Yhdistyneen kuningaskunnan korkein oikeus, vasemmistolaisten kusipäiden likakaivo, hämmästytti minua tänään.</w:t>
      </w:r>
    </w:p>
    <w:p>
      <w:r>
        <w:rPr>
          <w:b/>
          <w:u w:val="single"/>
        </w:rPr>
        <w:t xml:space="preserve">98755</w:t>
      </w:r>
    </w:p>
    <w:p>
      <w:r>
        <w:t xml:space="preserve">1. Theresa May sai 72 tuntia aikaa pelastaa työpaikkansa. Vihdoin ja viimein, loppu on lähellä 😊 https://news.sky.com/story/pm-drinking-in-last-chance-saloon-mps-say-11531337 https://news.sky.com/story/pm-drinking-in-last-chance-saloon-mps-say-11531337</w:t>
      </w:r>
    </w:p>
    <w:p>
      <w:r>
        <w:rPr>
          <w:b/>
          <w:u w:val="single"/>
        </w:rPr>
        <w:t xml:space="preserve">98756</w:t>
      </w:r>
    </w:p>
    <w:p>
      <w:r>
        <w:t xml:space="preserve">2.</w:t>
        <w:tab/>
        <w:t xml:space="preserve">typerä mulkku</w:t>
      </w:r>
    </w:p>
    <w:p>
      <w:r>
        <w:rPr>
          <w:b/>
          <w:u w:val="single"/>
        </w:rPr>
        <w:t xml:space="preserve">98757</w:t>
      </w:r>
    </w:p>
    <w:p>
      <w:r>
        <w:t xml:space="preserve">3.</w:t>
        <w:tab/>
        <w:tab/>
        <w:t xml:space="preserve">Kutsun häntä mielelläni nimellä Treason May</w:t>
      </w:r>
    </w:p>
    <w:p>
      <w:r>
        <w:rPr>
          <w:b/>
          <w:u w:val="single"/>
        </w:rPr>
        <w:t xml:space="preserve">98758</w:t>
      </w:r>
    </w:p>
    <w:p>
      <w:r>
        <w:t xml:space="preserve">4.</w:t>
        <w:tab/>
        <w:tab/>
        <w:t xml:space="preserve">tämä on suurin skandaali koskaan, ei ole mitään järkeä y me tekisimme tämän itsellemme, en voi kuvitella, jos olisimme sodassa toisen planeetan kanssa juuri nyt lol mikä vitsi me olemme, fukin nolottaa</w:t>
      </w:r>
    </w:p>
    <w:p>
      <w:r>
        <w:rPr>
          <w:b/>
          <w:u w:val="single"/>
        </w:rPr>
        <w:t xml:space="preserve">98759</w:t>
      </w:r>
    </w:p>
    <w:p>
      <w:r>
        <w:t xml:space="preserve">5.</w:t>
        <w:tab/>
        <w:tab/>
        <w:t xml:space="preserve">Hän on ihmisten kanssa nwo:ssa, hän leikkii. Hän ei ole brexitin puolella. Jos hän olisi, häntä olisi uhkailtu, ettei hän ole brexitin puolella. Hän on pelokas ihminen, siksi hän asettui helposti nwo:n kannalle.</w:t>
      </w:r>
    </w:p>
    <w:p>
      <w:r>
        <w:rPr>
          <w:b/>
          <w:u w:val="single"/>
        </w:rPr>
        <w:t xml:space="preserve">98760</w:t>
      </w:r>
    </w:p>
    <w:p>
      <w:r>
        <w:t xml:space="preserve">1. Olen nopeasti tulossa siihen tulokseen, että valkoisen rodun pelastamiseksi Amerikka on tuhottava ydinaseilla. Se on kaiken pahan lähde länsimaisessa sivilisaatiossa, ja jopa suurin osa oletetuista "valkoisista nationalisteista", kun pintaa raaputtaa, ovat täydellisiä patriootteja.   Ihmiset kuten @Escoffier ja @GregSims ja muut vanhurskaat, voivat vaatia turvapaikkaa kanssani.</w:t>
      </w:r>
    </w:p>
    <w:p>
      <w:r>
        <w:rPr>
          <w:b/>
          <w:u w:val="single"/>
        </w:rPr>
        <w:t xml:space="preserve">98761</w:t>
      </w:r>
    </w:p>
    <w:p>
      <w:r>
        <w:t xml:space="preserve">2.</w:t>
        <w:tab/>
        <w:t xml:space="preserve">Kokeillaan ensin sienipilviä Israelin yllä maailmanrauhan saavuttamiseksi</w:t>
      </w:r>
    </w:p>
    <w:p>
      <w:r>
        <w:rPr>
          <w:b/>
          <w:u w:val="single"/>
        </w:rPr>
        <w:t xml:space="preserve">98762</w:t>
      </w:r>
    </w:p>
    <w:p>
      <w:r>
        <w:t xml:space="preserve">3.</w:t>
        <w:tab/>
        <w:tab/>
        <w:t xml:space="preserve">Ollaan rehellisiä, se on sama asia...</w:t>
      </w:r>
    </w:p>
    <w:p>
      <w:r>
        <w:rPr>
          <w:b/>
          <w:u w:val="single"/>
        </w:rPr>
        <w:t xml:space="preserve">98763</w:t>
      </w:r>
    </w:p>
    <w:p>
      <w:r>
        <w:t xml:space="preserve">4.</w:t>
        <w:tab/>
        <w:tab/>
        <w:tab/>
        <w:t xml:space="preserve">Ei, NYC:n tai San Francen tuhoaminen ydinaseella olisi sama asia, koska siellä on paljon enemmän juutalaisia.   Propaganda on massoja varten, hankkiutukaa eroon sen rahoituksesta niin saatte maailmanrauhan. leikatkaa käärmeen pää irti.</w:t>
      </w:r>
    </w:p>
    <w:p>
      <w:r>
        <w:rPr>
          <w:b/>
          <w:u w:val="single"/>
        </w:rPr>
        <w:t xml:space="preserve">98764</w:t>
      </w:r>
    </w:p>
    <w:p>
      <w:r>
        <w:t xml:space="preserve">5.</w:t>
        <w:tab/>
        <w:tab/>
        <w:tab/>
        <w:tab/>
        <w:t xml:space="preserve">Minulle on juuri sanonut eräs oletettu "valkoinen nationalisti", että hän toivoo, että muslimit raiskaavat minut ja perheeni (ja tämä kaveri on ilmeisesti "hyvä tyyppi" täällä Gabissa), joten minusta tuntuu, että ongelma on itse asiassa Amerikassa ja sen yleisessä kansallisessa paskapyssoosissa, joten pelkäänpä, että teidän kaikkien on lähdettävä.   Yhdysvallat: Hieno kokeilu. Ei toiminut.</w:t>
      </w:r>
    </w:p>
    <w:p>
      <w:r>
        <w:rPr>
          <w:b/>
          <w:u w:val="single"/>
        </w:rPr>
        <w:t xml:space="preserve">98765</w:t>
      </w:r>
    </w:p>
    <w:p>
      <w:r>
        <w:t xml:space="preserve">6.</w:t>
        <w:tab/>
        <w:tab/>
        <w:tab/>
        <w:tab/>
        <w:tab/>
        <w:t xml:space="preserve">se toimi vuoteen 1965 asti, helposti palautettavissa, tappakaa juutalaiset karkottakaa ei-valkoiset liberia2</w:t>
      </w:r>
    </w:p>
    <w:p>
      <w:r>
        <w:rPr>
          <w:b/>
          <w:u w:val="single"/>
        </w:rPr>
        <w:t xml:space="preserve">98766</w:t>
      </w:r>
    </w:p>
    <w:p>
      <w:r>
        <w:t xml:space="preserve">7.</w:t>
        <w:tab/>
        <w:tab/>
        <w:tab/>
        <w:tab/>
        <w:tab/>
        <w:tab/>
        <w:t xml:space="preserve">Sanoisin, että "Yhdysvallat" oli valistuksen myötä syntyneen rappeutumisen luonnollinen ja likainen seuraus. Nykyisin se ylistää ja edistää kaikkea sitä individualismia, filosemitismiä, rappeutumista ja kaikenlaista paskamaisuutta, joka kiteyttää niin kutsutun "edistyksen" aikakauden, ja sen vuoksi se on poistettava pysyvästi, jos valkoisten on koskaan tarkoitus menestyä.</w:t>
      </w:r>
    </w:p>
    <w:p>
      <w:r>
        <w:rPr>
          <w:b/>
          <w:u w:val="single"/>
        </w:rPr>
        <w:t xml:space="preserve">98767</w:t>
      </w:r>
    </w:p>
    <w:p>
      <w:r>
        <w:t xml:space="preserve">8.</w:t>
        <w:tab/>
        <w:tab/>
        <w:tab/>
        <w:tab/>
        <w:tab/>
        <w:tab/>
        <w:tab/>
        <w:t xml:space="preserve">LOL, te siis myitte siviiliä, ja nyt haluatte tappaa maailman väkirikkaimman valkoisen kansakunnan, ymmärrän kyllä mistä hän on tulossa.  Älä käyttäydy kuin hintti.</w:t>
      </w:r>
    </w:p>
    <w:p>
      <w:r>
        <w:rPr>
          <w:b/>
          <w:u w:val="single"/>
        </w:rPr>
        <w:t xml:space="preserve">98768</w:t>
      </w:r>
    </w:p>
    <w:p>
      <w:r>
        <w:t xml:space="preserve">9.</w:t>
        <w:tab/>
        <w:tab/>
        <w:tab/>
        <w:tab/>
        <w:tab/>
        <w:tab/>
        <w:tab/>
        <w:tab/>
        <w:t xml:space="preserve">Ei, olet ymmärtänyt minut väärin. Haluan vain, että "Amerikka" ja kaikki ne, jotka pitävät kiinni tästä epäonnistuneesta sivilisaatiokokeilusta, kuolevat hirvittävällä tavalla, mieluiten jossakin ydinvoimalaonnettomuudessa, jotta heistä päästäisiin lopullisesti ja atomisesti eroon. Kun nämä syöpäläiset on hävitetty, länsimaisella sivilisaatiolla voi olla toivoa aloittaa uudelleen. Perinteisyys, monarkia, säädyllisyys jne.</w:t>
      </w:r>
    </w:p>
    <w:p>
      <w:r>
        <w:rPr>
          <w:b/>
          <w:u w:val="single"/>
        </w:rPr>
        <w:t xml:space="preserve">98769</w:t>
      </w:r>
    </w:p>
    <w:p>
      <w:r>
        <w:t xml:space="preserve">10.</w:t>
        <w:tab/>
        <w:tab/>
        <w:tab/>
        <w:tab/>
        <w:tab/>
        <w:tab/>
        <w:tab/>
        <w:tab/>
        <w:tab/>
        <w:t xml:space="preserve">Aloitetaan ongelman ytimestä, pudotetaan ydinpommi Rothschild blvd:lle Israelissa ja tehdään verilöyly ja katsotaan, miten asiat etenevät siitä eteenpäin.</w:t>
      </w:r>
    </w:p>
    <w:p>
      <w:r>
        <w:rPr>
          <w:b/>
          <w:u w:val="single"/>
        </w:rPr>
        <w:t xml:space="preserve">98770</w:t>
      </w:r>
    </w:p>
    <w:p>
      <w:r>
        <w:t xml:space="preserve">11.</w:t>
        <w:tab/>
        <w:tab/>
        <w:tab/>
        <w:tab/>
        <w:tab/>
        <w:tab/>
        <w:tab/>
        <w:tab/>
        <w:tab/>
        <w:t xml:space="preserve">Maa, jonka ensimmäisten maahanmuuttopolitiikkojen mukaan ainoat kansalaiset voivat olla hyvämaineisia valkoihoisia miehiä? joka sulkee kokonaan pois kaikki ei-valkoiset ja juutalaiset viimeisellä lausekkeella.</w:t>
      </w:r>
    </w:p>
    <w:p>
      <w:r>
        <w:rPr>
          <w:b/>
          <w:u w:val="single"/>
        </w:rPr>
        <w:t xml:space="preserve">98771</w:t>
      </w:r>
    </w:p>
    <w:p>
      <w:r>
        <w:t xml:space="preserve">1. Bette erotetaan plantaasilta. Odota, kunnes Candace Owens saa tämän käsiinsä.</w:t>
      </w:r>
    </w:p>
    <w:p>
      <w:r>
        <w:rPr>
          <w:b/>
          <w:u w:val="single"/>
        </w:rPr>
        <w:t xml:space="preserve">98772</w:t>
      </w:r>
    </w:p>
    <w:p>
      <w:r>
        <w:t xml:space="preserve">2.</w:t>
        <w:tab/>
        <w:t xml:space="preserve">Odota hetki! Valkoiset ihmiset eivät voi enää edes sanoa (kirjaimellisesti) "N-sanaa"??? Onko se nyt "sana, jota ei saa nimetä"??</w:t>
      </w:r>
    </w:p>
    <w:p>
      <w:r>
        <w:rPr>
          <w:b/>
          <w:u w:val="single"/>
        </w:rPr>
        <w:t xml:space="preserve">98773</w:t>
      </w:r>
    </w:p>
    <w:p>
      <w:r>
        <w:t xml:space="preserve">3.</w:t>
        <w:tab/>
        <w:tab/>
        <w:t xml:space="preserve">Kyllä, koska hän on rehellinen ja uskottava henkilö, joka ansaitsee johtajuuden.  Hän jopa kusetti suurta osaa omasta puolueestaan viime vaalikaudella.   Twat</w:t>
      </w:r>
    </w:p>
    <w:p>
      <w:r>
        <w:rPr>
          <w:b/>
          <w:u w:val="single"/>
        </w:rPr>
        <w:t xml:space="preserve">98774</w:t>
      </w:r>
    </w:p>
    <w:p>
      <w:r>
        <w:t xml:space="preserve">1. Kyllä, mutta he ovat saatanisteja aivan kuten juutalaisetkin!  Ilmeisesti on psykopaatteja, jotka he ostavat auttaakseen toteuttamaan globalistista paskaansa! Aivopestyt jälkeenjääneet vasemmistolaiset ovat kaikki vain NPC:itä sopiville rasistisille juutalaisille! Aiotko kieltää, että rasistiset viharyhmät ADL ja SPLC ovat olemassa?</w:t>
      </w:r>
    </w:p>
    <w:p>
      <w:r>
        <w:rPr>
          <w:b/>
          <w:u w:val="single"/>
        </w:rPr>
        <w:t xml:space="preserve">98775</w:t>
      </w:r>
    </w:p>
    <w:p>
      <w:r>
        <w:t xml:space="preserve">1. Lakkaa olemasta hintti ja puolusta rotuasi, valkoinen mies.</w:t>
      </w:r>
    </w:p>
    <w:p>
      <w:r>
        <w:rPr>
          <w:b/>
          <w:u w:val="single"/>
        </w:rPr>
        <w:t xml:space="preserve">98776</w:t>
      </w:r>
    </w:p>
    <w:p>
      <w:r>
        <w:t xml:space="preserve">1. 2020 demokraattien unelmajoukkue #Sanders #Sarsour</w:t>
      </w:r>
    </w:p>
    <w:p>
      <w:r>
        <w:rPr>
          <w:b/>
          <w:u w:val="single"/>
        </w:rPr>
        <w:t xml:space="preserve">98777</w:t>
      </w:r>
    </w:p>
    <w:p>
      <w:r>
        <w:t xml:space="preserve">2.</w:t>
        <w:tab/>
        <w:t xml:space="preserve">Muzzi ja kuollut mies kävelevät baariin...</w:t>
      </w:r>
    </w:p>
    <w:p>
      <w:r>
        <w:rPr>
          <w:b/>
          <w:u w:val="single"/>
        </w:rPr>
        <w:t xml:space="preserve">98778</w:t>
      </w:r>
    </w:p>
    <w:p>
      <w:r>
        <w:t xml:space="preserve">1. Voin rehellisesti sanoa, että Sadiq käyttää brexitiä keinona torjua Lontoon kaupungin väkivaltarikollisuutta.</w:t>
      </w:r>
    </w:p>
    <w:p>
      <w:r>
        <w:rPr>
          <w:b/>
          <w:u w:val="single"/>
        </w:rPr>
        <w:t xml:space="preserve">98779</w:t>
      </w:r>
    </w:p>
    <w:p>
      <w:r>
        <w:t xml:space="preserve">2.</w:t>
        <w:tab/>
        <w:t xml:space="preserve">Lontoossa useampi ihminen äänesti brexitin puolesta kuin äänesti tätä kusipäätä pormestariksi.</w:t>
      </w:r>
    </w:p>
    <w:p>
      <w:r>
        <w:rPr>
          <w:b/>
          <w:u w:val="single"/>
        </w:rPr>
        <w:t xml:space="preserve">98780</w:t>
      </w:r>
    </w:p>
    <w:p>
      <w:r>
        <w:t xml:space="preserve">1. Bill on raiskaaja</w:t>
      </w:r>
    </w:p>
    <w:p>
      <w:r>
        <w:rPr>
          <w:b/>
          <w:u w:val="single"/>
        </w:rPr>
        <w:t xml:space="preserve">98781</w:t>
      </w:r>
    </w:p>
    <w:p>
      <w:r>
        <w:t xml:space="preserve">2.</w:t>
        <w:tab/>
        <w:t xml:space="preserve"> Bill Clinton ei ole vain raiskaaja. Bill Clinton on pedofiili, aviorikkoja, murhaaja, huijari, ihmiskauppias "lolita express" "haiti" "afrikka, huijari, kommunisti, petturi. Tiedän, täyttäkää tyhjät kohdat.   Mutta Brett Kavanaugh on joukkoraiskaaja. Ja huopaa ruma huora, joka on CIA:n agentti.</w:t>
      </w:r>
    </w:p>
    <w:p>
      <w:r>
        <w:rPr>
          <w:b/>
          <w:u w:val="single"/>
        </w:rPr>
        <w:t xml:space="preserve">98782</w:t>
      </w:r>
    </w:p>
    <w:p>
      <w:r>
        <w:t xml:space="preserve">1. Britannian islamilainen puolue / työväenpuolue luopuu valituksesta Corbynin seppeleen kattavuudesta, kun sähköpostivuoto "vaarantaa" prosessin: http://disq.us/t/37qp9si</w:t>
      </w:r>
    </w:p>
    <w:p>
      <w:r>
        <w:rPr>
          <w:b/>
          <w:u w:val="single"/>
        </w:rPr>
        <w:t xml:space="preserve">98783</w:t>
      </w:r>
    </w:p>
    <w:p>
      <w:r>
        <w:t xml:space="preserve">2.</w:t>
        <w:tab/>
        <w:t xml:space="preserve">Työväenpuolueen johtaja Jeremy Corbyn, Hamasin, Hizbollahin ja IRA:n terroristien kannattaja, jäi kiinni valehtelemasta syystä, jonka vuoksi hän laski seppeleen Hamasin terroristien haudoille - ja valehtelee sitten syystä, jonka vuoksi hän jätti valituksen 6:ta asiasta raportoivaa sanomalehteä vastaan. EI VOI LUOTTAA LABOURIIN EI VOI LUOTTAA CORBYNIIN.</w:t>
      </w:r>
    </w:p>
    <w:p>
      <w:r>
        <w:rPr>
          <w:b/>
          <w:u w:val="single"/>
        </w:rPr>
        <w:t xml:space="preserve">98784</w:t>
      </w:r>
    </w:p>
    <w:p>
      <w:r>
        <w:t xml:space="preserve">3.</w:t>
        <w:tab/>
        <w:tab/>
        <w:t xml:space="preserve">Painu vittuun työväenpuolueen kusipää</w:t>
      </w:r>
    </w:p>
    <w:p>
      <w:r>
        <w:rPr>
          <w:b/>
          <w:u w:val="single"/>
        </w:rPr>
        <w:t xml:space="preserve">98785</w:t>
      </w:r>
    </w:p>
    <w:p>
      <w:r>
        <w:t xml:space="preserve">1. Tämä on Clarence Spangle. Hän pitää kovasti brittiläisestä musiikista ja rakastaa helvetisti englantilaisia. Toivottavasti pidät siitä CS. https://www.youtube.com/watch?v=GmSgjBgo-OM</w:t>
      </w:r>
    </w:p>
    <w:p>
      <w:r>
        <w:rPr>
          <w:b/>
          <w:u w:val="single"/>
        </w:rPr>
        <w:t xml:space="preserve">98786</w:t>
      </w:r>
    </w:p>
    <w:p>
      <w:r>
        <w:t xml:space="preserve">2.</w:t>
        <w:tab/>
        <w:t xml:space="preserve">Haistakaa vittu, tyhmä perseen homo englantilaiset ja muslimiparlamenttinne, joka halusi kieltää Donald Trumpin... pitäkää hauskaa vittuillessanne ilman aseita...   Tässä on aitoa amerikkalaista verta ja sisua sisältävää rockia... ei homo Elton Johnia. https://www.youtube.com/watch?v=MwTv45OW5Yw.</w:t>
      </w:r>
    </w:p>
    <w:p>
      <w:r>
        <w:rPr>
          <w:b/>
          <w:u w:val="single"/>
        </w:rPr>
        <w:t xml:space="preserve">98787</w:t>
      </w:r>
    </w:p>
    <w:p>
      <w:r>
        <w:t xml:space="preserve">1. "Niitä on kokonainen verkosto... kaikki liittyvät 4chaniin ja Pepe-tileihin". Lmao mun sivesssss https://redd.it/9ny4zv https://redd.it/9ny4zv</w:t>
      </w:r>
    </w:p>
    <w:p>
      <w:r>
        <w:rPr>
          <w:b/>
          <w:u w:val="single"/>
        </w:rPr>
        <w:t xml:space="preserve">98788</w:t>
      </w:r>
    </w:p>
    <w:p>
      <w:r>
        <w:t xml:space="preserve">2.</w:t>
        <w:tab/>
        <w:t xml:space="preserve">Tämä jälkeenjääneisyys on hämmästyttävää. En voisi edes kiusata niin säälittäviä olentoja...</w:t>
      </w:r>
    </w:p>
    <w:p>
      <w:r>
        <w:rPr>
          <w:b/>
          <w:u w:val="single"/>
        </w:rPr>
        <w:t xml:space="preserve">98789</w:t>
      </w:r>
    </w:p>
    <w:p>
      <w:r>
        <w:t xml:space="preserve">1. New York City laillistaa "kolmannen" sukupuolen "X" syntymätodistuksiin, pormestari allekirjoittaa lakiesityksen "New Yorkin ensimmäinen nainen Chirlane McCray myös punnitsi." New Yorkin ensimmäinen nainen Chirlane McCray on myös punnittu. "Ensimmäistä kertaa kaikki newyorkilaiset voivat saada syntymätodistuksen, joka heijastaa ja vahvistaa heidän elettyä todellisuuttaan", hän sanoi.""   ....Hänen olisi pitänyt sanoa, että tämä heijastaa ja vahvistaa heidän mielisairauttaan.    @TomKawczynski https://www.christianpost.com/news/new-york-city-legalizes-third-gender-x-birth-certificates-mayor-signs-bill-227905/ https://www.christianpost.com/news/new-york-city-legalizes-third-gender-x-birth-certificates-mayor-signs-bill-227905/</w:t>
      </w:r>
    </w:p>
    <w:p>
      <w:r>
        <w:rPr>
          <w:b/>
          <w:u w:val="single"/>
        </w:rPr>
        <w:t xml:space="preserve">98790</w:t>
      </w:r>
    </w:p>
    <w:p>
      <w:r>
        <w:t xml:space="preserve">2.</w:t>
        <w:tab/>
        <w:t xml:space="preserve">Tiedän, että sukupuolia on vain kaksi.  Miten vastasyntynyt voi kuitenkin päättää, mikä sukupuoli hän on?  He eivät tiedä zippoa zipposta.  He kasvavat vihaamaan tietämättömiä homovanhempiaan.</w:t>
      </w:r>
    </w:p>
    <w:p>
      <w:r>
        <w:rPr>
          <w:b/>
          <w:u w:val="single"/>
        </w:rPr>
        <w:t xml:space="preserve">98791</w:t>
      </w:r>
    </w:p>
    <w:p>
      <w:r>
        <w:t xml:space="preserve">3.</w:t>
        <w:tab/>
        <w:tab/>
        <w:t xml:space="preserve">Hänen isänsä valitsevat xer sukupuolen, biggot.</w:t>
      </w:r>
    </w:p>
    <w:p>
      <w:r>
        <w:rPr>
          <w:b/>
          <w:u w:val="single"/>
        </w:rPr>
        <w:t xml:space="preserve">98792</w:t>
      </w:r>
    </w:p>
    <w:p>
      <w:r>
        <w:t xml:space="preserve">1. Kappas vain, kappas vain, kappas vain. Näyttää siltä, että ABC:n orangit katuvat Roseanne Barrin kohtelua. https://www.chicksonright.com/youngconservatives/2018/10/12/abc-execs-change-their-tune-and-now-admit-the-truth-about-roseanne-3/?utm_source=comicalcon</w:t>
      </w:r>
    </w:p>
    <w:p>
      <w:r>
        <w:rPr>
          <w:b/>
          <w:u w:val="single"/>
        </w:rPr>
        <w:t xml:space="preserve">98793</w:t>
      </w:r>
    </w:p>
    <w:p>
      <w:r>
        <w:t xml:space="preserve">2.</w:t>
        <w:tab/>
        <w:t xml:space="preserve">Se ei ollut rasistista, sillä ämmä on iranilainen, ei neekeri, eikä jonkun sanominen apinan näköiseksi ole rasistista, mutta Obama näyttää hirvittävän paljon Curious Georgelta.</w:t>
      </w:r>
    </w:p>
    <w:p>
      <w:r>
        <w:rPr>
          <w:b/>
          <w:u w:val="single"/>
        </w:rPr>
        <w:t xml:space="preserve">98794</w:t>
      </w:r>
    </w:p>
    <w:p>
      <w:r>
        <w:t xml:space="preserve">1.</w:t>
      </w:r>
    </w:p>
    <w:p>
      <w:r>
        <w:rPr>
          <w:b/>
          <w:u w:val="single"/>
        </w:rPr>
        <w:t xml:space="preserve">98795</w:t>
      </w:r>
    </w:p>
    <w:p>
      <w:r>
        <w:t xml:space="preserve">2.</w:t>
        <w:tab/>
        <w:t xml:space="preserve">Mene neekeriksi jonnekin muualle.</w:t>
      </w:r>
    </w:p>
    <w:p>
      <w:r>
        <w:rPr>
          <w:b/>
          <w:u w:val="single"/>
        </w:rPr>
        <w:t xml:space="preserve">98796</w:t>
      </w:r>
    </w:p>
    <w:p>
      <w:r>
        <w:t xml:space="preserve">1. "Ensimmäinen ministeri" pelkää Steve Bannonia, vaikka hänen läsnäolonsa on eri päivämäärällä kuin hänen.   Se siitä #FreeSpeechistä Se ääliö sai varmaan paikan siksi, että on nainen, ei pätevyyden vuoksi. https://www.theguardian.com/politics/2018/oct/20/nicola-sturgeon-quits-bbc-event-over-steve-bannon-invitation</w:t>
      </w:r>
    </w:p>
    <w:p>
      <w:r>
        <w:rPr>
          <w:b/>
          <w:u w:val="single"/>
        </w:rPr>
        <w:t xml:space="preserve">98797</w:t>
      </w:r>
    </w:p>
    <w:p>
      <w:r>
        <w:t xml:space="preserve">1. Minulla on empatiaa kanssaihmisiäni kohtaan, nämä sieluttomat olennot, jotka esiintyvät demokraatteina, eivät ole ihmisiä, vaan pahuuden ruumiillistumia, tehkää suunnitelmia, veljeni ja sisareni, nämä ilkeät olennot tulevat hyvin lähitulevaisuudessa olemaan ovellamme, ja meidän on päätettävä, mitä olemme valmiita uhraamaan pysäyttääksemme salakavalan tartunnan, jonka he tuovat meille.</w:t>
      </w:r>
    </w:p>
    <w:p>
      <w:r>
        <w:rPr>
          <w:b/>
          <w:u w:val="single"/>
        </w:rPr>
        <w:t xml:space="preserve">98798</w:t>
      </w:r>
    </w:p>
    <w:p>
      <w:r>
        <w:t xml:space="preserve">2.</w:t>
        <w:tab/>
        <w:t xml:space="preserve">DJ, 6. marraskuuta ja Truth &amp; Consequences -päiväsi lähestyy tunti tunnilta. Nuo varhaiset äänestäjät EIVÄT suosi teidän puolellanne. Joka tapauksessa "ilkeät, pahuuden ruumiillistuneet olennot" ovat tulossa pian lähiseudulle lähellesi. Kuten Walking Deadia, heitä ei voi pysäyttää vaaliuurnilla. Lukitkaa ovenne. Boogey Man , mustassa majesteettisuudessaan, on tulossa teatteriin lähellänne pian. ha.</w:t>
      </w:r>
    </w:p>
    <w:p>
      <w:r>
        <w:rPr>
          <w:b/>
          <w:u w:val="single"/>
        </w:rPr>
        <w:t xml:space="preserve">98799</w:t>
      </w:r>
    </w:p>
    <w:p>
      <w:r>
        <w:t xml:space="preserve">3.</w:t>
        <w:tab/>
        <w:tab/>
        <w:t xml:space="preserve">Ei helvetissä. Mutta en usko sinua. Olen nussinut liian monia valkoisia tyttöjä elämäni aikana tietääkseni, että "kun ne ovat kerran saaneet neekerikyrpää, ne eivät voi enää koskaan palata noihin lyijykynän ohuisiin kekseihin". haha Kuka on sun isä-tee? Minä se olen. Saatat vihata neekereitä, mutta syvällä sisimmässäsi rakastat minua. haha.</w:t>
      </w:r>
    </w:p>
    <w:p>
      <w:r>
        <w:rPr>
          <w:b/>
          <w:u w:val="single"/>
        </w:rPr>
        <w:t xml:space="preserve">98800</w:t>
      </w:r>
    </w:p>
    <w:p>
      <w:r>
        <w:t xml:space="preserve">1. Pentagonin tiedustelutiedot: Globalistit haluavat Trumpin kuolevan maaliskuuhun 2019 mennessä. Alex selvittää, miten YK ja Soros valvovat rajojamme Unescon kautta, kun Trump peruutti Unescon. https://www.real.video/5834563739001.</w:t>
      </w:r>
    </w:p>
    <w:p>
      <w:r>
        <w:rPr>
          <w:b/>
          <w:u w:val="single"/>
        </w:rPr>
        <w:t xml:space="preserve">98801</w:t>
      </w:r>
    </w:p>
    <w:p>
      <w:r>
        <w:t xml:space="preserve">2.</w:t>
        <w:tab/>
        <w:t xml:space="preserve">Anna mennä. George Soros ja hänen perheensä kuolevat muutamassa päivässä. Seuraavaksi on vuorossa huora Hioliary perheineen ja sitten 0bamat. Vittuilkaa raskaasti aseistetuille ja raivostuneille amerikkalaisille ja katsokaa mitä tapahtuu. Tappakaa globalistien henkivartijoiden perheet ja katsokaa sitten, kuka on valmis ottamaan luodin heidän puolestaan.</w:t>
      </w:r>
    </w:p>
    <w:p>
      <w:r>
        <w:rPr>
          <w:b/>
          <w:u w:val="single"/>
        </w:rPr>
        <w:t xml:space="preserve">98802</w:t>
      </w:r>
    </w:p>
    <w:p>
      <w:r>
        <w:t xml:space="preserve">1. Se näyttää enemmänkin jälkeenjääneeltä Le 56% Boomerilta.</w:t>
      </w:r>
    </w:p>
    <w:p>
      <w:r>
        <w:rPr>
          <w:b/>
          <w:u w:val="single"/>
        </w:rPr>
        <w:t xml:space="preserve">98803</w:t>
      </w:r>
    </w:p>
    <w:p>
      <w:r>
        <w:t xml:space="preserve">1. Twitter ei tiettävästi aio hyllyttää Louis Farrakhania juutalaisia termiitteihin vertaavasta videopostauksesta https://t.co/tOy3Zgr93B</w:t>
      </w:r>
    </w:p>
    <w:p>
      <w:r>
        <w:rPr>
          <w:b/>
          <w:u w:val="single"/>
        </w:rPr>
        <w:t xml:space="preserve">98804</w:t>
      </w:r>
    </w:p>
    <w:p>
      <w:r>
        <w:t xml:space="preserve">2.</w:t>
        <w:tab/>
        <w:t xml:space="preserve">Vertaan juutalaisia neekereihin, rottiin, torakoihin ja paskaan. Ainakin tämä rasistinen musta neekeri on totuudenmukainen.</w:t>
      </w:r>
    </w:p>
    <w:p>
      <w:r>
        <w:rPr>
          <w:b/>
          <w:u w:val="single"/>
        </w:rPr>
        <w:t xml:space="preserve">98805</w:t>
      </w:r>
    </w:p>
    <w:p>
      <w:r>
        <w:t xml:space="preserve">1. Haistan rotan CLINTONIN, OBAMAn, SOROSin ja CNN:n räjähtävän laitteen tarinassa Styxhexenhammer666 https://www.bitchute.com/video/gnKtvqiOo9Q/ https://www.bitchute.com/video/gnKtvqiOo9Q/</w:t>
      </w:r>
    </w:p>
    <w:p>
      <w:r>
        <w:rPr>
          <w:b/>
          <w:u w:val="single"/>
        </w:rPr>
        <w:t xml:space="preserve">98806</w:t>
      </w:r>
    </w:p>
    <w:p>
      <w:r>
        <w:t xml:space="preserve">2.</w:t>
        <w:tab/>
        <w:t xml:space="preserve">Niin, se, että pommi näyttää siltä kuin sen olisi rakentanut jälkeenjäänyt 7-vuotias lapsi, joka on katsonut liikaa Wile E Coyote -piirrettyjä?</w:t>
      </w:r>
    </w:p>
    <w:p>
      <w:r>
        <w:rPr>
          <w:b/>
          <w:u w:val="single"/>
        </w:rPr>
        <w:t xml:space="preserve">98807</w:t>
      </w:r>
    </w:p>
    <w:p>
      <w:r>
        <w:t xml:space="preserve">1. https://www.foxnews.com/us/fbi-agent-shot-by-booby-trapped-wheelchair-much-like-a-scene-fromindiana-jones</w:t>
      </w:r>
    </w:p>
    <w:p>
      <w:r>
        <w:rPr>
          <w:b/>
          <w:u w:val="single"/>
        </w:rPr>
        <w:t xml:space="preserve">98808</w:t>
      </w:r>
    </w:p>
    <w:p>
      <w:r>
        <w:t xml:space="preserve">2.</w:t>
        <w:tab/>
        <w:t xml:space="preserve">Ainoa hyvä, homoja rakastava, Obamaa äänestävä FBI-petturi on kuollut.  Hajottakaa Vitun Kömpelöt Idiootit, ottakaa heiltä eläke pois ja laittakaa heidät hankkimaan töitä jostain paskakuopasta neekeridemokraattien hallitsemasta piirikunnasta.  Vitut FBI:stä.</w:t>
      </w:r>
    </w:p>
    <w:p>
      <w:r>
        <w:rPr>
          <w:b/>
          <w:u w:val="single"/>
        </w:rPr>
        <w:t xml:space="preserve">98809</w:t>
      </w:r>
    </w:p>
    <w:p>
      <w:r>
        <w:t xml:space="preserve">1. RT Thomas1774Paine 'Emme yksinkertaisesti voi sallia ihmisten tuloa Yhdysvaltoihin': Obama vastaa Trumpin huoliin (VIDEO) http://ow.ly/N8hf30mm1Zk https://twitter.com/Thomas1774Paine/status/1055157166762532864 https://twitter.com/Thomas1774Paine/status/1055157166762532864</w:t>
      </w:r>
    </w:p>
    <w:p>
      <w:r>
        <w:rPr>
          <w:b/>
          <w:u w:val="single"/>
        </w:rPr>
        <w:t xml:space="preserve">98810</w:t>
      </w:r>
    </w:p>
    <w:p>
      <w:r>
        <w:t xml:space="preserve">2.</w:t>
        <w:tab/>
        <w:t xml:space="preserve">Katso!!! Jopa neekeri sanoi niin!!</w:t>
      </w:r>
    </w:p>
    <w:p>
      <w:r>
        <w:rPr>
          <w:b/>
          <w:u w:val="single"/>
        </w:rPr>
        <w:t xml:space="preserve">98811</w:t>
      </w:r>
    </w:p>
    <w:p>
      <w:r>
        <w:t xml:space="preserve">1. @a Gab Fam:  Saudien talo on Twitterin toiseksi suurin sijoittaja.  [Tässä prinssi Al-Waleed tapaa Jack Dorseyn] Jos sinut on potkittu pois tältä alustalta, tue senaattori Rand Paulin lakiesitystä asekaupan lopettamiseksi Saudi-Arabiaan.</w:t>
      </w:r>
    </w:p>
    <w:p>
      <w:r>
        <w:rPr>
          <w:b/>
          <w:u w:val="single"/>
        </w:rPr>
        <w:t xml:space="preserve">98812</w:t>
      </w:r>
    </w:p>
    <w:p>
      <w:r>
        <w:t xml:space="preserve">2.</w:t>
        <w:tab/>
        <w:t xml:space="preserve">Saudi-Arabian neekeriarabia pitäisi tuhota 911:n takia.</w:t>
      </w:r>
    </w:p>
    <w:p>
      <w:r>
        <w:rPr>
          <w:b/>
          <w:u w:val="single"/>
        </w:rPr>
        <w:t xml:space="preserve">98813</w:t>
      </w:r>
    </w:p>
    <w:p>
      <w:r>
        <w:t xml:space="preserve">3.</w:t>
        <w:tab/>
        <w:tab/>
        <w:t xml:space="preserve">KYLLÄ!!!!</w:t>
      </w:r>
    </w:p>
    <w:p>
      <w:r>
        <w:rPr>
          <w:b/>
          <w:u w:val="single"/>
        </w:rPr>
        <w:t xml:space="preserve">98814</w:t>
      </w:r>
    </w:p>
    <w:p>
      <w:r>
        <w:t xml:space="preserve">4.</w:t>
        <w:tab/>
        <w:tab/>
        <w:t xml:space="preserve">Paras asia, jonka Putin ja Trump voisivat tehdä, on käynnistää yhteinen ydinaseisku muslimimaailmaan ja tuhota vähintään 90 % heistä... tuhota Mekka ensin! homma vaatisi vähintään 2000 ydinasetta.</w:t>
      </w:r>
    </w:p>
    <w:p>
      <w:r>
        <w:rPr>
          <w:b/>
          <w:u w:val="single"/>
        </w:rPr>
        <w:t xml:space="preserve">98815</w:t>
      </w:r>
    </w:p>
    <w:p>
      <w:r>
        <w:t xml:space="preserve">1. Jos poikani toisi Candice Owensin kotiin uudeksi morsiamekseen, onnittelisin häntä.  Molemmat nerokkaita ja kauniita.</w:t>
      </w:r>
    </w:p>
    <w:p>
      <w:r>
        <w:rPr>
          <w:b/>
          <w:u w:val="single"/>
        </w:rPr>
        <w:t xml:space="preserve">98816</w:t>
      </w:r>
    </w:p>
    <w:p>
      <w:r>
        <w:t xml:space="preserve">2.</w:t>
        <w:tab/>
        <w:t xml:space="preserve">Toivottavasti saat neekeritautia</w:t>
      </w:r>
    </w:p>
    <w:p>
      <w:r>
        <w:rPr>
          <w:b/>
          <w:u w:val="single"/>
        </w:rPr>
        <w:t xml:space="preserve">98817</w:t>
      </w:r>
    </w:p>
    <w:p>
      <w:r>
        <w:t xml:space="preserve">1. #DonLemon hyökkäsi #KanyeWestin kimppuun, koska hän "istuu valkoisten ihmisten kanssa", halventi hänen "mielenterveysongelmiaan", kutsui hänen läsnäoloaan Oval Officessa "minstrel-show'ksi" ja pilkkasi Westin edesmennyttä äitiä. Tämä on @CNN. https://image.ibb.co/go1zYp/Dp-Zcv12-UUAAb-Vg-A.jpg</w:t>
      </w:r>
    </w:p>
    <w:p>
      <w:r>
        <w:rPr>
          <w:b/>
          <w:u w:val="single"/>
        </w:rPr>
        <w:t xml:space="preserve">98818</w:t>
      </w:r>
    </w:p>
    <w:p>
      <w:r>
        <w:t xml:space="preserve">2.</w:t>
        <w:tab/>
        <w:t xml:space="preserve">muudsharking on jo tarpeeksi paha..mutta homojen mudsharking ?!??</w:t>
      </w:r>
    </w:p>
    <w:p>
      <w:r>
        <w:rPr>
          <w:b/>
          <w:u w:val="single"/>
        </w:rPr>
        <w:t xml:space="preserve">98819</w:t>
      </w:r>
    </w:p>
    <w:p>
      <w:r>
        <w:t xml:space="preserve">1. Breaking:  Naiset ovat maailman "neekereitä" Liberaali eliitti jahtaa valkoisia naisia ja yrittää kääntää heidät valkoisia miehiään vastaan.</w:t>
      </w:r>
    </w:p>
    <w:p>
      <w:r>
        <w:rPr>
          <w:b/>
          <w:u w:val="single"/>
        </w:rPr>
        <w:t xml:space="preserve">98820</w:t>
      </w:r>
    </w:p>
    <w:p>
      <w:r>
        <w:t xml:space="preserve">2.</w:t>
        <w:tab/>
        <w:t xml:space="preserve">Muistuttaa minua vitsistä, mikä ero on pillun ja pillun välillä? Annatko periksi Pillu on se Mahtava vaaleanpunainen ja märkä osa jota jokainen heteromies kuten minä himoitsee, pillu on se joka sen omistaa! Anteeksi naiset ei teidän silmille!</w:t>
      </w:r>
    </w:p>
    <w:p>
      <w:r>
        <w:rPr>
          <w:b/>
          <w:u w:val="single"/>
        </w:rPr>
        <w:t xml:space="preserve">98821</w:t>
      </w:r>
    </w:p>
    <w:p>
      <w:r>
        <w:t xml:space="preserve">1. Parasta Kavanaugh'n vahvistamisessa on se, että voimme lakata kuulemasta siitä.   Viimeisen kahden viikon AINOA juttu!   Se saa minut kuitenkin miettimään, mitä vasen käsi teki, kun me keskityimme oikeaan käteen?   Tämän takia en melkein koskaan seuraa uutisia, ne ovat enimmäkseen häiriötekijöitä paljon syvemmiltä, merkityksellisemmiltä totuuksilta.   (((media)))) ei halua teidän tutkivan noita totuuksia, joten he pitävät teidät hajamielisinä leivän ja sirkuksen kanssa. Politiikka sellaisena kuin me sen tunnemme, on kirjaimellisesti poliittista teatteria. Esimerkkinä mainittakoon, että presidenttimme oli tosi-tv-juontaja.   Pitäkää mielessä, että hallitsevat ymmärtävät, että republikaanit kannattavat kaikkea, mitä vasemmisto vastustaa, luuletteko todella, ettei meitä manipuloida?   Pidän Kavanaughin tapausta voittona, mutta vain propagandan näkökulmasta. Normaalit ihmiset alkavat ymmärtää, että vasemmisto on hullujen kultti, mikä on hyvä asia meille, mutta vain jos voimme ohjata heitä parempaan suuntaan. Myös oikeisto on täynnä kultisteja (katson sinua #QAnon), ja meidän olisi viisasta olla lankeamatta okie-dokeen.   Todennäköisesti Kavanaugh on vain yksi tavallinen konservatiivinen Israel-myönteinen tyyppi, ja lisäksi hän on katolilainen, mikä on valtava punainen lippu.   Pysykää keskittyneinä palloon, kaverit, tarvitsemme muurin, tarvitsemme ulkoministeriön ja kaikki muut osavaltio- ja liittovaltion elimet puhdistettavaksi kaikista näistä valkoisten vastaisista, korttia kantavista marxisteista, tarvitsemme joukkokarkotuksia, tarvitsemme Big Socialin alasajoa, tarvitsemme yrityksiä miehillemme, tarvitsemme kansakuntamme jälleenrakentamista alusta alkaen perhetasolta, sitten naapurustotasolta, sitten kaupunkitasolta, sitten kansalliselta tasolta.   Puhumattakaan mielisairauksien epidemiasta kaikissa roduissa, sukupuolissa, sosioekonomisissa luokissa ja poliittisissa suuntauksissa.   On aivan liian paljon meneillään ja aivan liian paljon tehtävää, jotta koko uutisjakso olisi koko päivän Kavanaugh, Kavanaugh, Kavanaugh.   Ja minä ainakin olen onnellinen, kun minun ei tarvitse enää kuulla siitä.</w:t>
      </w:r>
    </w:p>
    <w:p>
      <w:r>
        <w:rPr>
          <w:b/>
          <w:u w:val="single"/>
        </w:rPr>
        <w:t xml:space="preserve">98822</w:t>
      </w:r>
    </w:p>
    <w:p>
      <w:r>
        <w:t xml:space="preserve">2.</w:t>
        <w:tab/>
        <w:t xml:space="preserve">Oikeisto oli liian kiireinen meemitellessään ja runkkaillessaan Etelä-Carolinan senaattoriksi nimetylle homolle, joka on niin avointen rajojen kannattaja, että se on fyysisesti tuskallista, koska hän sanoi muutamia kieltämättä hämmästyttäviä asioita. On hienoa tehdä kompromisseja, jos ne edistävät tavoitteitamme, mutta sille on yläraja.</w:t>
      </w:r>
    </w:p>
    <w:p>
      <w:r>
        <w:rPr>
          <w:b/>
          <w:u w:val="single"/>
        </w:rPr>
        <w:t xml:space="preserve">98823</w:t>
      </w:r>
    </w:p>
    <w:p>
      <w:r>
        <w:t xml:space="preserve">1. Mutta et voi. Et saa ampua mulkeron hiLIARy-kannattajaa. Jos teet niin, sinusta tulee automaattisesti natsi, joka on syyllinen, kunnes toisin todistetaan.</w:t>
      </w:r>
    </w:p>
    <w:p>
      <w:r>
        <w:rPr>
          <w:b/>
          <w:u w:val="single"/>
        </w:rPr>
        <w:t xml:space="preserve">98824</w:t>
      </w:r>
    </w:p>
    <w:p>
      <w:r>
        <w:t xml:space="preserve">1. Kannatan neekeri-Nancy Pelosin hirttämistä.</w:t>
      </w:r>
    </w:p>
    <w:p>
      <w:r>
        <w:rPr>
          <w:b/>
          <w:u w:val="single"/>
        </w:rPr>
        <w:t xml:space="preserve">98825</w:t>
      </w:r>
    </w:p>
    <w:p>
      <w:r>
        <w:t xml:space="preserve">1. Lisää samaa jälkeenjäänyttä paskaa, jota he aina sanovat, hylätkää nämä ihmiset. https://www.thegatewaypundit.com/2018/10/democratic-senate-candidate-it-would-be-inappropriate-to-ask-anarchists-not-to-destroy-property/.</w:t>
      </w:r>
    </w:p>
    <w:p>
      <w:r>
        <w:rPr>
          <w:b/>
          <w:u w:val="single"/>
        </w:rPr>
        <w:t xml:space="preserve">98826</w:t>
      </w:r>
    </w:p>
    <w:p>
      <w:r>
        <w:t xml:space="preserve">2.</w:t>
        <w:tab/>
        <w:t xml:space="preserve">Petturit ansaitsevat luodin.</w:t>
      </w:r>
    </w:p>
    <w:p>
      <w:r>
        <w:rPr>
          <w:b/>
          <w:u w:val="single"/>
        </w:rPr>
        <w:t xml:space="preserve">98827</w:t>
      </w:r>
    </w:p>
    <w:p>
      <w:r>
        <w:t xml:space="preserve">3.</w:t>
        <w:tab/>
        <w:t xml:space="preserve">Jokainen, joka äänestää tätä liberaalia paskaa, on hullu.</w:t>
      </w:r>
    </w:p>
    <w:p>
      <w:r>
        <w:rPr>
          <w:b/>
          <w:u w:val="single"/>
        </w:rPr>
        <w:t xml:space="preserve">98828</w:t>
      </w:r>
    </w:p>
    <w:p>
      <w:r>
        <w:t xml:space="preserve">1. Voit renderöidä koko lavastuksen, taustan jne. yhtenä kokonaisuutena, mikä säästää prosessointitehoa ja muistia, mutta aiheuttaa kymmenentuhatta päänvaivaa (esimerkiksi pelin sisäinen kello ja se, miten se mittaa sitä ja miten se on sidottu mihinkään toimintaan), ja se, mitä se säästää, ei ole melkein mitään.  Siksi pienempiä paloja.   Kuten yksittäinen pilvi.</w:t>
      </w:r>
    </w:p>
    <w:p>
      <w:r>
        <w:rPr>
          <w:b/>
          <w:u w:val="single"/>
        </w:rPr>
        <w:t xml:space="preserve">98829</w:t>
      </w:r>
    </w:p>
    <w:p>
      <w:r>
        <w:t xml:space="preserve">2.</w:t>
        <w:tab/>
        <w:t xml:space="preserve">Pikselipaskan tekeminen edellyttää usein, että taiteilija on myös ohjelmoija.</w:t>
      </w:r>
    </w:p>
    <w:p>
      <w:r>
        <w:rPr>
          <w:b/>
          <w:u w:val="single"/>
        </w:rPr>
        <w:t xml:space="preserve">98830</w:t>
      </w:r>
    </w:p>
    <w:p>
      <w:r>
        <w:t xml:space="preserve">3.</w:t>
        <w:tab/>
        <w:tab/>
        <w:t xml:space="preserve">Tämä on jopa silloin, jos he yrittävät laatua, muuten säännöillä ei ole väliä, ja usein tämä tarkoittaa yhden pikselin levyisiä raajatyylejä, joista tiedät, että joku homo väittää olevansa geometrian jäykän luonteen dekonstruktio, vaikka todellisuudessa hän on neekeri.</w:t>
      </w:r>
    </w:p>
    <w:p>
      <w:r>
        <w:rPr>
          <w:b/>
          <w:u w:val="single"/>
        </w:rPr>
        <w:t xml:space="preserve">98831</w:t>
      </w:r>
    </w:p>
    <w:p>
      <w:r>
        <w:t xml:space="preserve">1. Boomerit eivät olleet tarpeeksi vanhoja äänestämään vuoden 65 maahanmuuttolakia, rotuerottelun poistamista tai mitään muutakaan. Ainakin Kaliforniassa he kävivät äänestämässä Prop 187:ää.   Ongelma on se, että heti täysi-ikäisiksi tultuaan he eivät tehneet mitään korjatakseen vanhempiensa virheitä ja jopa pahensivat asioita. Minulle ei tule mieleen yhtään boomer-poliitikkoa, joka ei olisi paskakasa.</w:t>
      </w:r>
    </w:p>
    <w:p>
      <w:r>
        <w:rPr>
          <w:b/>
          <w:u w:val="single"/>
        </w:rPr>
        <w:t xml:space="preserve">98832</w:t>
      </w:r>
    </w:p>
    <w:p>
      <w:r>
        <w:t xml:space="preserve">2.</w:t>
        <w:tab/>
        <w:t xml:space="preserve">Boomerit ovat ihmisiä, jotka työskentelivät 20 vuotta ja saivat eläkettä. He eivät aikoneet pilata sitä. Ensimmäinen "minä"-sukupolvi.</w:t>
      </w:r>
    </w:p>
    <w:p>
      <w:r>
        <w:rPr>
          <w:b/>
          <w:u w:val="single"/>
        </w:rPr>
        <w:t xml:space="preserve">98833</w:t>
      </w:r>
    </w:p>
    <w:p>
      <w:r>
        <w:t xml:space="preserve">3.</w:t>
        <w:tab/>
        <w:tab/>
        <w:t xml:space="preserve">" Aloitimme työt 15-vuotiaina" Ehkä jotkut amerikkalaiset teinit haluaisivat myös tehdä töitä ja saada työkokemusta? Voi ei, he eivät voi tehdä niin, koska kaltaisenne tukivat ja tukevat edelleen halpaa ruskeaa työvoimaa. Pidä hauskaa, kun neekeri kiduttaa sinua jossain ränsistyneessä vanhainkodissa.</w:t>
      </w:r>
    </w:p>
    <w:p>
      <w:r>
        <w:rPr>
          <w:b/>
          <w:u w:val="single"/>
        </w:rPr>
        <w:t xml:space="preserve">98834</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98835</w:t>
      </w:r>
    </w:p>
    <w:p>
      <w:r>
        <w:t xml:space="preserve">2.</w:t>
        <w:tab/>
        <w:t xml:space="preserve">andrew, ole hiljaa</w:t>
      </w:r>
    </w:p>
    <w:p>
      <w:r>
        <w:rPr>
          <w:b/>
          <w:u w:val="single"/>
        </w:rPr>
        <w:t xml:space="preserve">98836</w:t>
      </w:r>
    </w:p>
    <w:p>
      <w:r>
        <w:t xml:space="preserve">3.</w:t>
        <w:tab/>
        <w:tab/>
        <w:t xml:space="preserve">lol. Minulla on samanlainen juttu, sitä kutsutaan nimellä "kasvaminen Peckhamissa". Joten mitä tarkoitat, kusipää?</w:t>
      </w:r>
    </w:p>
    <w:p>
      <w:r>
        <w:rPr>
          <w:b/>
          <w:u w:val="single"/>
        </w:rPr>
        <w:t xml:space="preserve">98837</w:t>
      </w:r>
    </w:p>
    <w:p>
      <w:r>
        <w:t xml:space="preserve">1. tämä läskikasvoinen kusipää on tehnyt Newtownardsin poliisista naurunalaiseksi.. hän on kylähullu, jolle joku mulkku nimeltä George Hamilton antoi kiiltävän virkamerkin..   "Emme tarvitse mitään haisevia virkamerkkejä! "...emmekä tarvitse tätä paskakasaa, joka sopii vain pensasaidan reiän täyttämiseen.</w:t>
      </w:r>
    </w:p>
    <w:p>
      <w:r>
        <w:rPr>
          <w:b/>
          <w:u w:val="single"/>
        </w:rPr>
        <w:t xml:space="preserve">98838</w:t>
      </w:r>
    </w:p>
    <w:p>
      <w:r>
        <w:t xml:space="preserve">1. https://www.breitbart.com/video/2018/10/07/colin-powell-trump-is-not-acting-like-a-moral-leader/</w:t>
      </w:r>
    </w:p>
    <w:p>
      <w:r>
        <w:rPr>
          <w:b/>
          <w:u w:val="single"/>
        </w:rPr>
        <w:t xml:space="preserve">98839</w:t>
      </w:r>
    </w:p>
    <w:p>
      <w:r>
        <w:t xml:space="preserve">2.</w:t>
        <w:tab/>
        <w:t xml:space="preserve">Colin Powell pitäisi tuomita ja ampua hänen osallisuudestaan syyskuun 11. päivän tapahtumiin ja laittomaan hyökkäykseen Irakiin. Hän on pelkkä juutalainen työkalunekru.</w:t>
      </w:r>
    </w:p>
    <w:p>
      <w:r>
        <w:rPr>
          <w:b/>
          <w:u w:val="single"/>
        </w:rPr>
        <w:t xml:space="preserve">98840</w:t>
      </w:r>
    </w:p>
    <w:p>
      <w:r>
        <w:t xml:space="preserve">1. Colbert Show'n kirjoittaja kirjoitti tämän twiitin eilen.  Hän poisti sen ja lukitsi tilinsä heti sen jälkeen.   Varmistamme, että tämä ilkeä twiitti leviää, jotta amerikkalaiset tietävät, mihin äänestää marraskuussa!</w:t>
      </w:r>
    </w:p>
    <w:p>
      <w:r>
        <w:rPr>
          <w:b/>
          <w:u w:val="single"/>
        </w:rPr>
        <w:t xml:space="preserve">98841</w:t>
      </w:r>
    </w:p>
    <w:p>
      <w:r>
        <w:t xml:space="preserve">2.</w:t>
        <w:tab/>
        <w:t xml:space="preserve">Tyypillinen liberaali mulkku</w:t>
      </w:r>
    </w:p>
    <w:p>
      <w:r>
        <w:rPr>
          <w:b/>
          <w:u w:val="single"/>
        </w:rPr>
        <w:t xml:space="preserve">98842</w:t>
      </w:r>
    </w:p>
    <w:p>
      <w:r>
        <w:t xml:space="preserve">1. Cuckzynski on muh pr cuck homo ja nynnying nancy boy. Vitut tuosta laihasta läskistä idiootista.</w:t>
      </w:r>
    </w:p>
    <w:p>
      <w:r>
        <w:rPr>
          <w:b/>
          <w:u w:val="single"/>
        </w:rPr>
        <w:t xml:space="preserve">98843</w:t>
      </w:r>
    </w:p>
    <w:p>
      <w:r>
        <w:t xml:space="preserve">1. Mike Allen: Kamala Harris: Harris Kamara Harris: Amerikkalaisten on suhtauduttava myönteisesti asuntovaunuun! VÄÄRIN! Meidän EI tarvitse toivottaa heidät tervetulleiksi, päinvastoin! Jos päästämme tämän aallon läpi, sitä seuraa vielä enemmän. Taloutemme on vihdoinkin elpymässä, joten pilataan kaikki taas.??? https://twitter.com/AMike4761/status/1055108539281227778</w:t>
      </w:r>
    </w:p>
    <w:p>
      <w:r>
        <w:rPr>
          <w:b/>
          <w:u w:val="single"/>
        </w:rPr>
        <w:t xml:space="preserve">98844</w:t>
      </w:r>
    </w:p>
    <w:p>
      <w:r>
        <w:t xml:space="preserve">2.</w:t>
        <w:tab/>
        <w:t xml:space="preserve">https://www.breitbart.com/politics/2018/10/23/watch-kamala-harris-americans-must-be-welcoming-tolerant-to-caravan/</w:t>
      </w:r>
    </w:p>
    <w:p>
      <w:r>
        <w:rPr>
          <w:b/>
          <w:u w:val="single"/>
        </w:rPr>
        <w:t xml:space="preserve">98845</w:t>
      </w:r>
    </w:p>
    <w:p>
      <w:r>
        <w:t xml:space="preserve">3.</w:t>
        <w:tab/>
        <w:tab/>
        <w:t xml:space="preserve">HÄN ON SAATANALLINEN JUUTALAISTEN NEEKERI VIRKAAN, EI MUUTA.  MSM TYÖNTÄÄ HÄNTÄ (JUUTALAISIA) SAATANALLISEN JÄRJESTÖN KÄSKYSTÄ, JOKA TUNNETAAN NIMELLÄ "LIBERAALIT" JA JOTA OHJAAVAT ROTHSCHILDIT, JOITA JÄRJESTÄVÄT SOROS LÄNNESSÄ JA SAUDIT IDÄSSÄ, KAIKKI RAHOITTAJIA JA KAIKKI PAAVIN SIUNAUKSELLA ROOMASSA...</w:t>
      </w:r>
    </w:p>
    <w:p>
      <w:r>
        <w:rPr>
          <w:b/>
          <w:u w:val="single"/>
        </w:rPr>
        <w:t xml:space="preserve">98846</w:t>
      </w:r>
    </w:p>
    <w:p>
      <w:r>
        <w:t xml:space="preserve">1. https://paltalk.com face book linkki ...hmmm ...never stop doing or being what you are if you wanna loook on face book knowing they cant be trusted or googel is why im im on Gab i will look,and be my normal self on line or in real life ,no camera is going to make me do anything i wouldnt normaly do thats the only why you can win overload them i take drugs im in internet Insulter so what.....I run an insult room .....on a program calls paltalk ..you welcome to come in and say what ever you like I WILL ALL WAYS BE FROOM IN SOUL BODY AND MIND ...PEACE ..COME TO PALTALK..THE ROOM NAME IS....huoneen omistajat cori shes a cunty cunty shes a cunt too me im just a wanker Bollocks is my name and stuey the bals northern wanker but i love him ...hes as gay as me just wont say so ,,,,seee you in the room https://paltalk.com</w:t>
      </w:r>
    </w:p>
    <w:p>
      <w:r>
        <w:rPr>
          <w:b/>
          <w:u w:val="single"/>
        </w:rPr>
        <w:t xml:space="preserve">98847</w:t>
      </w:r>
    </w:p>
    <w:p>
      <w:r>
        <w:t xml:space="preserve">1. Ei ole yllättävää, että vasemmisto sekoaa Trumpin "olen nationalisti" -repliikeistä.   "Todiste siitä, että hän on rasisti" "Nyt meillä on se, mitä tarvitsemme hänen syrjäyttämisekseen" "USA:n täysi rasistinen valtaannousu" "Tämän pitäisi pelottaa kaikkia" NPC:llä tulee olemaan tänä iltana kiire.  Kolmella sanalla hän on saanut kaikki amerikkalaiset ääliöt liikkeelle.</w:t>
      </w:r>
    </w:p>
    <w:p>
      <w:r>
        <w:rPr>
          <w:b/>
          <w:u w:val="single"/>
        </w:rPr>
        <w:t xml:space="preserve">98848</w:t>
      </w:r>
    </w:p>
    <w:p>
      <w:r>
        <w:t xml:space="preserve">2.</w:t>
        <w:tab/>
        <w:t xml:space="preserve">demoKKKratit ovat jälkeenjääneitä.</w:t>
      </w:r>
    </w:p>
    <w:p>
      <w:r>
        <w:rPr>
          <w:b/>
          <w:u w:val="single"/>
        </w:rPr>
        <w:t xml:space="preserve">98849</w:t>
      </w:r>
    </w:p>
    <w:p>
      <w:r>
        <w:t xml:space="preserve">3.</w:t>
        <w:tab/>
        <w:t xml:space="preserve">Meidän on jatkettava rukoilemista presidenttimme puolesta 🙏💋.</w:t>
      </w:r>
    </w:p>
    <w:p>
      <w:r>
        <w:rPr>
          <w:b/>
          <w:u w:val="single"/>
        </w:rPr>
        <w:t xml:space="preserve">98850</w:t>
      </w:r>
    </w:p>
    <w:p>
      <w:r>
        <w:t xml:space="preserve">4.</w:t>
        <w:tab/>
        <w:tab/>
        <w:t xml:space="preserve">Mahtavaa!   Globalisti määritelty Hillary vitsi Hit NPC alttiiksi Nationalisti Täysin rahoitettu FUN FUN FUN FUN FUN !   Awesome !</w:t>
      </w:r>
    </w:p>
    <w:p>
      <w:r>
        <w:rPr>
          <w:b/>
          <w:u w:val="single"/>
        </w:rPr>
        <w:t xml:space="preserve">98851</w:t>
      </w:r>
    </w:p>
    <w:p>
      <w:r>
        <w:t xml:space="preserve">5.</w:t>
        <w:tab/>
        <w:tab/>
        <w:tab/>
        <w:t xml:space="preserve">Wow</w:t>
      </w:r>
    </w:p>
    <w:p>
      <w:r>
        <w:rPr>
          <w:b/>
          <w:u w:val="single"/>
        </w:rPr>
        <w:t xml:space="preserve">98852</w:t>
      </w:r>
    </w:p>
    <w:p>
      <w:r>
        <w:t xml:space="preserve">6.</w:t>
        <w:tab/>
        <w:t xml:space="preserve">Mahtavaa!   Globalisti määritelty Hillary vitsi Hit NPC alttiiksi Nationalisti Täysin rahoitettu FUN FUN FUN FUN FUN !   Mahtavaa !</w:t>
      </w:r>
    </w:p>
    <w:p>
      <w:r>
        <w:rPr>
          <w:b/>
          <w:u w:val="single"/>
        </w:rPr>
        <w:t xml:space="preserve">98853</w:t>
      </w:r>
    </w:p>
    <w:p>
      <w:r>
        <w:t xml:space="preserve">7.</w:t>
        <w:tab/>
        <w:tab/>
        <w:t xml:space="preserve">Ei rajoja Ei muuria Ei lainkaan Yhdysvaltoja Mutta missä on minun Obama Care Bernie Sanders Free Stuff GF? Seisommeko tasavallamme vai lankeammeko mihin tahansa? NPC Meme Contest Challenge. Kumpi on pahempi, Soros vai Kiinan omenainvaasio? https://steemit.com/informationwar/@joeyarnoldvn/no-borders-no-wall-no-usa-at-all</w:t>
      </w:r>
    </w:p>
    <w:p>
      <w:r>
        <w:rPr>
          <w:b/>
          <w:u w:val="single"/>
        </w:rPr>
        <w:t xml:space="preserve">98854</w:t>
      </w:r>
    </w:p>
    <w:p>
      <w:r>
        <w:t xml:space="preserve">1. Jos kutsut sitä oikeasti "alkuperäiskansojen päiväksi", olet jälkeenjäänyt.</w:t>
      </w:r>
    </w:p>
    <w:p>
      <w:r>
        <w:rPr>
          <w:b/>
          <w:u w:val="single"/>
        </w:rPr>
        <w:t xml:space="preserve">98855</w:t>
      </w:r>
    </w:p>
    <w:p>
      <w:r>
        <w:t xml:space="preserve">1. Trumpin viimeaikaisissa mielenosoituksissa olleet "viimeistelemme muurin" -kyltit osoittavat epäilemättä, mille tasolle Trumpin liike on vajonnut. Siitä on tullut kuin peliohjelma - koko asia on tässä vaiheessa viihdettä. Se tuo mieleeni elokuvan Running man 80-luvulla, jossa kerrotaan vain räikeitä valheita ja propagandaa hurraaville väkijoukoille.</w:t>
      </w:r>
    </w:p>
    <w:p>
      <w:r>
        <w:rPr>
          <w:b/>
          <w:u w:val="single"/>
        </w:rPr>
        <w:t xml:space="preserve">98856</w:t>
      </w:r>
    </w:p>
    <w:p>
      <w:r>
        <w:t xml:space="preserve">2.</w:t>
        <w:tab/>
        <w:t xml:space="preserve">trump on epäonnistunut virkaan astumisestaan lähtien. hän on ollut heikko ja säälittävä. ja todisteena siitä hänen vaimonsa tiivistää sen, kun hän menee afrikkaan ja kirjaimellisesti osoittaa hyveellisyyttä pienen neekerilapsen suhteen. Ja Trump tekee samaa säälittävää, paskamaista paskaa , samoin. Hän pitää huolen siitä, että löytää mahdollisimman monta neekeriä ja papua poseeraamaan kuvissa hänen kanssaan. Hän on oppikirjan aisankannattaja boomer. Hän on mahdollisimman säälittävä. Hän jättää huomiotta valkoisen äänestäjäkuntansa, joka on ainoa asia, jolla on merkitystä. Hän paskantaa heidän päälleen ja demoralisoi heitä, samalla kun hän käyttää suurimman osan ajastaan juutalaisten käskyjen täyttämiseen ja pakkomielteeseen: "alhaisin afroamerikkalaisten ja latinoamerikkalaisten työttömyys vuosikymmeniin".  Hän on täysin vitun hyödytön. En usko, että hän edes yrittää. Hän ei välitä paskaakaan laillisen maahanmuuton vähentämisestä. Ja hän on johdonmukaisesti pehmentänyt äänensävyään laittomia papualaisia vastaan. Hän ei ole saanut paljon aikaan laillisen tai laittoman maahanmuuton suhteen. Ja tämän näkee, kun ottaa huomioon, ettei edes muuria ole. Hän olisi voinut pystyttää kaksinkertaisen aidan, kuten Unkarissa. Ja se olisi pysäyttänyt 99 prosenttia ei-valkoisten ja pääasiassa papujen invaasiosta, aivan kuten se toimii tehokkaasti Unkarissa. Mutta hän ei pystyttänyt edes yhtä ainoaa rajan ylittävää aitaa. Trumppien ainoa tarkoitus on se, että hän on siellä 200% kusipäisten republikaanipettureiden tai 300% kusipäisten demokraattipettureiden sijaan. Hänen tarkoituksensa on juuri niin säälittävä kuin mahdollista.</w:t>
      </w:r>
    </w:p>
    <w:p>
      <w:r>
        <w:rPr>
          <w:b/>
          <w:u w:val="single"/>
        </w:rPr>
        <w:t xml:space="preserve">98857</w:t>
      </w:r>
    </w:p>
    <w:p>
      <w:r>
        <w:t xml:space="preserve">3.</w:t>
        <w:tab/>
        <w:tab/>
        <w:t xml:space="preserve">Olet vitun jälkeenjäänyt kusipää......... kasva vittu aikuiseksi.</w:t>
      </w:r>
    </w:p>
    <w:p>
      <w:r>
        <w:rPr>
          <w:b/>
          <w:u w:val="single"/>
        </w:rPr>
        <w:t xml:space="preserve">98858</w:t>
      </w:r>
    </w:p>
    <w:p>
      <w:r>
        <w:t xml:space="preserve">1. Hyvä. Olen iloinen, etten ole ainoa, joka huomasi tämän huomionhakuisen ruikutuksen. BBC:n sivuilla samana päivänä kuin Indonesian tsunami... Hups, väärä video. Tarkoitukseni oli lähettää se narttu, joka valittaa viestistä, jossa häntä kehotetaan hymyilemään. https://youtu.be/b9ztUlve9jc.</w:t>
      </w:r>
    </w:p>
    <w:p>
      <w:r>
        <w:rPr>
          <w:b/>
          <w:u w:val="single"/>
        </w:rPr>
        <w:t xml:space="preserve">98859</w:t>
      </w:r>
    </w:p>
    <w:p>
      <w:r>
        <w:t xml:space="preserve">1. Pitäisin luultavasti supersankarielokuvista, jos niissä ei olisi niin paljon neekereitä, tarkoitan, että tietysti ei neekereitä on optimaalinen määrä neekereitä, mutta jos taustalla on muutama neekeri tai jotain, se yleensä suututtaa minua, mutta katson sen silti, jos se on hyvä, kuten The Dark Knight.</w:t>
      </w:r>
    </w:p>
    <w:p>
      <w:r>
        <w:rPr>
          <w:b/>
          <w:u w:val="single"/>
        </w:rPr>
        <w:t xml:space="preserve">98860</w:t>
      </w:r>
    </w:p>
    <w:p>
      <w:r>
        <w:t xml:space="preserve">2.</w:t>
        <w:tab/>
        <w:t xml:space="preserve">Jos (((he)))) seuraavassa James Bondissa on neekeri, en katso sitä... koskaan. Bond ei ole neekeri.</w:t>
      </w:r>
    </w:p>
    <w:p>
      <w:r>
        <w:rPr>
          <w:b/>
          <w:u w:val="single"/>
        </w:rPr>
        <w:t xml:space="preserve">98861</w:t>
      </w:r>
    </w:p>
    <w:p>
      <w:r>
        <w:t xml:space="preserve">1. Miten aiomme edetä eteenpäin, jos he pidättelevät meitä neekeri-juutalais-uskonnollisilla mielenhallintatavoillaan, voimmeko vain antaa heidän mennä elämään neekereiden kanssa neekerisaarelle ja katsoa, miten he muuttuvat ali-ihmisiksi, vihaan omien ihmisten tappamista, mutta meidän on ehkä pakko, kun he tekevät sodan selkäänpuukotuksen ja yrittävät tappaa meidät. 😴</w:t>
      </w:r>
    </w:p>
    <w:p>
      <w:r>
        <w:rPr>
          <w:b/>
          <w:u w:val="single"/>
        </w:rPr>
        <w:t xml:space="preserve">98862</w:t>
      </w:r>
    </w:p>
    <w:p>
      <w:r>
        <w:t xml:space="preserve">2.</w:t>
        <w:tab/>
        <w:t xml:space="preserve">Pelkäätkö, että "kristityt mulkut" puukottavat sinua selkään? Neekereiden takia, että taistelisimme yhdessä? Tai juutalaisia, jotka ajamme ulos maastamme? Yritän saada kristittyjen yhteisön olemaan enemmän J-heräämään ja tukemaan meitä, mutta jos te vain aiotte selkäänpuukottaa meidät sen jälkeen, miksi me tekisimme niin? Meidän on tehtävä yhteistyötä tässä asiassa 😐.</w:t>
      </w:r>
    </w:p>
    <w:p>
      <w:r>
        <w:rPr>
          <w:b/>
          <w:u w:val="single"/>
        </w:rPr>
        <w:t xml:space="preserve">98863</w:t>
      </w:r>
    </w:p>
    <w:p>
      <w:r>
        <w:t xml:space="preserve">3.</w:t>
        <w:tab/>
        <w:t xml:space="preserve">Katsokaa, millaisen sotkun juutalaiset ovat luoneet, emme voi edes tulla koko totuuteen heidän pahoista teoistaan ja siitä, miten he hallitsevat meitä ilman, että taistelemme keskenämme.</w:t>
      </w:r>
    </w:p>
    <w:p>
      <w:r>
        <w:rPr>
          <w:b/>
          <w:u w:val="single"/>
        </w:rPr>
        <w:t xml:space="preserve">98864</w:t>
      </w:r>
    </w:p>
    <w:p>
      <w:r>
        <w:t xml:space="preserve">1. Onko Amerikasta tullut demokratiaksi naamioitu diktatuuri? https://www.rutherford.org/publications_resources/john_whiteheads_commentary/has_america_become_a_dictatorship_disguised_as_a_democracy</w:t>
      </w:r>
    </w:p>
    <w:p>
      <w:r>
        <w:rPr>
          <w:b/>
          <w:u w:val="single"/>
        </w:rPr>
        <w:t xml:space="preserve">98865</w:t>
      </w:r>
    </w:p>
    <w:p>
      <w:r>
        <w:t xml:space="preserve">2.</w:t>
        <w:tab/>
        <w:t xml:space="preserve">1.  Olemme perustuslaillinen tasavalta EI demokratia.   2.  Jos presidentti Trump olisi diktaattori Gabia ja viestiäsi ei olisi olemassa.</w:t>
      </w:r>
    </w:p>
    <w:p>
      <w:r>
        <w:rPr>
          <w:b/>
          <w:u w:val="single"/>
        </w:rPr>
        <w:t xml:space="preserve">98866</w:t>
      </w:r>
    </w:p>
    <w:p>
      <w:r>
        <w:t xml:space="preserve">3.</w:t>
        <w:tab/>
        <w:tab/>
        <w:t xml:space="preserve">Et edes lukenut artikkelia. Luit vain otsikon ja sait Trumpy-kohtauksen.   Ja ihan oikeasti? Uskotko todella, että AmeriKa toimii {{{perustuslaillisena tasavaltana}}?   Luoja... te Trump-tardit olette tyhmiä.</w:t>
      </w:r>
    </w:p>
    <w:p>
      <w:r>
        <w:rPr>
          <w:b/>
          <w:u w:val="single"/>
        </w:rPr>
        <w:t xml:space="preserve">98867</w:t>
      </w:r>
    </w:p>
    <w:p>
      <w:r>
        <w:t xml:space="preserve">4.</w:t>
      </w:r>
    </w:p>
    <w:p>
      <w:r>
        <w:rPr>
          <w:b/>
          <w:u w:val="single"/>
        </w:rPr>
        <w:t xml:space="preserve">98868</w:t>
      </w:r>
    </w:p>
    <w:p>
      <w:r>
        <w:t xml:space="preserve">5.</w:t>
        <w:tab/>
        <w:tab/>
        <w:tab/>
        <w:tab/>
        <w:t xml:space="preserve">Et ole sen arvoinen, homo genxer.</w:t>
      </w:r>
    </w:p>
    <w:p>
      <w:r>
        <w:rPr>
          <w:b/>
          <w:u w:val="single"/>
        </w:rPr>
        <w:t xml:space="preserve">98869</w:t>
      </w:r>
    </w:p>
    <w:p>
      <w:r>
        <w:t xml:space="preserve">1. @leamorabito?@MadJewessWoman?@wiIlluc20?@stmj1? @sine_injuria?  @Elbi?@Zenfar?@son_follower1?@SynLynn?@USMOJO? @dglend?@DaleEvans Ok...kuka tietää uskooko tätä.  Pidätyksiä? vai muistakaa, että Hillaryllä oli kaikki avaimet WORLDWIDE BLACKOUT OF INTERNET TÄNÄ VIIKONLOPPUNA ICANN https://youtu.be/dF9oCIQjaG8</w:t>
      </w:r>
    </w:p>
    <w:p>
      <w:r>
        <w:rPr>
          <w:b/>
          <w:u w:val="single"/>
        </w:rPr>
        <w:t xml:space="preserve">98870</w:t>
      </w:r>
    </w:p>
    <w:p>
      <w:r>
        <w:t xml:space="preserve">2.</w:t>
        <w:tab/>
        <w:t xml:space="preserve">2) Ei, arvelen, että he asentavat verkkohanoja lisätäkseen valvontansa läpäisykykyä. Kiittäkää tästä Obamaa, tätä roskaväen petturimuslimipaskiaista. Hän antoi pois niin paljon Amerikkaa kuin pystyi, internet on ehdottomasti amerikkalainen keksintö/järjestelmä.</w:t>
      </w:r>
    </w:p>
    <w:p>
      <w:r>
        <w:rPr>
          <w:b/>
          <w:u w:val="single"/>
        </w:rPr>
        <w:t xml:space="preserve">98871</w:t>
      </w:r>
    </w:p>
    <w:p>
      <w:r>
        <w:t xml:space="preserve">1. Larry Elder Twitterissä:   Elder Twitterissä: "Miksi emme vain saata "siirtolaiskaravaania" Kanadaan?". Siellä on yksinmaksujärjestelmä." https://twitter.com/larryelder/status/1054950450217148416</w:t>
      </w:r>
    </w:p>
    <w:p>
      <w:r>
        <w:rPr>
          <w:b/>
          <w:u w:val="single"/>
        </w:rPr>
        <w:t xml:space="preserve">98872</w:t>
      </w:r>
    </w:p>
    <w:p>
      <w:r>
        <w:t xml:space="preserve">2.</w:t>
        <w:tab/>
        <w:t xml:space="preserve">Se jälkeenjäänyt kusipää Justin Trudeau ottaa heidät avosylin vastaan ja antaa jokaiselle heistä ilmaisen hotellihuoneen ja 50 000 dollaria käteistä. Oikeasti, en vitsaile.</w:t>
      </w:r>
    </w:p>
    <w:p>
      <w:r>
        <w:rPr>
          <w:b/>
          <w:u w:val="single"/>
        </w:rPr>
        <w:t xml:space="preserve">98873</w:t>
      </w:r>
    </w:p>
    <w:p>
      <w:r>
        <w:t xml:space="preserve">1. Kiinnitä huomiota @marieharf, senkin typerä ääliö, SINÄ ET PUHU NAISTEN, REPUBLICANIN TAI INDEPENDENTIN PUOLESTA, SINÄ DINGBAT!!!   Haluatko tietää, mistä naiset ovat vihaisia, senkin lutka? Olemme vihaisia, että sinunlaisesi ämmät luulevat, että sinulla on oikeus puhua puolestamme, mitä ajattelemme, miltä meistä tuntuu!!! Olemme vihaisia siitä, että luulet meidän vihaavan presidenttiä tai uskovan, ettei hän välitä meistä. Olemme vihaisia siitä, että teidänlaisenne paskiaiset luulevat, että mustien on ok istua Don Lemonheadin ohjelmassa ja kutsua Kanyeta kouluttamattomaksi neekeriksi? Samalla kun Lemonhead nauroi!   Olemme vihaisia, että uskotte aivan kuten 16:ssa, että naiset äänestävät tussunsa perusteella, ehkä sinä uskot, senkin aivokuollut ääliö, mutta me emme!    Me äänestämme sellaisten asioiden perusteella kuten oikeuskäsittely, verot, kansalaisoikeudet, talous, AMERICA FIRST, rajavalvonta, ICE, vaalilautakunta, perustuslaki Tässä vielä yksi tiedote, sinä ja vasemmistokaverisi voitte LOPETTAA käyttämästä sanoja "Voi, mutta Trump lietsoo väkivaltaa aggressiivisella puheellaan mielenosoituksissaan. ...maksan sinun oikeudenkäyntikulusi jne."" Varmista, että kuuntelet, senkin lutka, PAID AGITATORS oli PAID mennä hänen ralliinsa ja aloittaa fyysisiä yhteenottoja Trumpin kannattajien kanssa IT IS WELL DOCUMENTED. Vielä yksi tiedote: on laillista puolustaa itseään tai kolmatta osapuolta vahingoittumiselta, on laitonta hyökätä fyysisesti jotakuta vastaan, senkin likainen ämmä!!!</w:t>
      </w:r>
    </w:p>
    <w:p>
      <w:r>
        <w:rPr>
          <w:b/>
          <w:u w:val="single"/>
        </w:rPr>
        <w:t xml:space="preserve">98874</w:t>
      </w:r>
    </w:p>
    <w:p>
      <w:r>
        <w:t xml:space="preserve">1. Sinun pitäisi lopettaa viestiesi poistaminen ennen kuin vastaan niihin. Sinä olet se jälkeenjäänyt täällä.</w:t>
      </w:r>
    </w:p>
    <w:p>
      <w:r>
        <w:rPr>
          <w:b/>
          <w:u w:val="single"/>
        </w:rPr>
        <w:t xml:space="preserve">98875</w:t>
      </w:r>
    </w:p>
    <w:p>
      <w:r>
        <w:t xml:space="preserve">1.</w:t>
      </w:r>
    </w:p>
    <w:p>
      <w:r>
        <w:rPr>
          <w:b/>
          <w:u w:val="single"/>
        </w:rPr>
        <w:t xml:space="preserve">98876</w:t>
      </w:r>
    </w:p>
    <w:p>
      <w:r>
        <w:t xml:space="preserve">2.</w:t>
        <w:tab/>
        <w:t xml:space="preserve">.</w:t>
      </w:r>
    </w:p>
    <w:p>
      <w:r>
        <w:rPr>
          <w:b/>
          <w:u w:val="single"/>
        </w:rPr>
        <w:t xml:space="preserve">98877</w:t>
      </w:r>
    </w:p>
    <w:p>
      <w:r>
        <w:t xml:space="preserve">3.</w:t>
        <w:tab/>
        <w:tab/>
        <w:t xml:space="preserve">Kristinusko on kuolemassa kaikkialla Euroopassa, eikä sille voi tehdä mitään.</w:t>
      </w:r>
    </w:p>
    <w:p>
      <w:r>
        <w:rPr>
          <w:b/>
          <w:u w:val="single"/>
        </w:rPr>
        <w:t xml:space="preserve">98878</w:t>
      </w:r>
    </w:p>
    <w:p>
      <w:r>
        <w:t xml:space="preserve">4.</w:t>
        <w:tab/>
        <w:tab/>
        <w:tab/>
        <w:t xml:space="preserve">2 miljardia kristittyä Euroopassa on typerää roskaa.  Kuinka monta pakanaa.  Lukuun ottamatta hinduja?</w:t>
      </w:r>
    </w:p>
    <w:p>
      <w:r>
        <w:rPr>
          <w:b/>
          <w:u w:val="single"/>
        </w:rPr>
        <w:t xml:space="preserve">98879</w:t>
      </w:r>
    </w:p>
    <w:p>
      <w:r>
        <w:t xml:space="preserve">5.</w:t>
        <w:tab/>
        <w:tab/>
        <w:tab/>
        <w:tab/>
        <w:t xml:space="preserve">2 miljardia kristittyä Euroopassa?  LOL LOL LOL Senkin typerä tietämätön, maailmassa on 2,1 miljardia kristittyä, ja suurin osa heistä on muita kuin valkoihoisia. Mutta hei, Meksikon mestisot ja Afrikan neekerit ovat veljiänne, tiedämme sen. Juutalaisjumalanne kertoi teille niin.</w:t>
      </w:r>
    </w:p>
    <w:p>
      <w:r>
        <w:rPr>
          <w:b/>
          <w:u w:val="single"/>
        </w:rPr>
        <w:t xml:space="preserve">98880</w:t>
      </w:r>
    </w:p>
    <w:p>
      <w:r>
        <w:t xml:space="preserve">6.</w:t>
        <w:tab/>
        <w:tab/>
        <w:tab/>
        <w:tab/>
        <w:tab/>
        <w:t xml:space="preserve">Sinä söit juutalaisen, joka hyökkäsi kristittyjen kimppuun pakanuuden kanssa.  Eurooppa on kristitty ja pysyy sellaisena.  Pakanallista Eurooppaa ei tule koskaan olemaan.</w:t>
      </w:r>
    </w:p>
    <w:p>
      <w:r>
        <w:rPr>
          <w:b/>
          <w:u w:val="single"/>
        </w:rPr>
        <w:t xml:space="preserve">98881</w:t>
      </w:r>
    </w:p>
    <w:p>
      <w:r>
        <w:t xml:space="preserve">7.</w:t>
        <w:tab/>
        <w:tab/>
        <w:tab/>
        <w:tab/>
        <w:tab/>
        <w:tab/>
        <w:t xml:space="preserve">Olet oikeassa, koska siitä tulee vitun MOCK MOOD muslimi, koska heikko perse kristityt ovat antamassa sen ylös.</w:t>
      </w:r>
    </w:p>
    <w:p>
      <w:r>
        <w:rPr>
          <w:b/>
          <w:u w:val="single"/>
        </w:rPr>
        <w:t xml:space="preserve">98882</w:t>
      </w:r>
    </w:p>
    <w:p>
      <w:r>
        <w:t xml:space="preserve">8.</w:t>
        <w:tab/>
        <w:tab/>
        <w:tab/>
        <w:tab/>
        <w:tab/>
        <w:tab/>
        <w:tab/>
        <w:t xml:space="preserve">Senkin typerä mulkku, kaikki ne kristityt sotilaat, jotka antoivat henkensä, jotta kaltaisesi paskiaiset voisivat halveksia heitä.  Hirttäkää päänne, senkin kaksi bobin lutkaa.</w:t>
      </w:r>
    </w:p>
    <w:p>
      <w:r>
        <w:rPr>
          <w:b/>
          <w:u w:val="single"/>
        </w:rPr>
        <w:t xml:space="preserve">98883</w:t>
      </w:r>
    </w:p>
    <w:p>
      <w:r>
        <w:t xml:space="preserve">1. Kuulin tästä viimeisimmässä TeDiouSissa, ja se on laukaiseva AF Joo, jentaääninen piirretty ja juutalaishomo herra Rogers manbunissa eivät ole lähelläkään syitä rähinöintiin.    Ei #2A:ta, ei vaalikollegiota, ei kompromisseja on se mitä he haluavat.    Katsokaa vain ja yrittäkää olla joutumatta rähinöimään https://www.facebook.com/BirdsandBS/videos/154670895208830/.</w:t>
      </w:r>
    </w:p>
    <w:p>
      <w:r>
        <w:rPr>
          <w:b/>
          <w:u w:val="single"/>
        </w:rPr>
        <w:t xml:space="preserve">98884</w:t>
      </w:r>
    </w:p>
    <w:p>
      <w:r>
        <w:t xml:space="preserve">1. "Koulutetut" neekerit, joiden ÄO on 90, ovat tyhmimpiä neekereitä, koska he luulevat olevansa superälykkäitä (verrattuna neekereihin, joiden ÄO on 80 ja jotka eivät osaa edes lukea) 🙄 https://www.liveleak.com/view?t=kJMfQ_1540003272.</w:t>
      </w:r>
    </w:p>
    <w:p>
      <w:r>
        <w:rPr>
          <w:b/>
          <w:u w:val="single"/>
        </w:rPr>
        <w:t xml:space="preserve">98885</w:t>
      </w:r>
    </w:p>
    <w:p>
      <w:r>
        <w:t xml:space="preserve">2.</w:t>
        <w:tab/>
        <w:t xml:space="preserve">Minulla ei olisi neekeriorjaa.</w:t>
      </w:r>
    </w:p>
    <w:p>
      <w:r>
        <w:rPr>
          <w:b/>
          <w:u w:val="single"/>
        </w:rPr>
        <w:t xml:space="preserve">98886</w:t>
      </w:r>
    </w:p>
    <w:p>
      <w:r>
        <w:t xml:space="preserve">1. Hyvää huomenta ryhmä!  Tervetuloa uudet jäsenet.  Fox antaa foorumin Kaliforniassa ehdolla olevalle muzzille.  Kuunnelkaa minua:   Afganistanilainen pariskunta tulee Amerikkaan laillisina pakolaisina.  Heillä on täällä poika, jonka nimi on Omar Qudrant, ja hän pyrkii ehdokkaaksi.  Okei, paitsi että hän on muslimi.  Muslimit eivät voi toimia virassa, koska Koraani ja perustuslaki ovat täysin vastakkaisia.  Jotkut saattavat sanoa, että he ovat täällä laillisesti ja hän on syntynyt täällä, eikä hänen "uskontoaan" pitäisi käyttää häntä vastaan.  Sanon, että ei, se ei ole uskonto, ja islam alkoi tunkeutua länteen 50-luvulla.  Tämä on minun mielipiteeni, mutta minusta se vaikuttaa ihan 5. kolonnan jutuilta.  Tätä miestä EI pitäisi valita.  Piste.</w:t>
      </w:r>
    </w:p>
    <w:p>
      <w:r>
        <w:rPr>
          <w:b/>
          <w:u w:val="single"/>
        </w:rPr>
        <w:t xml:space="preserve">98887</w:t>
      </w:r>
    </w:p>
    <w:p>
      <w:r>
        <w:t xml:space="preserve">2.</w:t>
        <w:tab/>
        <w:t xml:space="preserve">VAPAA KAIKKI!!! :::TOTUUS EI PELKÄÄ TUTKIMUKSIA:::: Ole hyvä ja POSTAA JOKAISESSA :-)</w:t>
      </w:r>
    </w:p>
    <w:p>
      <w:r>
        <w:rPr>
          <w:b/>
          <w:u w:val="single"/>
        </w:rPr>
        <w:t xml:space="preserve">98888</w:t>
      </w:r>
    </w:p>
    <w:p>
      <w:r>
        <w:t xml:space="preserve">3.</w:t>
        <w:tab/>
        <w:t xml:space="preserve">Olen samaa mieltä siitä, että tämän maan perustajaisät kirjoittivat asiakirjoja, joissa varoitettiin islamin vaaroista. Kaikkien pitäisi tutkia ja lukea nämä. Tämä ei ole uusi ongelma.</w:t>
      </w:r>
    </w:p>
    <w:p>
      <w:r>
        <w:rPr>
          <w:b/>
          <w:u w:val="single"/>
        </w:rPr>
        <w:t xml:space="preserve">98889</w:t>
      </w:r>
    </w:p>
    <w:p>
      <w:r>
        <w:t xml:space="preserve">1. Typerä kommunistipaska, joka haluaa "ilmaisen kaiken".</w:t>
      </w:r>
    </w:p>
    <w:p>
      <w:r>
        <w:rPr>
          <w:b/>
          <w:u w:val="single"/>
        </w:rPr>
        <w:t xml:space="preserve">98890</w:t>
      </w:r>
    </w:p>
    <w:p>
      <w:r>
        <w:t xml:space="preserve">1. Äärivasemmistolainen koomikko George Lopez hyökkää Trumpin kannattajan kimppuun Hootersissa (VIDEO) https://www.thegatewaypundit.com/2018/10/far-left-comedian-george-lopez-attacks-trump-supporter-at-hooters-video/</w:t>
      </w:r>
    </w:p>
    <w:p>
      <w:r>
        <w:rPr>
          <w:b/>
          <w:u w:val="single"/>
        </w:rPr>
        <w:t xml:space="preserve">98891</w:t>
      </w:r>
    </w:p>
    <w:p>
      <w:r>
        <w:t xml:space="preserve">2.</w:t>
        <w:tab/>
        <w:t xml:space="preserve">Anna tuon latinojen yrittää tuota paskaa minun kanssani, niin hautaan hänet.</w:t>
      </w:r>
    </w:p>
    <w:p>
      <w:r>
        <w:rPr>
          <w:b/>
          <w:u w:val="single"/>
        </w:rPr>
        <w:t xml:space="preserve">98892</w:t>
      </w:r>
    </w:p>
    <w:p>
      <w:r>
        <w:t xml:space="preserve">1. Olen miettinyt tätä pitkään ja hartaasti ja... en välitä.   Saudit tappoivat saudien kansalaisen saudien omistamalla alueella.   Mitä sitten, jos hän oli toimittaja? Jos jotain, se saa minut ajattelemaan häntä huonommin, kun otetaan huomioon toimittajien nykytila.   Tässä ei ole mitään sellaista, joka ansaitsisi uuden mahdollisen hyödyttömän, verisen Keski-idän maasodan.</w:t>
      </w:r>
    </w:p>
    <w:p>
      <w:r>
        <w:rPr>
          <w:b/>
          <w:u w:val="single"/>
        </w:rPr>
        <w:t xml:space="preserve">98893</w:t>
      </w:r>
    </w:p>
    <w:p>
      <w:r>
        <w:t xml:space="preserve">2.</w:t>
        <w:tab/>
        <w:t xml:space="preserve">@Bilitamp Samaa mieltä! Meidän ei tarvitse olla mukana. Meidän on pysyttävä erossa muiden hallitusten asioista.   Ainoa asia, jonka pitäisi koskea meitä, pitäisi olla kauppa.    Se, miten he hoitavat omansa, on heidän asiansa.</w:t>
      </w:r>
    </w:p>
    <w:p>
      <w:r>
        <w:rPr>
          <w:b/>
          <w:u w:val="single"/>
        </w:rPr>
        <w:t xml:space="preserve">98894</w:t>
      </w:r>
    </w:p>
    <w:p>
      <w:r>
        <w:t xml:space="preserve">3.</w:t>
        <w:tab/>
        <w:tab/>
        <w:t xml:space="preserve">Vaikka tuo muzzie olisi toimittaja, en välittäisi, mutta hän ei ollut. "Toimittaja" oli hänen peitenimensä.</w:t>
      </w:r>
    </w:p>
    <w:p>
      <w:r>
        <w:rPr>
          <w:b/>
          <w:u w:val="single"/>
        </w:rPr>
        <w:t xml:space="preserve">98895</w:t>
      </w:r>
    </w:p>
    <w:p>
      <w:r>
        <w:t xml:space="preserve">1. Tarvittiin vain yksi lukutaidoton pedofiili, murhaaja ja raiskaaja, joka pyyhkäisi pois 34 000 vuotta kestäneen ihmiskunnan luonnollisen sisäistä sukusiitosta välttelevän toiminnan, jonka tarkoituksena oli edetä lajina.   Nyt meitä uhkaa sisäsiittoisten, alhaisen älykkyysosamäärän omaavien väkivaltaisten villien invaasio. Kaikki oireet oman perheen naimisiinmenosta, INCEST. https://www.rt.com/uk/405875-incest-humans-sex-family/.</w:t>
      </w:r>
    </w:p>
    <w:p>
      <w:r>
        <w:rPr>
          <w:b/>
          <w:u w:val="single"/>
        </w:rPr>
        <w:t xml:space="preserve">98896</w:t>
      </w:r>
    </w:p>
    <w:p>
      <w:r>
        <w:t xml:space="preserve">2.</w:t>
        <w:tab/>
        <w:t xml:space="preserve"> Olen sanonut tätä jo vuosia, ja sanon sitä kuolemaani asti. Sadat tutkimukset vahvistavat tämän tosiasian. Jokaisella ihmisrodulla on erilainen aivorakenne. Kaikkien aivoja ei ole rakennettu samalla tavalla. Nämä sisäsiittoiset paskiaiset eivät pysty ajattelemaan samalla tavalla kuin te. Heidän on mahdotonta ajatella samalla tavalla kuin te, koska heidän aivonsa on rakennettu eri tavalla kuin teidän.                          Ette tule koskaan muuttamaan näitä ihmisiä, he eivät voi muuttua. Heidät on rakennettu sellaisiksi kuin ovat. Sisäsyntyisesti jälkeenjääneet aivovammaiset ihmiset.</w:t>
      </w:r>
    </w:p>
    <w:p>
      <w:r>
        <w:rPr>
          <w:b/>
          <w:u w:val="single"/>
        </w:rPr>
        <w:t xml:space="preserve">98897</w:t>
      </w:r>
    </w:p>
    <w:p>
      <w:r>
        <w:t xml:space="preserve">1. Onko kenelläkään suosituksia laadukkaista animaatioista? Olen todella kiinnostunut cowboy bebopista, gurren lagannista, attack on titanista jne.</w:t>
      </w:r>
    </w:p>
    <w:p>
      <w:r>
        <w:rPr>
          <w:b/>
          <w:u w:val="single"/>
        </w:rPr>
        <w:t xml:space="preserve">98898</w:t>
      </w:r>
    </w:p>
    <w:p>
      <w:r>
        <w:t xml:space="preserve">2.</w:t>
        <w:tab/>
        <w:t xml:space="preserve">yksikään 19:stä kommentista ei ole antanut sinulle sitä, mitä pyysit sasha, eli laadukasta animaatiota. kaikkien kommentoijien pitäisi hävetä. vittu sille neekerille, joka sanoi superjail ja vittu sille toiselle kaverille, joka sanoi twilight of the cockroaches. ja kuolla kahdesti sille kolmoisneekerille, joka sanoi boku no hero academia. kaikkien pitäisi hävetä.</w:t>
      </w:r>
    </w:p>
    <w:p>
      <w:r>
        <w:rPr>
          <w:b/>
          <w:u w:val="single"/>
        </w:rPr>
        <w:t xml:space="preserve">98899</w:t>
      </w:r>
    </w:p>
    <w:p>
      <w:r>
        <w:t xml:space="preserve">3.</w:t>
        <w:tab/>
        <w:tab/>
        <w:t xml:space="preserve">Hän sanoi, että peli on laadukas, mutta esimerkkien perusteella hän haluaa perusseikkailun keskinkertaisella visuaalisella ilmeellä.</w:t>
      </w:r>
    </w:p>
    <w:p>
      <w:r>
        <w:rPr>
          <w:b/>
          <w:u w:val="single"/>
        </w:rPr>
        <w:t xml:space="preserve">98900</w:t>
      </w:r>
    </w:p>
    <w:p>
      <w:r>
        <w:t xml:space="preserve">4.</w:t>
        <w:tab/>
        <w:tab/>
        <w:t xml:space="preserve">ei, lue aikajanani läpi, kysyin häneltä suoraan, halusiko hän animaation laatua vai laadukkaita tarinoita. hän sanoi haluavansa erinomaista animaatiota. annoin hänelle 5 tai 6</w:t>
      </w:r>
    </w:p>
    <w:p>
      <w:r>
        <w:rPr>
          <w:b/>
          <w:u w:val="single"/>
        </w:rPr>
        <w:t xml:space="preserve">98901</w:t>
      </w:r>
    </w:p>
    <w:p>
      <w:r>
        <w:t xml:space="preserve">5.</w:t>
        <w:tab/>
        <w:tab/>
        <w:t xml:space="preserve">Ei neekeri, haista vittu.  Superjailissa on erinomainen animaatio psykedeelisten kuolinkohtausten luovien siirtymien osalta.   Twilight of the Cockroaches oli aikakauteensa nähden loistava.</w:t>
      </w:r>
    </w:p>
    <w:p>
      <w:r>
        <w:rPr>
          <w:b/>
          <w:u w:val="single"/>
        </w:rPr>
        <w:t xml:space="preserve">98902</w:t>
      </w:r>
    </w:p>
    <w:p>
      <w:r>
        <w:t xml:space="preserve">1. Närkästykseni Yhdistyneen kuningaskunnan koulutusjärjestelmää kohtaan kasvaa päivä päivältä. Siihen tunkeutunut vasemmistolainen saasta on pilannut kokonaisen sukupolven. https://www.telegraph.co.uk/education/2018/10/10/fears-glorification-war-sees-cambridge-university-students-reject/.</w:t>
      </w:r>
    </w:p>
    <w:p>
      <w:r>
        <w:rPr>
          <w:b/>
          <w:u w:val="single"/>
        </w:rPr>
        <w:t xml:space="preserve">98903</w:t>
      </w:r>
    </w:p>
    <w:p>
      <w:r>
        <w:t xml:space="preserve">2.</w:t>
        <w:tab/>
        <w:t xml:space="preserve">Jep, ette usko mitä paskaa 5 vuoden päästä on luvassa. Joku kusipää leikkaa sydämenne, jolla on tutkinto vuohien vittuilusta.</w:t>
      </w:r>
    </w:p>
    <w:p>
      <w:r>
        <w:rPr>
          <w:b/>
          <w:u w:val="single"/>
        </w:rPr>
        <w:t xml:space="preserve">98904</w:t>
      </w:r>
    </w:p>
    <w:p>
      <w:r>
        <w:t xml:space="preserve">1. Obamination esiintyy perjantaina Milwaukeen neekerien saastuttamassa koulussa.</w:t>
      </w:r>
    </w:p>
    <w:p>
      <w:r>
        <w:rPr>
          <w:b/>
          <w:u w:val="single"/>
        </w:rPr>
        <w:t xml:space="preserve">98905</w:t>
      </w:r>
    </w:p>
    <w:p>
      <w:r>
        <w:t xml:space="preserve">1. HUOMIO KAIKKI!!! Bitcoin on vakava turvallisuusrikkomus, sillä sitä valvoo viime kädessä Kiinan kommunistihallitus! Demokraatit eivät välittäneet tästä, joten he vain antoivat asian lipsua, mutta se on itse asiassa maanpetos amerikkalaista elämäntapaa vastaan! https://thenextweb.com/hardfork/2018/10/08/china-means-intent-destroy-bitcoin/ ...</w:t>
      </w:r>
    </w:p>
    <w:p>
      <w:r>
        <w:rPr>
          <w:b/>
          <w:u w:val="single"/>
        </w:rPr>
        <w:t xml:space="preserve">98906</w:t>
      </w:r>
    </w:p>
    <w:p>
      <w:r>
        <w:t xml:space="preserve">2.</w:t>
        <w:tab/>
        <w:t xml:space="preserve">Bitcoin ei ole minkään hallituksen tai yrityksen omistuksessa, vaan se on DECENTRALISOITU. Tee tutkimusta ennen roskan lähettämistä.</w:t>
      </w:r>
    </w:p>
    <w:p>
      <w:r>
        <w:rPr>
          <w:b/>
          <w:u w:val="single"/>
        </w:rPr>
        <w:t xml:space="preserve">98907</w:t>
      </w:r>
    </w:p>
    <w:p>
      <w:r>
        <w:t xml:space="preserve">3.</w:t>
        <w:tab/>
        <w:tab/>
        <w:t xml:space="preserve">Se on julkista omaisuutta kuten kommunistisessa valtiossa. Se on julkinen tilikirja. Jos koko Kiinassa olisi sähkökatkos, Bitcoin romahtaisi. Miten se ei ole jonkin asian omistamista? 74 prosenttia sähköstä tuottaa Kiinan kansantasavalta. Miten se ei ole omistamista? Olet kiinalaisten neekeri.</w:t>
      </w:r>
    </w:p>
    <w:p>
      <w:r>
        <w:rPr>
          <w:b/>
          <w:u w:val="single"/>
        </w:rPr>
        <w:t xml:space="preserve">98908</w:t>
      </w:r>
    </w:p>
    <w:p>
      <w:r>
        <w:t xml:space="preserve">1. @a sinä valitsit heidät, hintti.</w:t>
      </w:r>
    </w:p>
    <w:p>
      <w:r>
        <w:rPr>
          <w:b/>
          <w:u w:val="single"/>
        </w:rPr>
        <w:t xml:space="preserve">98909</w:t>
      </w:r>
    </w:p>
    <w:p>
      <w:r>
        <w:t xml:space="preserve">1. #PedoGate Australian hallitus käsittelee lasten hyväksikäyttöepidemiaa maassaan Australia tarjoaa harvinaisen kansallisen anteeksipyynnön lasten seksuaalisen hyväksikäytön uhreille SYDNEY (Reuters) - Australian pääministeri Scott Morrison tarjosi maanantaina harvinaisen kansallisen anteeksipyynnön, vasta toisen sitten vuoden 2008, laitosmuotoisen lasten seksuaalisen hyväksikäytön uhreille ja heidän perheilleen, mikä sai jotkut eloonjääneet kyyneliin.   Ele oli seurausta viiden vuoden mittaisesta lasten seksuaalista hyväksikäyttöä koskevasta tutkimuksesta, jossa tutkittiin yli 8 000 tapausta, joissa oli kyse seksuaalisesta väärinkäytöksestä, joista suurin osa oli tapahtunut uskonnollisissa ja valtiollisissa laitoksissa, joiden tehtävänä on pitää lapset turvassa.   "Tänään kansakuntana kohtaamme epäonnistumisemme kuuntelemisessa, uskomisessa ja oikeuden antamisessa", Morrison sanoi lainsäätäjille Australian pääkaupungissa Canberrassa.   "Pyydämme anteeksi. Anteeksi lapsille, joiden kohdalla petimme. Anteeksi vanhemmille, joiden luottamus petettiin ja jotka ovat joutuneet kamppailemaan palasten keräämisestä."   Maanantain kaltaiset kansallisen katumuksen ilmaisut on varattu törkeille väärinkäytöksille, joissa valtio on ollut osallisena. https://www.reuters.com/article/us-australia-abuse-apology/australia-offers-rare-national-apology-to-victims-of-child-sex-abuse-idUSKCN1MW095.</w:t>
      </w:r>
    </w:p>
    <w:p>
      <w:r>
        <w:rPr>
          <w:b/>
          <w:u w:val="single"/>
        </w:rPr>
        <w:t xml:space="preserve">98910</w:t>
      </w:r>
    </w:p>
    <w:p>
      <w:r>
        <w:t xml:space="preserve">2.</w:t>
        <w:tab/>
        <w:t xml:space="preserve">Rangaistus tuhansille pahoille saatanallisille muslimeille, jotka te ja edeltäjänne toitte tänne, suurin osa heistä on podofiilejä, raiskaajia ja rikollisia, keneltä te ja tuo kommunistinen kusipää pyydätte anteeksi? YK:lle? vittu ei, annetaan luoti Unionin roistolle ja huijarille Lyhytkasvuinen kusipää kansakunnan paskiainen</w:t>
      </w:r>
    </w:p>
    <w:p>
      <w:r>
        <w:rPr>
          <w:b/>
          <w:u w:val="single"/>
        </w:rPr>
        <w:t xml:space="preserve">98911</w:t>
      </w:r>
    </w:p>
    <w:p>
      <w:r>
        <w:t xml:space="preserve">3.</w:t>
        <w:tab/>
        <w:tab/>
        <w:t xml:space="preserve">Suurin vaara kansakunnalle on ALP-kommunistit ja vihreät fasistit, tätä saatanallisten matojen koalitiota vastaan on taisteltava jopa kaduilla, kunnes se on täysin tuhottu, sitten kansa voi huokaista helpotuksesta.</w:t>
      </w:r>
    </w:p>
    <w:p>
      <w:r>
        <w:rPr>
          <w:b/>
          <w:u w:val="single"/>
        </w:rPr>
        <w:t xml:space="preserve">98912</w:t>
      </w:r>
    </w:p>
    <w:p>
      <w:r>
        <w:t xml:space="preserve">4.</w:t>
        <w:tab/>
        <w:tab/>
        <w:t xml:space="preserve">Kun puhutaan ALP:stä tai vihreistä fasisteista, valkoinen itäeurooppalainen haistaa heti kommunistit, kuten me muistamme sen hyvin, ja heidän hajunsa haisee kilometrin päähän. VAROITUS VAROITUS Paha elää keskuudessamme moslimien liman ja afrikkalaisten barbaarien lisäksi.</w:t>
      </w:r>
    </w:p>
    <w:p>
      <w:r>
        <w:rPr>
          <w:b/>
          <w:u w:val="single"/>
        </w:rPr>
        <w:t xml:space="preserve">98913</w:t>
      </w:r>
    </w:p>
    <w:p>
      <w:r>
        <w:t xml:space="preserve">5.</w:t>
        <w:tab/>
        <w:tab/>
        <w:t xml:space="preserve">Missään tällä planeetalla työväenpuolue tai sosialistit eivät ole olleet tunnettuja mistään hyvästä, vaan yksinkertaisesti saatanallisesta pahuudesta maan päällä, heidän tuhoamisensa on ainoa keino, jos se ei toimi vaaliuurnilla, niin sitten on aseellisen kapinan aika.</w:t>
      </w:r>
    </w:p>
    <w:p>
      <w:r>
        <w:rPr>
          <w:b/>
          <w:u w:val="single"/>
        </w:rPr>
        <w:t xml:space="preserve">98914</w:t>
      </w:r>
    </w:p>
    <w:p>
      <w:r>
        <w:t xml:space="preserve">1. ruma inkivääri-neekeri-juttu</w:t>
      </w:r>
    </w:p>
    <w:p>
      <w:r>
        <w:rPr>
          <w:b/>
          <w:u w:val="single"/>
        </w:rPr>
        <w:t xml:space="preserve">98915</w:t>
      </w:r>
    </w:p>
    <w:p>
      <w:r>
        <w:t xml:space="preserve">1. Antifa aloittaa tappelut mutta päättyy verisesti . Flash march Portland Oregon. https://youtu.be/RQipMA8mbeo via @YouTube.</w:t>
      </w:r>
    </w:p>
    <w:p>
      <w:r>
        <w:rPr>
          <w:b/>
          <w:u w:val="single"/>
        </w:rPr>
        <w:t xml:space="preserve">98916</w:t>
      </w:r>
    </w:p>
    <w:p>
      <w:r>
        <w:t xml:space="preserve">2.</w:t>
        <w:tab/>
        <w:t xml:space="preserve">@occdissent @jackcorbin Naamioitunut antifa saa naamion. Tatuoinnit auttavat tunnistamaan tämän hintin.</w:t>
      </w:r>
    </w:p>
    <w:p>
      <w:r>
        <w:rPr>
          <w:b/>
          <w:u w:val="single"/>
        </w:rPr>
        <w:t xml:space="preserve">98917</w:t>
      </w:r>
    </w:p>
    <w:p>
      <w:r>
        <w:t xml:space="preserve">3.</w:t>
        <w:tab/>
        <w:tab/>
        <w:t xml:space="preserve">näyttää yhdeltä niistä portlandilaisista antifa SHARPS:ista, samasta ryhmästä kuin se homo, joka tapettiin vähän aikaa</w:t>
      </w:r>
    </w:p>
    <w:p>
      <w:r>
        <w:rPr>
          <w:b/>
          <w:u w:val="single"/>
        </w:rPr>
        <w:t xml:space="preserve">98918</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98919</w:t>
      </w:r>
    </w:p>
    <w:p>
      <w:r>
        <w:t xml:space="preserve">1. Soros on natsi. Hän on jopa julkisesti ilmoittanut olevansa ylpeä työstään natsien kanssa.</w:t>
      </w:r>
    </w:p>
    <w:p>
      <w:r>
        <w:rPr>
          <w:b/>
          <w:u w:val="single"/>
        </w:rPr>
        <w:t xml:space="preserve">98920</w:t>
      </w:r>
    </w:p>
    <w:p>
      <w:r>
        <w:t xml:space="preserve">2.</w:t>
        <w:tab/>
        <w:t xml:space="preserve">hänen ruskeat lemmikkinsä..... polttavat lippua. https://www.thegatewaypundit.com/2018/10/grateful-hondurans-paint-swastika-on-us-flag-then-torch-it-in-support-of-illegal-immigrant-caravans/</w:t>
      </w:r>
    </w:p>
    <w:p>
      <w:r>
        <w:rPr>
          <w:b/>
          <w:u w:val="single"/>
        </w:rPr>
        <w:t xml:space="preserve">98921</w:t>
      </w:r>
    </w:p>
    <w:p>
      <w:r>
        <w:t xml:space="preserve">3.</w:t>
        <w:tab/>
        <w:tab/>
        <w:t xml:space="preserve">Ja pointti on????</w:t>
      </w:r>
    </w:p>
    <w:p>
      <w:r>
        <w:rPr>
          <w:b/>
          <w:u w:val="single"/>
        </w:rPr>
        <w:t xml:space="preserve">98922</w:t>
      </w:r>
    </w:p>
    <w:p>
      <w:r>
        <w:t xml:space="preserve">4.</w:t>
        <w:tab/>
        <w:tab/>
        <w:tab/>
        <w:t xml:space="preserve">Ja pointti on????  Juutalaisilla on ruskeita lemmikkejä he vihaavat valkoisia</w:t>
      </w:r>
    </w:p>
    <w:p>
      <w:r>
        <w:rPr>
          <w:b/>
          <w:u w:val="single"/>
        </w:rPr>
        <w:t xml:space="preserve">98923</w:t>
      </w:r>
    </w:p>
    <w:p>
      <w:r>
        <w:t xml:space="preserve">5.</w:t>
        <w:tab/>
        <w:tab/>
        <w:tab/>
        <w:tab/>
        <w:t xml:space="preserve">Soros ON "valkoinen", kuten te sitä kutsutte.</w:t>
      </w:r>
    </w:p>
    <w:p>
      <w:r>
        <w:rPr>
          <w:b/>
          <w:u w:val="single"/>
        </w:rPr>
        <w:t xml:space="preserve">98924</w:t>
      </w:r>
    </w:p>
    <w:p>
      <w:r>
        <w:t xml:space="preserve">6.</w:t>
        <w:tab/>
        <w:tab/>
        <w:tab/>
        <w:tab/>
        <w:tab/>
        <w:t xml:space="preserve">todella? kuolivatko VALKOISET "leireillä" toisessa maailmansodassa? potkittiinko VALKOISET pois pogromeissa? miksi ADL ja SPLC eivät ole KKK:ta? ovatko afrikkalaiset ihonvärin vuoksi samaa kuin intialaiset? miksi juutalaisten on osoitettava DNA:ta päästäkseen Israeliin? https://www.richardsilverstein.com/2013/08/04/birthright-israeli-government-demand-dna-tests-to-prove-jewishness/</w:t>
      </w:r>
    </w:p>
    <w:p>
      <w:r>
        <w:rPr>
          <w:b/>
          <w:u w:val="single"/>
        </w:rPr>
        <w:t xml:space="preserve">98925</w:t>
      </w:r>
    </w:p>
    <w:p>
      <w:r>
        <w:t xml:space="preserve">7.</w:t>
        <w:tab/>
        <w:tab/>
        <w:tab/>
        <w:tab/>
        <w:tab/>
        <w:tab/>
        <w:t xml:space="preserve">Jos viittaat Intian asukkaisiin intialaisina, he ovat itse asiassa kaukasialaisia 200 vuotta kestäneen tieteen mukaan.</w:t>
      </w:r>
    </w:p>
    <w:p>
      <w:r>
        <w:rPr>
          <w:b/>
          <w:u w:val="single"/>
        </w:rPr>
        <w:t xml:space="preserve">98926</w:t>
      </w:r>
    </w:p>
    <w:p>
      <w:r>
        <w:t xml:space="preserve">8.</w:t>
        <w:tab/>
        <w:tab/>
        <w:tab/>
        <w:tab/>
        <w:tab/>
        <w:tab/>
        <w:tab/>
        <w:t xml:space="preserve">Voi ei.....he ovat afrikkalaisia...heillä on sama ihonväri Intiaanit ovat sitä, mitä tapahtuu, kun kerma loppuu..... vähän niin kuin mustat irlantilaiset, jotka on pakotettu nussimaan neekereitä.... https://www.dailymail.co.uk/femail/article-467787/I-love-mixed-race-baby--does-feel-alien.html</w:t>
      </w:r>
    </w:p>
    <w:p>
      <w:r>
        <w:rPr>
          <w:b/>
          <w:u w:val="single"/>
        </w:rPr>
        <w:t xml:space="preserve">98927</w:t>
      </w:r>
    </w:p>
    <w:p>
      <w:r>
        <w:t xml:space="preserve">9.</w:t>
        <w:tab/>
        <w:tab/>
        <w:tab/>
        <w:tab/>
        <w:tab/>
        <w:tab/>
        <w:tab/>
        <w:tab/>
        <w:t xml:space="preserve">Sinulla ei selvästikään ole mitään koulutusta antropologiasta.   Ja termi "musta irlantilainen" oli viittaus irlantilaisiin, joilla on tummat silmät, typerää...</w:t>
      </w:r>
    </w:p>
    <w:p>
      <w:r>
        <w:rPr>
          <w:b/>
          <w:u w:val="single"/>
        </w:rPr>
        <w:t xml:space="preserve">98928</w:t>
      </w:r>
    </w:p>
    <w:p>
      <w:r>
        <w:t xml:space="preserve">10.</w:t>
        <w:tab/>
        <w:tab/>
        <w:tab/>
        <w:tab/>
        <w:tab/>
        <w:tab/>
        <w:tab/>
        <w:tab/>
        <w:tab/>
        <w:t xml:space="preserve">ei ole rotua, johon samaistua? masennus alkaa....</w:t>
        <w:t xml:space="preserve">  Sekarotuiset teinit alttiita masennukselle https://www.washingtonpost.com/archive/politics/2003/10/31/mixed-race-teens-prone-to-depression/ff04745b-be4a-473d-ac59-58abdda8845d/?utm_term=.5a7d6d18aa0b</w:t>
      </w:r>
    </w:p>
    <w:p>
      <w:r>
        <w:rPr>
          <w:b/>
          <w:u w:val="single"/>
        </w:rPr>
        <w:t xml:space="preserve">98929</w:t>
      </w:r>
    </w:p>
    <w:p>
      <w:r>
        <w:t xml:space="preserve">11.</w:t>
        <w:tab/>
        <w:tab/>
        <w:tab/>
        <w:tab/>
        <w:tab/>
        <w:tab/>
        <w:tab/>
        <w:tab/>
        <w:tab/>
        <w:tab/>
        <w:t xml:space="preserve">Väärin.  Termi "musta irlantilainen" on peräisin Irlannin luoteisilta alueilta kotoisin olevilta irlantilaisilta pähkinänviljelijöiltä.  Heidän kätensä olivat sadonkorjuun jälkeen usein niin tahriintuneet saksanpähkinän kuorista, että kädet värjäytyivät mustiksi.</w:t>
      </w:r>
    </w:p>
    <w:p>
      <w:r>
        <w:rPr>
          <w:b/>
          <w:u w:val="single"/>
        </w:rPr>
        <w:t xml:space="preserve">98930</w:t>
      </w:r>
    </w:p>
    <w:p>
      <w:r>
        <w:t xml:space="preserve">12.</w:t>
        <w:tab/>
        <w:tab/>
        <w:tab/>
        <w:tab/>
        <w:tab/>
        <w:tab/>
        <w:tab/>
        <w:tab/>
        <w:tab/>
        <w:tab/>
        <w:tab/>
        <w:t xml:space="preserve">Irlantilaisia kasvatettiin mustien kanssa Amerikassa ja orjakaupassa. https://www.youtube.com/watch?v=vZNEloGC1oI</w:t>
      </w:r>
    </w:p>
    <w:p>
      <w:r>
        <w:rPr>
          <w:b/>
          <w:u w:val="single"/>
        </w:rPr>
        <w:t xml:space="preserve">98931</w:t>
      </w:r>
    </w:p>
    <w:p>
      <w:r>
        <w:t xml:space="preserve">13.</w:t>
        <w:tab/>
        <w:tab/>
        <w:tab/>
        <w:tab/>
        <w:tab/>
        <w:tab/>
        <w:tab/>
        <w:tab/>
        <w:tab/>
        <w:tab/>
        <w:tab/>
        <w:tab/>
        <w:t xml:space="preserve">Työtoverini järkyttyivät, kun sanoin tänään "irlantilainen perunaneekeri".</w:t>
      </w:r>
    </w:p>
    <w:p>
      <w:r>
        <w:rPr>
          <w:b/>
          <w:u w:val="single"/>
        </w:rPr>
        <w:t xml:space="preserve">98932</w:t>
      </w:r>
    </w:p>
    <w:p>
      <w:r>
        <w:t xml:space="preserve">14.</w:t>
        <w:tab/>
        <w:tab/>
        <w:tab/>
        <w:tab/>
        <w:tab/>
        <w:tab/>
        <w:tab/>
        <w:tab/>
        <w:tab/>
        <w:tab/>
        <w:tab/>
        <w:tab/>
        <w:tab/>
        <w:t xml:space="preserve">Spud-neekeri shamrock-neekeri leprechaun-neekeri vihreä-neekeri valkoinen-neekeri lista on pitkä http://www.rsdb.org/race/irish</w:t>
      </w:r>
    </w:p>
    <w:p>
      <w:r>
        <w:rPr>
          <w:b/>
          <w:u w:val="single"/>
        </w:rPr>
        <w:t xml:space="preserve">98933</w:t>
      </w:r>
    </w:p>
    <w:p>
      <w:r>
        <w:t xml:space="preserve">1. FOX &amp; friends:  Steve Scalise: Jotkut vasemmiston johtajat lietsovat lisää väkivaltaa sen sijaan, että he sanoisivat, ettei sille ole sijaa https://twitter.com/i/status/1050726844662734848 https://twitter.com/i/status/1050726844662734848</w:t>
      </w:r>
    </w:p>
    <w:p>
      <w:r>
        <w:rPr>
          <w:b/>
          <w:u w:val="single"/>
        </w:rPr>
        <w:t xml:space="preserve">98934</w:t>
      </w:r>
    </w:p>
    <w:p>
      <w:r>
        <w:t xml:space="preserve">2.</w:t>
        <w:tab/>
        <w:t xml:space="preserve">Inhottava CUNT Hillary kannattaa nyt väkivaltaa !!!   Puhutaan huonosta häviäjästä !!!   Vitun Hillary on vaaraksi KAIKILLE Amerikoille !!!   Hän ei ole koskaan hyväksynyt HÄVITTÄMISTÄ!</w:t>
      </w:r>
    </w:p>
    <w:p>
      <w:r>
        <w:rPr>
          <w:b/>
          <w:u w:val="single"/>
        </w:rPr>
        <w:t xml:space="preserve">98935</w:t>
      </w:r>
    </w:p>
    <w:p>
      <w:r>
        <w:t xml:space="preserve">3.</w:t>
        <w:tab/>
        <w:tab/>
        <w:t xml:space="preserve">Mitä tapahtuisi, jos vasemmisto tehostaisi ampumista siitä, mihin se jäi pesäpallotontilla? Vastaisimmeko vai antaisimmeko asioiden vain mennä niin kuin aina......?</w:t>
      </w:r>
    </w:p>
    <w:p>
      <w:r>
        <w:rPr>
          <w:b/>
          <w:u w:val="single"/>
        </w:rPr>
        <w:t xml:space="preserve">98936</w:t>
      </w:r>
    </w:p>
    <w:p>
      <w:r>
        <w:t xml:space="preserve">4.</w:t>
        <w:tab/>
        <w:tab/>
        <w:tab/>
        <w:t xml:space="preserve">ohhh haluatte vähän huh? lol sormet ristissä..</w:t>
      </w:r>
    </w:p>
    <w:p>
      <w:r>
        <w:rPr>
          <w:b/>
          <w:u w:val="single"/>
        </w:rPr>
        <w:t xml:space="preserve">98937</w:t>
      </w:r>
    </w:p>
    <w:p>
      <w:r>
        <w:t xml:space="preserve">5.</w:t>
        <w:tab/>
        <w:tab/>
        <w:t xml:space="preserve">Fiksu koira!!!   👇👇👇👇👇</w:t>
      </w:r>
    </w:p>
    <w:p>
      <w:r>
        <w:rPr>
          <w:b/>
          <w:u w:val="single"/>
        </w:rPr>
        <w:t xml:space="preserve">98938</w:t>
      </w:r>
    </w:p>
    <w:p>
      <w:r>
        <w:t xml:space="preserve">1. Juutalaiset</w:t>
      </w:r>
    </w:p>
    <w:p>
      <w:r>
        <w:rPr>
          <w:b/>
          <w:u w:val="single"/>
        </w:rPr>
        <w:t xml:space="preserve">98939</w:t>
      </w:r>
    </w:p>
    <w:p>
      <w:r>
        <w:t xml:space="preserve">2.</w:t>
        <w:tab/>
        <w:t xml:space="preserve">Soros on siis juutalainen? Huh. Onko Boot myös juutalainen? On melkein kuin "konservatiivi" Max Boot olisi enemmän huolissaan omaan heimoonsa kuuluvasta "liberaalista" kuin abstrakteista ideologisista näkökohdista kuten "liberaali" tai "konservatiivi". Tai jotain. Mietin, tuntevatkohan muut vaikutusvaltaiset/vaikutusvaltaiset juutalaiset samoin?</w:t>
      </w:r>
    </w:p>
    <w:p>
      <w:r>
        <w:rPr>
          <w:b/>
          <w:u w:val="single"/>
        </w:rPr>
        <w:t xml:space="preserve">98940</w:t>
      </w:r>
    </w:p>
    <w:p>
      <w:r>
        <w:t xml:space="preserve">3.</w:t>
        <w:tab/>
        <w:tab/>
        <w:t xml:space="preserve">Kuulostaa samalta kuin toinen juutalaishomo David Brock, pizzag8:n James Alefantisin entinen kaveri.</w:t>
      </w:r>
    </w:p>
    <w:p>
      <w:r>
        <w:rPr>
          <w:b/>
          <w:u w:val="single"/>
        </w:rPr>
        <w:t xml:space="preserve">98941</w:t>
      </w:r>
    </w:p>
    <w:p>
      <w:r>
        <w:t xml:space="preserve">1. Joten mitä vittua ja mikä on muzzien pommi-iskujen, puukotusten jne. määrän nousu. Kuka välittää vittuakaan muslimeista Euroopan maassa?</w:t>
      </w:r>
    </w:p>
    <w:p>
      <w:r>
        <w:rPr>
          <w:b/>
          <w:u w:val="single"/>
        </w:rPr>
        <w:t xml:space="preserve">98942</w:t>
      </w:r>
    </w:p>
    <w:p>
      <w:r>
        <w:t xml:space="preserve">1. Hänen pitäisi viettää kuusi vuotta vankilassa ja menettää valtakirjansa ... jos hänellä on sellainen.</w:t>
      </w:r>
    </w:p>
    <w:p>
      <w:r>
        <w:rPr>
          <w:b/>
          <w:u w:val="single"/>
        </w:rPr>
        <w:t xml:space="preserve">98943</w:t>
      </w:r>
    </w:p>
    <w:p>
      <w:r>
        <w:t xml:space="preserve">2.</w:t>
        <w:tab/>
        <w:t xml:space="preserve">No, hän on musta, ja jos hän ei raiskannut naista, hän päätyy lopulta raiskaamaan jonkun.</w:t>
      </w:r>
    </w:p>
    <w:p>
      <w:r>
        <w:rPr>
          <w:b/>
          <w:u w:val="single"/>
        </w:rPr>
        <w:t xml:space="preserve">98944</w:t>
      </w:r>
    </w:p>
    <w:p>
      <w:r>
        <w:t xml:space="preserve">3.</w:t>
        <w:tab/>
        <w:tab/>
        <w:t xml:space="preserve">Mustilla on korkeimmat rikos- ja raiskaustilastot. Tämä ei ole Twitter.  Voimme sanoa täällä NIGGER.  Oletko vihainen?  Älä viitsi, tämä on Gab, jonka takia me kaikki vihaamme (((Globalistit)))) Vasemmistoa, joka sulkee meidät kaikkialta muualta.  Toki tämä ämmä ansaitsee vankilan, mutta on erittäin todennäköistä, että tämä kaveri tekee oman rikoksensa oltuaan vankilassa niin kauan.</w:t>
      </w:r>
    </w:p>
    <w:p>
      <w:r>
        <w:rPr>
          <w:b/>
          <w:u w:val="single"/>
        </w:rPr>
        <w:t xml:space="preserve">98945</w:t>
      </w:r>
    </w:p>
    <w:p>
      <w:r>
        <w:t xml:space="preserve">1. Lmao muistatko, kun tuo neekeri muuttui kuvan näköisestä kuvassa itkeväksi, säälittävän näköiseksi ja pidätetyksi 24 tunnin sisällä kuvan ottamisesta? ROFL, nämä neekerit eivät ole niin kovia kuin miltä näyttävät. Ne eivät edes taistele reilusti valkoisia vastaan. Aina pitää olla neljä tai viisi neekeriä jengissä yhtä tyyppiä vastaan.</w:t>
      </w:r>
    </w:p>
    <w:p>
      <w:r>
        <w:rPr>
          <w:b/>
          <w:u w:val="single"/>
        </w:rPr>
        <w:t xml:space="preserve">98946</w:t>
      </w:r>
    </w:p>
    <w:p>
      <w:r>
        <w:t xml:space="preserve">1. LOL. Tämä hintti tulee olemaan erittäin viihdyttävä, kunnes hänet kiusataan pois täältä...</w:t>
      </w:r>
    </w:p>
    <w:p>
      <w:r>
        <w:rPr>
          <w:b/>
          <w:u w:val="single"/>
        </w:rPr>
        <w:t xml:space="preserve">98947</w:t>
      </w:r>
    </w:p>
    <w:p>
      <w:r>
        <w:t xml:space="preserve">1. Ei, me tiedämme heidän taktiikkansa...... te tiesitte myös, että he olivat tulossa.....he ovat tulleet joukoittain......ei se mitään, me kukkulanpojat DEPLORABLES tajusimme tämän......</w:t>
      </w:r>
    </w:p>
    <w:p>
      <w:r>
        <w:rPr>
          <w:b/>
          <w:u w:val="single"/>
        </w:rPr>
        <w:t xml:space="preserve">98948</w:t>
      </w:r>
    </w:p>
    <w:p>
      <w:r>
        <w:t xml:space="preserve">1. Juuri kun luulen, ettei hän enää voi olla tyhmempi, hän avaa taas suunsa ja todistaa, että olen väärässä.   Tämä tarkoittaa sitä, että he haluavat luopua vaalikollegiosta ja siirtyä suoraan joukkovaltaan suoralla äänestyksellä, joka perustuu siihen, miten eliitti heitä paimentaa. Se olisi kirjaimellisesti yksi nopeimmista tavoista USA:n tuhoon, koska se maksaisi siten vielä enemmän kuin se jo tekee, että USA:han hyökätään kolmannen maailman villejä, jotka sitten tuottavat lapsia eksponentiaalisesti ja sitten heidät äänestetään yhä suurempien etujen ja mukavuuksien puolesta suorassa tai "kansan" äänestyksessä.   En aliarvioisi heidän kykyään ruoskia tietämättömiä massoja, joita eliitti paimentaa, jotta he saavuttaisivat juuri tämän, epäsuoran äänestyksen lopettamisen.   Katsokaa nyt vain, väestönlaskenta laskee laittomia, joita tiedämme nyt olevan ainakin 20 miljoonaa, tai melkein 30 miljoonaa, jonka olen keksinyt, jotka eivät siten saa vain olennaisesti valitsijakunnan ääniä presidentistä, vaan he saavat myös edustuksen edustajainhuoneessa, kun taas Amerikan kansalaisilta ja osavaltioilta riistetään äänet ja edustajat, jotka olisivat menneet heille.</w:t>
      </w:r>
    </w:p>
    <w:p>
      <w:r>
        <w:rPr>
          <w:b/>
          <w:u w:val="single"/>
        </w:rPr>
        <w:t xml:space="preserve">98949</w:t>
      </w:r>
    </w:p>
    <w:p>
      <w:r>
        <w:t xml:space="preserve">2.</w:t>
        <w:tab/>
        <w:t xml:space="preserve">aivopesty retardi, jolla ei ole minkäänlaista älykkyyttä!  Täysin ohjelmoitu robotti!</w:t>
      </w:r>
    </w:p>
    <w:p>
      <w:r>
        <w:rPr>
          <w:b/>
          <w:u w:val="single"/>
        </w:rPr>
        <w:t xml:space="preserve">98950</w:t>
      </w:r>
    </w:p>
    <w:p>
      <w:r>
        <w:t xml:space="preserve">1. Hitlerin puhelin myytiin 243 000 dollarilla nimettömälle tarjoajalle.</w:t>
      </w:r>
    </w:p>
    <w:p>
      <w:r>
        <w:rPr>
          <w:b/>
          <w:u w:val="single"/>
        </w:rPr>
        <w:t xml:space="preserve">98951</w:t>
      </w:r>
    </w:p>
    <w:p>
      <w:r>
        <w:t xml:space="preserve">2.</w:t>
        <w:tab/>
        <w:t xml:space="preserve">Ja sen $300.00 vähemmän kuin uuden IPHONEn.</w:t>
      </w:r>
    </w:p>
    <w:p>
      <w:r>
        <w:rPr>
          <w:b/>
          <w:u w:val="single"/>
        </w:rPr>
        <w:t xml:space="preserve">98952</w:t>
      </w:r>
    </w:p>
    <w:p>
      <w:r>
        <w:t xml:space="preserve">3.</w:t>
        <w:tab/>
        <w:tab/>
        <w:t xml:space="preserve">Olisin luullut, että se olisi ollut vaaleanpunainen prinsessapuhelin ?</w:t>
      </w:r>
    </w:p>
    <w:p>
      <w:r>
        <w:rPr>
          <w:b/>
          <w:u w:val="single"/>
        </w:rPr>
        <w:t xml:space="preserve">98953</w:t>
      </w:r>
    </w:p>
    <w:p>
      <w:r>
        <w:t xml:space="preserve">4.</w:t>
        <w:tab/>
        <w:tab/>
        <w:tab/>
        <w:t xml:space="preserve">Niin, koska olet hintti ja se on ensimmäinen asia, joka tulee hintin päähän. Hintti paska</w:t>
      </w:r>
    </w:p>
    <w:p>
      <w:r>
        <w:rPr>
          <w:b/>
          <w:u w:val="single"/>
        </w:rPr>
        <w:t xml:space="preserve">98954</w:t>
      </w:r>
    </w:p>
    <w:p>
      <w:r>
        <w:t xml:space="preserve">1. Hei, Gab wannabe-natsit....Tiedän, että kuuntelette. Maailmassa on 15 000 000 juutalaista. Muslimeja on lähes 2 MILJARDIA, joiden olet nähnyt televisiossa mestauttavan kristittyjä sosiaalityöntekijöitä ja lähetyssaarnaajia. Te ette koskaan tee viestiä, jossa ette hauku juutalaista. Ajattelen, että olette valtavia pelkureita(Odinin kivespussi), kun pelkäätte niin paljon Woody Allenia.</w:t>
      </w:r>
    </w:p>
    <w:p>
      <w:r>
        <w:rPr>
          <w:b/>
          <w:u w:val="single"/>
        </w:rPr>
        <w:t xml:space="preserve">98955</w:t>
      </w:r>
    </w:p>
    <w:p>
      <w:r>
        <w:t xml:space="preserve">2.</w:t>
        <w:tab/>
        <w:t xml:space="preserve">MINULLE KAIKKI ON SIKAJUUTALAISTA</w:t>
      </w:r>
    </w:p>
    <w:p>
      <w:r>
        <w:rPr>
          <w:b/>
          <w:u w:val="single"/>
        </w:rPr>
        <w:t xml:space="preserve">98956</w:t>
      </w:r>
    </w:p>
    <w:p>
      <w:r>
        <w:t xml:space="preserve">3.</w:t>
        <w:tab/>
        <w:tab/>
        <w:t xml:space="preserve">LOL hiekka neekeri rakastaja</w:t>
      </w:r>
    </w:p>
    <w:p>
      <w:r>
        <w:rPr>
          <w:b/>
          <w:u w:val="single"/>
        </w:rPr>
        <w:t xml:space="preserve">98957</w:t>
      </w:r>
    </w:p>
    <w:p>
      <w:r>
        <w:t xml:space="preserve">1. Kuulostaa hyvältä suunnitelmalta!  Jokaisen sivistyneen maan pitäisi tehdä samoin!</w:t>
      </w:r>
    </w:p>
    <w:p>
      <w:r>
        <w:rPr>
          <w:b/>
          <w:u w:val="single"/>
        </w:rPr>
        <w:t xml:space="preserve">98958</w:t>
      </w:r>
    </w:p>
    <w:p>
      <w:r>
        <w:t xml:space="preserve">2.</w:t>
        <w:tab/>
        <w:t xml:space="preserve">sananvapaus sisältää uskonnon, mutta silti meillä on meemi, joka edistää sanan/ilmaisun sortoa ja väittää samalla olevansa sananvapauden tuotantoa. jälkeenjääneiden taso: maksimi.</w:t>
      </w:r>
    </w:p>
    <w:p>
      <w:r>
        <w:rPr>
          <w:b/>
          <w:u w:val="single"/>
        </w:rPr>
        <w:t xml:space="preserve">98959</w:t>
      </w:r>
    </w:p>
    <w:p>
      <w:r>
        <w:t xml:space="preserve">3.</w:t>
        <w:tab/>
        <w:tab/>
        <w:t xml:space="preserve">Painu vittuun. Sananvapaus ei anna oikeutta uhata toisen henkeä, herjata toisen mainetta tai pyrkiä tuhoamaan toisen kulttuuria.  Islam tekee kaikkia näitä. Vaikka epäilen kiinalaisten syitä tähän, islamin kieltäminen on aina positiivinen asia.</w:t>
      </w:r>
    </w:p>
    <w:p>
      <w:r>
        <w:rPr>
          <w:b/>
          <w:u w:val="single"/>
        </w:rPr>
        <w:t xml:space="preserve">98960</w:t>
      </w:r>
    </w:p>
    <w:p>
      <w:r>
        <w:t xml:space="preserve">4.</w:t>
        <w:tab/>
        <w:tab/>
        <w:t xml:space="preserve">ei, SINÄ saat painua vittuun, senkin vapaudenvastainen, amerikkalaisvastainen säkki koiranpaskaa. äläkä sinäkään laita sanoja suuhuni, kusipää. Islamilla on ongelmia, mutta suurin osa ihmisistä EI toimi sen mukaan.</w:t>
      </w:r>
    </w:p>
    <w:p>
      <w:r>
        <w:rPr>
          <w:b/>
          <w:u w:val="single"/>
        </w:rPr>
        <w:t xml:space="preserve">98961</w:t>
      </w:r>
    </w:p>
    <w:p>
      <w:r>
        <w:t xml:space="preserve">5.</w:t>
        <w:tab/>
        <w:tab/>
        <w:t xml:space="preserve">Ah, vapaamielinen, ymmärrän.  Se selittää paljon. ISLAM on amerikkalaisvastaisia periaatteita, ei sen vastustaminen, senkin persläpi.</w:t>
      </w:r>
    </w:p>
    <w:p>
      <w:r>
        <w:rPr>
          <w:b/>
          <w:u w:val="single"/>
        </w:rPr>
        <w:t xml:space="preserve">98962</w:t>
      </w:r>
    </w:p>
    <w:p>
      <w:r>
        <w:t xml:space="preserve">6.</w:t>
        <w:tab/>
        <w:tab/>
        <w:t xml:space="preserve">en ole libertaari. olen oikeasti liberaali.  Islamissa on ongelmia, kuten jo todettiin, mutta ei saa valita mihin ihmiset voivat uskoa. Sinä olet täällä antiamerikkalainen ja tekopyhä. Sinulla ei ole oikeutta ottaa muilta oikeuksia pois.</w:t>
      </w:r>
    </w:p>
    <w:p>
      <w:r>
        <w:rPr>
          <w:b/>
          <w:u w:val="single"/>
        </w:rPr>
        <w:t xml:space="preserve">98963</w:t>
      </w:r>
    </w:p>
    <w:p>
      <w:r>
        <w:t xml:space="preserve">7.</w:t>
        <w:tab/>
        <w:tab/>
        <w:t xml:space="preserve">Herää! Islam ja muslimit eivät missään nimessä tunnusta mitään arvokkaista oikeuksistanne.   Ei yhtään. Siksi teillä voi olla joko vapaa ja avoin yhteiskunta tai muslimit. Ei koskaan molempia.</w:t>
      </w:r>
    </w:p>
    <w:p>
      <w:r>
        <w:rPr>
          <w:b/>
          <w:u w:val="single"/>
        </w:rPr>
        <w:t xml:space="preserve">98964</w:t>
      </w:r>
    </w:p>
    <w:p>
      <w:r>
        <w:t xml:space="preserve">1. Se vain muuttuu yhä oudommaksi ja oudommaksi.....  #GabFam #ShareFreely #TheyFearTheLightTheMost #PedoGateIsReal #PrayForOurKids #SaveOurKids #SaveOurKids</w:t>
      </w:r>
    </w:p>
    <w:p>
      <w:r>
        <w:rPr>
          <w:b/>
          <w:u w:val="single"/>
        </w:rPr>
        <w:t xml:space="preserve">98965</w:t>
      </w:r>
    </w:p>
    <w:p>
      <w:r>
        <w:t xml:space="preserve">2.</w:t>
        <w:tab/>
        <w:t xml:space="preserve">Painu vittuun täältä. Väärennetty ja homo. OP on aivan yhtä jälkeenjäänyt kuin tyhmä tekopuomi. Kuka teidät on päästänyt kerhoon? Haluan nimiä!</w:t>
      </w:r>
    </w:p>
    <w:p>
      <w:r>
        <w:rPr>
          <w:b/>
          <w:u w:val="single"/>
        </w:rPr>
        <w:t xml:space="preserve">98966</w:t>
      </w:r>
    </w:p>
    <w:p>
      <w:r>
        <w:t xml:space="preserve">1. "Sananvapaus" lainausmerkeissä.</w:t>
      </w:r>
    </w:p>
    <w:p>
      <w:r>
        <w:rPr>
          <w:b/>
          <w:u w:val="single"/>
        </w:rPr>
        <w:t xml:space="preserve">98967</w:t>
      </w:r>
    </w:p>
    <w:p>
      <w:r>
        <w:t xml:space="preserve">2.</w:t>
        <w:tab/>
        <w:t xml:space="preserve">Hei Redneck Randy.  Teksasin punaniskajuutalainen Eric täällä.  Sano, veli, mistä minä saan vähän juutalaisten mediavaikuttamista?  Olen 100% juutalainen.  Minulla on juutalainen penis, juutalainen tukka JA onneksi myös juutalainen älykkyysosamäärä.  Haluaisin vähän ison luokan mediavaikuttamista.  Täytyykö minun lähettää sitä hakemaan?  Antaa heille kopio juutalaisen jäsenkortistani?</w:t>
      </w:r>
    </w:p>
    <w:p>
      <w:r>
        <w:rPr>
          <w:b/>
          <w:u w:val="single"/>
        </w:rPr>
        <w:t xml:space="preserve">98968</w:t>
      </w:r>
    </w:p>
    <w:p>
      <w:r>
        <w:t xml:space="preserve">1. Hei, kollegat höpöttäjät!</w:t>
      </w:r>
    </w:p>
    <w:p>
      <w:r>
        <w:rPr>
          <w:b/>
          <w:u w:val="single"/>
        </w:rPr>
        <w:t xml:space="preserve">98969</w:t>
      </w:r>
    </w:p>
    <w:p>
      <w:r>
        <w:t xml:space="preserve">2.</w:t>
        <w:tab/>
        <w:t xml:space="preserve">Haista vittu Liza.</w:t>
      </w:r>
    </w:p>
    <w:p>
      <w:r>
        <w:rPr>
          <w:b/>
          <w:u w:val="single"/>
        </w:rPr>
        <w:t xml:space="preserve">98970</w:t>
      </w:r>
    </w:p>
    <w:p>
      <w:r>
        <w:t xml:space="preserve">3.</w:t>
        <w:tab/>
        <w:tab/>
        <w:t xml:space="preserve">Hyvää päivänjatkoa myös sinulle!</w:t>
      </w:r>
    </w:p>
    <w:p>
      <w:r>
        <w:rPr>
          <w:b/>
          <w:u w:val="single"/>
        </w:rPr>
        <w:t xml:space="preserve">98971</w:t>
      </w:r>
    </w:p>
    <w:p>
      <w:r>
        <w:t xml:space="preserve">4.</w:t>
        <w:tab/>
        <w:tab/>
        <w:t xml:space="preserve">Ja hyvää päivänjatkoa myös sinulle!</w:t>
      </w:r>
    </w:p>
    <w:p>
      <w:r>
        <w:rPr>
          <w:b/>
          <w:u w:val="single"/>
        </w:rPr>
        <w:t xml:space="preserve">98972</w:t>
      </w:r>
    </w:p>
    <w:p>
      <w:r>
        <w:t xml:space="preserve">5.</w:t>
        <w:tab/>
        <w:tab/>
        <w:t xml:space="preserve">Hienoa sananvapauden käyttöä, kaveri.</w:t>
      </w:r>
    </w:p>
    <w:p>
      <w:r>
        <w:rPr>
          <w:b/>
          <w:u w:val="single"/>
        </w:rPr>
        <w:t xml:space="preserve">98973</w:t>
      </w:r>
    </w:p>
    <w:p>
      <w:r>
        <w:t xml:space="preserve">1. Jumalan tähden Dread - lopettaisitko seuraamiseni?!?!! kammottava @TheGrifteri</w:t>
      </w:r>
    </w:p>
    <w:p>
      <w:r>
        <w:rPr>
          <w:b/>
          <w:u w:val="single"/>
        </w:rPr>
        <w:t xml:space="preserve">98974</w:t>
      </w:r>
    </w:p>
    <w:p>
      <w:r>
        <w:t xml:space="preserve">2.</w:t>
        <w:tab/>
        <w:t xml:space="preserve">Roskapostittaja oli Torban häissä.   Anna sen painua mieleen.</w:t>
      </w:r>
    </w:p>
    <w:p>
      <w:r>
        <w:rPr>
          <w:b/>
          <w:u w:val="single"/>
        </w:rPr>
        <w:t xml:space="preserve">98975</w:t>
      </w:r>
    </w:p>
    <w:p>
      <w:r>
        <w:t xml:space="preserve">3.</w:t>
        <w:tab/>
        <w:tab/>
        <w:t xml:space="preserve">Seurasiko hän ihmisiä ja esiintyikö hän muina henkilöinä?   Se on järkevää.</w:t>
      </w:r>
    </w:p>
    <w:p>
      <w:r>
        <w:rPr>
          <w:b/>
          <w:u w:val="single"/>
        </w:rPr>
        <w:t xml:space="preserve">98976</w:t>
      </w:r>
    </w:p>
    <w:p>
      <w:r>
        <w:t xml:space="preserve">4.</w:t>
        <w:tab/>
        <w:tab/>
        <w:tab/>
        <w:t xml:space="preserve">Lightfighter 6:lla oli ennen sininen valintamerkki, ja se pyöritti suurinta Gabilla näkemääni upvote-bottiverkkoa - se pystyi tuottamaan yli 500 upvotea minuuteissa.   Hypoteesini on, että tämä paskiainen auttoi käynnistämään Gabin botnetillään, ja näin hän "ansaitsi" sinisen merkkinsä - mikä ei muuten ole järkevää, koska hän ei käytä ihmisen nimeä eikä ole Twitter-brändi.</w:t>
      </w:r>
    </w:p>
    <w:p>
      <w:r>
        <w:rPr>
          <w:b/>
          <w:u w:val="single"/>
        </w:rPr>
        <w:t xml:space="preserve">98977</w:t>
      </w:r>
    </w:p>
    <w:p>
      <w:r>
        <w:t xml:space="preserve">5.</w:t>
        <w:tab/>
        <w:tab/>
        <w:tab/>
        <w:tab/>
        <w:t xml:space="preserve">Muh Sidephase Muh BBGood Muh Builder Muh Satoshi Muh Turbo Muh SnuggleBunny Muh Tamera +Muh lf6 (Kaikkia syytetään bottien käyttämisestä Dreadia vastaan)</w:t>
      </w:r>
    </w:p>
    <w:p>
      <w:r>
        <w:rPr>
          <w:b/>
          <w:u w:val="single"/>
        </w:rPr>
        <w:t xml:space="preserve">98978</w:t>
      </w:r>
    </w:p>
    <w:p>
      <w:r>
        <w:t xml:space="preserve">6.</w:t>
        <w:tab/>
        <w:tab/>
        <w:tab/>
        <w:tab/>
        <w:tab/>
        <w:t xml:space="preserve">BBgood, Tamera ja Snugglebunny ovat liian tyhmiä ollakseen käsikirjoituskakaroita.</w:t>
      </w:r>
    </w:p>
    <w:p>
      <w:r>
        <w:rPr>
          <w:b/>
          <w:u w:val="single"/>
        </w:rPr>
        <w:t xml:space="preserve">98979</w:t>
      </w:r>
    </w:p>
    <w:p>
      <w:r>
        <w:t xml:space="preserve">7.</w:t>
        <w:tab/>
        <w:tab/>
        <w:tab/>
        <w:tab/>
        <w:tab/>
        <w:tab/>
        <w:t xml:space="preserve">Voi paskat #Robocop, etkö syyttänyt heitä jonkin botnet-terroristihyökkäyksen suorittamisesta sinua vastaan, koska "Torba", senkin jälkeenjäänyt LARPing e-celeb? Noin 3 kuukautta sitten?   Aika hassua, miten narratiivi voi muuttua sen jälkeen, kun se on helposti kumottu. cc: @BBGood @Broken77 @DeplorableBuilder @Snugglebunny @tacsgc @TheGreatGeneralKek @militanthippy</w:t>
      </w:r>
    </w:p>
    <w:p>
      <w:r>
        <w:rPr>
          <w:b/>
          <w:u w:val="single"/>
        </w:rPr>
        <w:t xml:space="preserve">98980</w:t>
      </w:r>
    </w:p>
    <w:p>
      <w:r>
        <w:t xml:space="preserve">8.</w:t>
        <w:tab/>
        <w:tab/>
        <w:tab/>
        <w:tab/>
        <w:tab/>
        <w:tab/>
        <w:tab/>
        <w:t xml:space="preserve">Dread Olen sanonut sinulle aiemminkin, että jos sinulla on jotain sanottavaa minulle, ole rohkea ja kirjoita "@" minulle.  Pimppi.  Todistaa sen yhä uudelleen ja uudelleen.  @judgedread</w:t>
      </w:r>
    </w:p>
    <w:p>
      <w:r>
        <w:rPr>
          <w:b/>
          <w:u w:val="single"/>
        </w:rPr>
        <w:t xml:space="preserve">98981</w:t>
      </w:r>
    </w:p>
    <w:p>
      <w:r>
        <w:t xml:space="preserve">9.</w:t>
        <w:tab/>
        <w:tab/>
        <w:tab/>
        <w:tab/>
        <w:tab/>
        <w:tab/>
        <w:tab/>
        <w:tab/>
        <w:t xml:space="preserve">Saarnaa sisar</w:t>
      </w:r>
    </w:p>
    <w:p>
      <w:r>
        <w:rPr>
          <w:b/>
          <w:u w:val="single"/>
        </w:rPr>
        <w:t xml:space="preserve">98982</w:t>
      </w:r>
    </w:p>
    <w:p>
      <w:r>
        <w:t xml:space="preserve">10.</w:t>
        <w:tab/>
        <w:tab/>
        <w:tab/>
        <w:tab/>
        <w:tab/>
        <w:tab/>
        <w:tab/>
        <w:tab/>
        <w:t xml:space="preserve">Hän on idiootti, ja harvoin kannattaa tuhlata aikaa häneen.</w:t>
      </w:r>
    </w:p>
    <w:p>
      <w:r>
        <w:rPr>
          <w:b/>
          <w:u w:val="single"/>
        </w:rPr>
        <w:t xml:space="preserve">98983</w:t>
      </w:r>
    </w:p>
    <w:p>
      <w:r>
        <w:t xml:space="preserve">1. tarvitsemme FBI:n tutkimuksen</w:t>
      </w:r>
    </w:p>
    <w:p>
      <w:r>
        <w:rPr>
          <w:b/>
          <w:u w:val="single"/>
        </w:rPr>
        <w:t xml:space="preserve">98984</w:t>
      </w:r>
    </w:p>
    <w:p>
      <w:r>
        <w:t xml:space="preserve">2.</w:t>
        <w:tab/>
        <w:t xml:space="preserve">Ehdottomasti raiskaaja</w:t>
      </w:r>
    </w:p>
    <w:p>
      <w:r>
        <w:rPr>
          <w:b/>
          <w:u w:val="single"/>
        </w:rPr>
        <w:t xml:space="preserve">98985</w:t>
      </w:r>
    </w:p>
    <w:p>
      <w:r>
        <w:t xml:space="preserve">3.</w:t>
        <w:tab/>
        <w:tab/>
        <w:t xml:space="preserve">Anna mehiläiskuningattaren olla rauhassa, hän yritti vain huuhdella muzien perseen maun pois suustaan.</w:t>
      </w:r>
    </w:p>
    <w:p>
      <w:r>
        <w:rPr>
          <w:b/>
          <w:u w:val="single"/>
        </w:rPr>
        <w:t xml:space="preserve">98986</w:t>
      </w:r>
    </w:p>
    <w:p>
      <w:r>
        <w:t xml:space="preserve">1. En keksi yhtään neekeriä, joka ansaitsisi asua Amerikassa...</w:t>
      </w:r>
    </w:p>
    <w:p>
      <w:r>
        <w:rPr>
          <w:b/>
          <w:u w:val="single"/>
        </w:rPr>
        <w:t xml:space="preserve">98987</w:t>
      </w:r>
    </w:p>
    <w:p>
      <w:r>
        <w:t xml:space="preserve">1. Tämä humalainen kaveri tulee luokseni klubilla viime yönä ja kehui "mun kyrpä on kaksi kertaa isompi kuin sun", ajattelin.... ha ha, millainen kusipää ilmoittaa täpötäydessä huoneessa, että hänellä on 2 tuuman kyrpä!</w:t>
      </w:r>
    </w:p>
    <w:p>
      <w:r>
        <w:rPr>
          <w:b/>
          <w:u w:val="single"/>
        </w:rPr>
        <w:t xml:space="preserve">98988</w:t>
      </w:r>
    </w:p>
    <w:p>
      <w:r>
        <w:t xml:space="preserve">1. Obamalla oli salainen suunnitelma siltä varalta, että Trump ei hyväksyisi vuoden 2016 vaalituloksia http://joemiller.us/?p=176242</w:t>
      </w:r>
    </w:p>
    <w:p>
      <w:r>
        <w:rPr>
          <w:b/>
          <w:u w:val="single"/>
        </w:rPr>
        <w:t xml:space="preserve">98989</w:t>
      </w:r>
    </w:p>
    <w:p>
      <w:r>
        <w:t xml:space="preserve">2.</w:t>
        <w:tab/>
        <w:t xml:space="preserve">Vitut siitä neekeristä</w:t>
      </w:r>
    </w:p>
    <w:p>
      <w:r>
        <w:rPr>
          <w:b/>
          <w:u w:val="single"/>
        </w:rPr>
        <w:t xml:space="preserve">98990</w:t>
      </w:r>
    </w:p>
    <w:p>
      <w:r>
        <w:t xml:space="preserve">1.</w:t>
      </w:r>
    </w:p>
    <w:p>
      <w:r>
        <w:rPr>
          <w:b/>
          <w:u w:val="single"/>
        </w:rPr>
        <w:t xml:space="preserve">98991</w:t>
      </w:r>
    </w:p>
    <w:p>
      <w:r>
        <w:t xml:space="preserve">2.</w:t>
        <w:tab/>
        <w:t xml:space="preserve">Barry Santoros/Obama. Ei ole mitään muuta kuin sekaisin oleva neekeri, joka harrastaa seksiä shemalejen kanssa. Michael, tarkoitan Michelle.</w:t>
      </w:r>
    </w:p>
    <w:p>
      <w:r>
        <w:rPr>
          <w:b/>
          <w:u w:val="single"/>
        </w:rPr>
        <w:t xml:space="preserve">98992</w:t>
      </w:r>
    </w:p>
    <w:p>
      <w:r>
        <w:t xml:space="preserve">1. Nautin näiden libtardien trollaamisesta... Käyttämällä vaimoni Twitter-tiliä, koska olen perma-kiellossa, koska kutsuin Jack Dorseya reiluksi homohomoksi sen lisäksi, että kutsuin Twitteriä pedofilian tukemisesta.</w:t>
      </w:r>
    </w:p>
    <w:p>
      <w:r>
        <w:rPr>
          <w:b/>
          <w:u w:val="single"/>
        </w:rPr>
        <w:t xml:space="preserve">98993</w:t>
      </w:r>
    </w:p>
    <w:p>
      <w:r>
        <w:t xml:space="preserve">1. Hän saattaa vaikuttaa snobistiselta hintiltä, mutta erehtykää siitä, että tämä mies on kylmäverinen neekerimurhaaja. Hän kutsuu sitä "villieläinten hoidoksi".</w:t>
      </w:r>
    </w:p>
    <w:p>
      <w:r>
        <w:rPr>
          <w:b/>
          <w:u w:val="single"/>
        </w:rPr>
        <w:t xml:space="preserve">98994</w:t>
      </w:r>
    </w:p>
    <w:p>
      <w:r>
        <w:t xml:space="preserve">1. 7/ Ihmiset haluavat aina käyttää "ensin he tulivat ..." - sitaattia - hämmästyttävää kyllä, puolustamaan valkoisia rasisteja, jotka olivat niitä, joihin sitaatti viittaa, koska he tulivat kaikkien kimppuun.  Niin henkisesti jälkeenjäänyt Gab on.  Miten olisi "ainoa asia, joka on välttämätön pahan voitolle, on se, että hyvät ihmiset eivät tee mitään"?"?</w:t>
      </w:r>
    </w:p>
    <w:p>
      <w:r>
        <w:rPr>
          <w:b/>
          <w:u w:val="single"/>
        </w:rPr>
        <w:t xml:space="preserve">98995</w:t>
      </w:r>
    </w:p>
    <w:p>
      <w:r>
        <w:t xml:space="preserve">2.</w:t>
        <w:tab/>
        <w:t xml:space="preserve">olet aika tyhmä, jos luulet, että ihmisten sensuroiminen ja heidän työntämisensä kaikukammioihin auttaa tilannetta. kannatatko myös kaikkien muslimien sensuroimista, koska heidän pyhät kirjansa innoittavat terrorismiin? Kaltaisesi typerät idiootit pahentavat ongelmaa.</w:t>
      </w:r>
    </w:p>
    <w:p>
      <w:r>
        <w:rPr>
          <w:b/>
          <w:u w:val="single"/>
        </w:rPr>
        <w:t xml:space="preserve">98996</w:t>
      </w:r>
    </w:p>
    <w:p>
      <w:r>
        <w:t xml:space="preserve">3.</w:t>
        <w:tab/>
        <w:tab/>
        <w:t xml:space="preserve">LOL, nyt tämä homo väittää, että jo se, että Gabissa on osio valkoisille ylivaltaa kannattaville, on "sensuuria".  Hän on kirjaimellisesti niin jälkeenjäänyt.  Aivan kuin hän vain käyttäisi satunnaisia sanoja, joiden merkitystä hän ei tiedä, luultavasti siksi, että hänen vanhempansa pitivät sitä viihdyttävänä.</w:t>
      </w:r>
    </w:p>
    <w:p>
      <w:r>
        <w:rPr>
          <w:b/>
          <w:u w:val="single"/>
        </w:rPr>
        <w:t xml:space="preserve">98997</w:t>
      </w:r>
    </w:p>
    <w:p>
      <w:r>
        <w:t xml:space="preserve">1. #ProjectVeritas pudotti pomminvärisen videon senaatin vaalista #Tennesseessä ja valehtelevasta manipuloinnista, joka on osoitus demokraattien taktiikasta ympäri maata: https://www.youtube.com/watch?v=m9bjb46FtG0.</w:t>
      </w:r>
    </w:p>
    <w:p>
      <w:r>
        <w:rPr>
          <w:b/>
          <w:u w:val="single"/>
        </w:rPr>
        <w:t xml:space="preserve">98998</w:t>
      </w:r>
    </w:p>
    <w:p>
      <w:r>
        <w:t xml:space="preserve">2.</w:t>
        <w:tab/>
        <w:t xml:space="preserve">Tuo video ja Taylor Swiftsin typeryys johtivat tähän....lol #MarshaBlackburn</w:t>
      </w:r>
    </w:p>
    <w:p>
      <w:r>
        <w:rPr>
          <w:b/>
          <w:u w:val="single"/>
        </w:rPr>
        <w:t xml:space="preserve">98999</w:t>
      </w:r>
    </w:p>
    <w:p>
      <w:r>
        <w:t xml:space="preserve">3.</w:t>
        <w:tab/>
        <w:tab/>
        <w:t xml:space="preserve">vittu Swift!</w:t>
      </w:r>
    </w:p>
    <w:p>
      <w:r>
        <w:rPr>
          <w:b/>
          <w:u w:val="single"/>
        </w:rPr>
        <w:t xml:space="preserve">99000</w:t>
      </w:r>
    </w:p>
    <w:p>
      <w:r>
        <w:t xml:space="preserve">1. Vain muistutus</w:t>
      </w:r>
    </w:p>
    <w:p>
      <w:r>
        <w:rPr>
          <w:b/>
          <w:u w:val="single"/>
        </w:rPr>
        <w:t xml:space="preserve">99001</w:t>
      </w:r>
    </w:p>
    <w:p>
      <w:r>
        <w:t xml:space="preserve">2.</w:t>
        <w:tab/>
        <w:t xml:space="preserve">Sanon vain, että tuo kuva ylhäällä ei ole suurlähettiläs Stevens. En esitä väitteitä muusta meemistä, mutta tuo kuva ei ole peräisin tuolta Kuvan voi löytää monilta verkkosivuilta ennen suurlähettiläs Stevensin kuolemaa vuonna 2012.   Esimerkiksi vuodelta 2009, http://casselmanual.blogspot.com/2009/11/.</w:t>
      </w:r>
    </w:p>
    <w:p>
      <w:r>
        <w:rPr>
          <w:b/>
          <w:u w:val="single"/>
        </w:rPr>
        <w:t xml:space="preserve">99002</w:t>
      </w:r>
    </w:p>
    <w:p>
      <w:r>
        <w:t xml:space="preserve">3.</w:t>
        <w:tab/>
        <w:tab/>
        <w:t xml:space="preserve">Tämä on osoitettu Stevensin koko ajan. Sinun pointtisi, kiitos. Häntä kidutettiin tuntikausia. Kommenttisi vaikuttaa puolustukselta, jossa ei ole mitään .Ole hyvä ja valitse taistelusi viisaasti , Froghopper Froghopper .</w:t>
      </w:r>
    </w:p>
    <w:p>
      <w:r>
        <w:rPr>
          <w:b/>
          <w:u w:val="single"/>
        </w:rPr>
        <w:t xml:space="preserve">99003</w:t>
      </w:r>
    </w:p>
    <w:p>
      <w:r>
        <w:t xml:space="preserve">4.</w:t>
        <w:tab/>
        <w:tab/>
        <w:tab/>
        <w:t xml:space="preserve">Sanon vain, että tuo kuva ylhäällä ei ole suurlähettiläs Stevens. En esitä väitteitä muusta meemistä, mutta tuo kuva ei ole sieltä peräisin Tämä lausunto kuulostaa puolustukselta? Se, jossa sanoin, etten esitä väitteitä muusta meemistä, vain että kuva ei ole Stevens?   Okei, kaveri. Joka tapauksessa, kaikille, joita kiinnostaa, tuo kuva tuosta kidutettavasta miehestä oli olemassa jo vuosia ennen suurlähettiläs Stevensin kuolemaa vuonna 2012.   Esimerkiksi tämä viesti vuodelta 2009: http://casselmanual.blogspot.com/2009/11/ Kuvaa ei voi olla olemassa ennen kuin se on otettu, joten on selvää, ettei tämä kuva ole Stevensistä.   Tässä on laajempi luettelo hakutuloksista, joita voit tarkastella, ja löydät muita viestejä ennen vuotta 2012, jos etsit tarpeeksi tarkkaan. http://bit.do/NotChris Se ei kuitenkaan ole hän, vaan vain kuva, joka liittyy kidutukseen.</w:t>
      </w:r>
    </w:p>
    <w:p>
      <w:r>
        <w:rPr>
          <w:b/>
          <w:u w:val="single"/>
        </w:rPr>
        <w:t xml:space="preserve">99004</w:t>
      </w:r>
    </w:p>
    <w:p>
      <w:r>
        <w:t xml:space="preserve">5.</w:t>
        <w:tab/>
        <w:tab/>
        <w:tab/>
        <w:tab/>
        <w:t xml:space="preserve">Jälleen kerran, mitä tarkoitat? Nämä ihmiset ovat yksinkertaisesti terroristeja, ja pyrkimyksesi puolustaa heitä tekee sinusta sympatisoijan ...yksinkertaisesti . Nyt vain leikkaa ja juokse, koska tämä on selvästi yli ymmärryksesi ja kyllästyt minua ruikutuksellasi .</w:t>
      </w:r>
    </w:p>
    <w:p>
      <w:r>
        <w:rPr>
          <w:b/>
          <w:u w:val="single"/>
        </w:rPr>
        <w:t xml:space="preserve">99005</w:t>
      </w:r>
    </w:p>
    <w:p>
      <w:r>
        <w:t xml:space="preserve">6.</w:t>
        <w:tab/>
        <w:tab/>
        <w:tab/>
        <w:tab/>
        <w:tab/>
        <w:t xml:space="preserve">Se kertoo paljon henkilöstä, joka syyttää sinua terroristien sympatisoinnista, koska huomautat, että kuva, jonka hän väittää olevan yhden miehen kidutuksesta, on itse asiassa useita vuosia vanhempi kuin kyseisen henkilön kuolema.   Niin tai näin, sinä väitit, että kuva kidutettavasta miehestä oli Christopher Stevens, minä sanoin, että se ei ollut ja todistin sen ja sanoin samalla, etten kiistänyt mitään siitä, mitä hänelle tapahtui.  Kuinka sekaisin olet, että kutsut jotakuta terroristisympatisoijaksi, koska hän huomauttaa, että teit virheen?</w:t>
      </w:r>
    </w:p>
    <w:p>
      <w:r>
        <w:rPr>
          <w:b/>
          <w:u w:val="single"/>
        </w:rPr>
        <w:t xml:space="preserve">99006</w:t>
      </w:r>
    </w:p>
    <w:p>
      <w:r>
        <w:t xml:space="preserve">7.</w:t>
        <w:tab/>
        <w:tab/>
        <w:tab/>
        <w:tab/>
        <w:tab/>
        <w:tab/>
        <w:t xml:space="preserve">Vittu sentään .... anna olla! Onko tämä vain syönyt aivojasi?  Onko minulla varattu tilaa päähäsi ? Rentoudu , kyllä sinä pärjäät 😆😆😆</w:t>
      </w:r>
    </w:p>
    <w:p>
      <w:r>
        <w:rPr>
          <w:b/>
          <w:u w:val="single"/>
        </w:rPr>
        <w:t xml:space="preserve">99007</w:t>
      </w:r>
    </w:p>
    <w:p>
      <w:r>
        <w:t xml:space="preserve">8.</w:t>
        <w:tab/>
        <w:tab/>
        <w:tab/>
        <w:tab/>
        <w:tab/>
        <w:tab/>
        <w:tab/>
        <w:t xml:space="preserve">Lopeta minun häiritsemiseni, senkin ruikuttaja.  Muzzi-sympatisoija.  Mykistä minut, ämmä. Lakkaa vastaamasta tuollaisella vinkumisella, jonka voin oikeasti kuulla . Yritit kusettaa jotakuta ja se meni pieleen.  Ei haittaa, ei haittaa.</w:t>
      </w:r>
    </w:p>
    <w:p>
      <w:r>
        <w:rPr>
          <w:b/>
          <w:u w:val="single"/>
        </w:rPr>
        <w:t xml:space="preserve">99008</w:t>
      </w:r>
    </w:p>
    <w:p>
      <w:r>
        <w:t xml:space="preserve">9.</w:t>
        <w:tab/>
        <w:tab/>
        <w:tab/>
        <w:tab/>
        <w:tab/>
        <w:tab/>
        <w:tab/>
        <w:tab/>
        <w:t xml:space="preserve">Olet sosiopaatti. Valehtelit yleisöllesi, ja kun huomautin siitä, valehtelit minusta. Helvetin hauskaa.</w:t>
      </w:r>
    </w:p>
    <w:p>
      <w:r>
        <w:rPr>
          <w:b/>
          <w:u w:val="single"/>
        </w:rPr>
        <w:t xml:space="preserve">99009</w:t>
      </w:r>
    </w:p>
    <w:p>
      <w:r>
        <w:t xml:space="preserve">10.</w:t>
        <w:tab/>
        <w:tab/>
        <w:tab/>
        <w:tab/>
        <w:tab/>
        <w:tab/>
        <w:tab/>
        <w:tab/>
        <w:tab/>
        <w:t xml:space="preserve">Mikä tuo ääni on?</w:t>
      </w:r>
    </w:p>
    <w:p>
      <w:r>
        <w:rPr>
          <w:b/>
          <w:u w:val="single"/>
        </w:rPr>
        <w:t xml:space="preserve">99010</w:t>
      </w:r>
    </w:p>
    <w:p>
      <w:r>
        <w:t xml:space="preserve">11.</w:t>
        <w:tab/>
        <w:tab/>
        <w:tab/>
        <w:tab/>
        <w:tab/>
        <w:tab/>
        <w:tab/>
        <w:tab/>
        <w:tab/>
        <w:tab/>
        <w:t xml:space="preserve">Jos seuraat tätä henkilöä, sinun pitäisi tietää, että hän valehtelee aktiivisesti yleisölleen ja vähättelee sitten kaikkia, jotka todistavat hänen olevan valehtelija. Sinun ei tarvitse seurata tällaisia säälittäviä luusereita. Pitääkö?</w:t>
      </w:r>
    </w:p>
    <w:p>
      <w:r>
        <w:rPr>
          <w:b/>
          <w:u w:val="single"/>
        </w:rPr>
        <w:t xml:space="preserve">99011</w:t>
      </w:r>
    </w:p>
    <w:p>
      <w:r>
        <w:t xml:space="preserve">12.</w:t>
        <w:tab/>
        <w:tab/>
        <w:tab/>
        <w:tab/>
        <w:tab/>
        <w:tab/>
        <w:tab/>
        <w:tab/>
        <w:tab/>
        <w:tab/>
        <w:tab/>
        <w:t xml:space="preserve">Voi helvetti, senkin muzzie POS.  🤣🤣🤣🤣wah wah wah, sait huomautuksen paskanjauhamisestasi 🤣🤣🤣🤣🤣</w:t>
      </w:r>
    </w:p>
    <w:p>
      <w:r>
        <w:rPr>
          <w:b/>
          <w:u w:val="single"/>
        </w:rPr>
        <w:t xml:space="preserve">99012</w:t>
      </w:r>
    </w:p>
    <w:p>
      <w:r>
        <w:t xml:space="preserve">13.</w:t>
        <w:tab/>
        <w:tab/>
        <w:tab/>
        <w:tab/>
        <w:tab/>
        <w:tab/>
        <w:tab/>
        <w:tab/>
        <w:tab/>
        <w:tab/>
        <w:tab/>
        <w:tab/>
        <w:t xml:space="preserve">Sinut paljastettiin valheistasi suurlähettiläs Stevensistä. Minua ei ole toistaiseksi todistettu vääräksi. Etkä ole myöskään lähettänyt mitään todisteita siitä, että "puolustaisin muslimeja". Jatka vain, tämä on hulvatonta.</w:t>
      </w:r>
    </w:p>
    <w:p>
      <w:r>
        <w:rPr>
          <w:b/>
          <w:u w:val="single"/>
        </w:rPr>
        <w:t xml:space="preserve">99013</w:t>
      </w:r>
    </w:p>
    <w:p>
      <w:r>
        <w:t xml:space="preserve">14.</w:t>
        <w:tab/>
        <w:tab/>
        <w:tab/>
        <w:tab/>
        <w:tab/>
        <w:tab/>
        <w:tab/>
        <w:tab/>
        <w:tab/>
        <w:tab/>
        <w:tab/>
        <w:tab/>
        <w:t xml:space="preserve">Puolustit muzzien idiootti , nyt olen kyllästynyt keskustelemaan käsiperseiden pyyhkimisen, vuohen vitun POS!  Lue tämä goathumper . Aion mykistää sinut, koska haiset huoneeseen...</w:t>
      </w:r>
    </w:p>
    <w:p>
      <w:r>
        <w:rPr>
          <w:b/>
          <w:u w:val="single"/>
        </w:rPr>
        <w:t xml:space="preserve">99014</w:t>
      </w:r>
    </w:p>
    <w:p>
      <w:r>
        <w:t xml:space="preserve">15.</w:t>
        <w:tab/>
        <w:tab/>
        <w:tab/>
        <w:tab/>
        <w:tab/>
        <w:tab/>
        <w:tab/>
        <w:tab/>
        <w:tab/>
        <w:tab/>
        <w:tab/>
        <w:tab/>
        <w:tab/>
        <w:t xml:space="preserve">Ole hyvä ja näytä viesti, jossa puolustin muslimeja (et halua, koska olet sosiopaattinen valehtelija.) Minä odotan (ikuisesti).</w:t>
      </w:r>
    </w:p>
    <w:p>
      <w:r>
        <w:rPr>
          <w:b/>
          <w:u w:val="single"/>
        </w:rPr>
        <w:t xml:space="preserve">99015</w:t>
      </w:r>
    </w:p>
    <w:p>
      <w:r>
        <w:t xml:space="preserve">16.</w:t>
        <w:tab/>
        <w:tab/>
        <w:tab/>
        <w:tab/>
        <w:tab/>
        <w:tab/>
        <w:tab/>
        <w:tab/>
        <w:tab/>
        <w:tab/>
        <w:tab/>
        <w:tab/>
        <w:tab/>
        <w:t xml:space="preserve">Katsokaa, taas yksi nainen esittää perusteettoman syytöksen. Jälleen yksi syy, miksi kaikkien naisten totuuden kertomiseen ei pidä luottaa.   Odotan vieläkin, että lainaat, missä puolustin muslimeja...</w:t>
      </w:r>
    </w:p>
    <w:p>
      <w:r>
        <w:rPr>
          <w:b/>
          <w:u w:val="single"/>
        </w:rPr>
        <w:t xml:space="preserve">99016</w:t>
      </w:r>
    </w:p>
    <w:p>
      <w:r>
        <w:t xml:space="preserve">17.</w:t>
        <w:tab/>
        <w:tab/>
        <w:tab/>
        <w:tab/>
        <w:tab/>
        <w:tab/>
        <w:tab/>
        <w:tab/>
        <w:tab/>
        <w:tab/>
        <w:tab/>
        <w:tab/>
        <w:tab/>
        <w:tab/>
        <w:t xml:space="preserve">Näitä peikkoja on nyt kaikkialla, sammakkopappi.</w:t>
      </w:r>
    </w:p>
    <w:p>
      <w:r>
        <w:rPr>
          <w:b/>
          <w:u w:val="single"/>
        </w:rPr>
        <w:t xml:space="preserve">99017</w:t>
      </w:r>
    </w:p>
    <w:p>
      <w:r>
        <w:t xml:space="preserve">18.</w:t>
        <w:tab/>
        <w:tab/>
        <w:tab/>
        <w:tab/>
        <w:tab/>
        <w:tab/>
        <w:tab/>
        <w:tab/>
        <w:tab/>
        <w:tab/>
        <w:tab/>
        <w:tab/>
        <w:t xml:space="preserve">Ainoat erot kosherin ja halalin välillä ovat... #1...kosher-teurastuksessa rabbin on fellatoitava kaikki urospuoliset eläimet, sillä on rauhoittava vaikutus... rabbiin... #2...halal-teurastuksessa imaamin on nuolla eläimen peräaukkoa, tämä saa imaamin hieman kiihtyneemmäksi...</w:t>
      </w:r>
    </w:p>
    <w:p>
      <w:r>
        <w:rPr>
          <w:b/>
          <w:u w:val="single"/>
        </w:rPr>
        <w:t xml:space="preserve">99018</w:t>
      </w:r>
    </w:p>
    <w:p>
      <w:r>
        <w:t xml:space="preserve">1. Turkkilainen ääliö anelee yrityksiä palkkaamaan pakolaisia: https://www.breitbart.com/big-government/2018/09/30/chobani-ceo-refugees-humanity-first/ #deportti</w:t>
      </w:r>
    </w:p>
    <w:p>
      <w:r>
        <w:rPr>
          <w:b/>
          <w:u w:val="single"/>
        </w:rPr>
        <w:t xml:space="preserve">99019</w:t>
      </w:r>
    </w:p>
    <w:p>
      <w:r>
        <w:t xml:space="preserve">2.</w:t>
        <w:tab/>
        <w:t xml:space="preserve">VAPAA KAIKKI!!! :::TOTUUS EI PELKÄÄ TUTKIMUKSIA:::: Ole hyvä ja POSTAA JOKAISESSA :-)</w:t>
      </w:r>
    </w:p>
    <w:p>
      <w:r>
        <w:rPr>
          <w:b/>
          <w:u w:val="single"/>
        </w:rPr>
        <w:t xml:space="preserve">99020</w:t>
      </w:r>
    </w:p>
    <w:p>
      <w:r>
        <w:t xml:space="preserve">1. Olen valmis lyömään vetoa, että tämä Juutalaisviisaan feministinen mutta macho af -asenne auttaa häntä panemaan kaikenlaisia lutkia, jotka pitävät juutalaisia salaperäisen eksoottisina, mutta silti "valkoisten" joukossa.</w:t>
      </w:r>
    </w:p>
    <w:p>
      <w:r>
        <w:rPr>
          <w:b/>
          <w:u w:val="single"/>
        </w:rPr>
        <w:t xml:space="preserve">99021</w:t>
      </w:r>
    </w:p>
    <w:p>
      <w:r>
        <w:t xml:space="preserve">2.</w:t>
        <w:tab/>
        <w:t xml:space="preserve">Melko varma, että hän on naimisissa neekerin kanssa, yritän vahvistaa rn, arvoton homo yrittää niin kovasti kuratoida hänen online läsnäoloaan ja toistuvasti muokkaa wikipedia merkintää piilottaakseen sen tosiasian, että hän on juutalainen.</w:t>
      </w:r>
    </w:p>
    <w:p>
      <w:r>
        <w:rPr>
          <w:b/>
          <w:u w:val="single"/>
        </w:rPr>
        <w:t xml:space="preserve">99022</w:t>
      </w:r>
    </w:p>
    <w:p>
      <w:r>
        <w:t xml:space="preserve">1.</w:t>
      </w:r>
    </w:p>
    <w:p>
      <w:r>
        <w:rPr>
          <w:b/>
          <w:u w:val="single"/>
        </w:rPr>
        <w:t xml:space="preserve">99023</w:t>
      </w:r>
    </w:p>
    <w:p>
      <w:r>
        <w:t xml:space="preserve">2.</w:t>
        <w:tab/>
        <w:t xml:space="preserve">Näyttää siltä, että nämä ovat helvetin jälkeenjääneitä eläimiä ...</w:t>
      </w:r>
    </w:p>
    <w:p>
      <w:r>
        <w:rPr>
          <w:b/>
          <w:u w:val="single"/>
        </w:rPr>
        <w:t xml:space="preserve">99024</w:t>
      </w:r>
    </w:p>
    <w:p>
      <w:r>
        <w:t xml:space="preserve">1. NBC:n #FakeNews vain jatkuu. Heidän murhia kannattava valetoimittaja Robin Marty - tiedämme, että hän on valehtelija, koska hän ei tarkistanut lainkaan faktoja - on paha, sieluton kusipää, joka ei pidä yli 100 murhaa historian tuotteliaimpana sarjamurhana. http://bit.ly/2yrHbxQ.</w:t>
      </w:r>
    </w:p>
    <w:p>
      <w:r>
        <w:rPr>
          <w:b/>
          <w:u w:val="single"/>
        </w:rPr>
        <w:t xml:space="preserve">99025</w:t>
      </w:r>
    </w:p>
    <w:p>
      <w:r>
        <w:t xml:space="preserve">1. https://l.facebook.com/l.php?u=https%3A%2F%2Filovemyfreedom.org%2Fhysteria-donna-brazile-claims-kanye-has-set-black-people-back-155-years%2F%3Futm_source%3Ddtp%26utm_medium%3Dfacebook&amp;h=AT1ND4n4RYzZJHKbvY7tiBPlogY9XSqlzqcaa0iARx3ooSPXR5gFTWqxS7oaJ_vL74wTxB_rbRXfnfDrrJ9F2KubFEWxcsw2yA3AucCABoKr6cWTrO</w:t>
      </w:r>
    </w:p>
    <w:p>
      <w:r>
        <w:rPr>
          <w:b/>
          <w:u w:val="single"/>
        </w:rPr>
        <w:t xml:space="preserve">99026</w:t>
      </w:r>
    </w:p>
    <w:p>
      <w:r>
        <w:t xml:space="preserve">2.</w:t>
        <w:tab/>
        <w:t xml:space="preserve">donna brazile on kusipää</w:t>
      </w:r>
    </w:p>
    <w:p>
      <w:r>
        <w:rPr>
          <w:b/>
          <w:u w:val="single"/>
        </w:rPr>
        <w:t xml:space="preserve">99027</w:t>
      </w:r>
    </w:p>
    <w:p>
      <w:r>
        <w:t xml:space="preserve">1. EINHERJER - NIDSTONG https://www.youtube.com/watch?v=ILKU8ibGYvc</w:t>
      </w:r>
    </w:p>
    <w:p>
      <w:r>
        <w:rPr>
          <w:b/>
          <w:u w:val="single"/>
        </w:rPr>
        <w:t xml:space="preserve">99028</w:t>
      </w:r>
    </w:p>
    <w:p>
      <w:r>
        <w:t xml:space="preserve">2.</w:t>
        <w:tab/>
        <w:t xml:space="preserve">Älä juokse pikku narttu, älä puhu paskaa, jos aiot vain juosta pois,, pelkäät kertoa wannabe kkk kavereillesi, että olet lähdössä ulos ja puhuit paskaa? tai siitä, että pakotin sinut kumartamaan kahdesti... suutele jalkojani poika, kerro isälle, että olet pahoillasi.</w:t>
      </w:r>
    </w:p>
    <w:p>
      <w:r>
        <w:rPr>
          <w:b/>
          <w:u w:val="single"/>
        </w:rPr>
        <w:t xml:space="preserve">99029</w:t>
      </w:r>
    </w:p>
    <w:p>
      <w:r>
        <w:t xml:space="preserve">3.</w:t>
        <w:tab/>
        <w:tab/>
        <w:t xml:space="preserve">neekeri</w:t>
      </w:r>
    </w:p>
    <w:p>
      <w:r>
        <w:rPr>
          <w:b/>
          <w:u w:val="single"/>
        </w:rPr>
        <w:t xml:space="preserve">99030</w:t>
      </w:r>
    </w:p>
    <w:p>
      <w:r>
        <w:t xml:space="preserve">1. 5 uskomatonta hetkeä, joita et uskoisi, jos niitä ei olisi tallennettu - REDNECK EDITION https://www.dailyviralpost.com/2018/07/31/5-incredible-moments-you-wouldnt-believe-if-they-werent-recorded-redneck-edition/</w:t>
      </w:r>
    </w:p>
    <w:p>
      <w:r>
        <w:rPr>
          <w:b/>
          <w:u w:val="single"/>
        </w:rPr>
        <w:t xml:space="preserve">99031</w:t>
      </w:r>
    </w:p>
    <w:p>
      <w:r>
        <w:t xml:space="preserve">1. Britannian pitkäaikaisinta hallitsevaa monarkkia edustaa neekerihuora, jolla on rantamekko, jossa on alushousuihin asti ulottuva halkio Kuinka äärimmäisen inhottavaa Koominen huomautus - MegNog "hellii" ei-olemassa olevaa vauvamahaansa Jopa todella raskaana olevalle naiselle vatsan koskettaminen on hyvin arvoton ja alhaisen luokan ele, joka on samanlainen kuin imettävän äidin koskettaminen rintoihinsa #Windsordashians</w:t>
      </w:r>
    </w:p>
    <w:p>
      <w:r>
        <w:rPr>
          <w:b/>
          <w:u w:val="single"/>
        </w:rPr>
        <w:t xml:space="preserve">99032</w:t>
      </w:r>
    </w:p>
    <w:p>
      <w:r>
        <w:t xml:space="preserve">2.</w:t>
        <w:tab/>
        <w:t xml:space="preserve">Naisen koira, ja raskaana 37-vuotiaana?  Harryn älykkyysosamäärä on selvästi alhainen.</w:t>
      </w:r>
    </w:p>
    <w:p>
      <w:r>
        <w:rPr>
          <w:b/>
          <w:u w:val="single"/>
        </w:rPr>
        <w:t xml:space="preserve">99033</w:t>
      </w:r>
    </w:p>
    <w:p>
      <w:r>
        <w:t xml:space="preserve">1. Antakaa meille köyhät, nälkäiset, väsyneet, ei-valkoiset laittomat maahanmuuttajat, joilla on HIV, tuhkarokko, hinkuyskä, vihurirokko, raivotauti, hepatiitti A, influenssa, tuberkuloosi, shigelloosi, kuppa jne., muuten olette rasistisia natseja.</w:t>
      </w:r>
    </w:p>
    <w:p>
      <w:r>
        <w:rPr>
          <w:b/>
          <w:u w:val="single"/>
        </w:rPr>
        <w:t xml:space="preserve">99034</w:t>
      </w:r>
    </w:p>
    <w:p>
      <w:r>
        <w:t xml:space="preserve">2.</w:t>
        <w:tab/>
        <w:t xml:space="preserve">~~~ YA MAN,..... LIKE,.... MISSÄ BILEET OVAT?</w:t>
      </w:r>
    </w:p>
    <w:p>
      <w:r>
        <w:rPr>
          <w:b/>
          <w:u w:val="single"/>
        </w:rPr>
        <w:t xml:space="preserve">99035</w:t>
      </w:r>
    </w:p>
    <w:p>
      <w:r>
        <w:t xml:space="preserve">3.</w:t>
        <w:tab/>
        <w:tab/>
        <w:t xml:space="preserve">Neekeri-exhibitionistinen perverssi.  Luultavasti piilottelee jotain pientä, siksi he käyttävät niitä valheellisia isoja...</w:t>
      </w:r>
    </w:p>
    <w:p>
      <w:r>
        <w:rPr>
          <w:b/>
          <w:u w:val="single"/>
        </w:rPr>
        <w:t xml:space="preserve">99036</w:t>
      </w:r>
    </w:p>
    <w:p>
      <w:r>
        <w:t xml:space="preserve">1. @BONITAO_DAS_TAPIOCA on juuri MUTED &amp; REPORTED koska spämmää transipornoa Jos te kyrvänimijät joskus saatte minut taggattua upean näköisillä alastomilla TODELLISILLA NAISILLA - "EI" miehillä, joilla on TISTEET, en raportoi teitä, mutta saatan silti MUTEa teidät AINOASTAAN HINTTIJÄT PITÄVÄT HINTTIJÖISTÄ Ja sinä @BONITAO_DAS_TAPIOCA OLLUT HINTTIJÄ.</w:t>
      </w:r>
    </w:p>
    <w:p>
      <w:r>
        <w:rPr>
          <w:b/>
          <w:u w:val="single"/>
        </w:rPr>
        <w:t xml:space="preserve">99037</w:t>
      </w:r>
    </w:p>
    <w:p>
      <w:r>
        <w:t xml:space="preserve">1. Juutalaiset ovat jälkeenjääneitä. Tämä on yksinkertainen tosiasia. Mutta miten heistä on tullut tällaisia?   Toisin kuin väestö uskoo,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eroa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99038</w:t>
      </w:r>
    </w:p>
    <w:p>
      <w:r>
        <w:t xml:space="preserve">2.</w:t>
        <w:tab/>
        <w:t xml:space="preserve">he ovat niin jälkeenjääneitä, että elämme 360 asteen juutalaishelvetissä. he ovat älykkäitä, mutta se ei ole pelkkää älykkyyttä. siihen yhdistyy mainostamaton joukko etiikkaa, joka on täysin vastakkainen niiden kanssa, joiden keskuudessa he elävät</w:t>
      </w:r>
    </w:p>
    <w:p>
      <w:r>
        <w:rPr>
          <w:b/>
          <w:u w:val="single"/>
        </w:rPr>
        <w:t xml:space="preserve">99039</w:t>
      </w:r>
    </w:p>
    <w:p>
      <w:r>
        <w:t xml:space="preserve">3.</w:t>
        <w:tab/>
        <w:tab/>
        <w:t xml:space="preserve">Muutamat niistä ovat hyvin älykkäitä, mutta suurin osa on komento- ja ohjausrobotteja.  Ne on ohjelmoitu hallitsemaan ei-juutalaisia, ja olen nähnyt sen toiminnassa.  Käyttämällä holohoaxia syyllisyysmekanismina heidän ohjelmistonsa on hyvin kontrolloiva.  Ohjaajat tietävät, että holohoaxia tarvitaan kipeästi hallinnan säilyttämiseksi, ja siksi he puolustavat sitä kuolemaan asti!  Kun joku tajuaa, että se on täyttä paskaa, heidän kontrollinsa on ohi! Mutta takaan teille, että tyypillinen valheellinen juutalainen on tyhmempi kuin paska!</w:t>
      </w:r>
    </w:p>
    <w:p>
      <w:r>
        <w:rPr>
          <w:b/>
          <w:u w:val="single"/>
        </w:rPr>
        <w:t xml:space="preserve">99040</w:t>
      </w:r>
    </w:p>
    <w:p>
      <w:r>
        <w:t xml:space="preserve">1. Ymmärsinkö oikein...  BRITIT erottivat brittiläisen palvelijan, koska hän otti kuvan TOMMY ROBINSONin kanssa, ja sitten he erottivat 27 muuta ja kouluttivat heidät uudelleen, koska he olivat kuvassa TOMMY ROBINSONin kanssa Anteeksi, että sanon tämän, mutta Britannia on hukassa.</w:t>
      </w:r>
    </w:p>
    <w:p>
      <w:r>
        <w:rPr>
          <w:b/>
          <w:u w:val="single"/>
        </w:rPr>
        <w:t xml:space="preserve">99041</w:t>
      </w:r>
    </w:p>
    <w:p>
      <w:r>
        <w:t xml:space="preserve">2.</w:t>
        <w:tab/>
        <w:t xml:space="preserve">Jos Yhdistyneen kuningaskunnan kansalaiset eivät protestoi, he voivat yhtä hyvin ryhtyä muslimeiksi Yhdistyneessä kuningaskunnassa. Sitten heistä tulee Yhdysvaltojen vihollisia. Minun mielestäni Yhdistyneen kuningaskunnan hallitus on jo nyt Yhdysvaltojen vihollinen, koska se asettuu terroristien puolelle. Pidän Yhdistyneen kuningaskunnan hallitusta terroristijärjestönä.</w:t>
      </w:r>
    </w:p>
    <w:p>
      <w:r>
        <w:rPr>
          <w:b/>
          <w:u w:val="single"/>
        </w:rPr>
        <w:t xml:space="preserve">99042</w:t>
      </w:r>
    </w:p>
    <w:p>
      <w:r>
        <w:t xml:space="preserve">3.</w:t>
        <w:tab/>
        <w:tab/>
        <w:t xml:space="preserve">Ranskaa (jossa on ~290 lämpöydinasetta) ja suurta muzzie-väestöä olisi myös tarkasteltava täsmälleen samalla tavalla.</w:t>
      </w:r>
    </w:p>
    <w:p>
      <w:r>
        <w:rPr>
          <w:b/>
          <w:u w:val="single"/>
        </w:rPr>
        <w:t xml:space="preserve">99043</w:t>
      </w:r>
    </w:p>
    <w:p>
      <w:r>
        <w:t xml:space="preserve">1.</w:t>
      </w:r>
    </w:p>
    <w:p>
      <w:r>
        <w:rPr>
          <w:b/>
          <w:u w:val="single"/>
        </w:rPr>
        <w:t xml:space="preserve">99044</w:t>
      </w:r>
    </w:p>
    <w:p>
      <w:r>
        <w:t xml:space="preserve">2.</w:t>
        <w:tab/>
        <w:t xml:space="preserve">Trump on juutalaisten taskussa</w:t>
      </w:r>
    </w:p>
    <w:p>
      <w:r>
        <w:rPr>
          <w:b/>
          <w:u w:val="single"/>
        </w:rPr>
        <w:t xml:space="preserve">99045</w:t>
      </w:r>
    </w:p>
    <w:p>
      <w:r>
        <w:t xml:space="preserve">3.</w:t>
        <w:tab/>
        <w:tab/>
        <w:t xml:space="preserve">Ettekö te ihmiset koskaan kyllästy kutsumaan jokaista maailman ihmistä joko juutalaiseksi tai juutalaisten agentiksi? Olette pahempia kuin vasemmistolaiset, jotka kutsuvat ihmisiä natseiksi.</w:t>
      </w:r>
    </w:p>
    <w:p>
      <w:r>
        <w:rPr>
          <w:b/>
          <w:u w:val="single"/>
        </w:rPr>
        <w:t xml:space="preserve">99046</w:t>
      </w:r>
    </w:p>
    <w:p>
      <w:r>
        <w:t xml:space="preserve">4.</w:t>
        <w:tab/>
        <w:tab/>
        <w:tab/>
        <w:t xml:space="preserve">Juutalaisille totuus on vieras.... enemmänkin heidän tietämättömille seuraajilleen.</w:t>
      </w:r>
    </w:p>
    <w:p>
      <w:r>
        <w:rPr>
          <w:b/>
          <w:u w:val="single"/>
        </w:rPr>
        <w:t xml:space="preserve">99047</w:t>
      </w:r>
    </w:p>
    <w:p>
      <w:r>
        <w:t xml:space="preserve">5.</w:t>
        <w:tab/>
        <w:tab/>
        <w:tab/>
        <w:tab/>
        <w:t xml:space="preserve">@Censored1 Ainoat ihmiset, jotka ovat tietämättömiä, ovat sinunlaisiasi RETARDEJA, jotka eivät katso FAKTOJA!  RASISTISET kumoukselliset valehtelevat JUUTALAISET tekivät 911:n, orjuuden Amerikassa ja ovat paskiaisia, kun katsoo FAKTOJA! Mutta olet luultavasti liian TUNTEMATON katsomaan niitä, etkö olekin?  Mistä tahansa juutalainen syyttää jotakuta, he ovat syyllisiä!</w:t>
      </w:r>
    </w:p>
    <w:p>
      <w:r>
        <w:rPr>
          <w:b/>
          <w:u w:val="single"/>
        </w:rPr>
        <w:t xml:space="preserve">99048</w:t>
      </w:r>
    </w:p>
    <w:p>
      <w:r>
        <w:t xml:space="preserve">6.</w:t>
        <w:tab/>
        <w:tab/>
        <w:tab/>
        <w:tab/>
        <w:tab/>
        <w:t xml:space="preserve">Olen liberaali, mutta en helvetin varmasti ole RASISTINEN JÄLKIKÄYTTÄJÄ Demokraatti!  Juutalaiset ovat rasistista ihmisjätevesiä!  Juutalaiset ovat maailman saastaa ja sinä olet aivopesty jälkeenjäänyt!</w:t>
      </w:r>
    </w:p>
    <w:p>
      <w:r>
        <w:rPr>
          <w:b/>
          <w:u w:val="single"/>
        </w:rPr>
        <w:t xml:space="preserve">99049</w:t>
      </w:r>
    </w:p>
    <w:p>
      <w:r>
        <w:t xml:space="preserve">1. (((Soros))) kattaa ne.  Mutta nyt joku ääliö äänesti NPC:tä, mikä pilasi hyvän konsensuksen, joka meillä oli meneillään.</w:t>
      </w:r>
    </w:p>
    <w:p>
      <w:r>
        <w:rPr>
          <w:b/>
          <w:u w:val="single"/>
        </w:rPr>
        <w:t xml:space="preserve">99050</w:t>
      </w:r>
    </w:p>
    <w:p>
      <w:r>
        <w:t xml:space="preserve">1. Joukkoraiskauksen uhrin näkeminen niin järkyttyneen näköisenä on niin järkyttävää...   NOT❗️❗️❗️ #ConfirmKavanaugh</w:t>
      </w:r>
    </w:p>
    <w:p>
      <w:r>
        <w:rPr>
          <w:b/>
          <w:u w:val="single"/>
        </w:rPr>
        <w:t xml:space="preserve">99051</w:t>
      </w:r>
    </w:p>
    <w:p>
      <w:r>
        <w:t xml:space="preserve">2.</w:t>
        <w:tab/>
        <w:t xml:space="preserve">JOO, HÄN NAUTTI KAIKESTA HUOMIOSTA = TÄYTTÄ PASKAA! HÄN ON HELVETIN VALEHTELIJA JA PAHA JUUTALAINEN KUSIPÄÄ.</w:t>
      </w:r>
    </w:p>
    <w:p>
      <w:r>
        <w:rPr>
          <w:b/>
          <w:u w:val="single"/>
        </w:rPr>
        <w:t xml:space="preserve">99052</w:t>
      </w:r>
    </w:p>
    <w:p>
      <w:r>
        <w:t xml:space="preserve">1. https://www.westernjournal.com/ct/man-kavanaugh-daughter-fair-game/?utm_source=Email&amp;utm_medium=newsletter-CT&amp;utm_campaign=dailypm&amp;utm_content=conservative-tribune pidättää tämä idiootti !!!!!!!!!!!!!</w:t>
      </w:r>
    </w:p>
    <w:p>
      <w:r>
        <w:rPr>
          <w:b/>
          <w:u w:val="single"/>
        </w:rPr>
        <w:t xml:space="preserve">99053</w:t>
      </w:r>
    </w:p>
    <w:p>
      <w:r>
        <w:t xml:space="preserve">2.</w:t>
        <w:tab/>
        <w:t xml:space="preserve">Kuntzman = vitun juutalaishomo.</w:t>
      </w:r>
    </w:p>
    <w:p>
      <w:r>
        <w:rPr>
          <w:b/>
          <w:u w:val="single"/>
        </w:rPr>
        <w:t xml:space="preserve">99054</w:t>
      </w:r>
    </w:p>
    <w:p>
      <w:r>
        <w:t xml:space="preserve">1. Väärä</w:t>
      </w:r>
    </w:p>
    <w:p>
      <w:r>
        <w:rPr>
          <w:b/>
          <w:u w:val="single"/>
        </w:rPr>
        <w:t xml:space="preserve">99055</w:t>
      </w:r>
    </w:p>
    <w:p>
      <w:r>
        <w:t xml:space="preserve">2.</w:t>
        <w:tab/>
        <w:t xml:space="preserve">Häädimme juuri tämän tytön pois sivustolta.</w:t>
      </w:r>
    </w:p>
    <w:p>
      <w:r>
        <w:rPr>
          <w:b/>
          <w:u w:val="single"/>
        </w:rPr>
        <w:t xml:space="preserve">99056</w:t>
      </w:r>
    </w:p>
    <w:p>
      <w:r>
        <w:t xml:space="preserve">3.</w:t>
        <w:tab/>
        <w:tab/>
        <w:t xml:space="preserve">Tuo typerä ääliö on poissa, @loli on poissa, @MartyGraw on poissa, Kav on vahvistettu, Bolsonaro on voittamassa ja aloittamassa mutojen kansanmurhan, ja naiset on nyt virallisesti julistettu omaisuudeksi... ...huh, pojat, olipa hyvä viikonloppu!</w:t>
      </w:r>
    </w:p>
    <w:p>
      <w:r>
        <w:rPr>
          <w:b/>
          <w:u w:val="single"/>
        </w:rPr>
        <w:t xml:space="preserve">99057</w:t>
      </w:r>
    </w:p>
    <w:p>
      <w:r>
        <w:t xml:space="preserve">4.</w:t>
        <w:tab/>
        <w:tab/>
        <w:tab/>
        <w:t xml:space="preserve">Kuka se oli?</w:t>
      </w:r>
    </w:p>
    <w:p>
      <w:r>
        <w:rPr>
          <w:b/>
          <w:u w:val="single"/>
        </w:rPr>
        <w:t xml:space="preserve">99058</w:t>
      </w:r>
    </w:p>
    <w:p>
      <w:r>
        <w:t xml:space="preserve">5.</w:t>
        <w:tab/>
        <w:tab/>
        <w:tab/>
        <w:tab/>
        <w:t xml:space="preserve">Ei kukaan tärkeä, joku hyödytön tili, joka pyrki Manic Pixie Dream Girl -tunnelmaan, erittäin ärsyttävä olla vuorovaikutuksessa, käytti @typing-nimeä, jos IRC:ssä</w:t>
      </w:r>
    </w:p>
    <w:p>
      <w:r>
        <w:rPr>
          <w:b/>
          <w:u w:val="single"/>
        </w:rPr>
        <w:t xml:space="preserve">99059</w:t>
      </w:r>
    </w:p>
    <w:p>
      <w:r>
        <w:t xml:space="preserve">1. 9/ Samaan aikaan valkoisen ylivallan kannattajat Gabilla tekevät peilikuvan siitä, mitä Antifa tekee vasemmalla.  Ja kaikki Gabilla ovat "vittu ne Antifat!" ja sitten sympaattisesti menevät valkoisen ylivallan kannattajien luokse ja sanovat "me olemme teidän puolellanne ...".  He nauravat perseelleen sinulle, mutta ovat myös iloisia siitä, että olet tarpeeksi jälkeenjäänyt ollaksesi osa heidän ryhmäänsä.</w:t>
      </w:r>
    </w:p>
    <w:p>
      <w:r>
        <w:rPr>
          <w:b/>
          <w:u w:val="single"/>
        </w:rPr>
        <w:t xml:space="preserve">99060</w:t>
      </w:r>
    </w:p>
    <w:p>
      <w:r>
        <w:t xml:space="preserve">1. MOMBOT GAMERGATE-TYYPPI, JOKA TEESKENTELEE OLEVANSA NAINEN, DOXASI WILDGOOSEA!</w:t>
      </w:r>
    </w:p>
    <w:p>
      <w:r>
        <w:rPr>
          <w:b/>
          <w:u w:val="single"/>
        </w:rPr>
        <w:t xml:space="preserve">99061</w:t>
      </w:r>
    </w:p>
    <w:p>
      <w:r>
        <w:t xml:space="preserve">2.</w:t>
        <w:tab/>
        <w:t xml:space="preserve">kuten twitterissä @bestmomeva? kaveri oli homo ensimmäisestä päivästä lähtien. edes kemono-ystävien pitäminen ei voinut muuttaa mielipidettäni hänestä. kaikki gamergatterit ovat syöpää.</w:t>
      </w:r>
    </w:p>
    <w:p>
      <w:r>
        <w:rPr>
          <w:b/>
          <w:u w:val="single"/>
        </w:rPr>
        <w:t xml:space="preserve">99062</w:t>
      </w:r>
    </w:p>
    <w:p>
      <w:r>
        <w:t xml:space="preserve">3.</w:t>
        <w:tab/>
        <w:tab/>
        <w:t xml:space="preserve">Väärä kahva, mutta kyllä: https://twitter.com/mombot.</w:t>
      </w:r>
    </w:p>
    <w:p>
      <w:r>
        <w:rPr>
          <w:b/>
          <w:u w:val="single"/>
        </w:rPr>
        <w:t xml:space="preserve">99063</w:t>
      </w:r>
    </w:p>
    <w:p>
      <w:r>
        <w:t xml:space="preserve">4.</w:t>
        <w:tab/>
        <w:tab/>
        <w:tab/>
        <w:t xml:space="preserve">Mainitsin aiemmin, että homo esti minut vain siksi, että olin Ralphin ystävä.</w:t>
      </w:r>
    </w:p>
    <w:p>
      <w:r>
        <w:rPr>
          <w:b/>
          <w:u w:val="single"/>
        </w:rPr>
        <w:t xml:space="preserve">99064</w:t>
      </w:r>
    </w:p>
    <w:p>
      <w:r>
        <w:t xml:space="preserve">1. #HILLARY #CLINTON SUORITTAA PRESIDENTTIKILPAILUN VUONNA 2020 Kaksinkertainen epäonnistunut presidenttiehdokas ei katoa https://www.infowars.com/exclusive-hillary-clinton-to-run-for-president-in-2020/ https://www.infowars.com/exclusive-hillary-clinton-to-run-for-president-in-2020/</w:t>
      </w:r>
    </w:p>
    <w:p>
      <w:r>
        <w:rPr>
          <w:b/>
          <w:u w:val="single"/>
        </w:rPr>
        <w:t xml:space="preserve">99065</w:t>
      </w:r>
    </w:p>
    <w:p>
      <w:r>
        <w:t xml:space="preserve">2.</w:t>
        <w:tab/>
        <w:t xml:space="preserve">Eikö tämä kusipää käyttänyt jotain 1,2 miljardia?</w:t>
      </w:r>
    </w:p>
    <w:p>
      <w:r>
        <w:rPr>
          <w:b/>
          <w:u w:val="single"/>
        </w:rPr>
        <w:t xml:space="preserve">99066</w:t>
      </w:r>
    </w:p>
    <w:p>
      <w:r>
        <w:t xml:space="preserve">1. Luulen niin..  Epäilemättä..  #AllwaysAVictim</w:t>
      </w:r>
    </w:p>
    <w:p>
      <w:r>
        <w:rPr>
          <w:b/>
          <w:u w:val="single"/>
        </w:rPr>
        <w:t xml:space="preserve">99067</w:t>
      </w:r>
    </w:p>
    <w:p>
      <w:r>
        <w:t xml:space="preserve">2.</w:t>
        <w:tab/>
        <w:t xml:space="preserve">1. Tiedätkö mitä ajattelen? 🧠 Kaikki tämä on FAKE NEWS ja nämä ovat samoja SOB's jotka yrittivät murhata presidentti Trumpin, hänen perheensä ja Pentagonin virkamiehet vain 3 viikkoa sitten ja Vanessa Trump, joka oli sairaalahoidossa 8 kuukautta sitten ja demokraatit eivät olleet järkyttyneitä omasta käytöksestään.</w:t>
      </w:r>
    </w:p>
    <w:p>
      <w:r>
        <w:rPr>
          <w:b/>
          <w:u w:val="single"/>
        </w:rPr>
        <w:t xml:space="preserve">99068</w:t>
      </w:r>
    </w:p>
    <w:p>
      <w:r>
        <w:t xml:space="preserve">3.</w:t>
        <w:tab/>
        <w:tab/>
        <w:t xml:space="preserve">2. Voi ei, he eivät voisi vähempää välittää, mutta he odottavat meidän välittävän jostain heidän keksimästään BS:stä, koska heidän keksimänsä karavaanari BS ei toimi.   Me emme välitä pätkääkään George Sorosista!   Emme välitä pätkääkään CNN:stä!   Emme välitä paskaakaan teistä valehtelevista paholaisista.   Loitte karavaanin vainotaksenne amerikkalaisia, koska vihaatte amerikkalaisia.</w:t>
      </w:r>
    </w:p>
    <w:p>
      <w:r>
        <w:rPr>
          <w:b/>
          <w:u w:val="single"/>
        </w:rPr>
        <w:t xml:space="preserve">99069</w:t>
      </w:r>
    </w:p>
    <w:p>
      <w:r>
        <w:t xml:space="preserve">4.</w:t>
        <w:tab/>
        <w:tab/>
        <w:tab/>
        <w:t xml:space="preserve">3. Ette rakenna muuria, koska vihaatte amerikkalaisia, ja lista jatkuu ja jatkuu.   Emme kannusta kansaamme murhaamaan ketään, mutta emme kuitenkaan välitä vittuakaan, jos te kaikki kuolette, koska jatkatte meidän murhaamistamme.   Jatkatte meiltä varastamista, valehtelemista, ilmamme, ruokamme ja vesiemme myrkyttämistä.</w:t>
      </w:r>
    </w:p>
    <w:p>
      <w:r>
        <w:rPr>
          <w:b/>
          <w:u w:val="single"/>
        </w:rPr>
        <w:t xml:space="preserve">99070</w:t>
      </w:r>
    </w:p>
    <w:p>
      <w:r>
        <w:t xml:space="preserve">5.</w:t>
        <w:tab/>
        <w:tab/>
        <w:tab/>
        <w:tab/>
        <w:t xml:space="preserve">4. Jatkatte laittomien tulvimista ja ryöstätte meiltä kovalla työllä ansaitut rahamme, jotta voisimme huolehtia ihmisistä, joilla on oma maansa, koska vihaatte meitä ettekä kestä nähdä meidän elävän elämäämme nyt ja nauttivan siitä.</w:t>
      </w:r>
    </w:p>
    <w:p>
      <w:r>
        <w:rPr>
          <w:b/>
          <w:u w:val="single"/>
        </w:rPr>
        <w:t xml:space="preserve">99071</w:t>
      </w:r>
    </w:p>
    <w:p>
      <w:r>
        <w:t xml:space="preserve">6.</w:t>
        <w:tab/>
        <w:tab/>
        <w:tab/>
        <w:tab/>
        <w:tab/>
        <w:t xml:space="preserve">5. Te ihmiset olette alhaista saastaa, eikä kukaan välitä vittuakaan, jos kuolette. Ehkä voisimme saada jotain aikaan, jos olisitte poissa tieltä, ja älkää huoliko, me ajattelemme samalla tavalla RINO:ista, globalisteista, pelkureista ja nynnyistä beeta-ämmistä, jotka ovat soluttautuneet republikaaniseen puolueeseen.   Meh...</w:t>
      </w:r>
    </w:p>
    <w:p>
      <w:r>
        <w:rPr>
          <w:b/>
          <w:u w:val="single"/>
        </w:rPr>
        <w:t xml:space="preserve">99072</w:t>
      </w:r>
    </w:p>
    <w:p>
      <w:r>
        <w:t xml:space="preserve">7.</w:t>
        <w:tab/>
        <w:tab/>
        <w:tab/>
        <w:tab/>
        <w:tab/>
        <w:tab/>
        <w:t xml:space="preserve">6. Trumpille ja Pentagonin virkamiehille lähetettiin risiinipitoisia kirjeitä Wochit News Julkaistu 2. lokakuuta 2018 https://www.youtube.com/watch?v=SxwGUMEEMsI (CNN)Yhdysvaltain puolustusviranomaisen mukaan kaksi Pentagonin postilaitokselle maanantaina toimitettua postilähetystä ovat alustavasti osoittautuneet positiivisiksi risiinille.</w:t>
      </w:r>
    </w:p>
    <w:p>
      <w:r>
        <w:rPr>
          <w:b/>
          <w:u w:val="single"/>
        </w:rPr>
        <w:t xml:space="preserve">99073</w:t>
      </w:r>
    </w:p>
    <w:p>
      <w:r>
        <w:t xml:space="preserve">8.</w:t>
        <w:tab/>
        <w:tab/>
        <w:tab/>
        <w:tab/>
        <w:tab/>
        <w:tab/>
        <w:tab/>
        <w:t xml:space="preserve">Postilaitos sijaitsee erillisessä rakennuksessa Pentagonin alueella, eikä positiivisen testituloksen antanut postilähetys koskaan saapunut Pentagonin rakennukseen. FBI ja Pentagonin voimiensuojeluvirasto vastaavat asiaan, ja FBI:n odotetaan tekevän lisää testejä, virkamiehet kertoivat.</w:t>
      </w:r>
    </w:p>
    <w:p>
      <w:r>
        <w:rPr>
          <w:b/>
          <w:u w:val="single"/>
        </w:rPr>
        <w:t xml:space="preserve">99074</w:t>
      </w:r>
    </w:p>
    <w:p>
      <w:r>
        <w:t xml:space="preserve">9.</w:t>
        <w:tab/>
        <w:tab/>
        <w:tab/>
        <w:tab/>
        <w:tab/>
        <w:tab/>
        <w:tab/>
        <w:tab/>
        <w:t xml:space="preserve">7. Trumpin perhettä uhkaillaan epäilyttävillä kirjeillä USA TODAY Julkaistu 21. maaliskuuta 2016 https://www.youtube.com/watch?v=-2031GUYf-w Donald Trumpin sisko sai postissa uhkaavan kirjeen päivää sen jälkeen, kun hänen poikansa sai kirjeen, jonka sisällä oli epäilyttävää valkoista jauhetta.</w:t>
      </w:r>
    </w:p>
    <w:p>
      <w:r>
        <w:rPr>
          <w:b/>
          <w:u w:val="single"/>
        </w:rPr>
        <w:t xml:space="preserve">99075</w:t>
      </w:r>
    </w:p>
    <w:p>
      <w:r>
        <w:t xml:space="preserve">10.</w:t>
        <w:tab/>
        <w:tab/>
        <w:tab/>
        <w:tab/>
        <w:tab/>
        <w:tab/>
        <w:tab/>
        <w:tab/>
        <w:tab/>
        <w:t xml:space="preserve">Trump Barrylle lähetetty kirje ei sisältänyt valkoista jauhetta, kertoi NBC News, mutta uhkaus oli samanlainen kuin Eric Trumpille lähetetty uhkaus, sanoi tutkintaan perehtynyt lähde.</w:t>
      </w:r>
    </w:p>
    <w:p>
      <w:r>
        <w:rPr>
          <w:b/>
          <w:u w:val="single"/>
        </w:rPr>
        <w:t xml:space="preserve">99076</w:t>
      </w:r>
    </w:p>
    <w:p>
      <w:r>
        <w:t xml:space="preserve">11.</w:t>
        <w:tab/>
        <w:tab/>
        <w:tab/>
        <w:tab/>
        <w:tab/>
        <w:tab/>
        <w:tab/>
        <w:tab/>
        <w:tab/>
        <w:tab/>
        <w:t xml:space="preserve">Painu vittuun, hintti</w:t>
      </w:r>
    </w:p>
    <w:p>
      <w:r>
        <w:rPr>
          <w:b/>
          <w:u w:val="single"/>
        </w:rPr>
        <w:t xml:space="preserve">99077</w:t>
      </w:r>
    </w:p>
    <w:p>
      <w:r>
        <w:t xml:space="preserve">1. Taylor Swift on menossa politiikkaan vain siksi, että hän ei voi sietää "tyhmää neekeri Kanyeta", hänen on tehtävä kaikkensa osoittaakseen valkoista valtaansa ja etuoikeuttaan valkoisena etuoikeutettuna naisena, sjw-luokkien korkeimmalla tasolla, toivon, että Kanye tarjoilee tuolle ämmälle lopulta nöyrää piirakkaa, kun hänen tukemansa ehdokas häviää Trumpin armeijalle.</w:t>
      </w:r>
    </w:p>
    <w:p>
      <w:r>
        <w:rPr>
          <w:b/>
          <w:u w:val="single"/>
        </w:rPr>
        <w:t xml:space="preserve">99078</w:t>
      </w:r>
    </w:p>
    <w:p>
      <w:r>
        <w:t xml:space="preserve">2.</w:t>
        <w:tab/>
        <w:t xml:space="preserve">Näemme, nouseeko musta yhteisö tätä "valkoista paholaista" vastaan vai ei, en malta odottaa, että saan seurata tämän kaiken kehittymistä muhahahahahhaaa</w:t>
      </w:r>
    </w:p>
    <w:p>
      <w:r>
        <w:rPr>
          <w:b/>
          <w:u w:val="single"/>
        </w:rPr>
        <w:t xml:space="preserve">99079</w:t>
      </w:r>
    </w:p>
    <w:p>
      <w:r>
        <w:t xml:space="preserve">1. Sosialismi...</w:t>
      </w:r>
    </w:p>
    <w:p>
      <w:r>
        <w:rPr>
          <w:b/>
          <w:u w:val="single"/>
        </w:rPr>
        <w:t xml:space="preserve">99080</w:t>
      </w:r>
    </w:p>
    <w:p>
      <w:r>
        <w:t xml:space="preserve">2.</w:t>
        <w:tab/>
        <w:t xml:space="preserve">Hän on aivokuollut mulkku! En nussisi häntä mulkullasi!</w:t>
      </w:r>
    </w:p>
    <w:p>
      <w:r>
        <w:rPr>
          <w:b/>
          <w:u w:val="single"/>
        </w:rPr>
        <w:t xml:space="preserve">99081</w:t>
      </w:r>
    </w:p>
    <w:p>
      <w:r>
        <w:t xml:space="preserve">1. Tulevaisuus on nyt, vanhus.</w:t>
      </w:r>
    </w:p>
    <w:p>
      <w:r>
        <w:rPr>
          <w:b/>
          <w:u w:val="single"/>
        </w:rPr>
        <w:t xml:space="preserve">99082</w:t>
      </w:r>
    </w:p>
    <w:p>
      <w:r>
        <w:t xml:space="preserve">2.</w:t>
        <w:tab/>
        <w:t xml:space="preserve">Kun sota alkaa täällä, älä luule, että sinun pitäisi hyökätä vieraita vastaan. Tehokkainta on, että jokainen isänmaanystävä puhdistaa ensin oman perheensä. Kuka tuntee heidät paremmin kuin te? Libertard-setäsi, femtard-tätisi ja homoserkkusi. Jokainen kommari on patriootille perhe, mikä oikeus teillä on puuttua hänen perheeseensä, jos ette aloita omastanne?</w:t>
      </w:r>
    </w:p>
    <w:p>
      <w:r>
        <w:rPr>
          <w:b/>
          <w:u w:val="single"/>
        </w:rPr>
        <w:t xml:space="preserve">99083</w:t>
      </w:r>
    </w:p>
    <w:p>
      <w:r>
        <w:t xml:space="preserve">1. Nykyinen poliittinen ilmapiiri on suoraa seurausta Barack Obamasta ja hänen yrityksestään heikentää Amerikkaa... Kaikkien aikojen huonoin presidentti.</w:t>
      </w:r>
    </w:p>
    <w:p>
      <w:r>
        <w:rPr>
          <w:b/>
          <w:u w:val="single"/>
        </w:rPr>
        <w:t xml:space="preserve">99084</w:t>
      </w:r>
    </w:p>
    <w:p>
      <w:r>
        <w:t xml:space="preserve">2.</w:t>
        <w:tab/>
        <w:t xml:space="preserve">Ei, Yhdysvallat on KULTTUURIMARKKISMIN tuote - neekeri on osa yhteistä ahdinkoa, ei syy. TYHMÄT PROLES.   Kommunismi ei talon neekeri on syyllinen.</w:t>
      </w:r>
    </w:p>
    <w:p>
      <w:r>
        <w:rPr>
          <w:b/>
          <w:u w:val="single"/>
        </w:rPr>
        <w:t xml:space="preserve">99085</w:t>
      </w:r>
    </w:p>
    <w:p>
      <w:r>
        <w:t xml:space="preserve">1. Booker torpedoi juuri presidenttiehdokkuutensa, kun hän tuhosi Yhdysvallat. Oletko samaa mieltä? https://www.waynedupree.com/booker-trashes-america-socialist/?utm_source=wayne&amp;utm_medium=gab</w:t>
      </w:r>
    </w:p>
    <w:p>
      <w:r>
        <w:rPr>
          <w:b/>
          <w:u w:val="single"/>
        </w:rPr>
        <w:t xml:space="preserve">99086</w:t>
      </w:r>
    </w:p>
    <w:p>
      <w:r>
        <w:t xml:space="preserve">2.</w:t>
        <w:tab/>
        <w:t xml:space="preserve">käske tuota neekeriä siirtymään, tai vielä parempi, raahaa hänet rajalle ja heitä hänet sinne.</w:t>
      </w:r>
    </w:p>
    <w:p>
      <w:r>
        <w:rPr>
          <w:b/>
          <w:u w:val="single"/>
        </w:rPr>
        <w:t xml:space="preserve">99087</w:t>
      </w:r>
    </w:p>
    <w:p>
      <w:r>
        <w:t xml:space="preserve">1. MINÄ OLEN VALMIS. WTF</w:t>
      </w:r>
    </w:p>
    <w:p>
      <w:r>
        <w:rPr>
          <w:b/>
          <w:u w:val="single"/>
        </w:rPr>
        <w:t xml:space="preserve">99088</w:t>
      </w:r>
    </w:p>
    <w:p>
      <w:r>
        <w:t xml:space="preserve">2.</w:t>
        <w:tab/>
        <w:t xml:space="preserve">Jos Chelsea todella on muslimien kanssa, hänen pitäisi leikata oma klitoriksensa irti.</w:t>
      </w:r>
    </w:p>
    <w:p>
      <w:r>
        <w:rPr>
          <w:b/>
          <w:u w:val="single"/>
        </w:rPr>
        <w:t xml:space="preserve">99089</w:t>
      </w:r>
    </w:p>
    <w:p>
      <w:r>
        <w:t xml:space="preserve">3.</w:t>
        <w:tab/>
        <w:tab/>
        <w:t xml:space="preserve">Saatan olla tyhmä takapajuinen kitaraa soittava punaniska, mutta mielestäni tyttöjen klitoriksen irrottaminen 13-vuotiaana ei ole paras idea tai edes terveellistä.</w:t>
      </w:r>
    </w:p>
    <w:p>
      <w:r>
        <w:rPr>
          <w:b/>
          <w:u w:val="single"/>
        </w:rPr>
        <w:t xml:space="preserve">99090</w:t>
      </w:r>
    </w:p>
    <w:p>
      <w:r>
        <w:t xml:space="preserve">4.</w:t>
        <w:tab/>
        <w:tab/>
        <w:tab/>
        <w:t xml:space="preserve">He eivät myöskään odota, että hän on 13-vuotias...</w:t>
      </w:r>
    </w:p>
    <w:p>
      <w:r>
        <w:rPr>
          <w:b/>
          <w:u w:val="single"/>
        </w:rPr>
        <w:t xml:space="preserve">99091</w:t>
      </w:r>
    </w:p>
    <w:p>
      <w:r>
        <w:t xml:space="preserve">1.</w:t>
      </w:r>
    </w:p>
    <w:p>
      <w:r>
        <w:rPr>
          <w:b/>
          <w:u w:val="single"/>
        </w:rPr>
        <w:t xml:space="preserve">99092</w:t>
      </w:r>
    </w:p>
    <w:p>
      <w:r>
        <w:t xml:space="preserve">2.</w:t>
        <w:tab/>
        <w:t xml:space="preserve">Aww... Sinä köyhä keijuparka, homohomo, hintti, libtardi.   Gunnylla on erityinen viesti sinun laukeavalle sielullesi...</w:t>
      </w:r>
    </w:p>
    <w:p>
      <w:r>
        <w:rPr>
          <w:b/>
          <w:u w:val="single"/>
        </w:rPr>
        <w:t xml:space="preserve">99093</w:t>
      </w:r>
    </w:p>
    <w:p>
      <w:r>
        <w:t xml:space="preserve">3.</w:t>
        <w:tab/>
        <w:tab/>
        <w:t xml:space="preserve">Hei, ääliöt, tuo näyttelijä on jo kauan sitten kuollut.</w:t>
      </w:r>
    </w:p>
    <w:p>
      <w:r>
        <w:rPr>
          <w:b/>
          <w:u w:val="single"/>
        </w:rPr>
        <w:t xml:space="preserve">99094</w:t>
      </w:r>
    </w:p>
    <w:p>
      <w:r>
        <w:t xml:space="preserve">1. Pian. https://bbs.thegoyimknow.to/uploads/default/original/4X/2/6/7/267174b983ad7a1b4080b4168e2fcf7ec4c676ca.jpeg</w:t>
      </w:r>
    </w:p>
    <w:p>
      <w:r>
        <w:rPr>
          <w:b/>
          <w:u w:val="single"/>
        </w:rPr>
        <w:t xml:space="preserve">99095</w:t>
      </w:r>
    </w:p>
    <w:p>
      <w:r>
        <w:t xml:space="preserve">2.</w:t>
        <w:tab/>
        <w:t xml:space="preserve">Mielestäni faktasi ovat yhtä epäilyttäviä kuin huumorisi. Grahamin yhdistäminen holokaustiin on yhtä huvittavaa kuin liberaalivasemmiston yhdistäminen oikeudenmukaisuuden tavoittelijoihin.</w:t>
      </w:r>
    </w:p>
    <w:p>
      <w:r>
        <w:rPr>
          <w:b/>
          <w:u w:val="single"/>
        </w:rPr>
        <w:t xml:space="preserve">99096</w:t>
      </w:r>
    </w:p>
    <w:p>
      <w:r>
        <w:t xml:space="preserve">3.</w:t>
        <w:tab/>
        <w:tab/>
        <w:t xml:space="preserve">Mielestäni ihmiset, jotka yrittävät käyttää sanaa "epäilyttävä" oikein ja epäonnistuvat siinä, pitäisi kaasuttaa.</w:t>
      </w:r>
    </w:p>
    <w:p>
      <w:r>
        <w:rPr>
          <w:b/>
          <w:u w:val="single"/>
        </w:rPr>
        <w:t xml:space="preserve">99097</w:t>
      </w:r>
    </w:p>
    <w:p>
      <w:r>
        <w:t xml:space="preserve">4.</w:t>
        <w:tab/>
        <w:tab/>
        <w:tab/>
        <w:t xml:space="preserve">Monet kirjoitusvirheet johtuvat nykyään siitä, että ihmiset käyttävät älypuhelimia kirjoituksensa "tarkistamiseen". Se, että haluaa kaasuttaa jonkun tällaisen typerän asian takia, on täysin toinen asia. Käyttämällä yleistä NAZI-kieltä....se voisi olla sen arvoinen.</w:t>
      </w:r>
    </w:p>
    <w:p>
      <w:r>
        <w:rPr>
          <w:b/>
          <w:u w:val="single"/>
        </w:rPr>
        <w:t xml:space="preserve">99098</w:t>
      </w:r>
    </w:p>
    <w:p>
      <w:r>
        <w:t xml:space="preserve">5.</w:t>
        <w:tab/>
        <w:tab/>
        <w:tab/>
        <w:tab/>
        <w:t xml:space="preserve">Ei, se johtuu siitä, että useimmat kaltaisesi boomerit ovat toimintakyvyltään jälkeenjääneitä monilääkityksen ja vuosien hillittömän juomisen vuoksi, pitäydy kaksitavuisissa tai lyhyemmissä sanoissa, niin et nolaa itseäsi pops</w:t>
      </w:r>
    </w:p>
    <w:p>
      <w:r>
        <w:rPr>
          <w:b/>
          <w:u w:val="single"/>
        </w:rPr>
        <w:t xml:space="preserve">99099</w:t>
      </w:r>
    </w:p>
    <w:p>
      <w:r>
        <w:t xml:space="preserve">6.</w:t>
        <w:tab/>
        <w:tab/>
        <w:tab/>
        <w:tab/>
        <w:tab/>
        <w:t xml:space="preserve">Olin kielioppinatsi kauan ennen kuin minusta tuli neon-natsi.</w:t>
      </w:r>
    </w:p>
    <w:p>
      <w:r>
        <w:rPr>
          <w:b/>
          <w:u w:val="single"/>
        </w:rPr>
        <w:t xml:space="preserve">99100</w:t>
      </w:r>
    </w:p>
    <w:p>
      <w:r>
        <w:t xml:space="preserve">7.</w:t>
        <w:tab/>
        <w:tab/>
        <w:tab/>
        <w:tab/>
        <w:tab/>
        <w:tab/>
        <w:t xml:space="preserve">Liukas rinne on todellinen</w:t>
      </w:r>
    </w:p>
    <w:p>
      <w:r>
        <w:rPr>
          <w:b/>
          <w:u w:val="single"/>
        </w:rPr>
        <w:t xml:space="preserve">99101</w:t>
      </w:r>
    </w:p>
    <w:p>
      <w:r>
        <w:t xml:space="preserve">8.</w:t>
        <w:tab/>
        <w:tab/>
        <w:tab/>
        <w:tab/>
        <w:tab/>
        <w:t xml:space="preserve">Ei, katso tätä. NAZI-pukit paljastavat itsensä sanoituksellaan. Hyökkäys pois. Pian te kaikki huudatte NAZI-paskaa toisillenne eristyksissä. ÄÄNETÖNÄ.</w:t>
      </w:r>
    </w:p>
    <w:p>
      <w:r>
        <w:rPr>
          <w:b/>
          <w:u w:val="single"/>
        </w:rPr>
        <w:t xml:space="preserve">99102</w:t>
      </w:r>
    </w:p>
    <w:p>
      <w:r>
        <w:t xml:space="preserve">1. Mitä kaapissasi on?</w:t>
      </w:r>
    </w:p>
    <w:p>
      <w:r>
        <w:rPr>
          <w:b/>
          <w:u w:val="single"/>
        </w:rPr>
        <w:t xml:space="preserve">99103</w:t>
      </w:r>
    </w:p>
    <w:p>
      <w:r>
        <w:t xml:space="preserve">2.</w:t>
        <w:tab/>
        <w:t xml:space="preserve">tuolla vanhalla hevosnaamaisella paskiaisella ei ole komeroa, vaan hänellä on vitun hautausmaa!!</w:t>
      </w:r>
    </w:p>
    <w:p>
      <w:r>
        <w:rPr>
          <w:b/>
          <w:u w:val="single"/>
        </w:rPr>
        <w:t xml:space="preserve">99104</w:t>
      </w:r>
    </w:p>
    <w:p>
      <w:r>
        <w:t xml:space="preserve">3.</w:t>
        <w:tab/>
        <w:tab/>
        <w:t xml:space="preserve">Joukkohautoja epäilemättä..</w:t>
      </w:r>
    </w:p>
    <w:p>
      <w:r>
        <w:rPr>
          <w:b/>
          <w:u w:val="single"/>
        </w:rPr>
        <w:t xml:space="preserve">99105</w:t>
      </w:r>
    </w:p>
    <w:p>
      <w:r>
        <w:t xml:space="preserve">1. Näinkö kohtelet osakkeenomistajia, @Tesla?   Sanoin, että @ElonMuskin suunnitelmat Marsin kolonisoinnista ovat typeriä, koska täällä maapallolla on paljon ongelmia, joita hän voisi auttaa ratkaisemaan resursseillaan, ja hän hermostui ja esti minut! https://files.catbox.moe/6lby0n.jpg...</w:t>
      </w:r>
    </w:p>
    <w:p>
      <w:r>
        <w:rPr>
          <w:b/>
          <w:u w:val="single"/>
        </w:rPr>
        <w:t xml:space="preserve">99106</w:t>
      </w:r>
    </w:p>
    <w:p>
      <w:r>
        <w:t xml:space="preserve">2.</w:t>
        <w:tab/>
        <w:t xml:space="preserve">hänen oikeutensa. olit luultavasti mulkku. mene imemään hiekkaneekerin munaa</w:t>
      </w:r>
    </w:p>
    <w:p>
      <w:r>
        <w:rPr>
          <w:b/>
          <w:u w:val="single"/>
        </w:rPr>
        <w:t xml:space="preserve">99107</w:t>
      </w:r>
    </w:p>
    <w:p>
      <w:r>
        <w:t xml:space="preserve">1.</w:t>
      </w:r>
    </w:p>
    <w:p>
      <w:r>
        <w:rPr>
          <w:b/>
          <w:u w:val="single"/>
        </w:rPr>
        <w:t xml:space="preserve">99108</w:t>
      </w:r>
    </w:p>
    <w:p>
      <w:r>
        <w:t xml:space="preserve">2.</w:t>
        <w:tab/>
        <w:t xml:space="preserve">Obama silloin: Obama: "Tulevaisuus ei saa kuulua niille, jotka panettelevat islamin profeettaa." "Tulevaisuus ei saa kuulua niille, jotka panettelevat islamin profeettaa."  Harris nyt: "Amerikkalaisten PITÄÄ suhtautua karavaanariin vieraanvaraisesti ja suvaitsevaisesti."  **Samaa paskaa.</w:t>
      </w:r>
    </w:p>
    <w:p>
      <w:r>
        <w:rPr>
          <w:b/>
          <w:u w:val="single"/>
        </w:rPr>
        <w:t xml:space="preserve">99109</w:t>
      </w:r>
    </w:p>
    <w:p>
      <w:r>
        <w:t xml:space="preserve">3.</w:t>
        <w:tab/>
        <w:tab/>
        <w:t xml:space="preserve">vittu willie brownin huora ja tuplasti vittu ovomit, mohammed, koraani ja jokainen muzzie</w:t>
      </w:r>
    </w:p>
    <w:p>
      <w:r>
        <w:rPr>
          <w:b/>
          <w:u w:val="single"/>
        </w:rPr>
        <w:t xml:space="preserve">99110</w:t>
      </w:r>
    </w:p>
    <w:p>
      <w:r>
        <w:t xml:space="preserve">1. Todellisessa maailmassa jopa vanhat etelävaltioiden valkoiset rasistit pitivät sitä huonona tilana.   Tämäkään ei ollut mikään radikaali neekerikirkko. He kutsuivat Dylanin sisään, rukoilivat hänen puolestaan, sanoivat asioita kuten "God bless you my chile", ja sitten hän ampui heidät kaikki. Hän jopa myönsi, että he olivat mukavia ihmisiä.   Henkisesti häiriintynyt lapsi, jonka yksinhuoltajaäiti kasvatti. En kunnioita häntä.</w:t>
      </w:r>
    </w:p>
    <w:p>
      <w:r>
        <w:rPr>
          <w:b/>
          <w:u w:val="single"/>
        </w:rPr>
        <w:t xml:space="preserve">99111</w:t>
      </w:r>
    </w:p>
    <w:p>
      <w:r>
        <w:t xml:space="preserve">2.</w:t>
        <w:tab/>
        <w:t xml:space="preserve">Se oli aktivistinen kirkko. Clementia Pinkney oli aktivisti, joka kampanjoi Hillaryn puolesta juuri sinä päivänä.  Tapaus sattui 17.6.15 ja aiheutti suuren valkoisten vastaisen vastareaktion.  Trump ilmoitti kampanjastaan 16.6.15. Mietin, saivatkohan tiedotusvälineiden, yritysten ja hallituksen voimakkaat valkoisten vastareaktiot ihmiset äänestämään Trumpia enemmän vai vähemmän todennäköisesti?</w:t>
      </w:r>
    </w:p>
    <w:p>
      <w:r>
        <w:rPr>
          <w:b/>
          <w:u w:val="single"/>
        </w:rPr>
        <w:t xml:space="preserve">99112</w:t>
      </w:r>
    </w:p>
    <w:p>
      <w:r>
        <w:t xml:space="preserve">3.</w:t>
        <w:tab/>
        <w:tab/>
        <w:t xml:space="preserve">Eli pohjimmiltaan tavallinen neekerikirkko, mikä tekee heistä erilaisia kuin episkopaaleista tai evankelisluterilaisista? He eivät olleet islamin kansaa.  En halua käsitellä tätä asiaa enempää.</w:t>
      </w:r>
    </w:p>
    <w:p>
      <w:r>
        <w:rPr>
          <w:b/>
          <w:u w:val="single"/>
        </w:rPr>
        <w:t xml:space="preserve">99113</w:t>
      </w:r>
    </w:p>
    <w:p>
      <w:r>
        <w:t xml:space="preserve">1. Tämä vitun musta homopaska kutsui itseään Spartacusiksi.   Spartacus oli sankarillinen kreikkalainen gladiaattori Jos tämä musta paskiainen on sitä, mitä nykyään pidetään kreikkalaisena gladiaattorina... niin tämän toisen mustan paskiaisen täytyy olla sitä, mitä pidetään Valentinon rakastajana.</w:t>
      </w:r>
    </w:p>
    <w:p>
      <w:r>
        <w:rPr>
          <w:b/>
          <w:u w:val="single"/>
        </w:rPr>
        <w:t xml:space="preserve">99114</w:t>
      </w:r>
    </w:p>
    <w:p>
      <w:r>
        <w:t xml:space="preserve">2.</w:t>
        <w:tab/>
        <w:t xml:space="preserve">Eikö se tekisi Spartacuksesta vitun valkoisen miehen? hassua Demonratit vihaavat valkoisia ihmisiä, kunnes he tarvitsevat sankarin, johon viitata hahahahaha</w:t>
      </w:r>
    </w:p>
    <w:p>
      <w:r>
        <w:rPr>
          <w:b/>
          <w:u w:val="single"/>
        </w:rPr>
        <w:t xml:space="preserve">99115</w:t>
      </w:r>
    </w:p>
    <w:p>
      <w:r>
        <w:t xml:space="preserve">3.</w:t>
        <w:tab/>
        <w:tab/>
        <w:t xml:space="preserve">Koska olen kreikkalainen kakara... Spartacus kirjoitetaan latinaksi niin kuin roomalaiset sen kirjoittavat. Ei kreikaksi. Kreikaksi...Σπάρτακος...kuten 'Spartakos' U-kirjain tai Ypsilon kreikaksi...lausutaan kuten E-kirjain englanniksi. Kuvittele, mikä ero olisi, jos se kirjoitettaisiin Spartaces... LOL</w:t>
      </w:r>
    </w:p>
    <w:p>
      <w:r>
        <w:rPr>
          <w:b/>
          <w:u w:val="single"/>
        </w:rPr>
        <w:t xml:space="preserve">99116</w:t>
      </w:r>
    </w:p>
    <w:p>
      <w:r>
        <w:t xml:space="preserve">1. Älä sekaannu tuohon soppy mulkkuun, joka on yhtä paksu kuin paska.</w:t>
      </w:r>
    </w:p>
    <w:p>
      <w:r>
        <w:rPr>
          <w:b/>
          <w:u w:val="single"/>
        </w:rPr>
        <w:t xml:space="preserve">99117</w:t>
      </w:r>
    </w:p>
    <w:p>
      <w:r>
        <w:t xml:space="preserve">1. "Valkoiset ihmiset eivät voi vain pyytää anteeksi, odottaa anteeksiantoa ja suunnitella siirtymistä eteenpäin. Sen sijaan, että valkoiset ihmiset olisivat huolissaan siitä, että heille annetaan anteeksi, heidän pitäisi keskittyä ..." https://www.huffingtonpost.com/entry/opinion-white-apology-black-forgiveness_us_5bccda8ce4b055bc9481ea68?ncid=engmodushpmg00000004 https://www.huffingtonpost.com/entry/opinion-white-apology-black-forgiveness_us_5bccda8ce4b055bc9481ea68?ncid=engmodushpmg00000004</w:t>
      </w:r>
    </w:p>
    <w:p>
      <w:r>
        <w:rPr>
          <w:b/>
          <w:u w:val="single"/>
        </w:rPr>
        <w:t xml:space="preserve">99118</w:t>
      </w:r>
    </w:p>
    <w:p>
      <w:r>
        <w:t xml:space="preserve">2.</w:t>
        <w:tab/>
        <w:t xml:space="preserve">Haista vittu neekeri, Muuta Afrikkaan, jonne kuulut</w:t>
      </w:r>
    </w:p>
    <w:p>
      <w:r>
        <w:rPr>
          <w:b/>
          <w:u w:val="single"/>
        </w:rPr>
        <w:t xml:space="preserve">99119</w:t>
      </w:r>
    </w:p>
    <w:p>
      <w:r>
        <w:t xml:space="preserve">1. Iso-Britannia vapauttaa radikaali-islamistisaarnaajan vankilasta... https://kek.gg/u/35nwX</w:t>
      </w:r>
    </w:p>
    <w:p>
      <w:r>
        <w:rPr>
          <w:b/>
          <w:u w:val="single"/>
        </w:rPr>
        <w:t xml:space="preserve">99120</w:t>
      </w:r>
    </w:p>
    <w:p>
      <w:r>
        <w:t xml:space="preserve">2.</w:t>
        <w:tab/>
        <w:t xml:space="preserve">Raiskaukset / mestaukset / vuohien paneminen / klitoriksen leikkaaminen / miesten ja naisten välinen juhlinta alkakoon.   Englanti, senkin idiootit.    Levittäkää jalkanne leveälle. Täältä tulee teidän muzziarakkautenne.</w:t>
      </w:r>
    </w:p>
    <w:p>
      <w:r>
        <w:rPr>
          <w:b/>
          <w:u w:val="single"/>
        </w:rPr>
        <w:t xml:space="preserve">99121</w:t>
      </w:r>
    </w:p>
    <w:p>
      <w:r>
        <w:t xml:space="preserve">3.</w:t>
      </w:r>
    </w:p>
    <w:p>
      <w:r>
        <w:rPr>
          <w:b/>
          <w:u w:val="single"/>
        </w:rPr>
        <w:t xml:space="preserve">99122</w:t>
      </w:r>
    </w:p>
    <w:p>
      <w:r>
        <w:t xml:space="preserve">1. #BuyersRemorse #MAGA #Trump #Venäjä #CNN #Breitbart #AltRight #Nazi #WhiteSupremacist #GabFam #unitetheright #ICE #treason #BlueWave #GreatAwakening #Qanon #Q</w:t>
      </w:r>
    </w:p>
    <w:p>
      <w:r>
        <w:rPr>
          <w:b/>
          <w:u w:val="single"/>
        </w:rPr>
        <w:t xml:space="preserve">99123</w:t>
      </w:r>
    </w:p>
    <w:p>
      <w:r>
        <w:t xml:space="preserve">2.</w:t>
        <w:tab/>
        <w:t xml:space="preserve">Me kaikki tiedämme, että vain lastenraiskaajat vihaavat Trumpia, koska hän vangitsee teidät sairaat, milloin on tuomionne lapsen raiskauksesta? likainen neekeri, joka olette.</w:t>
      </w:r>
    </w:p>
    <w:p>
      <w:r>
        <w:rPr>
          <w:b/>
          <w:u w:val="single"/>
        </w:rPr>
        <w:t xml:space="preserve">99124</w:t>
      </w:r>
    </w:p>
    <w:p>
      <w:r>
        <w:t xml:space="preserve">3.</w:t>
      </w:r>
    </w:p>
    <w:p>
      <w:r>
        <w:rPr>
          <w:b/>
          <w:u w:val="single"/>
        </w:rPr>
        <w:t xml:space="preserve">99125</w:t>
      </w:r>
    </w:p>
    <w:p>
      <w:r>
        <w:t xml:space="preserve">4.</w:t>
        <w:tab/>
        <w:tab/>
        <w:t xml:space="preserve">Älä käytä sanaa "neekeri". Se vain alentaa sinua.</w:t>
      </w:r>
    </w:p>
    <w:p>
      <w:r>
        <w:rPr>
          <w:b/>
          <w:u w:val="single"/>
        </w:rPr>
        <w:t xml:space="preserve">99126</w:t>
      </w:r>
    </w:p>
    <w:p>
      <w:r>
        <w:t xml:space="preserve">5.</w:t>
      </w:r>
    </w:p>
    <w:p>
      <w:r>
        <w:rPr>
          <w:b/>
          <w:u w:val="single"/>
        </w:rPr>
        <w:t xml:space="preserve">99127</w:t>
      </w:r>
    </w:p>
    <w:p>
      <w:r>
        <w:t xml:space="preserve">6.</w:t>
        <w:tab/>
        <w:tab/>
        <w:t xml:space="preserve">lol, miten vaikuttavaa ja omaperäistä. idiootti</w:t>
      </w:r>
    </w:p>
    <w:p>
      <w:r>
        <w:rPr>
          <w:b/>
          <w:u w:val="single"/>
        </w:rPr>
        <w:t xml:space="preserve">99128</w:t>
      </w:r>
    </w:p>
    <w:p>
      <w:r>
        <w:t xml:space="preserve">7.</w:t>
        <w:tab/>
        <w:tab/>
        <w:t xml:space="preserve">beep boop kuinka vaikuttava ja alkuperäinen beep boop</w:t>
      </w:r>
    </w:p>
    <w:p>
      <w:r>
        <w:rPr>
          <w:b/>
          <w:u w:val="single"/>
        </w:rPr>
        <w:t xml:space="preserve">99129</w:t>
      </w:r>
    </w:p>
    <w:p>
      <w:r>
        <w:t xml:space="preserve">1. Valkoisen oikeiston on taktisesti viisainta jättää välivaalit väliin.    Ryhmä, joka antaa ääniä koalitiolle, joka aktiivisesti ja avoimesti kusettaa sitä ja samalla pettää lupauksensa, luopuu potentiaalisesta vaikutusvallastaan.    Äänestin valkoista Dutertea, ja sain vain tämän oranssin Jebin.</w:t>
      </w:r>
    </w:p>
    <w:p>
      <w:r>
        <w:rPr>
          <w:b/>
          <w:u w:val="single"/>
        </w:rPr>
        <w:t xml:space="preserve">99130</w:t>
      </w:r>
    </w:p>
    <w:p>
      <w:r>
        <w:t xml:space="preserve">2.</w:t>
        <w:tab/>
        <w:t xml:space="preserve">Kaikkein älyttömin asia sanoa. Älä äänestä? wtf? Elämmekö tyhjiössä? Luovuttaa valta demokraateille? Painu vittuun täältä.</w:t>
      </w:r>
    </w:p>
    <w:p>
      <w:r>
        <w:rPr>
          <w:b/>
          <w:u w:val="single"/>
        </w:rPr>
        <w:t xml:space="preserve">99131</w:t>
      </w:r>
    </w:p>
    <w:p>
      <w:r>
        <w:t xml:space="preserve">1. Kissat eivät osaa puhua, oletko joutunut laitoshoitoon Wictorin kanssa vai oletko oikeasti jälkeenjäänyt?</w:t>
      </w:r>
    </w:p>
    <w:p>
      <w:r>
        <w:rPr>
          <w:b/>
          <w:u w:val="single"/>
        </w:rPr>
        <w:t xml:space="preserve">99132</w:t>
      </w:r>
    </w:p>
    <w:p>
      <w:r>
        <w:t xml:space="preserve">1. https://www.thegatewaypundit.com/2018/10/update-mass-shooting-at-pittsburgh-synagogue-during-service-suspect-has-surrendered/ Tarvitsemme kuolemanrangaistuksen takaisin nämä ihmiset olivat jumalanpalveluspaikassa ja tämä paha mies tuli sisään ja alkoi ampua.</w:t>
      </w:r>
    </w:p>
    <w:p>
      <w:r>
        <w:rPr>
          <w:b/>
          <w:u w:val="single"/>
        </w:rPr>
        <w:t xml:space="preserve">99133</w:t>
      </w:r>
    </w:p>
    <w:p>
      <w:r>
        <w:t xml:space="preserve">2.</w:t>
        <w:tab/>
        <w:t xml:space="preserve">Luulin, että Amerikassa oli kuolemanrangaistus koko Amerikassa, saivatko he siitä eroon kuten Iso-Britannia teki, joten globalistinen kusipää ja sen seuraajat eivät saa kuolemanrangaistusta.</w:t>
      </w:r>
    </w:p>
    <w:p>
      <w:r>
        <w:rPr>
          <w:b/>
          <w:u w:val="single"/>
        </w:rPr>
        <w:t xml:space="preserve">99134</w:t>
      </w:r>
    </w:p>
    <w:p>
      <w:r>
        <w:t xml:space="preserve">3.</w:t>
        <w:tab/>
        <w:tab/>
        <w:t xml:space="preserve">Vaihtelee osavaltioittain.</w:t>
      </w:r>
    </w:p>
    <w:p>
      <w:r>
        <w:rPr>
          <w:b/>
          <w:u w:val="single"/>
        </w:rPr>
        <w:t xml:space="preserve">99135</w:t>
      </w:r>
    </w:p>
    <w:p>
      <w:r>
        <w:t xml:space="preserve">4.</w:t>
        <w:tab/>
        <w:tab/>
        <w:t xml:space="preserve">Ok ei koskaan uusi, että</w:t>
      </w:r>
    </w:p>
    <w:p>
      <w:r>
        <w:rPr>
          <w:b/>
          <w:u w:val="single"/>
        </w:rPr>
        <w:t xml:space="preserve">99136</w:t>
      </w:r>
    </w:p>
    <w:p>
      <w:r>
        <w:t xml:space="preserve">5.</w:t>
        <w:tab/>
        <w:tab/>
        <w:t xml:space="preserve">Jep. Teoriassa olemme kokoelma erillisiä osavaltioita, joilla on muutama yhteinen sääntö, jonka mukaan liittovaltion hallitus voi tehdä puolestamme vain muutamia asioita, kuten puolustusta (vaikka meillä on erilliset osavaltiotason kansalliskaartijoukot osavaltion kuvernöörin käytettävissä), rahaa ja kauppasopimuksia. Ajan myötä se on tietysti paisunut ja ylittänyt perustuslain asettamat rajat.</w:t>
      </w:r>
    </w:p>
    <w:p>
      <w:r>
        <w:rPr>
          <w:b/>
          <w:u w:val="single"/>
        </w:rPr>
        <w:t xml:space="preserve">99137</w:t>
      </w:r>
    </w:p>
    <w:p>
      <w:r>
        <w:t xml:space="preserve">6.</w:t>
        <w:tab/>
        <w:tab/>
        <w:t xml:space="preserve">Korkein oikeus tietenkin välimiesmenettelyyn osavaltio- ja piirituomioistuimet.</w:t>
      </w:r>
    </w:p>
    <w:p>
      <w:r>
        <w:rPr>
          <w:b/>
          <w:u w:val="single"/>
        </w:rPr>
        <w:t xml:space="preserve">99138</w:t>
      </w:r>
    </w:p>
    <w:p>
      <w:r>
        <w:t xml:space="preserve">1. Hän tuijottaa sieluusi...</w:t>
      </w:r>
    </w:p>
    <w:p>
      <w:r>
        <w:rPr>
          <w:b/>
          <w:u w:val="single"/>
        </w:rPr>
        <w:t xml:space="preserve">99139</w:t>
      </w:r>
    </w:p>
    <w:p>
      <w:r>
        <w:t xml:space="preserve">2.</w:t>
        <w:tab/>
        <w:t xml:space="preserve">Ei silti pelottavampaa kuin Sonic-taide DeviantArtissa.</w:t>
      </w:r>
    </w:p>
    <w:p>
      <w:r>
        <w:rPr>
          <w:b/>
          <w:u w:val="single"/>
        </w:rPr>
        <w:t xml:space="preserve">99140</w:t>
      </w:r>
    </w:p>
    <w:p>
      <w:r>
        <w:t xml:space="preserve">3.</w:t>
        <w:tab/>
        <w:tab/>
        <w:t xml:space="preserve">DeviantArt on jo itsessään pelottava. Koko maailma täynnä perverssejä, psykopaattisia, demonisia P's O S:iä... ja siinä vain modit. Käyttäjäkunta on TÄYNNÄ pedoja, homoturisteja, SJW:tä ja Kalifornian viemäriverkoston pohjalla olevaa myrkyllistä lietettä.</w:t>
      </w:r>
    </w:p>
    <w:p>
      <w:r>
        <w:rPr>
          <w:b/>
          <w:u w:val="single"/>
        </w:rPr>
        <w:t xml:space="preserve">99141</w:t>
      </w:r>
    </w:p>
    <w:p>
      <w:r>
        <w:t xml:space="preserve">1. Älä koskaan unohda sitä, mikä meiltä vietiin.</w:t>
      </w:r>
    </w:p>
    <w:p>
      <w:r>
        <w:rPr>
          <w:b/>
          <w:u w:val="single"/>
        </w:rPr>
        <w:t xml:space="preserve">99142</w:t>
      </w:r>
    </w:p>
    <w:p>
      <w:r>
        <w:t xml:space="preserve">2.</w:t>
        <w:tab/>
        <w:t xml:space="preserve">Otettu? Tuliko hallitus ja kohteli sinua kuin ali-ihmistä? Pakotti sinut työskentelemään kuin eläin? Salliiko poliisi, että miehenne lynkattiin kuoliaaksi? Toimiiko armeija lakien avulla pitääkseen perheesi alistettuna sukupolvesta toiseen? Lyhennettiinkö yhteisöjänne valikoivasti täytäntöönpannuilla laeilla, joilla kerättiin kaikki miehet vankityövoimaksi?</w:t>
      </w:r>
    </w:p>
    <w:p>
      <w:r>
        <w:rPr>
          <w:b/>
          <w:u w:val="single"/>
        </w:rPr>
        <w:t xml:space="preserve">99143</w:t>
      </w:r>
    </w:p>
    <w:p>
      <w:r>
        <w:t xml:space="preserve">3.</w:t>
        <w:tab/>
        <w:tab/>
        <w:t xml:space="preserve">Vai raivostutko vain, koska et pysty lisääntymään? Koska arvokkaat värilliset miehet vievät valkoiset naiset jalat alta, jotka rakastuvat sellaiseen, joka osaa kohdella heitä rakkaudella, palvelulla ja intohimolla? Älkää itkekö, koska ruskeaihoisen miehen peli on parempaa kuin teidän, ryhdistäytykää ja perustakaa perhe ja kasvattakaa heidät hyvin ja lopettakaa valittaminen.  Valkoisten kansanmurha on vitsi.</w:t>
      </w:r>
    </w:p>
    <w:p>
      <w:r>
        <w:rPr>
          <w:b/>
          <w:u w:val="single"/>
        </w:rPr>
        <w:t xml:space="preserve">99144</w:t>
      </w:r>
    </w:p>
    <w:p>
      <w:r>
        <w:t xml:space="preserve">4.</w:t>
        <w:tab/>
        <w:tab/>
        <w:tab/>
        <w:t xml:space="preserve">niin on ajatella, että neekerit pyyhkäisevät valkoiset naiset pois jaloistaan.... valkoiset naiset seurustelevat neekereiden kanssa valkoisen syyllisyyden ja alhaisen itsetunnon takia..... nauti siitä niin kauan kuin voit.....ymme ymmärtää, miksi valitset valkoisen naisen pohjamutia olevan neekeriämmän sijasta.... valkoiset naiset ovat arvokasta omaisuutta.... neekerit tuottavat vain roskaa</w:t>
      </w:r>
    </w:p>
    <w:p>
      <w:r>
        <w:rPr>
          <w:b/>
          <w:u w:val="single"/>
        </w:rPr>
        <w:t xml:space="preserve">99145</w:t>
      </w:r>
    </w:p>
    <w:p>
      <w:r>
        <w:t xml:space="preserve">5.</w:t>
        <w:tab/>
        <w:tab/>
        <w:tab/>
        <w:tab/>
        <w:t xml:space="preserve">Surullinen</w:t>
      </w:r>
    </w:p>
    <w:p>
      <w:r>
        <w:rPr>
          <w:b/>
          <w:u w:val="single"/>
        </w:rPr>
        <w:t xml:space="preserve">99146</w:t>
      </w:r>
    </w:p>
    <w:p>
      <w:r>
        <w:t xml:space="preserve">6.</w:t>
        <w:tab/>
        <w:tab/>
        <w:tab/>
        <w:tab/>
        <w:tab/>
        <w:t xml:space="preserve">"surullinen" on vitsi....</w:t>
      </w:r>
    </w:p>
    <w:p>
      <w:r>
        <w:rPr>
          <w:b/>
          <w:u w:val="single"/>
        </w:rPr>
        <w:t xml:space="preserve">99147</w:t>
      </w:r>
    </w:p>
    <w:p>
      <w:r>
        <w:t xml:space="preserve">7.</w:t>
        <w:tab/>
        <w:tab/>
        <w:tab/>
        <w:tab/>
        <w:t xml:space="preserve">Vaikutat niin täynnä vihaa, etten voi kuvitella niin ilkeää elämää. Toivottavasti voit pian paremmin.</w:t>
      </w:r>
    </w:p>
    <w:p>
      <w:r>
        <w:rPr>
          <w:b/>
          <w:u w:val="single"/>
        </w:rPr>
        <w:t xml:space="preserve">99148</w:t>
      </w:r>
    </w:p>
    <w:p>
      <w:r>
        <w:t xml:space="preserve">8.</w:t>
        <w:tab/>
        <w:tab/>
        <w:tab/>
        <w:tab/>
        <w:tab/>
        <w:t xml:space="preserve">tsk tsk tsk..... ei vihaa, vain tosiasioita mustat murhaavat valkoisia naisia hälyttävällä vauhdilla En voi kuvitella niin ilkeää olemassaoloa, joka on niin täynnä rotuvihaa ja rotukateutta samalla kun teeskentelee olevansa ikuisia uhreja koko ajan Toivottavasti neekerit saavat sen pian korjattua... täytyy olla uuvuttavaa olla neekeri, uhri, rotukateellinen/ kateellinen, väkivaltainen ja alhainen älykkyysosamäärä, kaikki käärittynä yhteen</w:t>
      </w:r>
    </w:p>
    <w:p>
      <w:r>
        <w:rPr>
          <w:b/>
          <w:u w:val="single"/>
        </w:rPr>
        <w:t xml:space="preserve">99149</w:t>
      </w:r>
    </w:p>
    <w:p>
      <w:r>
        <w:t xml:space="preserve">9.</w:t>
        <w:tab/>
        <w:tab/>
        <w:tab/>
        <w:tab/>
        <w:tab/>
        <w:tab/>
        <w:t xml:space="preserve">Jumala siunatkoon sinua</w:t>
      </w:r>
    </w:p>
    <w:p>
      <w:r>
        <w:rPr>
          <w:b/>
          <w:u w:val="single"/>
        </w:rPr>
        <w:t xml:space="preserve">99150</w:t>
      </w:r>
    </w:p>
    <w:p>
      <w:r>
        <w:t xml:space="preserve">10.</w:t>
        <w:tab/>
        <w:tab/>
        <w:tab/>
        <w:tab/>
        <w:tab/>
        <w:tab/>
        <w:tab/>
        <w:t xml:space="preserve">Jumala tietää....Jumala tietää.....</w:t>
      </w:r>
    </w:p>
    <w:p>
      <w:r>
        <w:rPr>
          <w:b/>
          <w:u w:val="single"/>
        </w:rPr>
        <w:t xml:space="preserve">99151</w:t>
      </w:r>
    </w:p>
    <w:p>
      <w:r>
        <w:t xml:space="preserve">11.</w:t>
        <w:tab/>
        <w:tab/>
        <w:tab/>
        <w:tab/>
        <w:tab/>
        <w:tab/>
        <w:tab/>
        <w:tab/>
        <w:t xml:space="preserve">Tunnetko sinä Jumalan?</w:t>
      </w:r>
    </w:p>
    <w:p>
      <w:r>
        <w:rPr>
          <w:b/>
          <w:u w:val="single"/>
        </w:rPr>
        <w:t xml:space="preserve">99152</w:t>
      </w:r>
    </w:p>
    <w:p>
      <w:r>
        <w:t xml:space="preserve">12.</w:t>
        <w:tab/>
        <w:tab/>
        <w:tab/>
        <w:tab/>
        <w:tab/>
        <w:tab/>
        <w:tab/>
        <w:tab/>
        <w:tab/>
        <w:t xml:space="preserve">Miksi, kyllä.... minä tiedän.... ja hän on vihainen neekereille...</w:t>
      </w:r>
    </w:p>
    <w:p>
      <w:r>
        <w:rPr>
          <w:b/>
          <w:u w:val="single"/>
        </w:rPr>
        <w:t xml:space="preserve">99153</w:t>
      </w:r>
    </w:p>
    <w:p>
      <w:r>
        <w:t xml:space="preserve">13.</w:t>
        <w:tab/>
        <w:tab/>
        <w:tab/>
        <w:tab/>
        <w:tab/>
        <w:tab/>
        <w:tab/>
        <w:tab/>
        <w:tab/>
        <w:tab/>
        <w:t xml:space="preserve">Olen melko varma, että jokaisen ihmisen syntinen sydän surettaa Herraa, mutta silti hän rakasti meitä niin paljon, että uhrasi oman sydämensä, oman rakkaansa, jotta me emme hukkuisi omien syntiemme likaan. Hän käskee meitä rakastamaan lähimmäistämme niin kuin itseämme.</w:t>
      </w:r>
    </w:p>
    <w:p>
      <w:r>
        <w:rPr>
          <w:b/>
          <w:u w:val="single"/>
        </w:rPr>
        <w:t xml:space="preserve">99154</w:t>
      </w:r>
    </w:p>
    <w:p>
      <w:r>
        <w:t xml:space="preserve">14.</w:t>
        <w:tab/>
        <w:tab/>
        <w:tab/>
        <w:tab/>
        <w:tab/>
        <w:tab/>
        <w:tab/>
        <w:tab/>
        <w:tab/>
        <w:tab/>
        <w:tab/>
        <w:t xml:space="preserve">aika tulvalle....</w:t>
      </w:r>
    </w:p>
    <w:p>
      <w:r>
        <w:rPr>
          <w:b/>
          <w:u w:val="single"/>
        </w:rPr>
        <w:t xml:space="preserve">99155</w:t>
      </w:r>
    </w:p>
    <w:p>
      <w:r>
        <w:t xml:space="preserve">15.</w:t>
        <w:tab/>
        <w:tab/>
        <w:tab/>
        <w:tab/>
        <w:tab/>
        <w:tab/>
        <w:tab/>
        <w:tab/>
        <w:tab/>
        <w:tab/>
        <w:tab/>
        <w:t xml:space="preserve">neekerit http://www.independentsentinel.com/hundreds-of-teens-rampage-through-park-terrorizing-kids/</w:t>
      </w:r>
    </w:p>
    <w:p>
      <w:r>
        <w:rPr>
          <w:b/>
          <w:u w:val="single"/>
        </w:rPr>
        <w:t xml:space="preserve">99156</w:t>
      </w:r>
    </w:p>
    <w:p>
      <w:r>
        <w:t xml:space="preserve">16.</w:t>
        <w:tab/>
        <w:tab/>
        <w:tab/>
        <w:tab/>
        <w:tab/>
        <w:tab/>
        <w:tab/>
        <w:tab/>
        <w:tab/>
        <w:tab/>
        <w:tab/>
        <w:tab/>
        <w:t xml:space="preserve">NiGGerS.</w:t>
      </w:r>
    </w:p>
    <w:p>
      <w:r>
        <w:rPr>
          <w:b/>
          <w:u w:val="single"/>
        </w:rPr>
        <w:t xml:space="preserve">99157</w:t>
      </w:r>
    </w:p>
    <w:p>
      <w:r>
        <w:t xml:space="preserve">1. Etsi huomiota muualta, hintti</w:t>
      </w:r>
    </w:p>
    <w:p>
      <w:r>
        <w:rPr>
          <w:b/>
          <w:u w:val="single"/>
        </w:rPr>
        <w:t xml:space="preserve">99158</w:t>
      </w:r>
    </w:p>
    <w:p>
      <w:r>
        <w:t xml:space="preserve">1. Hänen transvestiittimulkkunsa on täynnä neekerin spermaa.</w:t>
      </w:r>
    </w:p>
    <w:p>
      <w:r>
        <w:rPr>
          <w:b/>
          <w:u w:val="single"/>
        </w:rPr>
        <w:t xml:space="preserve">99159</w:t>
      </w:r>
    </w:p>
    <w:p>
      <w:r>
        <w:t xml:space="preserve">1.</w:t>
      </w:r>
    </w:p>
    <w:p>
      <w:r>
        <w:rPr>
          <w:b/>
          <w:u w:val="single"/>
        </w:rPr>
        <w:t xml:space="preserve">99160</w:t>
      </w:r>
    </w:p>
    <w:p>
      <w:r>
        <w:t xml:space="preserve">2.</w:t>
        <w:tab/>
        <w:t xml:space="preserve">Juutalaisen vuodattamat valheet, jotka yrittävät huijata ihmisiä totuudesta, joka koskee yhtä historian suurimmista miehistä. Mikä yllätys. https://gab.ai/DaveGreco33/posts/37003788</w:t>
      </w:r>
    </w:p>
    <w:p>
      <w:r>
        <w:rPr>
          <w:b/>
          <w:u w:val="single"/>
        </w:rPr>
        <w:t xml:space="preserve">99161</w:t>
      </w:r>
    </w:p>
    <w:p>
      <w:r>
        <w:t xml:space="preserve">3.</w:t>
        <w:tab/>
        <w:tab/>
        <w:t xml:space="preserve">Olet maalaishuora.</w:t>
      </w:r>
    </w:p>
    <w:p>
      <w:r>
        <w:rPr>
          <w:b/>
          <w:u w:val="single"/>
        </w:rPr>
        <w:t xml:space="preserve">99162</w:t>
      </w:r>
    </w:p>
    <w:p>
      <w:r>
        <w:t xml:space="preserve">1. Hän on yksi heistä lol Läski mulkku on juustohampurilaisen päässä massiivisesta sydänkohtauksesta lol Michael Moore hurraa vanhojen valkoisten miesten "viimeisille päiville": "Kuoleva dinosaurus" https://truepundit.com/michael-moore-cheers-last-days-of-old-white-men-the-dying-dinosaur/ https://truepundit.com/michael-moore-cheers-last-days-of-old-white-men-the-dying-dinosaur/</w:t>
      </w:r>
    </w:p>
    <w:p>
      <w:r>
        <w:rPr>
          <w:b/>
          <w:u w:val="single"/>
        </w:rPr>
        <w:t xml:space="preserve">99163</w:t>
      </w:r>
    </w:p>
    <w:p>
      <w:r>
        <w:t xml:space="preserve">1. PSA kaikille teille, jotka ette ole ladanneet avi-tilillenne, tehkää se!     Kun alatte olla tekemisissä ihmisten kanssa täällä, huomaatte, kuinka ärsyttävää on katsoa ilmoituksia ja nähdä vain joukko valkoisia ympyröitä, eikä teillä ole aavistustakaan siitä, kuka nauttii sisällöstäsi!!!!</w:t>
      </w:r>
    </w:p>
    <w:p>
      <w:r>
        <w:rPr>
          <w:b/>
          <w:u w:val="single"/>
        </w:rPr>
        <w:t xml:space="preserve">99164</w:t>
      </w:r>
    </w:p>
    <w:p>
      <w:r>
        <w:t xml:space="preserve">2.</w:t>
        <w:tab/>
        <w:t xml:space="preserve">Ja käytä oikeaa ja koko nimeäsi.  Eric Dondero, Houston TX</w:t>
      </w:r>
    </w:p>
    <w:p>
      <w:r>
        <w:rPr>
          <w:b/>
          <w:u w:val="single"/>
        </w:rPr>
        <w:t xml:space="preserve">99165</w:t>
      </w:r>
    </w:p>
    <w:p>
      <w:r>
        <w:t xml:space="preserve">3.</w:t>
        <w:tab/>
        <w:tab/>
        <w:t xml:space="preserve">Sinun ei tarvitse käyttää nimeäsi. Olen monien muiden tavoin mieluummin anon. Jokaiselle oma asiansa.   Hankkikaa vain joku hemmetin avi...lol</w:t>
      </w:r>
    </w:p>
    <w:p>
      <w:r>
        <w:rPr>
          <w:b/>
          <w:u w:val="single"/>
        </w:rPr>
        <w:t xml:space="preserve">99166</w:t>
      </w:r>
    </w:p>
    <w:p>
      <w:r>
        <w:t xml:space="preserve">4.</w:t>
        <w:tab/>
        <w:tab/>
        <w:tab/>
        <w:t xml:space="preserve">Gabissa ei tarvitse olla anonyymi.  Twatissa ubderstandable välttääkseen sensorit.  Mutta täällä ei ole mitään perusteita anonyymille</w:t>
      </w:r>
    </w:p>
    <w:p>
      <w:r>
        <w:rPr>
          <w:b/>
          <w:u w:val="single"/>
        </w:rPr>
        <w:t xml:space="preserve">99167</w:t>
      </w:r>
    </w:p>
    <w:p>
      <w:r>
        <w:t xml:space="preserve">5.</w:t>
        <w:tab/>
        <w:tab/>
        <w:tab/>
        <w:tab/>
        <w:t xml:space="preserve">Paskapuhetta! En halua oikeaa nimeäni kaikkialle internetiin! Ei ole väliä, millä sivustolla olet.   Oletko ensimmäistä kertaa sm:ssä?</w:t>
      </w:r>
    </w:p>
    <w:p>
      <w:r>
        <w:rPr>
          <w:b/>
          <w:u w:val="single"/>
        </w:rPr>
        <w:t xml:space="preserve">99168</w:t>
      </w:r>
    </w:p>
    <w:p>
      <w:r>
        <w:t xml:space="preserve">6.</w:t>
        <w:tab/>
        <w:tab/>
        <w:tab/>
        <w:tab/>
        <w:tab/>
        <w:t xml:space="preserve">Painu vittuun!</w:t>
      </w:r>
    </w:p>
    <w:p>
      <w:r>
        <w:rPr>
          <w:b/>
          <w:u w:val="single"/>
        </w:rPr>
        <w:t xml:space="preserve">99169</w:t>
      </w:r>
    </w:p>
    <w:p>
      <w:r>
        <w:t xml:space="preserve">7.</w:t>
        <w:tab/>
        <w:tab/>
        <w:tab/>
        <w:tab/>
        <w:tab/>
        <w:tab/>
        <w:t xml:space="preserve">Oletko hullu? Lmao</w:t>
      </w:r>
    </w:p>
    <w:p>
      <w:r>
        <w:rPr>
          <w:b/>
          <w:u w:val="single"/>
        </w:rPr>
        <w:t xml:space="preserve">99170</w:t>
      </w:r>
    </w:p>
    <w:p>
      <w:r>
        <w:t xml:space="preserve">8.</w:t>
        <w:tab/>
        <w:tab/>
        <w:tab/>
        <w:tab/>
        <w:tab/>
        <w:tab/>
        <w:tab/>
        <w:t xml:space="preserve">"Hei! Vahvistamaton Anon täällä rohkaisemassa sinua julkaisemaan oikean nimesi ja osoitteesi. Kiitos jo etukäteen!"</w:t>
      </w:r>
    </w:p>
    <w:p>
      <w:r>
        <w:rPr>
          <w:b/>
          <w:u w:val="single"/>
        </w:rPr>
        <w:t xml:space="preserve">99171</w:t>
      </w:r>
    </w:p>
    <w:p>
      <w:r>
        <w:t xml:space="preserve">9.</w:t>
        <w:tab/>
        <w:tab/>
        <w:tab/>
        <w:tab/>
        <w:tab/>
        <w:tab/>
        <w:tab/>
        <w:tab/>
        <w:t xml:space="preserve">Lmao...sinä!</w:t>
      </w:r>
    </w:p>
    <w:p>
      <w:r>
        <w:rPr>
          <w:b/>
          <w:u w:val="single"/>
        </w:rPr>
        <w:t xml:space="preserve">99172</w:t>
      </w:r>
    </w:p>
    <w:p>
      <w:r>
        <w:t xml:space="preserve">10.</w:t>
        <w:tab/>
        <w:tab/>
        <w:tab/>
        <w:tab/>
        <w:tab/>
        <w:tab/>
        <w:tab/>
        <w:tab/>
        <w:t xml:space="preserve">sinä ensin</w:t>
      </w:r>
    </w:p>
    <w:p>
      <w:r>
        <w:rPr>
          <w:b/>
          <w:u w:val="single"/>
        </w:rPr>
        <w:t xml:space="preserve">99173</w:t>
      </w:r>
    </w:p>
    <w:p>
      <w:r>
        <w:t xml:space="preserve">11.</w:t>
        <w:tab/>
        <w:tab/>
        <w:tab/>
        <w:tab/>
        <w:tab/>
        <w:tab/>
        <w:tab/>
        <w:tab/>
        <w:t xml:space="preserve">Haha ei</w:t>
      </w:r>
    </w:p>
    <w:p>
      <w:r>
        <w:rPr>
          <w:b/>
          <w:u w:val="single"/>
        </w:rPr>
        <w:t xml:space="preserve">99174</w:t>
      </w:r>
    </w:p>
    <w:p>
      <w:r>
        <w:t xml:space="preserve">12.</w:t>
        <w:tab/>
        <w:tab/>
        <w:tab/>
        <w:tab/>
        <w:tab/>
        <w:t xml:space="preserve">Miksi et käytä nimeäsi.Kaikki internetissä on avoin kirja.Facebook Twitter Amazon Netflix Google Kaikilla on tietosi.Jos he todella haluavat sinut, et voi piiloutua.Facebook antoi 50 miljoonaa salasanaa.Yahoo Gmail sama asia.</w:t>
      </w:r>
    </w:p>
    <w:p>
      <w:r>
        <w:rPr>
          <w:b/>
          <w:u w:val="single"/>
        </w:rPr>
        <w:t xml:space="preserve">99175</w:t>
      </w:r>
    </w:p>
    <w:p>
      <w:r>
        <w:t xml:space="preserve">13.</w:t>
        <w:tab/>
        <w:tab/>
        <w:tab/>
        <w:tab/>
        <w:tab/>
        <w:tab/>
        <w:t xml:space="preserve">En ole yhdessäkään niistä!</w:t>
      </w:r>
    </w:p>
    <w:p>
      <w:r>
        <w:rPr>
          <w:b/>
          <w:u w:val="single"/>
        </w:rPr>
        <w:t xml:space="preserve">99176</w:t>
      </w:r>
    </w:p>
    <w:p>
      <w:r>
        <w:t xml:space="preserve">14.</w:t>
        <w:tab/>
        <w:tab/>
        <w:tab/>
        <w:tab/>
        <w:tab/>
        <w:t xml:space="preserve">Mikä idiootti @ericdondero</w:t>
      </w:r>
    </w:p>
    <w:p>
      <w:r>
        <w:rPr>
          <w:b/>
          <w:u w:val="single"/>
        </w:rPr>
        <w:t xml:space="preserve">99177</w:t>
      </w:r>
    </w:p>
    <w:p>
      <w:r>
        <w:t xml:space="preserve">15.</w:t>
        <w:tab/>
        <w:tab/>
        <w:tab/>
        <w:tab/>
        <w:tab/>
        <w:t xml:space="preserve">@ericdondero on tunnettu (((kumouksellinen))))) Plz älä ota hänen neuvojaan https://ballotpedia.org/Eric_Dondero.</w:t>
      </w:r>
    </w:p>
    <w:p>
      <w:r>
        <w:rPr>
          <w:b/>
          <w:u w:val="single"/>
        </w:rPr>
        <w:t xml:space="preserve">99178</w:t>
      </w:r>
    </w:p>
    <w:p>
      <w:r>
        <w:t xml:space="preserve">1. https://www.thegatewaypundit.com/2018/10/breaking-capitol-police-arrest-27-year-old-jackson-cosko-for-doxxing-3-gop-senators/</w:t>
      </w:r>
    </w:p>
    <w:p>
      <w:r>
        <w:rPr>
          <w:b/>
          <w:u w:val="single"/>
        </w:rPr>
        <w:t xml:space="preserve">99179</w:t>
      </w:r>
    </w:p>
    <w:p>
      <w:r>
        <w:t xml:space="preserve">2.</w:t>
        <w:tab/>
        <w:t xml:space="preserve">Ja hänet on jo pidätetty.  Buh-bye soyboy.  Tuskin tunsimme sinua.</w:t>
      </w:r>
    </w:p>
    <w:p>
      <w:r>
        <w:rPr>
          <w:b/>
          <w:u w:val="single"/>
        </w:rPr>
        <w:t xml:space="preserve">99180</w:t>
      </w:r>
    </w:p>
    <w:p>
      <w:r>
        <w:t xml:space="preserve">3.</w:t>
        <w:tab/>
        <w:tab/>
        <w:t xml:space="preserve">Millainen homo sinä olet? https://youtu.be/nn5GTIuxz_s</w:t>
      </w:r>
    </w:p>
    <w:p>
      <w:r>
        <w:rPr>
          <w:b/>
          <w:u w:val="single"/>
        </w:rPr>
        <w:t xml:space="preserve">99181</w:t>
      </w:r>
    </w:p>
    <w:p>
      <w:r>
        <w:t xml:space="preserve">1. Kohteliaisuuden standardit asetti selvästi pillupillun hinttipillu.</w:t>
      </w:r>
    </w:p>
    <w:p>
      <w:r>
        <w:rPr>
          <w:b/>
          <w:u w:val="single"/>
        </w:rPr>
        <w:t xml:space="preserve">99182</w:t>
      </w:r>
    </w:p>
    <w:p>
      <w:r>
        <w:t xml:space="preserve">1.</w:t>
      </w:r>
    </w:p>
    <w:p>
      <w:r>
        <w:rPr>
          <w:b/>
          <w:u w:val="single"/>
        </w:rPr>
        <w:t xml:space="preserve">99183</w:t>
      </w:r>
    </w:p>
    <w:p>
      <w:r>
        <w:t xml:space="preserve">2.</w:t>
        <w:tab/>
        <w:t xml:space="preserve">Anna Obamalle hauskaa, se on nopeampaa. Lisäksi te olette vitun jälkeenjääneet, jos uskotte tuohon alunperin.</w:t>
      </w:r>
    </w:p>
    <w:p>
      <w:r>
        <w:rPr>
          <w:b/>
          <w:u w:val="single"/>
        </w:rPr>
        <w:t xml:space="preserve">99184</w:t>
      </w:r>
    </w:p>
    <w:p>
      <w:r>
        <w:t xml:space="preserve">1. Tässä näemme ortodoksijuutalaisen lentokoneessa, joka joutuu kestämään sen kauhean ja ikävän tehtävän, joka on matkustaminen alhaisen tason goijien kanssa.   Onneksi hän on meitä fiksumpi ja on suojannut itsensä valitun puhtauden taikakuplassa.   Lue lisää... https://CommunismByTheBackdoor.tv</w:t>
      </w:r>
    </w:p>
    <w:p>
      <w:r>
        <w:rPr>
          <w:b/>
          <w:u w:val="single"/>
        </w:rPr>
        <w:t xml:space="preserve">99185</w:t>
      </w:r>
    </w:p>
    <w:p>
      <w:r>
        <w:t xml:space="preserve">2.</w:t>
        <w:tab/>
        <w:t xml:space="preserve">Pussiniggeri pussitti itsensä estääkseen apinarokon tarttumisen. Ehkä jos he eivät olisi avanneet tulvaportteja......</w:t>
      </w:r>
    </w:p>
    <w:p>
      <w:r>
        <w:rPr>
          <w:b/>
          <w:u w:val="single"/>
        </w:rPr>
        <w:t xml:space="preserve">99186</w:t>
      </w:r>
    </w:p>
    <w:p>
      <w:r>
        <w:t xml:space="preserve">3.</w:t>
        <w:tab/>
        <w:tab/>
        <w:t xml:space="preserve">Uudelleenjulkaistu 2. lokakuuta 2018 tyhmien gojien lyhyen huomioherkkyyden vuoksi 22. syyskuuta 2018, John Paterson Phone Call Ofcom Press Office BBC:n luottamus on romutettava Savile-skandaalin jälkeen, sanoo uusi raportti BBC:n ei pitäisi antaa valvoa itseään Jimmy Savile-skandaalin jälkeen, sanotaan uudessa raportissa. Lord Burns nimitetty Ofcomin puheenjohtajaksi. Ofcomin pääjohtaja Sharon White sanoi: "Lordi Burns tuo mukanaan runsaasti kokemusta, ja odotan innolla yhteistyötä Ofcomin painopisteiden toteuttamisessa. "Olen erittäin kiitollinen Patricia Hodgsonille, joka on toiminut Ofcomin puheenjohtajana ja varapuheenjohtajana asiantuntevasti viimeisten kuuden vuoden ajan. Kollegat koko Ofcomissa kiittävät häntä hänen panoksestaan." https://www.youtube.com/watch?v=QgmE2d5_T-c&amp;t=920s.</w:t>
      </w:r>
    </w:p>
    <w:p>
      <w:r>
        <w:rPr>
          <w:b/>
          <w:u w:val="single"/>
        </w:rPr>
        <w:t xml:space="preserve">99187</w:t>
      </w:r>
    </w:p>
    <w:p>
      <w:r>
        <w:t xml:space="preserve">1. Sodomiitti kardinaali Wuerl saa ylennyksen: Nyt todennäköisesti kolmanneksi vaikutusvaltaisin homo antikirkossa | Barnhardt https://www.barnhardt.biz/2018/10/12/sodomite-cardinal-wuerl-given-promotion-now-likely-number-three-most-powerful-faggot-in-antichurch/ https://www.barnhardt.biz/2018/10/12/sodomite-cardinal-wuerl-given-promotion-now-likely-number-three-most-powerful-faggot-in-antichurch/</w:t>
      </w:r>
    </w:p>
    <w:p>
      <w:r>
        <w:rPr>
          <w:b/>
          <w:u w:val="single"/>
        </w:rPr>
        <w:t xml:space="preserve">99188</w:t>
      </w:r>
    </w:p>
    <w:p>
      <w:r>
        <w:t xml:space="preserve">2.</w:t>
        <w:tab/>
        <w:t xml:space="preserve">Miten Wuerl on nyt numero 3, koska hänellä ei ole virkaa missään osastossa tai C9:ssä?  Hän esittää tämän väitteen mutta ei selitä sitä.</w:t>
      </w:r>
    </w:p>
    <w:p>
      <w:r>
        <w:rPr>
          <w:b/>
          <w:u w:val="single"/>
        </w:rPr>
        <w:t xml:space="preserve">99189</w:t>
      </w:r>
    </w:p>
    <w:p>
      <w:r>
        <w:t xml:space="preserve">3.</w:t>
        <w:tab/>
        <w:tab/>
        <w:t xml:space="preserve">Minäkin olin utelias siitä</w:t>
      </w:r>
    </w:p>
    <w:p>
      <w:r>
        <w:rPr>
          <w:b/>
          <w:u w:val="single"/>
        </w:rPr>
        <w:t xml:space="preserve">99190</w:t>
      </w:r>
    </w:p>
    <w:p>
      <w:r>
        <w:t xml:space="preserve">4.</w:t>
        <w:tab/>
        <w:t xml:space="preserve">Olen sanonut tätä koko ajan, veli. Hän vain sekoittaa homojaan parempiin asemiin.</w:t>
      </w:r>
    </w:p>
    <w:p>
      <w:r>
        <w:rPr>
          <w:b/>
          <w:u w:val="single"/>
        </w:rPr>
        <w:t xml:space="preserve">99191</w:t>
      </w:r>
    </w:p>
    <w:p>
      <w:r>
        <w:t xml:space="preserve">5.</w:t>
        <w:tab/>
        <w:tab/>
        <w:t xml:space="preserve">Ja se antaa lehdistölle, jopa hänelle myötämieliselle lehdistölle, lisää aihetta arvostella häntä ja antaa uskottavuutta kriitikoille, jotka ovat pitäneet häntä koko ajan täysin oikeassa.</w:t>
      </w:r>
    </w:p>
    <w:p>
      <w:r>
        <w:rPr>
          <w:b/>
          <w:u w:val="single"/>
        </w:rPr>
        <w:t xml:space="preserve">99192</w:t>
      </w:r>
    </w:p>
    <w:p>
      <w:r>
        <w:t xml:space="preserve">1. Toinen hieno anon-tuotettu video ansaitsee peilauksen kampanjakanavalla.  NSDAP or bust demokraattien esivaaleissa vuonna 2020! https://youtu.be/XuigPlKCgYE https://youtu.be/XuigPlKCgYE</w:t>
      </w:r>
    </w:p>
    <w:p>
      <w:r>
        <w:rPr>
          <w:b/>
          <w:u w:val="single"/>
        </w:rPr>
        <w:t xml:space="preserve">99193</w:t>
      </w:r>
    </w:p>
    <w:p>
      <w:r>
        <w:t xml:space="preserve">2.</w:t>
        <w:tab/>
        <w:t xml:space="preserve">On todella vaikea päästä yli siitä, miten jälkeenjäänyt olet. Tarkoitan, että näin kai käy, kun äitisi kasvattaa sinut jatkuvalla lyijyn ja soijan ruokavaliolla. Surullista on se, että joka päivä kun elät, häpäiset univormun, jota kerran käytit, ja syljet niiden sotilaiden päälle, jotka käyttivät sitä ennen sinua. Sitä sinä olet, hintti, pelkkää häpeää.</w:t>
      </w:r>
    </w:p>
    <w:p>
      <w:r>
        <w:rPr>
          <w:b/>
          <w:u w:val="single"/>
        </w:rPr>
        <w:t xml:space="preserve">99194</w:t>
      </w:r>
    </w:p>
    <w:p>
      <w:r>
        <w:t xml:space="preserve">3.</w:t>
        <w:tab/>
        <w:tab/>
        <w:t xml:space="preserve">Olet aivan yhtä säälittävä, senkin jälkeenjäänyt spurgu.</w:t>
      </w:r>
    </w:p>
    <w:p>
      <w:r>
        <w:rPr>
          <w:b/>
          <w:u w:val="single"/>
        </w:rPr>
        <w:t xml:space="preserve">99195</w:t>
      </w:r>
    </w:p>
    <w:p>
      <w:r>
        <w:t xml:space="preserve">1. Kurkkuun sitä hinttaria DeNiggeriä...</w:t>
      </w:r>
    </w:p>
    <w:p>
      <w:r>
        <w:rPr>
          <w:b/>
          <w:u w:val="single"/>
        </w:rPr>
        <w:t xml:space="preserve">99196</w:t>
      </w:r>
    </w:p>
    <w:p>
      <w:r>
        <w:t xml:space="preserve">1. Kätevä. Putkipommeja ja juutalaisten ampumista.Kun KAIKKI sisäiset tiedot kertoivat punaisen voittavan sinisen vastoin kaikkia todennäköisyyksiä, jälleen kerran. Ja saamassa paikkoja. Kaksi viikkoa aikaa. Aivan ajallaan. Ei aikaisemmin, ei myöhemmin. Se on ihan älytöntä.</w:t>
      </w:r>
    </w:p>
    <w:p>
      <w:r>
        <w:rPr>
          <w:b/>
          <w:u w:val="single"/>
        </w:rPr>
        <w:t xml:space="preserve">99197</w:t>
      </w:r>
    </w:p>
    <w:p>
      <w:r>
        <w:t xml:space="preserve">1. #Kavanaugh</w:t>
      </w:r>
    </w:p>
    <w:p>
      <w:r>
        <w:rPr>
          <w:b/>
          <w:u w:val="single"/>
        </w:rPr>
        <w:t xml:space="preserve">99198</w:t>
      </w:r>
    </w:p>
    <w:p>
      <w:r>
        <w:t xml:space="preserve">2.</w:t>
        <w:tab/>
        <w:t xml:space="preserve">Mikä mätä POS! Laiton ulkomaalainen? PAINU HELVETTIIN! Jonkun on saatava tuo kelvoton saalis takaisin kotiinsa.</w:t>
      </w:r>
    </w:p>
    <w:p>
      <w:r>
        <w:rPr>
          <w:b/>
          <w:u w:val="single"/>
        </w:rPr>
        <w:t xml:space="preserve">99199</w:t>
      </w:r>
    </w:p>
    <w:p>
      <w:r>
        <w:t xml:space="preserve">1. #Google ja #TheCreepyLine: https://www.facebook.com/whitehousebrief/videos/161399168099519/</w:t>
      </w:r>
    </w:p>
    <w:p>
      <w:r>
        <w:rPr>
          <w:b/>
          <w:u w:val="single"/>
        </w:rPr>
        <w:t xml:space="preserve">99200</w:t>
      </w:r>
    </w:p>
    <w:p>
      <w:r>
        <w:t xml:space="preserve">2.</w:t>
        <w:tab/>
        <w:t xml:space="preserve">hei teknologiayhtiöt....tehdään tästä neekeristä valkoinen!</w:t>
      </w:r>
    </w:p>
    <w:p>
      <w:r>
        <w:rPr>
          <w:b/>
          <w:u w:val="single"/>
        </w:rPr>
        <w:t xml:space="preserve">99201</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99202</w:t>
      </w:r>
    </w:p>
    <w:p>
      <w:r>
        <w:t xml:space="preserve">2.</w:t>
        <w:tab/>
        <w:t xml:space="preserve">Toinen typerä liike Torbalta. Kuka olisi voinut arvata?</w:t>
      </w:r>
    </w:p>
    <w:p>
      <w:r>
        <w:rPr>
          <w:b/>
          <w:u w:val="single"/>
        </w:rPr>
        <w:t xml:space="preserve">99203</w:t>
      </w:r>
    </w:p>
    <w:p>
      <w:r>
        <w:t xml:space="preserve">3.</w:t>
        <w:tab/>
        <w:tab/>
        <w:t xml:space="preserve">En lähde ennen kuin minut bannataan. Joka näyttää siltä, että he vain blokkaavat minut sen sijaan. Anteeksi, eristäydy minusta.</w:t>
      </w:r>
    </w:p>
    <w:p>
      <w:r>
        <w:rPr>
          <w:b/>
          <w:u w:val="single"/>
        </w:rPr>
        <w:t xml:space="preserve">99204</w:t>
      </w:r>
    </w:p>
    <w:p>
      <w:r>
        <w:t xml:space="preserve">4.</w:t>
        <w:tab/>
        <w:tab/>
        <w:tab/>
        <w:t xml:space="preserve">Get rekt faggot 😎</w:t>
      </w:r>
    </w:p>
    <w:p>
      <w:r>
        <w:rPr>
          <w:b/>
          <w:u w:val="single"/>
        </w:rPr>
        <w:t xml:space="preserve">99205</w:t>
      </w:r>
    </w:p>
    <w:p>
      <w:r>
        <w:t xml:space="preserve">5.</w:t>
        <w:tab/>
        <w:tab/>
        <w:tab/>
        <w:tab/>
        <w:t xml:space="preserve">ok</w:t>
      </w:r>
    </w:p>
    <w:p>
      <w:r>
        <w:rPr>
          <w:b/>
          <w:u w:val="single"/>
        </w:rPr>
        <w:t xml:space="preserve">99206</w:t>
      </w:r>
    </w:p>
    <w:p>
      <w:r>
        <w:t xml:space="preserve">6.</w:t>
        <w:tab/>
        <w:tab/>
        <w:tab/>
        <w:tab/>
        <w:tab/>
        <w:t xml:space="preserve">Todellisuudessa kukaan ei välitä kärsimyksistänne. Stfu lol</w:t>
      </w:r>
    </w:p>
    <w:p>
      <w:r>
        <w:rPr>
          <w:b/>
          <w:u w:val="single"/>
        </w:rPr>
        <w:t xml:space="preserve">99207</w:t>
      </w:r>
    </w:p>
    <w:p>
      <w:r>
        <w:t xml:space="preserve">7.</w:t>
        <w:tab/>
        <w:tab/>
        <w:tab/>
        <w:tab/>
        <w:tab/>
        <w:t xml:space="preserve">ok</w:t>
      </w:r>
    </w:p>
    <w:p>
      <w:r>
        <w:rPr>
          <w:b/>
          <w:u w:val="single"/>
        </w:rPr>
        <w:t xml:space="preserve">99208</w:t>
      </w:r>
    </w:p>
    <w:p>
      <w:r>
        <w:t xml:space="preserve">1.</w:t>
      </w:r>
    </w:p>
    <w:p>
      <w:r>
        <w:rPr>
          <w:b/>
          <w:u w:val="single"/>
        </w:rPr>
        <w:t xml:space="preserve">99209</w:t>
      </w:r>
    </w:p>
    <w:p>
      <w:r>
        <w:t xml:space="preserve">2.</w:t>
        <w:tab/>
        <w:t xml:space="preserve">Tämän neekerin on kuoltava</w:t>
      </w:r>
    </w:p>
    <w:p>
      <w:r>
        <w:rPr>
          <w:b/>
          <w:u w:val="single"/>
        </w:rPr>
        <w:t xml:space="preserve">99210</w:t>
      </w:r>
    </w:p>
    <w:p>
      <w:r>
        <w:t xml:space="preserve">3.</w:t>
        <w:tab/>
        <w:tab/>
        <w:t xml:space="preserve">Hän tarkoitti, että olemme kyllästyneitä siihen, että perustuslaki on kansallisessa arkistossa, koska se estää meitä manipuloimasta kaikkea, mitä teette.</w:t>
      </w:r>
    </w:p>
    <w:p>
      <w:r>
        <w:rPr>
          <w:b/>
          <w:u w:val="single"/>
        </w:rPr>
        <w:t xml:space="preserve">99211</w:t>
      </w:r>
    </w:p>
    <w:p>
      <w:r>
        <w:t xml:space="preserve">4.</w:t>
      </w:r>
    </w:p>
    <w:p>
      <w:r>
        <w:rPr>
          <w:b/>
          <w:u w:val="single"/>
        </w:rPr>
        <w:t xml:space="preserve">99212</w:t>
      </w:r>
    </w:p>
    <w:p>
      <w:r>
        <w:t xml:space="preserve">5.</w:t>
      </w:r>
    </w:p>
    <w:p>
      <w:r>
        <w:rPr>
          <w:b/>
          <w:u w:val="single"/>
        </w:rPr>
        <w:t xml:space="preserve">99213</w:t>
      </w:r>
    </w:p>
    <w:p>
      <w:r>
        <w:t xml:space="preserve">6.</w:t>
        <w:tab/>
        <w:tab/>
        <w:t xml:space="preserve">Vannottu pitämään kiinni perustuslaista, mikä paska.</w:t>
      </w:r>
    </w:p>
    <w:p>
      <w:r>
        <w:rPr>
          <w:b/>
          <w:u w:val="single"/>
        </w:rPr>
        <w:t xml:space="preserve">99214</w:t>
      </w:r>
    </w:p>
    <w:p>
      <w:r>
        <w:t xml:space="preserve">1.</w:t>
      </w:r>
    </w:p>
    <w:p>
      <w:r>
        <w:rPr>
          <w:b/>
          <w:u w:val="single"/>
        </w:rPr>
        <w:t xml:space="preserve">99215</w:t>
      </w:r>
    </w:p>
    <w:p>
      <w:r>
        <w:t xml:space="preserve">2.</w:t>
        <w:tab/>
        <w:t xml:space="preserve">Oletko saastainen juutalainen vai tyhmä neekeri Numerot ovat vastakkaiset.</w:t>
      </w:r>
    </w:p>
    <w:p>
      <w:r>
        <w:rPr>
          <w:b/>
          <w:u w:val="single"/>
        </w:rPr>
        <w:t xml:space="preserve">99216</w:t>
      </w:r>
    </w:p>
    <w:p>
      <w:r>
        <w:t xml:space="preserve">1. Susan Rice ilmaisee kiinnostuksensa Susan Collinsin haastamiseen Mainen senaattipaikasta. https://i.imgur.com/K6jQ7yR.jpg https://kek.gg/u/9ZmY</w:t>
      </w:r>
    </w:p>
    <w:p>
      <w:r>
        <w:rPr>
          <w:b/>
          <w:u w:val="single"/>
        </w:rPr>
        <w:t xml:space="preserve">99217</w:t>
      </w:r>
    </w:p>
    <w:p>
      <w:r>
        <w:t xml:space="preserve">2.</w:t>
        <w:tab/>
        <w:t xml:space="preserve">Hän ei ole Mainer!!!!!!!!!!!!!!!!!!!!!  Emme äänestäisi neekeriä.</w:t>
      </w:r>
    </w:p>
    <w:p>
      <w:r>
        <w:rPr>
          <w:b/>
          <w:u w:val="single"/>
        </w:rPr>
        <w:t xml:space="preserve">99218</w:t>
      </w:r>
    </w:p>
    <w:p>
      <w:r>
        <w:t xml:space="preserve">3.</w:t>
        <w:tab/>
        <w:tab/>
        <w:t xml:space="preserve">Haista vittu, tiedän, ettemme valitse neekerisenaattoria, joten mene panemaan vuohiasi.</w:t>
      </w:r>
    </w:p>
    <w:p>
      <w:r>
        <w:rPr>
          <w:b/>
          <w:u w:val="single"/>
        </w:rPr>
        <w:t xml:space="preserve">99219</w:t>
      </w:r>
    </w:p>
    <w:p>
      <w:r>
        <w:t xml:space="preserve">1. Floriduh on valkoisen roskaväen taivas.</w:t>
      </w:r>
    </w:p>
    <w:p>
      <w:r>
        <w:rPr>
          <w:b/>
          <w:u w:val="single"/>
        </w:rPr>
        <w:t xml:space="preserve">99220</w:t>
      </w:r>
    </w:p>
    <w:p>
      <w:r>
        <w:t xml:space="preserve">1. Julkaistu 14 lokakuu 2018 "The Ginsburg Show - Nothing Much to See Here! "Suostumuksen ikäraja pitäisi laskea 12 vuoteen." "Pedofilia on hyväksi lapsille".   ~ Tuomari Ginsburg Ginsburg järkyttää meitä jälleen! Käsittämätöntä SC-tuomarille!!!!   [embedyt] https://www.youtube.com/watch?v=0cSP6DQL0Wc[/embedyt] ~ Truth and Art TV</w:t>
      </w:r>
    </w:p>
    <w:p>
      <w:r>
        <w:rPr>
          <w:b/>
          <w:u w:val="single"/>
        </w:rPr>
        <w:t xml:space="preserve">99221</w:t>
      </w:r>
    </w:p>
    <w:p>
      <w:r>
        <w:t xml:space="preserve">2.</w:t>
        <w:tab/>
        <w:t xml:space="preserve">Ruth Buzzi Ginsbergin seniliteettikello Ruth Buzzi Ginsbergin seniliteettikello</w:t>
      </w:r>
    </w:p>
    <w:p>
      <w:r>
        <w:rPr>
          <w:b/>
          <w:u w:val="single"/>
        </w:rPr>
        <w:t xml:space="preserve">99222</w:t>
      </w:r>
    </w:p>
    <w:p>
      <w:r>
        <w:t xml:space="preserve">3.</w:t>
        <w:tab/>
        <w:tab/>
        <w:t xml:space="preserve">YOUTUBE CLIP on siitä, että DYKE KILLARY voittaa presidenttikauden..PUTTING LYNCH in RBGs SC SEAT SEAT..AND TARMAC MEETING saattoi olla tästä..AT 85 RBG on SENILITY SETTING IN..FORGETFUL..FALLING ASLEEP..EASILY CONFUSIED AT TIMES....   OLEN SAMAA MIELTÄ SIITÄ, ETTÄ RBG:N ON JÄÄTÄVÄ ELÄKKEELLE TAI HÄNET ON ASETETTAVA SYYTTEESEEN HEIKENTYNEEN MIELENTERVEYTENSÄ VUOKSI KIITOS QANON.</w:t>
      </w:r>
    </w:p>
    <w:p>
      <w:r>
        <w:rPr>
          <w:b/>
          <w:u w:val="single"/>
        </w:rPr>
        <w:t xml:space="preserve">99223</w:t>
      </w:r>
    </w:p>
    <w:p>
      <w:r>
        <w:t xml:space="preserve">4.</w:t>
        <w:tab/>
        <w:tab/>
        <w:tab/>
        <w:t xml:space="preserve">Poistettu</w:t>
      </w:r>
    </w:p>
    <w:p>
      <w:r>
        <w:rPr>
          <w:b/>
          <w:u w:val="single"/>
        </w:rPr>
        <w:t xml:space="preserve">99224</w:t>
      </w:r>
    </w:p>
    <w:p>
      <w:r>
        <w:t xml:space="preserve">1. PolitiFact joutuu perumaan jutun, jossa väitetään, ettei Claire McCaskill sanonut sitä, mitä hän varmasti sanoi https://washex.am/2P5j5m2.</w:t>
      </w:r>
    </w:p>
    <w:p>
      <w:r>
        <w:rPr>
          <w:b/>
          <w:u w:val="single"/>
        </w:rPr>
        <w:t xml:space="preserve">99225</w:t>
      </w:r>
    </w:p>
    <w:p>
      <w:r>
        <w:t xml:space="preserve">2.</w:t>
        <w:tab/>
        <w:t xml:space="preserve">Politifact, Snopes ja melkein kaikki internetissä on valetta! valitettavasti se toimii jälkeenjääneille vasemmistolaisille, koska he eivät osaa erottaa faktaa fiktiosta! Demokraatit ovat ihmisjätevesiä, joilla ei ole minkäänlaista älykkyyttä!</w:t>
      </w:r>
    </w:p>
    <w:p>
      <w:r>
        <w:rPr>
          <w:b/>
          <w:u w:val="single"/>
        </w:rPr>
        <w:t xml:space="preserve">99226</w:t>
      </w:r>
    </w:p>
    <w:p>
      <w:r>
        <w:t xml:space="preserve">1. Entä kristityt, ateistit, pakanat, muslimit jne. Israelissa? Et kai halua tuhota heitäkin? Pääsettekö te vasemmistolaiset koskaan yli siitä, että Hitler ei pystynyt tappamaan kaikkia juutalaisia tai eurooppalaisia valkoisia?</w:t>
      </w:r>
    </w:p>
    <w:p>
      <w:r>
        <w:rPr>
          <w:b/>
          <w:u w:val="single"/>
        </w:rPr>
        <w:t xml:space="preserve">99227</w:t>
      </w:r>
    </w:p>
    <w:p>
      <w:r>
        <w:t xml:space="preserve">2.</w:t>
        <w:tab/>
        <w:t xml:space="preserve">Teidän on todellakin tarkistettava ulkomaiset uutislähteet silloin tällöin.   Erityisesti Israelin uutisia tällaisista aiheista ja kysymyksistä. ;)   Vihje: kristityillä on enemmän vapauksia ja suojelua Syyriassa kuin Israelissa.   Todellisuus on aika outo, mutta siihen voi sopeutua ;)</w:t>
      </w:r>
    </w:p>
    <w:p>
      <w:r>
        <w:rPr>
          <w:b/>
          <w:u w:val="single"/>
        </w:rPr>
        <w:t xml:space="preserve">99228</w:t>
      </w:r>
    </w:p>
    <w:p>
      <w:r>
        <w:t xml:space="preserve">3.</w:t>
        <w:tab/>
        <w:tab/>
        <w:t xml:space="preserve">Kuka niin sanoo, vitun idiootti? Israel ei pudota sariinitynnyripommeja kristittyjen päälle, kuten Assad tekee, senkin arvoton putinin trollaava paskiainen.</w:t>
      </w:r>
    </w:p>
    <w:p>
      <w:r>
        <w:rPr>
          <w:b/>
          <w:u w:val="single"/>
        </w:rPr>
        <w:t xml:space="preserve">99229</w:t>
      </w:r>
    </w:p>
    <w:p>
      <w:r>
        <w:t xml:space="preserve">4.</w:t>
        <w:tab/>
        <w:tab/>
        <w:tab/>
        <w:t xml:space="preserve">Nyt uskot sitä, mitä Valkohattu-videot tuottivat liberaalien kulutettavaksi :) vihje: Jos uskot, että kristityillä on suuri vapaus Israelissa, miksi on niin paljon vaikeampaa uskoa, että heillä on vielä suurempi vapaus Syyriassa?   Koska televisiosi sanoi niin?</w:t>
      </w:r>
    </w:p>
    <w:p>
      <w:r>
        <w:rPr>
          <w:b/>
          <w:u w:val="single"/>
        </w:rPr>
        <w:t xml:space="preserve">99230</w:t>
      </w:r>
    </w:p>
    <w:p>
      <w:r>
        <w:t xml:space="preserve">5.</w:t>
        <w:tab/>
        <w:tab/>
        <w:tab/>
        <w:tab/>
        <w:t xml:space="preserve">Koska olen Lähi-idästä, luen arabilehdistöä ja toisin kuin kaltaisesi idioottitrollit/pro-venäläiset botit, tiedän tosiasiat.</w:t>
      </w:r>
    </w:p>
    <w:p>
      <w:r>
        <w:rPr>
          <w:b/>
          <w:u w:val="single"/>
        </w:rPr>
        <w:t xml:space="preserve">99231</w:t>
      </w:r>
    </w:p>
    <w:p>
      <w:r>
        <w:t xml:space="preserve">6.</w:t>
        <w:tab/>
        <w:tab/>
        <w:tab/>
        <w:tab/>
        <w:tab/>
        <w:t xml:space="preserve">Sitten tiedätte, mitä "arabilehdistö" sanoo siitä, miten israelilaiset kohtelevat kristittyjä.   ...ja se mitä heillä on sanottavaa ei ole hyvää.   Heidän kertomuksensa voidaan vahvistaa muista lähteistä.</w:t>
      </w:r>
    </w:p>
    <w:p>
      <w:r>
        <w:rPr>
          <w:b/>
          <w:u w:val="single"/>
        </w:rPr>
        <w:t xml:space="preserve">99232</w:t>
      </w:r>
    </w:p>
    <w:p>
      <w:r>
        <w:t xml:space="preserve">7.</w:t>
        <w:tab/>
        <w:tab/>
        <w:tab/>
        <w:tab/>
        <w:tab/>
        <w:tab/>
        <w:t xml:space="preserve">Siksi koko alueen ainoa kasvava kristitty väestö on Israelissa.  Et ole älykäs - mutta ainakin sen verran tiedät.</w:t>
      </w:r>
    </w:p>
    <w:p>
      <w:r>
        <w:rPr>
          <w:b/>
          <w:u w:val="single"/>
        </w:rPr>
        <w:t xml:space="preserve">99233</w:t>
      </w:r>
    </w:p>
    <w:p>
      <w:r>
        <w:t xml:space="preserve">8.</w:t>
        <w:tab/>
        <w:tab/>
        <w:tab/>
        <w:tab/>
        <w:tab/>
        <w:tab/>
        <w:tab/>
        <w:t xml:space="preserve">"Ei se, mikä menee suuhun, saastuta ihmistä, vaan se, mikä tulee suusta ulos; se saastuttaa ihmisen."    "Älköön olko saastaisuutta, typerää puhetta eikä karkeaa vitsailua, jotka ovat sopimattomia..."."   Lue kirjaasi, kristitty ;)</w:t>
      </w:r>
    </w:p>
    <w:p>
      <w:r>
        <w:rPr>
          <w:b/>
          <w:u w:val="single"/>
        </w:rPr>
        <w:t xml:space="preserve">99234</w:t>
      </w:r>
    </w:p>
    <w:p>
      <w:r>
        <w:t xml:space="preserve">1. Onko huulilta lukijoita? Mitähän hän mahtaa sanoa? 😉 #NSFW #nopanties #flash #bush #bush</w:t>
      </w:r>
    </w:p>
    <w:p>
      <w:r>
        <w:rPr>
          <w:b/>
          <w:u w:val="single"/>
        </w:rPr>
        <w:t xml:space="preserve">99235</w:t>
      </w:r>
    </w:p>
    <w:p>
      <w:r>
        <w:t xml:space="preserve">2.</w:t>
        <w:tab/>
        <w:t xml:space="preserve">Nuolaise pilluani NYT!!!</w:t>
      </w:r>
    </w:p>
    <w:p>
      <w:r>
        <w:rPr>
          <w:b/>
          <w:u w:val="single"/>
        </w:rPr>
        <w:t xml:space="preserve">99236</w:t>
      </w:r>
    </w:p>
    <w:p>
      <w:r>
        <w:t xml:space="preserve">1. @CoryBooker Vitun neekeri LOSER.</w:t>
      </w:r>
    </w:p>
    <w:p>
      <w:r>
        <w:rPr>
          <w:b/>
          <w:u w:val="single"/>
        </w:rPr>
        <w:t xml:space="preserve">99237</w:t>
      </w:r>
    </w:p>
    <w:p>
      <w:r>
        <w:t xml:space="preserve">1. #GabFam #Australia Tämä ryhmä teki muutaman iskelmällisen kappaleen, jotka ovat edelleen klassikkoja. Tämä oli yksi niistä Daddy Cool - Eagle Rock https://youtu.be/XR5IBQeoTPY https://youtu.be/XR5IBQeoTPY</w:t>
      </w:r>
    </w:p>
    <w:p>
      <w:r>
        <w:rPr>
          <w:b/>
          <w:u w:val="single"/>
        </w:rPr>
        <w:t xml:space="preserve">99238</w:t>
      </w:r>
    </w:p>
    <w:p>
      <w:r>
        <w:t xml:space="preserve">2.</w:t>
        <w:tab/>
        <w:t xml:space="preserve">homo</w:t>
      </w:r>
    </w:p>
    <w:p>
      <w:r>
        <w:rPr>
          <w:b/>
          <w:u w:val="single"/>
        </w:rPr>
        <w:t xml:space="preserve">99239</w:t>
      </w:r>
    </w:p>
    <w:p>
      <w:r>
        <w:t xml:space="preserve">3.</w:t>
        <w:tab/>
        <w:tab/>
        <w:t xml:space="preserve">kenguru vittumainen homo</w:t>
      </w:r>
    </w:p>
    <w:p>
      <w:r>
        <w:rPr>
          <w:b/>
          <w:u w:val="single"/>
        </w:rPr>
        <w:t xml:space="preserve">99240</w:t>
      </w:r>
    </w:p>
    <w:p>
      <w:r>
        <w:t xml:space="preserve">1. Tiesitkö, että Englannin kirkko lähettää "lahjoituskuoria" laumansa jäsenille, jotka ovat liian sairaita päästäkseen kirkkoon?   USKONNOLLISUUS ON (lähes) KAIKEN PAHAN JUURI !</w:t>
      </w:r>
    </w:p>
    <w:p>
      <w:r>
        <w:rPr>
          <w:b/>
          <w:u w:val="single"/>
        </w:rPr>
        <w:t xml:space="preserve">99241</w:t>
      </w:r>
    </w:p>
    <w:p>
      <w:r>
        <w:t xml:space="preserve">2.</w:t>
        <w:tab/>
        <w:t xml:space="preserve">"Anglikaanisen papiston keskuudessa tehdyssä kyselyssä todettiin, että jopa 16 prosenttia on epätietoisia Jumalasta ja 2 prosenttia ajattelee, että se on vain ihmisen luomus." @theSyndicate @JonKragen @Screw-z-jews @blazinherb @Escoffier @HERALDofYAH https://www.independent.co.uk/news/uk/home-news/survey-finds-2-of-anglican-priests-are-not-believers-9821899.html https://www.independent.co.uk/news/uk/home-news/survey-finds-2-of-anglican-priests-are-not-believers-9821899.html</w:t>
      </w:r>
    </w:p>
    <w:p>
      <w:r>
        <w:rPr>
          <w:b/>
          <w:u w:val="single"/>
        </w:rPr>
        <w:t xml:space="preserve">99242</w:t>
      </w:r>
    </w:p>
    <w:p>
      <w:r>
        <w:t xml:space="preserve">3.</w:t>
        <w:tab/>
        <w:tab/>
        <w:t xml:space="preserve">Kävin itse asiassa äitini kirkossa sen jälkeen, kun sain tietää, että he olivat lähettäneet hänelle kerjuukirjeitä, kun hän oli kuolemaisillaan, ja vaikka pidättäydyin lyömästä kirkkoherraa hampaat irti, pidin hänelle saarnan, jota hän ei toivottavasti koskaan unohda! (... haju saattoi tarkoittaa sitä, että hän paskansi itseensä siinä uskossa, että antaisin hänelle sen, minkä hän ansaitsi!)</w:t>
      </w:r>
    </w:p>
    <w:p>
      <w:r>
        <w:rPr>
          <w:b/>
          <w:u w:val="single"/>
        </w:rPr>
        <w:t xml:space="preserve">99243</w:t>
      </w:r>
    </w:p>
    <w:p>
      <w:r>
        <w:t xml:space="preserve">4.</w:t>
        <w:tab/>
        <w:tab/>
        <w:tab/>
        <w:t xml:space="preserve">@theSyndicate @Screw-z-jews @blazinherb @HERALDofYAH @Escoffier @mikesmom37 @JonKragen - homo väittää täällä "pidättäytyneensä lyömästä kirkkoherraa hampaat irti" - tuo kirkkoherra todella väisti luodin tuossa - pitäisi kiittää onnen tähteään. Sattumalta - juuri toissapäivänä kadulla kulkeva hintti pidättäytyi lyömästä minua hölmöksi.</w:t>
      </w:r>
    </w:p>
    <w:p>
      <w:r>
        <w:rPr>
          <w:b/>
          <w:u w:val="single"/>
        </w:rPr>
        <w:t xml:space="preserve">99244</w:t>
      </w:r>
    </w:p>
    <w:p>
      <w:r>
        <w:t xml:space="preserve">5.</w:t>
        <w:tab/>
        <w:tab/>
        <w:tab/>
        <w:tab/>
        <w:t xml:space="preserve">"Slapping me silly" ..... hmmmmm nyt tuo ei kuulosta todelta ..... oletko varma ettet fantasioinut vähän BDSM:stä ja siitä, että saisit vihdoinkin haluamasi anaalisen sondingin?</w:t>
      </w:r>
    </w:p>
    <w:p>
      <w:r>
        <w:rPr>
          <w:b/>
          <w:u w:val="single"/>
        </w:rPr>
        <w:t xml:space="preserve">99245</w:t>
      </w:r>
    </w:p>
    <w:p>
      <w:r>
        <w:t xml:space="preserve">6.</w:t>
        <w:tab/>
        <w:tab/>
        <w:tab/>
        <w:tab/>
        <w:t xml:space="preserve">lol peter on legenda omassa mielessään.</w:t>
      </w:r>
    </w:p>
    <w:p>
      <w:r>
        <w:rPr>
          <w:b/>
          <w:u w:val="single"/>
        </w:rPr>
        <w:t xml:space="preserve">99246</w:t>
      </w:r>
    </w:p>
    <w:p>
      <w:r>
        <w:t xml:space="preserve">1. Ja palkinto suurimmasta paskiaisesta menee TÄNÄÄN tuomarille. Millä planeetalla tuo ääliö oikein on? Se mitä hän teki, oli monella tasolla laitonta, ja hänet olisi pitänyt tuomita vankilaan. Olette kaikki kusessa Yhdistyneessä kuningaskunnassa!!! https://www.dailymail.co.uk/news/article-6315375/Refugee-admitted-immigration-charges-praised-humanitarian-desire.html?mrn_rm=als1</w:t>
      </w:r>
    </w:p>
    <w:p>
      <w:r>
        <w:rPr>
          <w:b/>
          <w:u w:val="single"/>
        </w:rPr>
        <w:t xml:space="preserve">99247</w:t>
      </w:r>
    </w:p>
    <w:p>
      <w:r>
        <w:t xml:space="preserve">2.</w:t>
        <w:tab/>
        <w:t xml:space="preserve">Hänelle maksettiin palkkaa, joka on tuloa, maksoiko hän siitä veroa?</w:t>
      </w:r>
    </w:p>
    <w:p>
      <w:r>
        <w:rPr>
          <w:b/>
          <w:u w:val="single"/>
        </w:rPr>
        <w:t xml:space="preserve">99248</w:t>
      </w:r>
    </w:p>
    <w:p>
      <w:r>
        <w:t xml:space="preserve">3.</w:t>
        <w:tab/>
        <w:tab/>
        <w:t xml:space="preserve">Useita maahanmuuttorikoksia ja pimeät tulot - kokeilepa sitä ja katso, miten käy. Jotkut tuomarit todella tarvitsevat potkut - nyt!</w:t>
      </w:r>
    </w:p>
    <w:p>
      <w:r>
        <w:rPr>
          <w:b/>
          <w:u w:val="single"/>
        </w:rPr>
        <w:t xml:space="preserve">99249</w:t>
      </w:r>
    </w:p>
    <w:p>
      <w:r>
        <w:t xml:space="preserve">4.</w:t>
        <w:tab/>
        <w:tab/>
        <w:tab/>
        <w:t xml:space="preserve">Tuomarit, jotka eivät noudata lakia, pitäisi asettaa syytteeseen.</w:t>
      </w:r>
    </w:p>
    <w:p>
      <w:r>
        <w:rPr>
          <w:b/>
          <w:u w:val="single"/>
        </w:rPr>
        <w:t xml:space="preserve">99250</w:t>
      </w:r>
    </w:p>
    <w:p>
      <w:r>
        <w:t xml:space="preserve">5.</w:t>
        <w:tab/>
        <w:tab/>
        <w:tab/>
        <w:t xml:space="preserve">Ehdottomasti, tuomareiden tehtävänä on tehdä oikeudellisia päätöksiä, ei puolustella laitonta käytöstä ja huijareita. Tuollaiset tuomarit ovat osa (ERITTÄIN SUURTA) ongelmaa, koska se rohkaisee muita tekemään samoin - ja vetoamaan tähän tapaukseen, jos he jäävät kiinni.</w:t>
      </w:r>
    </w:p>
    <w:p>
      <w:r>
        <w:rPr>
          <w:b/>
          <w:u w:val="single"/>
        </w:rPr>
        <w:t xml:space="preserve">99251</w:t>
      </w:r>
    </w:p>
    <w:p>
      <w:r>
        <w:t xml:space="preserve">6.</w:t>
        <w:tab/>
        <w:t xml:space="preserve">Perseen nuoleminen ja kolmannen maailman roskaväen palveleminen.  Näyttää olevan normi kaikkialla!</w:t>
      </w:r>
    </w:p>
    <w:p>
      <w:r>
        <w:rPr>
          <w:b/>
          <w:u w:val="single"/>
        </w:rPr>
        <w:t xml:space="preserve">99252</w:t>
      </w:r>
    </w:p>
    <w:p>
      <w:r>
        <w:t xml:space="preserve">7.</w:t>
        <w:tab/>
        <w:t xml:space="preserve">Näin tänään yhden noista huppupäisistä kummajaisista kävelemässä jalkakäytävällä, se oli somalialainen, oli suuri houkutus nousta jalkakäytävälle ja niittää hänet, mutta sitten tajusin, etten olisi erilainen kuin he.</w:t>
      </w:r>
    </w:p>
    <w:p>
      <w:r>
        <w:rPr>
          <w:b/>
          <w:u w:val="single"/>
        </w:rPr>
        <w:t xml:space="preserve">99253</w:t>
      </w:r>
    </w:p>
    <w:p>
      <w:r>
        <w:t xml:space="preserve">8.</w:t>
        <w:tab/>
        <w:t xml:space="preserve">Nämä "ihmiset" tulevat maista, joissa väärennökset ovat NORMAALI. He väärentävät kaikkea aina tohtorin tutkintoa myöten. Sitten he tulevat tänne ja sanovat, mitä idiootteja me olemme, koska olemme niin helposti huijattavissa väärennetyillä ajokortilla väärennetyillä passeilla, väärennetyillä insinööritutkinnoilla väärennetyillä LAINAKÄSITTELIJÖILLÄ #CBC #Fakedegrees Passionate Eye News</w:t>
      </w:r>
    </w:p>
    <w:p>
      <w:r>
        <w:rPr>
          <w:b/>
          <w:u w:val="single"/>
        </w:rPr>
        <w:t xml:space="preserve">99254</w:t>
      </w:r>
    </w:p>
    <w:p>
      <w:r>
        <w:t xml:space="preserve">9.</w:t>
        <w:tab/>
        <w:t xml:space="preserve">VAPAAEHTOISIA KAIKILLE!!! :::TOTUUS EI PELKÄÄ TUTKIMUKSIA:::: Ole hyvä ja POSTAA KAIKKI :-)</w:t>
      </w:r>
    </w:p>
    <w:p>
      <w:r>
        <w:rPr>
          <w:b/>
          <w:u w:val="single"/>
        </w:rPr>
        <w:t xml:space="preserve">99255</w:t>
      </w:r>
    </w:p>
    <w:p>
      <w:r>
        <w:t xml:space="preserve">1.</w:t>
      </w:r>
    </w:p>
    <w:p>
      <w:r>
        <w:rPr>
          <w:b/>
          <w:u w:val="single"/>
        </w:rPr>
        <w:t xml:space="preserve">99256</w:t>
      </w:r>
    </w:p>
    <w:p>
      <w:r>
        <w:t xml:space="preserve">2.</w:t>
        <w:tab/>
        <w:t xml:space="preserve">saattaa olla osa ennakoivaa ohjelmointikokonaisuutta... tai jälkeenjäänyttä copywriteria</w:t>
      </w:r>
    </w:p>
    <w:p>
      <w:r>
        <w:rPr>
          <w:b/>
          <w:u w:val="single"/>
        </w:rPr>
        <w:t xml:space="preserve">99257</w:t>
      </w:r>
    </w:p>
    <w:p>
      <w:r>
        <w:t xml:space="preserve">1. Simon Lindberg liittyy @JFGariepy:n kanssa The Public Space -ohjelmaan ja antaa laajan haastattelun #NordicResistanceMovementin politiikasta ja tavoitteista. https://youtu.be/sxvN55mBosM</w:t>
      </w:r>
    </w:p>
    <w:p>
      <w:r>
        <w:rPr>
          <w:b/>
          <w:u w:val="single"/>
        </w:rPr>
        <w:t xml:space="preserve">99258</w:t>
      </w:r>
    </w:p>
    <w:p>
      <w:r>
        <w:t xml:space="preserve">2.</w:t>
        <w:tab/>
        <w:t xml:space="preserve">Miksi ette ole käsitellyt yhteyksiänne Venäjän imperialistiseen liikkeeseen?</w:t>
      </w:r>
    </w:p>
    <w:p>
      <w:r>
        <w:rPr>
          <w:b/>
          <w:u w:val="single"/>
        </w:rPr>
        <w:t xml:space="preserve">99259</w:t>
      </w:r>
    </w:p>
    <w:p>
      <w:r>
        <w:t xml:space="preserve">3.</w:t>
        <w:tab/>
        <w:tab/>
        <w:t xml:space="preserve">Sinulle sopii, että johtajasi ei mene sellaisen miehen näyttelyyn, joka kidnappasi jälkeenjääneen tytön saadakseen hänet raskaaksi?</w:t>
      </w:r>
    </w:p>
    <w:p>
      <w:r>
        <w:rPr>
          <w:b/>
          <w:u w:val="single"/>
        </w:rPr>
        <w:t xml:space="preserve">99260</w:t>
      </w:r>
    </w:p>
    <w:p>
      <w:r>
        <w:t xml:space="preserve">1. Valitse koulutus, henkilökohtainen vastuu tai syntyvyyden valvonta EI murha!</w:t>
      </w:r>
    </w:p>
    <w:p>
      <w:r>
        <w:rPr>
          <w:b/>
          <w:u w:val="single"/>
        </w:rPr>
        <w:t xml:space="preserve">99261</w:t>
      </w:r>
    </w:p>
    <w:p>
      <w:r>
        <w:t xml:space="preserve">2.</w:t>
        <w:tab/>
        <w:t xml:space="preserve">Abortti pitää neekeriväestön kurissa.</w:t>
      </w:r>
    </w:p>
    <w:p>
      <w:r>
        <w:rPr>
          <w:b/>
          <w:u w:val="single"/>
        </w:rPr>
        <w:t xml:space="preserve">99262</w:t>
      </w:r>
    </w:p>
    <w:p>
      <w:r>
        <w:t xml:space="preserve">3.</w:t>
        <w:tab/>
        <w:tab/>
        <w:t xml:space="preserve">Eläköön perunakuningatar Margret Sanger!</w:t>
      </w:r>
    </w:p>
    <w:p>
      <w:r>
        <w:rPr>
          <w:b/>
          <w:u w:val="single"/>
        </w:rPr>
        <w:t xml:space="preserve">99263</w:t>
      </w:r>
    </w:p>
    <w:p>
      <w:r>
        <w:t xml:space="preserve">1. https://edmontonjournal.com/news/crime/edmonton-police-plan-to-allow-online-sexual-assault-reporting</w:t>
      </w:r>
    </w:p>
    <w:p>
      <w:r>
        <w:rPr>
          <w:b/>
          <w:u w:val="single"/>
        </w:rPr>
        <w:t xml:space="preserve">99264</w:t>
      </w:r>
    </w:p>
    <w:p>
      <w:r>
        <w:t xml:space="preserve">2.</w:t>
        <w:tab/>
        <w:t xml:space="preserve">Ottaen huomioon, että pikkuserkkuni ja hänen kusipääystävänsä käyttävät vääriä syytöksiä aseina kuin se olisi "nautinnollista", olen varma, että tätä järjestelmää ei käytetä väärin. Ja koska RCMP jäi kiinni kiusaamisesta (1,1 miljardia dollaria), olen varma, että monet väärin perustein syytetyt miehet menevät "hiljaa" sosiaaliseen kuolemaan.</w:t>
      </w:r>
    </w:p>
    <w:p>
      <w:r>
        <w:rPr>
          <w:b/>
          <w:u w:val="single"/>
        </w:rPr>
        <w:t xml:space="preserve">99265</w:t>
      </w:r>
    </w:p>
    <w:p>
      <w:r>
        <w:t xml:space="preserve">1. I ❤️ #Homeschool 🎓</w:t>
      </w:r>
    </w:p>
    <w:p>
      <w:r>
        <w:rPr>
          <w:b/>
          <w:u w:val="single"/>
        </w:rPr>
        <w:t xml:space="preserve">99266</w:t>
      </w:r>
    </w:p>
    <w:p>
      <w:r>
        <w:t xml:space="preserve">2.</w:t>
        <w:tab/>
        <w:t xml:space="preserve">Ever see a nigger do Looksatme buygrocery kun se on kaupassa sen hilarious.yeah uhuh,yeah,sumadat,uhh,sumahdem,nah shheeeiiittt muh fug,Looksatme dragmuhfeet pullmuhcoatomuhhayid</w:t>
      </w:r>
    </w:p>
    <w:p>
      <w:r>
        <w:rPr>
          <w:b/>
          <w:u w:val="single"/>
        </w:rPr>
        <w:t xml:space="preserve">99267</w:t>
      </w:r>
    </w:p>
    <w:p>
      <w:r>
        <w:t xml:space="preserve">1. Hän maksoi tiemaksun!</w:t>
      </w:r>
    </w:p>
    <w:p>
      <w:r>
        <w:rPr>
          <w:b/>
          <w:u w:val="single"/>
        </w:rPr>
        <w:t xml:space="preserve">99268</w:t>
      </w:r>
    </w:p>
    <w:p>
      <w:r>
        <w:t xml:space="preserve">2.</w:t>
        <w:tab/>
        <w:t xml:space="preserve">Kynnä sitä, mitä kylvät, senkin mutahaihuora.  Hyvästi, yksi neekerivauvojen tekijä vähemmän ja yksi demokraattinen äänestäjä vähemmän.....</w:t>
      </w:r>
    </w:p>
    <w:p>
      <w:r>
        <w:rPr>
          <w:b/>
          <w:u w:val="single"/>
        </w:rPr>
        <w:t xml:space="preserve">99269</w:t>
      </w:r>
    </w:p>
    <w:p>
      <w:r>
        <w:t xml:space="preserve">1. En tiennyt, että myös Robert De Niro ja Biden olivat saaneet paketin. Konservatiiveina meidän ei pitäisi alentua Demokraattien tasolle. Mutta tiedän, että siellä on niitä, jotka ovat kyllästyneitä siihen, miten demokraatit kohtelevat meitä julkisesti ja kodeissamme. Se näyttää kaksiteräiseltä miekalta.   Tutkinta kiihtyy, kun Bideniin ja De Niroon kohdistuvia epäilyttäviä paketteja löydettiin kaksi lisää https://www.westernjournal.com/investigation-intensifies-two-suspicious-packages-found-targeting-biden-de-niro/?utm_source=Twitter&amp;utm_medium=PostSideSharingButtons&amp;utm_content=2018-10-25&amp;utm_campaign=websitesharingbuttons.</w:t>
      </w:r>
    </w:p>
    <w:p>
      <w:r>
        <w:rPr>
          <w:b/>
          <w:u w:val="single"/>
        </w:rPr>
        <w:t xml:space="preserve">99270</w:t>
      </w:r>
    </w:p>
    <w:p>
      <w:r>
        <w:t xml:space="preserve">2.</w:t>
        <w:tab/>
        <w:t xml:space="preserve">Ei. Älkää yrittäkö väittää sitä meille. Kukaan täällä ei ole niin tyhmä, että sabotoisi itseään näin lähellä vaaleja. Älkää maalailko meitä sellaisiksi, jotka kyykyttävät, joko te shillutatte, tai ette vain muotoile tätä oikein.  Joko tai, en ole samaa mieltä siitä, miten esitit tämän ajatuksen, joten nauti Gab.</w:t>
      </w:r>
    </w:p>
    <w:p>
      <w:r>
        <w:rPr>
          <w:b/>
          <w:u w:val="single"/>
        </w:rPr>
        <w:t xml:space="preserve">99271</w:t>
      </w:r>
    </w:p>
    <w:p>
      <w:r>
        <w:t xml:space="preserve">3.</w:t>
        <w:tab/>
        <w:tab/>
        <w:t xml:space="preserve">Voi ketä kiinnostaa, onko kyseessä demokraattien vai republikaanien, venäläisten vai marsilaisten retardantti. kenen tahansa, jolla on kilpikonnan älykkyysosamäärä ja märän pierun moraali.  Ihmiset loukkaantuvat tämän paskan takia, innostunut LE tekee joskus vääriä päätöksiä, valamiehistöt tekevät väärin ja helposti hämmentyneitä ihmisiä johdetaan harhaan.  Tästä pitäisi rangaista suurimmalla julkisuudella ja pienimmällä suvaitsevaisuudella.  Siinä ahdistellaan kokonaista kansaa, heidän koko edustusjärjestelmäänsä, ja sen kutsuminen terrorismiksi ei ole tarpeeksi voimakasta. se, että se on pommittajien vitsi 101, ei vaikuta rikoksen vakavuuteen.  ne, jotka alkoivat koetella linjaa taklaamalla kongressiedustajia, ja antifat tai libtardit, jotka huutavat ihmisiä ulos julkisista paikoista, ovat myös vastuussa tästä, ja näkisin heidät kaikki vankilassa heti ensimmäisestä päivästä lähtien. tätä anarkian lieventäminen saa aikaan. näkisin itse, että syylliset ammutaan julkisesti oikeudenmukaisen oikeudenkäynnin jälkeen.  en välittäisi vaikka takana olisi joe biden, maxine-täti tai newt gingrich. minä paiskaisin koko porukan päästä päähän ja käsistä vankilaan 50 vuodeksi tai ampuisin heidät silmänräpäyksessä ja nukkuisin kuin vauva.  Ainoa myötätunto, jota minulla olisi, jos kyseessä olisi alaikäinen tai todella henkisesti vajaakuntoinen, pitäisin heitä vähintään 20 vuotta, ja katsoisin, kuinka jälkeenjäänyt täytyy olla ymmärtääkseen, että tuollainen paska on nono. jos voi allekirjoittaa sosiaalitukishekin tai vannoa virkavalan, tai työskennellä valtiolle, kävellä ja pureskella purukumia, opiskella yliopistossa, saada seksiä, phhhffft, mitä tahansa, katso, et koskaan...</w:t>
      </w:r>
    </w:p>
    <w:p>
      <w:r>
        <w:rPr>
          <w:b/>
          <w:u w:val="single"/>
        </w:rPr>
        <w:t xml:space="preserve">99272</w:t>
      </w:r>
    </w:p>
    <w:p>
      <w:r>
        <w:t xml:space="preserve">1. sotomayor on lihava espanjalainen, jolla on luultavasti diabetes. breyer ja ginsburg ovat molemmat vitun vanhoja ja saavat luultavasti pian aivohalvauksen. Ennustan, että vuoteen 2020 mennessä he kaikki kuolevat ja meillä on korkeimmassa oikeudessa Ted Cruz, Trey Goudy ja Alex Jones.</w:t>
      </w:r>
    </w:p>
    <w:p>
      <w:r>
        <w:rPr>
          <w:b/>
          <w:u w:val="single"/>
        </w:rPr>
        <w:t xml:space="preserve">99273</w:t>
      </w:r>
    </w:p>
    <w:p>
      <w:r>
        <w:t xml:space="preserve">1. Islam EI ole rauhan uskonto.   Islamin historiaan kuuluu raiskauksia, sotia, murhia, pedofiliaa, mestauksia, polttamisia jne.   Islam = satanismi.   @Bombislamdotcom @EmpressWife @WestboroBaptistChurch @WADL @AdrianLeigh @AdrianLeigh</w:t>
      </w:r>
    </w:p>
    <w:p>
      <w:r>
        <w:rPr>
          <w:b/>
          <w:u w:val="single"/>
        </w:rPr>
        <w:t xml:space="preserve">99274</w:t>
      </w:r>
    </w:p>
    <w:p>
      <w:r>
        <w:t xml:space="preserve">2.</w:t>
        <w:tab/>
        <w:t xml:space="preserve">Juutalaiset ovat myös roskaväkeä...</w:t>
      </w:r>
    </w:p>
    <w:p>
      <w:r>
        <w:rPr>
          <w:b/>
          <w:u w:val="single"/>
        </w:rPr>
        <w:t xml:space="preserve">99275</w:t>
      </w:r>
    </w:p>
    <w:p>
      <w:r>
        <w:t xml:space="preserve">3.</w:t>
        <w:tab/>
        <w:tab/>
        <w:t xml:space="preserve">Painu vittuun, kikesucker homo</w:t>
      </w:r>
    </w:p>
    <w:p>
      <w:r>
        <w:rPr>
          <w:b/>
          <w:u w:val="single"/>
        </w:rPr>
        <w:t xml:space="preserve">99276</w:t>
      </w:r>
    </w:p>
    <w:p>
      <w:r>
        <w:t xml:space="preserve">1.</w:t>
      </w:r>
    </w:p>
    <w:p>
      <w:r>
        <w:rPr>
          <w:b/>
          <w:u w:val="single"/>
        </w:rPr>
        <w:t xml:space="preserve">99277</w:t>
      </w:r>
    </w:p>
    <w:p>
      <w:r>
        <w:t xml:space="preserve">2.</w:t>
        <w:tab/>
        <w:t xml:space="preserve">FAGGOT</w:t>
      </w:r>
    </w:p>
    <w:p>
      <w:r>
        <w:rPr>
          <w:b/>
          <w:u w:val="single"/>
        </w:rPr>
        <w:t xml:space="preserve">99278</w:t>
      </w:r>
    </w:p>
    <w:p>
      <w:r>
        <w:t xml:space="preserve">1. "Kannatan ehdottomasti syytösten tutkimisen aloittamista." - Feinstein https://www.infowars.com/feinstein-well-reopen-kavanaugh-sex-misconduct-probe-if-dems-take-senate/.</w:t>
      </w:r>
    </w:p>
    <w:p>
      <w:r>
        <w:rPr>
          <w:b/>
          <w:u w:val="single"/>
        </w:rPr>
        <w:t xml:space="preserve">99279</w:t>
      </w:r>
    </w:p>
    <w:p>
      <w:r>
        <w:t xml:space="preserve">2.</w:t>
        <w:tab/>
        <w:t xml:space="preserve">ja entäpä veronmaksajien rahojen varastaminen, vitun kusipää Feinstein</w:t>
      </w:r>
    </w:p>
    <w:p>
      <w:r>
        <w:rPr>
          <w:b/>
          <w:u w:val="single"/>
        </w:rPr>
        <w:t xml:space="preserve">99280</w:t>
      </w:r>
    </w:p>
    <w:p>
      <w:r>
        <w:t xml:space="preserve">1. Macron viihtyi eilen Karibialla tuomitun ryöstäjän kanssa! Kuvittele vasemmiston sekoilua, jos se olisi Trump...?</w:t>
      </w:r>
    </w:p>
    <w:p>
      <w:r>
        <w:rPr>
          <w:b/>
          <w:u w:val="single"/>
        </w:rPr>
        <w:t xml:space="preserve">99281</w:t>
      </w:r>
    </w:p>
    <w:p>
      <w:r>
        <w:t xml:space="preserve">2.</w:t>
        <w:tab/>
        <w:t xml:space="preserve">Neekeriä rakastava kaapissa oleva homo, ällöttävä.</w:t>
      </w:r>
    </w:p>
    <w:p>
      <w:r>
        <w:rPr>
          <w:b/>
          <w:u w:val="single"/>
        </w:rPr>
        <w:t xml:space="preserve">99282</w:t>
      </w:r>
    </w:p>
    <w:p>
      <w:r>
        <w:t xml:space="preserve">1.</w:t>
      </w:r>
    </w:p>
    <w:p>
      <w:r>
        <w:rPr>
          <w:b/>
          <w:u w:val="single"/>
        </w:rPr>
        <w:t xml:space="preserve">99283</w:t>
      </w:r>
    </w:p>
    <w:p>
      <w:r>
        <w:t xml:space="preserve">2.</w:t>
        <w:tab/>
        <w:t xml:space="preserve">Saastainen vitun kusipää Ford on ihmiskunnalle sama kuin kuppa romanttiselle rakkaudelle.</w:t>
      </w:r>
    </w:p>
    <w:p>
      <w:r>
        <w:rPr>
          <w:b/>
          <w:u w:val="single"/>
        </w:rPr>
        <w:t xml:space="preserve">99284</w:t>
      </w:r>
    </w:p>
    <w:p>
      <w:r>
        <w:t xml:space="preserve">1. Bwahahahahahahahahahahahahahahahaha! Jatkakaa niiden häkkien kolinaa, Patriots!</w:t>
      </w:r>
    </w:p>
    <w:p>
      <w:r>
        <w:rPr>
          <w:b/>
          <w:u w:val="single"/>
        </w:rPr>
        <w:t xml:space="preserve">99285</w:t>
      </w:r>
    </w:p>
    <w:p>
      <w:r>
        <w:t xml:space="preserve">2.</w:t>
        <w:tab/>
        <w:t xml:space="preserve">Oho, antoivatko hänen käsittelijänsä luvan mainita Q:n?  Hollyweird-tyypit ovat olleet epäilyttävän hiljaa koko Q-ilmiöstä, enkä ole kuullut juuri mitään mainintaa siitä, kun Maher ampui.  lipsahtikohan hän hetkeksi hihnasta, vai valmistaudutaanko suurempaan propagandahyökkäykseen?</w:t>
      </w:r>
    </w:p>
    <w:p>
      <w:r>
        <w:rPr>
          <w:b/>
          <w:u w:val="single"/>
        </w:rPr>
        <w:t xml:space="preserve">99286</w:t>
      </w:r>
    </w:p>
    <w:p>
      <w:r>
        <w:t xml:space="preserve">3.</w:t>
        <w:tab/>
        <w:tab/>
        <w:t xml:space="preserve">Nämä MSM:n homot ovat hulluja homoja, mutta ymmärrätkö minua? Hehkuva pimeässä homo M F C I A AGENTTITYYPPISET homot, TUNNETKO MINUT? MocKing-linnut todellakin...tässä on Z-bigs-kulta kertomassa meille, mistä päin tuulet puhaltavat: https://www.youtube.com/watch?v=OJ9ce-yMEfc.</w:t>
      </w:r>
    </w:p>
    <w:p>
      <w:r>
        <w:rPr>
          <w:b/>
          <w:u w:val="single"/>
        </w:rPr>
        <w:t xml:space="preserve">99287</w:t>
      </w:r>
    </w:p>
    <w:p>
      <w:r>
        <w:t xml:space="preserve">1. Muistakaa lapset, että kaikilla osavaltioilla on merkitystä, myös niillä, joiden nimi on Wisconsin:</w:t>
      </w:r>
    </w:p>
    <w:p>
      <w:r>
        <w:rPr>
          <w:b/>
          <w:u w:val="single"/>
        </w:rPr>
        <w:t xml:space="preserve">99288</w:t>
      </w:r>
    </w:p>
    <w:p>
      <w:r>
        <w:t xml:space="preserve">2.</w:t>
        <w:tab/>
        <w:t xml:space="preserve">Miksi tämä typerä vanha luuseri puhuu kuin sillä olisi mitään merkitystä? VALITSEMATON PASKA</w:t>
      </w:r>
    </w:p>
    <w:p>
      <w:r>
        <w:rPr>
          <w:b/>
          <w:u w:val="single"/>
        </w:rPr>
        <w:t xml:space="preserve">99289</w:t>
      </w:r>
    </w:p>
    <w:p>
      <w:r>
        <w:t xml:space="preserve">1. @Heartiste Toisen pitäisi olla jotain sellaista:   http://magaimg.net/img/6hec.png http://magaimg.net/img/6hec.png.</w:t>
      </w:r>
    </w:p>
    <w:p>
      <w:r>
        <w:rPr>
          <w:b/>
          <w:u w:val="single"/>
        </w:rPr>
        <w:t xml:space="preserve">99290</w:t>
      </w:r>
    </w:p>
    <w:p>
      <w:r>
        <w:t xml:space="preserve">1. Viesti kansallismielisille kansallismielisille homoille:   Merkkivähemmistöt eivät pelasta länsimaista sivilisaatiota.</w:t>
      </w:r>
    </w:p>
    <w:p>
      <w:r>
        <w:rPr>
          <w:b/>
          <w:u w:val="single"/>
        </w:rPr>
        <w:t xml:space="preserve">99291</w:t>
      </w:r>
    </w:p>
    <w:p>
      <w:r>
        <w:t xml:space="preserve">2.</w:t>
        <w:tab/>
        <w:t xml:space="preserve"> Ei, eikä myöskään yli 50 prosenttia valkoisista. Ottakaa, kenet saatte. Älä vain luota niihin, joita et tunne.</w:t>
      </w:r>
    </w:p>
    <w:p>
      <w:r>
        <w:rPr>
          <w:b/>
          <w:u w:val="single"/>
        </w:rPr>
        <w:t xml:space="preserve">99292</w:t>
      </w:r>
    </w:p>
    <w:p>
      <w:r>
        <w:t xml:space="preserve">3.</w:t>
        <w:tab/>
        <w:tab/>
        <w:t xml:space="preserve"> Mustien osuus on 13 prosenttia. Latinot ovat 13-15 prosenttia. Väitän, että meillä on mulkku- ja jälkeenjääneisyysongelma. Huutaminen "mustista" ei saa ketään omaksumaan näkemystäsi. Vai saako? En saarnaa kansalaisnationalismista minkäänlaisena ratkaisuna.</w:t>
      </w:r>
    </w:p>
    <w:p>
      <w:r>
        <w:rPr>
          <w:b/>
          <w:u w:val="single"/>
        </w:rPr>
        <w:t xml:space="preserve">99293</w:t>
      </w:r>
    </w:p>
    <w:p>
      <w:r>
        <w:t xml:space="preserve">1. Jouduin kirjautumaan tänään 6 kertaa uudelleen, koska minut kirjauduttiin ulos Gabista, hei juutalaiset, lopettakaa paska juutalaisjuttunne, se ärsyttää minua.</w:t>
      </w:r>
    </w:p>
    <w:p>
      <w:r>
        <w:rPr>
          <w:b/>
          <w:u w:val="single"/>
        </w:rPr>
        <w:t xml:space="preserve">99294</w:t>
      </w:r>
    </w:p>
    <w:p>
      <w:r>
        <w:t xml:space="preserve">2.</w:t>
        <w:tab/>
        <w:t xml:space="preserve">Kyllä, minut potkittiin pois noin 15 minuutin välein, kun tein viestin ja sitten olin poissa. Mutta kirjauduin aina takaisin !</w:t>
      </w:r>
    </w:p>
    <w:p>
      <w:r>
        <w:rPr>
          <w:b/>
          <w:u w:val="single"/>
        </w:rPr>
        <w:t xml:space="preserve">99295</w:t>
      </w:r>
    </w:p>
    <w:p>
      <w:r>
        <w:t xml:space="preserve">3.</w:t>
        <w:tab/>
        <w:tab/>
        <w:t xml:space="preserve">Jos vastaan viestiin, se sanoo "ei pysty lähettämään kommenttia", sitten klikkaan uudelleen ja se menee läpi, on jotain likaista kusipää manipulointia meneillään noiden homojen toimesta Piilaaksossa, vitun varmasti, kaveri.</w:t>
      </w:r>
    </w:p>
    <w:p>
      <w:r>
        <w:rPr>
          <w:b/>
          <w:u w:val="single"/>
        </w:rPr>
        <w:t xml:space="preserve">99296</w:t>
      </w:r>
    </w:p>
    <w:p>
      <w:r>
        <w:t xml:space="preserve">1. Hän ei todellakaan tarvitse kaltaistasi heikkoa mulkkua.</w:t>
      </w:r>
    </w:p>
    <w:p>
      <w:r>
        <w:rPr>
          <w:b/>
          <w:u w:val="single"/>
        </w:rPr>
        <w:t xml:space="preserve">99297</w:t>
      </w:r>
    </w:p>
    <w:p>
      <w:r>
        <w:t xml:space="preserve">1. Kolme poliisia puukotettiin Pohjois-Lontoossa viime yönä. Tekijöistä ei ole kuvausta, mutta veikkaan nimiä Jemal, Leroy Winston, Mohammed........ https://dailym.ai/2CuaQtY.</w:t>
      </w:r>
    </w:p>
    <w:p>
      <w:r>
        <w:rPr>
          <w:b/>
          <w:u w:val="single"/>
        </w:rPr>
        <w:t xml:space="preserve">99298</w:t>
      </w:r>
    </w:p>
    <w:p>
      <w:r>
        <w:t xml:space="preserve">2.</w:t>
        <w:tab/>
        <w:t xml:space="preserve">Kuinka ihanaa, he saavat kokea täysin sen "ihanuuden", joka on monimuotoisuus. Toivottavasti heillä ei ole niin vakavaa Tukholma-syndroomaa, että he syyttävät itseään sen sijaan, että näkisivät maahanmuuttajien olevan sitä, mitä he oikeasti ovat (joukko sisäsiittoisia, vapaamatkustavia, jälkeenjääneenä olevia kusipäitä).</w:t>
      </w:r>
    </w:p>
    <w:p>
      <w:r>
        <w:rPr>
          <w:b/>
          <w:u w:val="single"/>
        </w:rPr>
        <w:t xml:space="preserve">99299</w:t>
      </w:r>
    </w:p>
    <w:p>
      <w:r>
        <w:t xml:space="preserve">1.</w:t>
      </w:r>
    </w:p>
    <w:p>
      <w:r>
        <w:rPr>
          <w:b/>
          <w:u w:val="single"/>
        </w:rPr>
        <w:t xml:space="preserve">99300</w:t>
      </w:r>
    </w:p>
    <w:p>
      <w:r>
        <w:t xml:space="preserve">2.</w:t>
        <w:tab/>
        <w:t xml:space="preserve">Chelsea meni naimisiin SOROSin veljenpojan kanssa.....bet isoisä Bill silmäilee jo tyttärentytärtään valmistellen häntä ...... ties mitä varten.   Bill Clinton ja vaimo hillbilly ovat todella pahoja.</w:t>
      </w:r>
    </w:p>
    <w:p>
      <w:r>
        <w:rPr>
          <w:b/>
          <w:u w:val="single"/>
        </w:rPr>
        <w:t xml:space="preserve">99301</w:t>
      </w:r>
    </w:p>
    <w:p>
      <w:r>
        <w:t xml:space="preserve">3.</w:t>
        <w:tab/>
        <w:tab/>
        <w:t xml:space="preserve"> .</w:t>
      </w:r>
    </w:p>
    <w:p>
      <w:r>
        <w:rPr>
          <w:b/>
          <w:u w:val="single"/>
        </w:rPr>
        <w:t xml:space="preserve">99302</w:t>
      </w:r>
    </w:p>
    <w:p>
      <w:r>
        <w:t xml:space="preserve">4.</w:t>
        <w:tab/>
        <w:tab/>
        <w:t xml:space="preserve">Ja Trunp haluaa nussia omaa tytärtään... niin........</w:t>
      </w:r>
    </w:p>
    <w:p>
      <w:r>
        <w:rPr>
          <w:b/>
          <w:u w:val="single"/>
        </w:rPr>
        <w:t xml:space="preserve">99303</w:t>
      </w:r>
    </w:p>
    <w:p>
      <w:r>
        <w:t xml:space="preserve">5.</w:t>
        <w:tab/>
        <w:tab/>
        <w:t xml:space="preserve">Utelias q...Onko hän tavannut oikean isänsä? Olen nähnyt kuvia miehestä, joka väittää olevansa hänen isänsä, ja minun on sanottava, että hän näyttää paljon häneltä.</w:t>
      </w:r>
    </w:p>
    <w:p>
      <w:r>
        <w:rPr>
          <w:b/>
          <w:u w:val="single"/>
        </w:rPr>
        <w:t xml:space="preserve">99304</w:t>
      </w:r>
    </w:p>
    <w:p>
      <w:r>
        <w:t xml:space="preserve">6.</w:t>
        <w:tab/>
        <w:tab/>
        <w:t xml:space="preserve">Chelsie Hubble, Webster Hubblesin tytär.</w:t>
      </w:r>
    </w:p>
    <w:p>
      <w:r>
        <w:rPr>
          <w:b/>
          <w:u w:val="single"/>
        </w:rPr>
        <w:t xml:space="preserve">99305</w:t>
      </w:r>
    </w:p>
    <w:p>
      <w:r>
        <w:t xml:space="preserve">1. Hat tip @wassr1956 Jack Dorsey oksentaa epätoivoisesti latteuksia tunnustaakseen, että hän on kusessa.    "Meidän tarkoituksemme tänään, uskomme, meidän supervaltamme, on keskustelun ympärillä. Ja uskomme, että tarkoituksemme on palvella julkista keskustelua. Ja se vaatii kannanottoa sananvapauden ympärille ja sananvapauden puolustamista perusihmisoikeutena. Ei vain tässä maassa.     "Mutta siihen liittyy myös ymmärrys siitä, että sananvapaus voi vaikuttaa haitallisesti muihin perusihmisoikeuksiin, kuten yksityisyyteen ja fyysiseen turvallisuuteen. Uskomme siis, että voimme palvella julkista keskustelua, voimme puolustaa sananvapautta vain, jos ihmiset tuntevat olonsa turvalliseksi ilmaista itseään ylipäätään. Voimme tehdä sen vain, jos he tuntevat, ettei heitä vaieta." https://www.wired.com/story/jack-dorsey-twitters-role-free-speech-filter-bubbles/ Vasemmistolaiset välittävät vain sanoista, joten Jack luulee puhuneensa tiensä ulos tulevasta katastrofista.    Näin tulee tapahtumaan:    Demokraatit syyttävät teknologiamoguleita välivaalien verilöylystä. Vasemmistolaiset asiantuntijat eri puolilla maata viittaavat Twitterin räikeään kaksinaismoraaliin ja syyttävät Jackia konservatiivien energisoimisesta.    Kukaan ei muuta käyttäytymistään, joten Trump johtaa vielä ainakin kahta demokraattien vaalimassamurhaa.    Jack Dorsey ei ole taitava valehtelija, ja hän on itse asiassa tuskissaan siitä, mitä hän tekee. Sen näkee hänen silmistään.    MUTTA HÄN EI LOPETA SITÄ.    Viime yönä yksi kaikkien aikojen suurimmista muusikoista suostui säveltämään minulle instrumentaalikappaleen. Se tulee kertomaan vihasta, idioottimaisesta raivosta ja hulluudesta. Hän on hyvin kiireinen, joten en voi antaa sinulle päivämäärää. Mutta hän on ERITTÄIN innoissaan projektista.    Toivottavasti saan Roseanne Barrin suostuteltua mukaan.    Vaistoni käski minua odottamaan, kunnes taiteilijalla on vapaata aikaa tehdä tämä. Hän sanoi, että jos valitsisin toisen muusikon, hän ymmärtäisi, mutta aion pysyä hänen kanssaan. Hän ei välitä siitä, että musiikkimaailma kääntyy häntä vastaan, koska hän tekee projektin, jossa Roseanne on mukana.    "Se ei ole mikään tekijä", hän sanoi.    Kappale TULLAAN säveltämään, ja live-esitys TULLAAN videoimaan ja laittamaan YouTubeen.    Kuten huomaatte, maailman Jack Dorseyt eivät välitä minusta. Minä jatkan eteenpäin, ja vasemmistolaiset epäonnistuvat edelleen.    Kyseiseltä muusikolta on viety ura useita kertoja, joten hän ymmärtää Roseannea ja minua - vaikka se, mitä minä menetin, ei ole mitään verrattuna siihen, mitä Roseanne menetti.    Laulu Jack Dorseylle ja KAIKILLE vasemmistolaisille, Gentle Giant.    Nyt hän istuu joen rannalla katsellen vesien liukuvan ohi huokaisten Ja asiat joihin hän uskoi ovat aaltoja jotka vain heiluttavat häntä ohi huokaisten Hän näkee rakastavaisten kulkevan ohi paljon enemmän kuin suudelman Ah tämä pieni tyttö jolla oli kaikki, huomaa ettei ole mitään...</w:t>
      </w:r>
    </w:p>
    <w:p>
      <w:r>
        <w:rPr>
          <w:b/>
          <w:u w:val="single"/>
        </w:rPr>
        <w:t xml:space="preserve">99306</w:t>
      </w:r>
    </w:p>
    <w:p>
      <w:r>
        <w:t xml:space="preserve">2.</w:t>
        <w:tab/>
        <w:t xml:space="preserve">Dorsey ,twatterin perustaja on ääliö.</w:t>
      </w:r>
    </w:p>
    <w:p>
      <w:r>
        <w:rPr>
          <w:b/>
          <w:u w:val="single"/>
        </w:rPr>
        <w:t xml:space="preserve">99307</w:t>
      </w:r>
    </w:p>
    <w:p>
      <w:r>
        <w:t xml:space="preserve">1. Neekeri edistää sekarotuisuutta</w:t>
      </w:r>
    </w:p>
    <w:p>
      <w:r>
        <w:rPr>
          <w:b/>
          <w:u w:val="single"/>
        </w:rPr>
        <w:t xml:space="preserve">99308</w:t>
      </w:r>
    </w:p>
    <w:p>
      <w:r>
        <w:t xml:space="preserve">1. Hyvät miehet, joilla on vaimoja/vaimoja, jotka yhä kannattavat tohtori Fordia, teidän on kysyttävä itseltänne: "Myrkyttäisikö hän ruokani?".</w:t>
      </w:r>
    </w:p>
    <w:p>
      <w:r>
        <w:rPr>
          <w:b/>
          <w:u w:val="single"/>
        </w:rPr>
        <w:t xml:space="preserve">99309</w:t>
      </w:r>
    </w:p>
    <w:p>
      <w:r>
        <w:t xml:space="preserve">2.</w:t>
        <w:tab/>
        <w:t xml:space="preserve">Ehkäisyvalmisteet? Kuka sanoi siitä mitään? Vauvojen tappamista ei lasketa ehkäisyvälineiksi, senkin dementoitunut kusipää.</w:t>
      </w:r>
    </w:p>
    <w:p>
      <w:r>
        <w:rPr>
          <w:b/>
          <w:u w:val="single"/>
        </w:rPr>
        <w:t xml:space="preserve">99310</w:t>
      </w:r>
    </w:p>
    <w:p>
      <w:r>
        <w:t xml:space="preserve">1. James Woods:  Woods: Niin, ja "spontaanin" väkijoukon olisi käveltävä 20 mailia päivässä sata peräkkäistä päivää ilman lepoa päästäkseen tänne. Se on yli kolme kuukautta, ja silti takaan, että he kaikki ilmestyvät ihmeen kaupalla rajalle juuri välivaaliviikolla. https://twitter.com/RealJamesWoods/status/1054208128017928193.</w:t>
      </w:r>
    </w:p>
    <w:p>
      <w:r>
        <w:rPr>
          <w:b/>
          <w:u w:val="single"/>
        </w:rPr>
        <w:t xml:space="preserve">99311</w:t>
      </w:r>
    </w:p>
    <w:p>
      <w:r>
        <w:t xml:space="preserve">2.</w:t>
        <w:tab/>
        <w:t xml:space="preserve">Muistatteko, kun Castro tyhjensi vankilat ja lähetti heidät tänne? Emme tiedä, mitä tässä väkijoukossa piilee.</w:t>
      </w:r>
    </w:p>
    <w:p>
      <w:r>
        <w:rPr>
          <w:b/>
          <w:u w:val="single"/>
        </w:rPr>
        <w:t xml:space="preserve">99312</w:t>
      </w:r>
    </w:p>
    <w:p>
      <w:r>
        <w:t xml:space="preserve">3.</w:t>
        <w:tab/>
        <w:tab/>
        <w:t xml:space="preserve">bill clinton piti huonosti harkitun tauon harjoittelijoiden paijaamisesta yrittäessään puhua paskaa Kiinan silloiselle pääministerille avoimesta maahanmuutosta ja ihmisoikeuksista. pääministeri katsoi häntä kuin hölmöä, joka hän oli, ja sanoi rytmiä huomaamatta: "Kuinka monta kymmentä miljoonaa haluatte ottaa?"." clinton parhaimmillaan vitun jälkeenjäänyt</w:t>
      </w:r>
    </w:p>
    <w:p>
      <w:r>
        <w:rPr>
          <w:b/>
          <w:u w:val="single"/>
        </w:rPr>
        <w:t xml:space="preserve">99313</w:t>
      </w:r>
    </w:p>
    <w:p>
      <w:r>
        <w:t xml:space="preserve">1. https://www.politico.com/magazine/story/2018/10/19/nikki-haley-2020-republican-party-221667 Politico on roskaa, mutta lue artikkelista syvemmältä, miten institutionaalinen GOP haluaa edelleen palata hyveiden signaalimalliin, vaikka Trump on onnistunut siinä, missä he eivät koskaan ole onnistuneet, koska he kieltäytyvät edes harkitsemasta ajatusta toimia estääkseen Amerikkaa muuttumasta demokraattien kuvitelmien mukaiseksi monimuotoiseksi unelmaksi.   He vaihtaisivat mielellään koko maamme pois saadakseen paikan tuon pöydän ääressä.  On häpeällistä, miten he ajattelevat vain välttääkseen ilkeän nimittelyn.</w:t>
      </w:r>
    </w:p>
    <w:p>
      <w:r>
        <w:rPr>
          <w:b/>
          <w:u w:val="single"/>
        </w:rPr>
        <w:t xml:space="preserve">99314</w:t>
      </w:r>
    </w:p>
    <w:p>
      <w:r>
        <w:t xml:space="preserve">2.</w:t>
        <w:tab/>
        <w:t xml:space="preserve">1. Vastoin parempaa arvostelukykyäni sukellan "Issac (sic) J. Bailey" -nimisen henkilön verbaaliseen viemäriin.   "Tunsin samanlaisen fiiliksen kuin silloin, kun tapasin Barack Obaman ensimmäisen kerran, kun hän vieraili Etelä-Carolinassa demokraattien ehdokaskamppailun aikana vuonna 2008."   Käännös: Muh väri kihelmöi!   Issac ei tuntisi niitä valkoisen olemattoman läsnäollessa.   Kunpa FaceAppissa olisi vielä rotusuodatin. Auttaisin Nimratan valkoisen suodattimen läpi. Tässä Obama valkoisen suodattimen läpi 4chanista.</w:t>
      </w:r>
    </w:p>
    <w:p>
      <w:r>
        <w:rPr>
          <w:b/>
          <w:u w:val="single"/>
        </w:rPr>
        <w:t xml:space="preserve">99315</w:t>
      </w:r>
    </w:p>
    <w:p>
      <w:r>
        <w:t xml:space="preserve">3.</w:t>
        <w:tab/>
        <w:tab/>
        <w:t xml:space="preserve">2. "Minusta hänen [Nimrata Randhawan] poliittiset taitonsa olivat niin vaikuttavia" Miksi? Mitä kunnioitusta herättäviä kykyjä "vähän tunnetulla osavaltion lainsäätäjällä" oli vuonna 2010?   Ei, "ei-valkoinen" ei riitä.   Ei, jonkin asian väittäminen ei tee siitä totta.   Paitsi NPC:n tyhjissä aivoissa.</w:t>
      </w:r>
    </w:p>
    <w:p>
      <w:r>
        <w:rPr>
          <w:b/>
          <w:u w:val="single"/>
        </w:rPr>
        <w:t xml:space="preserve">99316</w:t>
      </w:r>
    </w:p>
    <w:p>
      <w:r>
        <w:t xml:space="preserve">4.</w:t>
        <w:tab/>
        <w:tab/>
        <w:tab/>
        <w:t xml:space="preserve">3. "Mutta ellei hän tee samaa kuin Obama ja jätä huomiotta tavanomaista viisautta, erityisesti omasta puolueestaan tulevaa viisautta, hän voi menettää tilaisuuden tulla maan ensimmäiseksi naispresidentiksi."   Tullakseen #RandomPeopleZonen perusteella ruskeaksi Hillaryksi.   Jos hän asettuisi ehdolle vuonna 2024 Trumpin seuraajaksi, Alt Rightin käskettäisiin äänestää arjalaista kostajaa. Häntä.   #SlurCucks paasaisi yhtenä hetkenä kadun****tersista ja hurraisi hänelle seuraavana hetkenä. SHES /OUR GAL/ NOW Ehkä Lady Lindsey voisi olla hänen juoksukaverinsa.   2 WOMYNZ REPUBLICANS R REAL FEMINISTS FAM Alt Right tekee meemejä, joissa Haley ja Graham asettuvat päällekkäin juuri sen konfederaation taistelulipun kanssa, jonka Haley poisti Etelä-Carolinan pääkaupungista.   Johdonmukaisuus ei ole koskaan ollut liikkeemme vahvuus.   Mutta pyrimme uskollisuuteen.   Bill Mitchell, varo.</w:t>
      </w:r>
    </w:p>
    <w:p>
      <w:r>
        <w:rPr>
          <w:b/>
          <w:u w:val="single"/>
        </w:rPr>
        <w:t xml:space="preserve">99317</w:t>
      </w:r>
    </w:p>
    <w:p>
      <w:r>
        <w:t xml:space="preserve">5.</w:t>
        <w:tab/>
        <w:tab/>
        <w:tab/>
        <w:tab/>
        <w:t xml:space="preserve">4. "Issac" toistaa ar-duh-cle-nimityksensä tekstissä:   "Haley saattaa olla GOP:n paras mahdollisuus voittaa vuonna 2020." Sitten hän selittää "perustelunsa": Blompfin voittoa pönkittivät 1. (arvasitte sen) muh venäläiset Joten eivätkö Putinin miehet pönkitä häntä uudelleen vuonna 2020?   2. "FBI:n silloisen johtajan James Comeyn viime hetken väliintulo" Kuinka moni äänestäjä välitti? Kuinka moni äänestäjä osasi edes sanoa, mitä Comey teki tai edes yksinkertaisesti tunnistaa hänet?   3. Määrittelemätön "äänestäjien tukahduttaminen", jonka hän myöhemmin antaa ymmärtää tarkoittavan äänestäjien tunnistamista.   Voin nimittäin vaeltaa mihin tahansa äänestyskoppiin missä tahansa muussa maassa paitsi AmeriKKKassa ja vaatia äänestyslippua ilman henkilöllisyystodistusta.   Vielä kerran, miksi tämä eeeevil-temppu ei toimi taas vuonna 2020?</w:t>
      </w:r>
    </w:p>
    <w:p>
      <w:r>
        <w:rPr>
          <w:b/>
          <w:u w:val="single"/>
        </w:rPr>
        <w:t xml:space="preserve">99318</w:t>
      </w:r>
    </w:p>
    <w:p>
      <w:r>
        <w:t xml:space="preserve">6.</w:t>
        <w:tab/>
        <w:tab/>
        <w:tab/>
        <w:tab/>
        <w:tab/>
        <w:t xml:space="preserve">5. "Issac" pitää Nimrataa hyvänä Uniparty-hakkerina. Katso, hän sanoi bromidin!   "Haley on löytänyt tapoja erottautua Trumpista - torstaina hän sanoi puheessaan 'Amerikassa poliittiset vastustajamme eivät ole pahoja', mikä on irtiotto Trumpin tyylisestä politiikasta." He eivät edes oikeasti ole vastustajiasi.   KAYFABE</w:t>
      </w:r>
    </w:p>
    <w:p>
      <w:r>
        <w:rPr>
          <w:b/>
          <w:u w:val="single"/>
        </w:rPr>
        <w:t xml:space="preserve">99319</w:t>
      </w:r>
    </w:p>
    <w:p>
      <w:r>
        <w:t xml:space="preserve">7.</w:t>
        <w:tab/>
        <w:tab/>
        <w:tab/>
        <w:tab/>
        <w:tab/>
        <w:tab/>
        <w:t xml:space="preserve">6. "Issac" siteeraa tätä kyselyä:   "New Hampshiressä 52 prosenttia ja Iowassa 51 prosenttia sanoi harkitsevansa Trumpin sijasta äänensä antamista väistyvälle YK-suurlähettiläälle. Yksikään yhdeksästä muusta potentiaalisesta republikaanihaastajasta - joita Applecart kieltäytyi nimeämästä - ei pystynyt keräämään yli 50 prosentin kannatusta tutkituista äänestäjistä."   Kuinka merkityksellisiä muut yhdeksän vaihtoehtoa olivat?   Kuka halusi tämän kyselyn?   "Applecartin kyselyn tilasi Defending Democracy Together -järjestö. Sen johtokuntaan kuuluu useita tunnettuja konservatiiveja, jotka ovat suhtautuneet Trumpiin kriittisesti - Weekly Standardin päätoimittaja William Kristol, New Jerseyn entinen kuvernööri Christie Todd Whitman ja entinen Yhdysvaltain edustaja Bob Inglis Etelä-Carolinasta.""   SHOCKING Jos ihmiset, jotka haluavat X:ää, maksavat sinulle mielipidetutkimuksen tekemisestä, voit seuloa pois osallistujat, jotka eivät todennäköisesti kannata X:ää. https://eu.greenvilleonline.com/story/news/2018/10/15/could-haley-beat-trump-key-voters-shows-its-possible/1648353002/</w:t>
      </w:r>
    </w:p>
    <w:p>
      <w:r>
        <w:rPr>
          <w:b/>
          <w:u w:val="single"/>
        </w:rPr>
        <w:t xml:space="preserve">99320</w:t>
      </w:r>
    </w:p>
    <w:p>
      <w:r>
        <w:t xml:space="preserve">8.</w:t>
        <w:tab/>
        <w:tab/>
        <w:tab/>
        <w:tab/>
        <w:tab/>
        <w:tab/>
        <w:tab/>
        <w:t xml:space="preserve">7. "Issac" väittää: "Haley on erittäin pätevä nainen" Käännös: Nimrata on ei-valkoinen womyn.   "ja vähemmistöryhmän jäsen" Voit melkein nähdä sydämet "Issacin" silmissä. Isot ruskeat sydämet.   "joka rikkoi lasikaton" Voimaantunut!   "ja tuhosi rotuerotteluja syvän etelän osavaltiossa" Onko hän neiti MLK vai mitä?</w:t>
      </w:r>
    </w:p>
    <w:p>
      <w:r>
        <w:rPr>
          <w:b/>
          <w:u w:val="single"/>
        </w:rPr>
        <w:t xml:space="preserve">99321</w:t>
      </w:r>
    </w:p>
    <w:p>
      <w:r>
        <w:t xml:space="preserve">9.</w:t>
        <w:tab/>
        <w:tab/>
        <w:tab/>
        <w:tab/>
        <w:tab/>
        <w:tab/>
        <w:tab/>
        <w:tab/>
        <w:t xml:space="preserve">8. "Issac" kertoo vihollisilleen: "Hän on myös paljon konservatiivisempi kuin Trump."   Ihan kuin se olisi hyvä asia?   Kuten tavallista, hän ei koskaan selitä miten. Tai mitä hän tarkoittaa "konservatiivilla".</w:t>
      </w:r>
    </w:p>
    <w:p>
      <w:r>
        <w:rPr>
          <w:b/>
          <w:u w:val="single"/>
        </w:rPr>
        <w:t xml:space="preserve">99322</w:t>
      </w:r>
    </w:p>
    <w:p>
      <w:r>
        <w:t xml:space="preserve">10.</w:t>
        <w:tab/>
        <w:tab/>
        <w:tab/>
        <w:tab/>
        <w:tab/>
        <w:tab/>
        <w:tab/>
        <w:tab/>
        <w:tab/>
        <w:t xml:space="preserve">9. "Issac" kertoo vihollisilleen: "Republikaaninen puolue tietää, että välttääkseen muuttumisen alueelliseksi puolueeksi parin vuosikymmenen kuluttua sen on tehtävä valinta: Joko jatkaa pyrkimystä horjuttaa demokraattista prosessia ottamalla käyttöön äänestäjätunnistus- ja muita lakeja, joiden tarkoituksena on rajoittaa demokraattien äänimäärää - mikä on vaikeampaa, kun demokraatit alkavat välivaalien aikana ottaa uudelleen valtaa Washingtonissa ja lukuisissa osavaltioiden pääkaupungeissa, puhumattakaan siitä, että amerikkalainen äänestäjäkunta muuttuu edelleen - tai tehdä itsestään houkuttelevampi vähemmistöäänestäjien silmissä."   Käännös: Joko pidättele #BigBrownFistiä tai anna sille periksi.   Havaijin republikaaninen puolue on jo nyt alueellinen puolue; se on elinkelpoinen vain valkoisten taskuissa. Sen ei-valkoiset ehdokkaat eivät yleensä ole saaneet ei-valkoisen enemmistön hyväksyntää.</w:t>
      </w:r>
    </w:p>
    <w:p>
      <w:r>
        <w:rPr>
          <w:b/>
          <w:u w:val="single"/>
        </w:rPr>
        <w:t xml:space="preserve">99323</w:t>
      </w:r>
    </w:p>
    <w:p>
      <w:r>
        <w:t xml:space="preserve">11.</w:t>
        <w:tab/>
        <w:tab/>
        <w:tab/>
        <w:tab/>
        <w:tab/>
        <w:tab/>
        <w:tab/>
        <w:tab/>
        <w:tab/>
        <w:tab/>
        <w:t xml:space="preserve">10. "Issac" kertoo meille, mihin hyväuskoiset uskovat. Kopioikaa ja liittäkää aivoihinne, NPC:t.   "Tarkkaa huomiota kiinnittävät tietävät, että Trump on enemmän Jesse Ventura kuin Ronald Reagan - shokki järjestelmälle, ei muutosvoimainen hahmo - ja että hänen rasistisen, valkoisen kansallismielisen ja vihaisen politiikan merkkinsä säilyvyys on lyhyt."   Toisin kuin valkoisten vastaisen globalistisen hymynaamapolitiikan ikuinen elämä.</w:t>
      </w:r>
    </w:p>
    <w:p>
      <w:r>
        <w:rPr>
          <w:b/>
          <w:u w:val="single"/>
        </w:rPr>
        <w:t xml:space="preserve">99324</w:t>
      </w:r>
    </w:p>
    <w:p>
      <w:r>
        <w:t xml:space="preserve">12.</w:t>
        <w:tab/>
        <w:tab/>
        <w:tab/>
        <w:tab/>
        <w:tab/>
        <w:tab/>
        <w:tab/>
        <w:tab/>
        <w:tab/>
        <w:tab/>
        <w:tab/>
        <w:t xml:space="preserve">11. "Issac" paljastaa, kuinka kunnioittavia RepubliKKKan rasistiseksistihomofobisetislamofobisetnatsit ovat pimeyttä kohtaan:   "Haley oli nimittänyt hänet paikalle vuonna 2012, koska olisi ollut 'sopimatonta' haastaa suosittu republikaani, joka pyrki ensimmäiseksi mustaksi mieheksi, joka valittiin senaattiin syvän etelän alueelta sitten jälleenrakentamisen. Sain saman viestin useilta valkoisilta konservatiivisilta lukijoiltani, jotka yhdessä hengenvedossa sanoivat identiteettipolitiikan olevan kauheaa mutta seuraavassa korostivat, kuinka ylpeitä he olivat siitä, että äänestivät konservatiivista mustaa miestä. Vaikka he protestoivat äänekkäästi ja väittivät muuta, he halusivat epätoivoisesti päästä pois sen rasismipilven ja rasismisyytösten alta, joka on varjostanut republikaaneja etelässä vuosikymmeniä, ja Scottin äänestäminen oli yksi tapa, jolla he uskoivat voivansa tehdä sen.""   LOL, he eivät koskaan pääse syytöksiltä. Rasismi on heidän perisynti. Uusi uskonto sanoo niin. Ja vaikka he vielä kävisivätkin sunnuntaisin kirkossa, he viettävät kaiken vapaa-aikansa mielenhallintaruudun alttarilla, silmät lasittuneina Hollyweirdin pöhöttyneisiin saarnoihin. Aivan kuten librulit, joita he niin paljon vihaavat.</w:t>
      </w:r>
    </w:p>
    <w:p>
      <w:r>
        <w:rPr>
          <w:b/>
          <w:u w:val="single"/>
        </w:rPr>
        <w:t xml:space="preserve">99325</w:t>
      </w:r>
    </w:p>
    <w:p>
      <w:r>
        <w:t xml:space="preserve">13.</w:t>
        <w:tab/>
        <w:tab/>
        <w:tab/>
        <w:tab/>
        <w:tab/>
        <w:tab/>
        <w:tab/>
        <w:tab/>
        <w:tab/>
        <w:tab/>
        <w:tab/>
        <w:tab/>
        <w:t xml:space="preserve">12. "Issac" ja minä olemme samaa mieltä yhdestä asiasta: norsukultin tekopyhyydestä.   "Huoli puolueen monimuotoisuudesta oli yksi syy siihen, miksi senaatin oikeuskomitean täysin miehinen GOP-ryhmä palkkasi naisen kuulustelemaan Christine Blasey Fordia korkeimman oikeuden tuomarin Brett Kavanaugh'n kiistanalaisen vahvistuskuulustelun aikana, ja miksi jotkut republikaanit mainostavat nyt sitä, että Kavanaugh'lla, jota uskottavasti syytettiin seksuaalisesta hyväksikäytöstä, on tuomioistuimen historian ensimmäinen täysin naispuolinen virkailijaryhmä, johon kuuluu myös tummaihoinen nainen. Ja konservatiivisten huippupoliitikkojen ja -analyytikkojen, jotka ovat vuosia valittaneet vasemmiston niin sanotusta identiteettipolitiikasta, ei ollut mitään ongelmaa minkään tämän kanssa."   REPUBLIKAANIT OVAT TODELLISIA DEMOKRAATTEJA #R3D</w:t>
      </w:r>
    </w:p>
    <w:p>
      <w:r>
        <w:rPr>
          <w:b/>
          <w:u w:val="single"/>
        </w:rPr>
        <w:t xml:space="preserve">99326</w:t>
      </w:r>
    </w:p>
    <w:p>
      <w:r>
        <w:t xml:space="preserve">14.</w:t>
        <w:tab/>
        <w:tab/>
        <w:tab/>
        <w:tab/>
        <w:tab/>
        <w:tab/>
        <w:tab/>
        <w:tab/>
        <w:tab/>
        <w:tab/>
        <w:tab/>
        <w:tab/>
        <w:tab/>
        <w:t xml:space="preserve">13. Voin myös olla samaa mieltä "Issacin" kanssa siitä, että Randhawan nousu "ei tullut vahingossa".   Se on tietoinen tuote värin pakkomielteisistä goodwhiteista, jotka tarvitsevat ruskeaa rekvisiittaa tunteakseen itsensä ylivertaisiksi badwhiteihin nähden, Untermenschen, jotka selittämättömästi vetävät #BadOrangeMania puoleensa.   "Hän pystyi pitämään kiinni periaatteistaan" Mitkä periaatteet? Israel First? Välittääkö hän oikeasti Israelista, vai palkitaanko hänet vain sen tukemisesta?</w:t>
      </w:r>
    </w:p>
    <w:p>
      <w:r>
        <w:rPr>
          <w:b/>
          <w:u w:val="single"/>
        </w:rPr>
        <w:t xml:space="preserve">99327</w:t>
      </w:r>
    </w:p>
    <w:p>
      <w:r>
        <w:t xml:space="preserve">15.</w:t>
        <w:tab/>
        <w:tab/>
        <w:tab/>
        <w:tab/>
        <w:tab/>
        <w:tab/>
        <w:tab/>
        <w:tab/>
        <w:tab/>
        <w:tab/>
        <w:tab/>
        <w:tab/>
        <w:tab/>
        <w:tab/>
        <w:t xml:space="preserve">14. Annan @EarlyGirlSC:n hoitaa tämän "Issacin" kuuman otoksen:   "Haluatko kovaa, yksi Trumpin oletetuista vahvuuksista? Haley sai rumia negatiivisia otsikoita seksuaalisista huhuista, kun hän yritti kuvernööriksi, ja jopa silloin, kun hän oli Trumpin hallinnon jäsen, ja taisteli niitä vastaan menestyksekkäästi."</w:t>
      </w:r>
    </w:p>
    <w:p>
      <w:r>
        <w:rPr>
          <w:b/>
          <w:u w:val="single"/>
        </w:rPr>
        <w:t xml:space="preserve">99328</w:t>
      </w:r>
    </w:p>
    <w:p>
      <w:r>
        <w:t xml:space="preserve">16.</w:t>
        <w:tab/>
        <w:tab/>
        <w:tab/>
        <w:tab/>
        <w:tab/>
        <w:tab/>
        <w:tab/>
        <w:tab/>
        <w:tab/>
        <w:tab/>
        <w:tab/>
        <w:tab/>
        <w:tab/>
        <w:tab/>
        <w:tab/>
        <w:t xml:space="preserve">15. Itkeekö Iisak? Kirjaimellisesti tärisee tunteista sankaritartaan kohtaan?   "On vaikea ilmaista, kuinka vaikeaa nuorelle aasialaisamerikkalaiselle naiselle oli tehdä se, mitä hän teki yhdessä punaisimmista osavaltioista vanhan etelän sydämessä." Rakastan merkityksetöntä termiä "aasialainen-amerikkalainen". Se saa Nimratan kuulostamaan Sarah Jeongin siskolta.</w:t>
      </w:r>
    </w:p>
    <w:p>
      <w:r>
        <w:rPr>
          <w:b/>
          <w:u w:val="single"/>
        </w:rPr>
        <w:t xml:space="preserve">99329</w:t>
      </w:r>
    </w:p>
    <w:p>
      <w:r>
        <w:t xml:space="preserve">17.</w:t>
        <w:tab/>
        <w:tab/>
        <w:tab/>
        <w:tab/>
        <w:tab/>
        <w:tab/>
        <w:tab/>
        <w:tab/>
        <w:tab/>
        <w:tab/>
        <w:tab/>
        <w:tab/>
        <w:tab/>
        <w:tab/>
        <w:tab/>
        <w:tab/>
        <w:t xml:space="preserve">16. LOL: Issacin mukaan Nimrata "voi helposti väittää, että hän teki sen [palveli hyödyttömissä kansakunnissa], ei Trumpin takia, vaan koska hänen maansa tarvitsi häntä" THANK U 4 UR SERVICE NIKKI</w:t>
      </w:r>
    </w:p>
    <w:p>
      <w:r>
        <w:rPr>
          <w:b/>
          <w:u w:val="single"/>
        </w:rPr>
        <w:t xml:space="preserve">99330</w:t>
      </w:r>
    </w:p>
    <w:p>
      <w:r>
        <w:t xml:space="preserve">18.</w:t>
        <w:tab/>
        <w:tab/>
        <w:tab/>
        <w:tab/>
        <w:tab/>
        <w:tab/>
        <w:tab/>
        <w:tab/>
        <w:tab/>
        <w:tab/>
        <w:tab/>
        <w:tab/>
        <w:tab/>
        <w:tab/>
        <w:tab/>
        <w:tab/>
        <w:tab/>
        <w:t xml:space="preserve">17. Nyt pääsemme siihen suureen syyhyn, miksi "Issac" rakastaa Nimrataansa niin paljon (sen lisäksi, että hän on ruskea):    "Järkevintä on se, että hän teki kaiken tämän pian sen jälkeen, kun hänestä oli tullut Etelä-Carolinan kuvernööri, joka riisui konfederaation lipun osavaltiotalosta, jossa se oli liehunut yli puoli vuosisataa, ja näytti siltä, että se liehuisi ikuisesti. On totta, että hän vietti suurimman osan kahdesta kaudestaan kuvernöörinä väistellen tätä asiaa. On totta, että Dylann Roofin Charlestonin kirkossa vuodattamalla verellä oli enemmän tekemistä lipun poistamisen kuin Haleyn johtajuuden kanssa. Mutta on myös totta, että se, joka on virassa tuollaisena aikana, saa valtavan suuren osan kiitoksesta muutoksesta. Juuri tätä olen kuullut - jopa mustilta demokraateilta ja sitoutumattomilta. Vaikka he halveksivat republikaanista puoluetta siitä, että se on nostanut Trumpin ja hänen avoimen kiihkoilunsa Valkoiseen taloon - jotain, mitä he eivät koskaan unohda, jotain, mitä minä en koskaan unohda - he ovat valmiita kuuntelemaan Haleya sen vuoksi, mitä hän teki lipun kanssa Roofin ampumisen jälkeen."   Ihmiset valitsisivat hänet, koska hän riisui lipun. Kaikkein pahimman lipun ikinä.</w:t>
      </w:r>
    </w:p>
    <w:p>
      <w:r>
        <w:rPr>
          <w:b/>
          <w:u w:val="single"/>
        </w:rPr>
        <w:t xml:space="preserve">99331</w:t>
      </w:r>
    </w:p>
    <w:p>
      <w:r>
        <w:t xml:space="preserve">19.</w:t>
        <w:tab/>
        <w:tab/>
        <w:tab/>
        <w:tab/>
        <w:tab/>
        <w:tab/>
        <w:tab/>
        <w:tab/>
        <w:tab/>
        <w:tab/>
        <w:tab/>
        <w:tab/>
        <w:tab/>
        <w:tab/>
        <w:tab/>
        <w:tab/>
        <w:tab/>
        <w:tab/>
        <w:t xml:space="preserve">Se osoittaa, miten paljon Amerikka on rappeutunut, että tämä huora voi kävellä julkisesti MISSÄÄN AMERIKASSA sen jälkeen, saati sitten Etelä-Carolinassa.</w:t>
      </w:r>
    </w:p>
    <w:p>
      <w:r>
        <w:rPr>
          <w:b/>
          <w:u w:val="single"/>
        </w:rPr>
        <w:t xml:space="preserve">99332</w:t>
      </w:r>
    </w:p>
    <w:p>
      <w:r>
        <w:t xml:space="preserve">1. LUKEMINEN Hunter Thompsonin [RIP] teoksesta HEY RUBE [RIP] https://www.youtube.com/watch?v=My_x3F3cZy4&amp;feature=youtu.be https://www.youtube.com/watch?v=My_x3F3cZy4&amp;feature=youtu.be</w:t>
      </w:r>
    </w:p>
    <w:p>
      <w:r>
        <w:rPr>
          <w:b/>
          <w:u w:val="single"/>
        </w:rPr>
        <w:t xml:space="preserve">99333</w:t>
      </w:r>
    </w:p>
    <w:p>
      <w:r>
        <w:t xml:space="preserve">1. BREAKING: Chicagon poliisi Jason Van Dyke todettiin syylliseksi toisen asteen murhaan ja törkeään pahoinpitelyyn afroamerikkalaisen teini-ikäisen Laquan McDonaldin ampumiseen neljä vuotta sitten. https://image.ibb.co/e2CORz/Dox_Eiq8_VAAAc_PVm.jpg https://kek.gg/u/HyN- https://kek.gg/u/j8d6</w:t>
      </w:r>
    </w:p>
    <w:p>
      <w:r>
        <w:rPr>
          <w:b/>
          <w:u w:val="single"/>
        </w:rPr>
        <w:t xml:space="preserve">99334</w:t>
      </w:r>
    </w:p>
    <w:p>
      <w:r>
        <w:t xml:space="preserve">2.</w:t>
        <w:tab/>
        <w:t xml:space="preserve">Chicagon "din du nuffin" -yleisö voitti. Poliisit on vapautettu. No, antaa niiden vittuilijoiden tappaa toisensa. Harmi etteivät neekerikarhut ole parempia ampujia.</w:t>
      </w:r>
    </w:p>
    <w:p>
      <w:r>
        <w:rPr>
          <w:b/>
          <w:u w:val="single"/>
        </w:rPr>
        <w:t xml:space="preserve">99335</w:t>
      </w:r>
    </w:p>
    <w:p>
      <w:r>
        <w:t xml:space="preserve">1. Marylandin naisen väitetään sytyttäneen asuntokompleksin tuleen, koska hän oli "järkyttynyt ex-poikaystävästään", sanovat viranomaiset https://www.foxnews.com/us/maryland-woman-allegedly-sets-apartment-complex-on-fire-because-she-was-upset-with-ex-boyfriend-officials-say</w:t>
      </w:r>
    </w:p>
    <w:p>
      <w:r>
        <w:rPr>
          <w:b/>
          <w:u w:val="single"/>
        </w:rPr>
        <w:t xml:space="preserve">99336</w:t>
      </w:r>
    </w:p>
    <w:p>
      <w:r>
        <w:t xml:space="preserve">2.</w:t>
        <w:tab/>
        <w:t xml:space="preserve">Natasha Ciara Joyner = neekeri tiesin sen jo ennen kuin avasin artikkelin Hahahahahaahaaha</w:t>
      </w:r>
    </w:p>
    <w:p>
      <w:r>
        <w:rPr>
          <w:b/>
          <w:u w:val="single"/>
        </w:rPr>
        <w:t xml:space="preserve">99337</w:t>
      </w:r>
    </w:p>
    <w:p>
      <w:r>
        <w:t xml:space="preserve">3.</w:t>
        <w:tab/>
        <w:tab/>
        <w:t xml:space="preserve">Työskentelin vakuutusalalla, jouduin soittamaan Medicareen paljon, ja sain aina nimet Moesha, Koesha, Loesha jne.  Hauskoja päiviä, mutta onneksi ne ovat ohi!</w:t>
      </w:r>
    </w:p>
    <w:p>
      <w:r>
        <w:rPr>
          <w:b/>
          <w:u w:val="single"/>
        </w:rPr>
        <w:t xml:space="preserve">99338</w:t>
      </w:r>
    </w:p>
    <w:p>
      <w:r>
        <w:t xml:space="preserve">4.</w:t>
        <w:tab/>
        <w:tab/>
        <w:t xml:space="preserve">JA SINUSTA tuli sujuvasti Jiveä, eikö?  Hahahahahahahahaha</w:t>
      </w:r>
    </w:p>
    <w:p>
      <w:r>
        <w:rPr>
          <w:b/>
          <w:u w:val="single"/>
        </w:rPr>
        <w:t xml:space="preserve">99339</w:t>
      </w:r>
    </w:p>
    <w:p>
      <w:r>
        <w:t xml:space="preserve">5.</w:t>
        <w:tab/>
        <w:tab/>
        <w:t xml:space="preserve">Ajattelin samaa, hän on todellakin voittaja lol.</w:t>
      </w:r>
    </w:p>
    <w:p>
      <w:r>
        <w:rPr>
          <w:b/>
          <w:u w:val="single"/>
        </w:rPr>
        <w:t xml:space="preserve">99340</w:t>
      </w:r>
    </w:p>
    <w:p>
      <w:r>
        <w:t xml:space="preserve">6.</w:t>
        <w:tab/>
        <w:tab/>
        <w:t xml:space="preserve">katso hänen kasvojaan, että hänellä on 40 prosenttia eurooppalaista DNA:ta, mutta luuletko, että sillä oli merkitystä SQUATin kannalta?  SE ON PRIMITIIVINEN IHMINEN JA YKSINKERTAINEN.</w:t>
      </w:r>
    </w:p>
    <w:p>
      <w:r>
        <w:rPr>
          <w:b/>
          <w:u w:val="single"/>
        </w:rPr>
        <w:t xml:space="preserve">99341</w:t>
      </w:r>
    </w:p>
    <w:p>
      <w:r>
        <w:t xml:space="preserve">1. @Cantwell Jos pidät vakaudesta ja sivilisaatiosta, sinun pitäisi tukea yksiavioisuutta. Eikö ole ilmeistä, että yksi syy yhteiskunnalliseen vakauteen on yksiavioisuus? Moniavioisuus horjuttaa kansakunnan vakautta. Katsokaa arabimaita ja terrorismia. Simpansseilla beetat hyökkäävät ja tappavat alfoja.  NAP menee ikkunasta ulos, jos ihmiset eivät panosta yhteiskuntaan.</w:t>
      </w:r>
    </w:p>
    <w:p>
      <w:r>
        <w:rPr>
          <w:b/>
          <w:u w:val="single"/>
        </w:rPr>
        <w:t xml:space="preserve">99342</w:t>
      </w:r>
    </w:p>
    <w:p>
      <w:r>
        <w:t xml:space="preserve">2.</w:t>
        <w:tab/>
        <w:t xml:space="preserve">Amerikan "vakain" yhteiskunta - mormonismi - on perustettu moniavioisuudelle ei, sitä ei voida ylläpitää loputtomiin, mutta se on keino voittaa nykyiset vastoinkäymiset</w:t>
      </w:r>
    </w:p>
    <w:p>
      <w:r>
        <w:rPr>
          <w:b/>
          <w:u w:val="single"/>
        </w:rPr>
        <w:t xml:space="preserve">99343</w:t>
      </w:r>
    </w:p>
    <w:p>
      <w:r>
        <w:t xml:space="preserve">3.</w:t>
        <w:tab/>
        <w:tab/>
        <w:t xml:space="preserve">En usko, että mormonismi on "amerikkalainen yhteiskunta", vaan se on kuin uskonto tai kultti yhteiskunnan sisällä.  Mormonismi toimii hyvin isäntämaassa muutamasta syystä.  1. Useimmat mormonit eivät ole moniavioisia. 2. Se ei ole kaiken kuluttava kuten islam (ts. on maallisia ja muiden uskontojen naisia, joista ruokkiutua).</w:t>
      </w:r>
    </w:p>
    <w:p>
      <w:r>
        <w:rPr>
          <w:b/>
          <w:u w:val="single"/>
        </w:rPr>
        <w:t xml:space="preserve">99344</w:t>
      </w:r>
    </w:p>
    <w:p>
      <w:r>
        <w:t xml:space="preserve">4.</w:t>
        <w:tab/>
        <w:tab/>
        <w:tab/>
        <w:t xml:space="preserve">Vaikka ymmärränkin mielipiteesi, mormonismi on uskonto, kulttuuri ja yhteiskunta, se on epäilemättä peräisin amerikkalaisesta sivilisaatiosta, vaikka kuvaammekin sitä amerikkalaisen sivilisaation jälkeläiseksi eikä osaksi Amerikkaa huolimatta siitä, että valtavirran mormonismi hylkää moniavioisuuden, fundamentalistiset haarat käyttävät moniavioisuutta kasvaakseen, ja se on opetus meille</w:t>
      </w:r>
    </w:p>
    <w:p>
      <w:r>
        <w:rPr>
          <w:b/>
          <w:u w:val="single"/>
        </w:rPr>
        <w:t xml:space="preserve">99345</w:t>
      </w:r>
    </w:p>
    <w:p>
      <w:r>
        <w:t xml:space="preserve">5.</w:t>
        <w:tab/>
        <w:tab/>
        <w:tab/>
        <w:tab/>
        <w:t xml:space="preserve">2/ Yleensä Chris Cantwellin kaltaiset moniavioisuutta ajavat ihmiset ajattelevat, että heistä tulee yksi niistä, joilla on neljä tyttöystävää.  Näin ei selvästikään ole (katsokaa häntä), vakava itsepetos.  He jäävät yksin runkkaamaan, kun taas Kultaisen kaltaisilla ihmisillä on noin 20 muijan haaremi.</w:t>
      </w:r>
    </w:p>
    <w:p>
      <w:r>
        <w:rPr>
          <w:b/>
          <w:u w:val="single"/>
        </w:rPr>
        <w:t xml:space="preserve">99346</w:t>
      </w:r>
    </w:p>
    <w:p>
      <w:r>
        <w:t xml:space="preserve">6.</w:t>
        <w:tab/>
        <w:tab/>
        <w:tab/>
        <w:tab/>
        <w:tab/>
        <w:t xml:space="preserve">Ymmärrän, että se suututtaa muita miehiä, ei ole vaikeaa pyörittää lautasia tänä modernina (1960-luvun jälkeisenä) aikakautena, mutta... moniavioisuus (&gt;1 naisen avioliitto) edellyttää, että naiset jakavat virallisesti aviomiehen - useimmat eivät tee sitä, vaikka kohtaisivat murskaavan yksinäisyyden &amp; monet naiset eivät jaa miehen huomiota ennen avioliittoa.</w:t>
      </w:r>
    </w:p>
    <w:p>
      <w:r>
        <w:rPr>
          <w:b/>
          <w:u w:val="single"/>
        </w:rPr>
        <w:t xml:space="preserve">99347</w:t>
      </w:r>
    </w:p>
    <w:p>
      <w:r>
        <w:t xml:space="preserve">7.</w:t>
        <w:tab/>
        <w:tab/>
        <w:tab/>
        <w:tab/>
        <w:tab/>
        <w:tab/>
        <w:t xml:space="preserve">Kuten simpansseilla, jos joku kaappaa liikaa naisia, beetat hyökkäävät alfaa vastaan ja tappavat hänet. Henkilökohtaisesti pidän enemmän sivistyksestä kuin jatkuvasta sodankäynnistä.  Lue tarkkaan, se ei ole hyväksi alfoille, beetoille tai heimolle lainkaan: https://www.newscientist.com/article/2119677-chimps-beat-up-murder-and-then-cannibalise-their-former-tyrant/.</w:t>
      </w:r>
    </w:p>
    <w:p>
      <w:r>
        <w:rPr>
          <w:b/>
          <w:u w:val="single"/>
        </w:rPr>
        <w:t xml:space="preserve">99348</w:t>
      </w:r>
    </w:p>
    <w:p>
      <w:r>
        <w:t xml:space="preserve">8.</w:t>
        <w:tab/>
        <w:tab/>
        <w:tab/>
        <w:tab/>
        <w:tab/>
        <w:tab/>
        <w:tab/>
        <w:t xml:space="preserve">Anglosaksisessa common law -oikeudessa vaimoa nussivan henkilön murhaamisesta (intohimorikos) on usein lievennetty rangaistusta. Degeneroitumista paheksutaan länsimaissa arjalaisten kehittymisen vuoksi. Lue Kritiikin kulttuuri.</w:t>
      </w:r>
    </w:p>
    <w:p>
      <w:r>
        <w:rPr>
          <w:b/>
          <w:u w:val="single"/>
        </w:rPr>
        <w:t xml:space="preserve">99349</w:t>
      </w:r>
    </w:p>
    <w:p>
      <w:r>
        <w:t xml:space="preserve">9.</w:t>
        <w:tab/>
        <w:tab/>
        <w:tab/>
        <w:tab/>
        <w:tab/>
        <w:tab/>
        <w:tab/>
        <w:tab/>
        <w:t xml:space="preserve">[alan olla vähän kyllästynyt "lue [lisää artikkeli]" sano minulle mitä haluat sanoa tai jatka matkaa.</w:t>
      </w:r>
    </w:p>
    <w:p>
      <w:r>
        <w:rPr>
          <w:b/>
          <w:u w:val="single"/>
        </w:rPr>
        <w:t xml:space="preserve">99350</w:t>
      </w:r>
    </w:p>
    <w:p>
      <w:r>
        <w:t xml:space="preserve">10.</w:t>
        <w:tab/>
        <w:tab/>
        <w:tab/>
        <w:tab/>
        <w:tab/>
        <w:tab/>
        <w:tab/>
        <w:tab/>
        <w:tab/>
        <w:t xml:space="preserve">Sinulla on luultavasti älykkyysosamäärän puute.  Toiset uteliaammat saattavat olla kiinnostuneempia oppimisesta.</w:t>
      </w:r>
    </w:p>
    <w:p>
      <w:r>
        <w:rPr>
          <w:b/>
          <w:u w:val="single"/>
        </w:rPr>
        <w:t xml:space="preserve">99351</w:t>
      </w:r>
    </w:p>
    <w:p>
      <w:r>
        <w:t xml:space="preserve">11.</w:t>
        <w:tab/>
        <w:tab/>
        <w:tab/>
        <w:tab/>
        <w:tab/>
        <w:tab/>
        <w:tab/>
        <w:tab/>
        <w:tab/>
        <w:tab/>
        <w:t xml:space="preserve">Olen jo lukenut kirjan. Mihin kohtaan tarkalleen ottaen viittaat? Se, mitä väität, ei käy ilmi, koska kieltäydyt esittämästä väitettäsi</w:t>
      </w:r>
    </w:p>
    <w:p>
      <w:r>
        <w:rPr>
          <w:b/>
          <w:u w:val="single"/>
        </w:rPr>
        <w:t xml:space="preserve">99352</w:t>
      </w:r>
    </w:p>
    <w:p>
      <w:r>
        <w:t xml:space="preserve">12.</w:t>
        <w:tab/>
        <w:tab/>
        <w:tab/>
        <w:tab/>
        <w:tab/>
        <w:tab/>
        <w:tab/>
        <w:tab/>
        <w:tab/>
        <w:tab/>
        <w:tab/>
        <w:t xml:space="preserve">Senkin vitun typerä juutalainen.  Vittu sentään.</w:t>
      </w:r>
    </w:p>
    <w:p>
      <w:r>
        <w:rPr>
          <w:b/>
          <w:u w:val="single"/>
        </w:rPr>
        <w:t xml:space="preserve">99353</w:t>
      </w:r>
    </w:p>
    <w:p>
      <w:r>
        <w:t xml:space="preserve">13.</w:t>
        <w:tab/>
        <w:tab/>
        <w:tab/>
        <w:tab/>
        <w:tab/>
        <w:tab/>
        <w:tab/>
        <w:tab/>
        <w:tab/>
        <w:tab/>
        <w:tab/>
        <w:tab/>
        <w:t xml:space="preserve">jälleen kerran, kaikki mitä olet lähettänyt on vertailu ja vastakkainasettelu lista "kirjoittaja sanoo että juutalaiset ovat sellaisia kuin tämä ja eurooppalaiset ovat sellaisia kuin tuo" se on yhtä arvotonta kuin lainata kirottua Tooraa juutalaisista ja goysista, mikä on argumentti? (ilman epätarkkoja, sanattomia, pehmeitä herjauksia, jotka eivät myöskään todista mitään).</w:t>
      </w:r>
    </w:p>
    <w:p>
      <w:r>
        <w:rPr>
          <w:b/>
          <w:u w:val="single"/>
        </w:rPr>
        <w:t xml:space="preserve">99354</w:t>
      </w:r>
    </w:p>
    <w:p>
      <w:r>
        <w:t xml:space="preserve">14.</w:t>
        <w:tab/>
        <w:tab/>
        <w:tab/>
        <w:tab/>
        <w:tab/>
        <w:tab/>
        <w:tab/>
        <w:tab/>
        <w:tab/>
        <w:tab/>
        <w:tab/>
        <w:tab/>
        <w:tab/>
        <w:t xml:space="preserve">2/ Voitte nähdä, miten yhteiskuntamme on rakennettu.  Arjalaiset olivat yksiavioinen parisuhdekansa, joka luotti yhteistyöhön viimeistä jääkautta seuranneessa kylmässä ilmastossa.  Et todellakaan tarvitse ihmisiä kertomaan sitä.  Johtopäätökset ovat niin ilmeisiä, ettei minun oikeastaan tarvitsisi mennä tarkemmin yksityiskohtiin.</w:t>
      </w:r>
    </w:p>
    <w:p>
      <w:r>
        <w:rPr>
          <w:b/>
          <w:u w:val="single"/>
        </w:rPr>
        <w:t xml:space="preserve">99355</w:t>
      </w:r>
    </w:p>
    <w:p>
      <w:r>
        <w:t xml:space="preserve">15.</w:t>
        <w:tab/>
        <w:tab/>
        <w:tab/>
        <w:tab/>
        <w:tab/>
        <w:tab/>
        <w:tab/>
        <w:tab/>
        <w:tab/>
        <w:tab/>
        <w:tab/>
        <w:tab/>
        <w:tab/>
        <w:tab/>
        <w:t xml:space="preserve">En sanonut, että ne ovat samoja, senkin typerä retard-neekeri.  Sanoin samansuuntaisesti.</w:t>
      </w:r>
    </w:p>
    <w:p>
      <w:r>
        <w:rPr>
          <w:b/>
          <w:u w:val="single"/>
        </w:rPr>
        <w:t xml:space="preserve">99356</w:t>
      </w:r>
    </w:p>
    <w:p>
      <w:r>
        <w:t xml:space="preserve">1. lol</w:t>
      </w:r>
    </w:p>
    <w:p>
      <w:r>
        <w:rPr>
          <w:b/>
          <w:u w:val="single"/>
        </w:rPr>
        <w:t xml:space="preserve">99357</w:t>
      </w:r>
    </w:p>
    <w:p>
      <w:r>
        <w:t xml:space="preserve">2.</w:t>
        <w:tab/>
        <w:t xml:space="preserve">NEEKERI MUSLIMI !!</w:t>
      </w:r>
    </w:p>
    <w:p>
      <w:r>
        <w:rPr>
          <w:b/>
          <w:u w:val="single"/>
        </w:rPr>
        <w:t xml:space="preserve">99358</w:t>
      </w:r>
    </w:p>
    <w:p>
      <w:r>
        <w:t xml:space="preserve">1. Minua kutsutaan kusipääksi ja muslimiksi, minun täytyy tehdä jotain oikein, rikokseni, kiitos.</w:t>
      </w:r>
    </w:p>
    <w:p>
      <w:r>
        <w:rPr>
          <w:b/>
          <w:u w:val="single"/>
        </w:rPr>
        <w:t xml:space="preserve">99359</w:t>
      </w:r>
    </w:p>
    <w:p>
      <w:r>
        <w:t xml:space="preserve">1. Neekeri, ole kiltti.   Tämä taitaa olla tässä.   Minä ainakin olen.   Olen saanut tarpeekseni mustien paskasta... varsinkin paskasta, jota en ole luonut.   Toistan sen.   MINÄ EN OLE LUONUT SITÄ VITUN MUSTAA PASKAASI.   EN OLE KOSKAAN OMISTANUT ORJAA.   MUSTAA TAI MUUTA.</w:t>
      </w:r>
    </w:p>
    <w:p>
      <w:r>
        <w:rPr>
          <w:b/>
          <w:u w:val="single"/>
        </w:rPr>
        <w:t xml:space="preserve">99360</w:t>
      </w:r>
    </w:p>
    <w:p>
      <w:r>
        <w:t xml:space="preserve">2.</w:t>
      </w:r>
    </w:p>
    <w:p>
      <w:r>
        <w:rPr>
          <w:b/>
          <w:u w:val="single"/>
        </w:rPr>
        <w:t xml:space="preserve">99361</w:t>
      </w:r>
    </w:p>
    <w:p>
      <w:r>
        <w:t xml:space="preserve">1. Jälkeenjääneet vuosituhannen vaihteen ihmiset ja laittomat maahanmuuttajat (mitä muuta Houstonissa on?), jotka eivät osaa selvittää, miten itseohjautuvasti manipuloida itseään, toiveet ovat estyneet sen jälkeen, kun robottibordellin rakentaminen pysäytettiin https://www.kwtx.com/content/news/Houston-officials-halt-construction-of-robot-brothel-494735131.html #RobotBrothel for #Retards</w:t>
      </w:r>
    </w:p>
    <w:p>
      <w:r>
        <w:rPr>
          <w:b/>
          <w:u w:val="single"/>
        </w:rPr>
        <w:t xml:space="preserve">99362</w:t>
      </w:r>
    </w:p>
    <w:p>
      <w:r>
        <w:t xml:space="preserve">2.</w:t>
        <w:tab/>
        <w:t xml:space="preserve">ETELÄ-TEKSASIN ON LÄHETETTÄVÄ RAKENNUSINSINÖÖRIT KOULUIHIN SAKSAAN/ SVEITSIIN EIKÄ TIJUANAAN.</w:t>
      </w:r>
    </w:p>
    <w:p>
      <w:r>
        <w:rPr>
          <w:b/>
          <w:u w:val="single"/>
        </w:rPr>
        <w:t xml:space="preserve">99363</w:t>
      </w:r>
    </w:p>
    <w:p>
      <w:r>
        <w:t xml:space="preserve">3.</w:t>
        <w:tab/>
        <w:t xml:space="preserve">Hilpeä</w:t>
      </w:r>
    </w:p>
    <w:p>
      <w:r>
        <w:rPr>
          <w:b/>
          <w:u w:val="single"/>
        </w:rPr>
        <w:t xml:space="preserve">99364</w:t>
      </w:r>
    </w:p>
    <w:p>
      <w:r>
        <w:t xml:space="preserve">1. Kiireinen pikku pillu</w:t>
      </w:r>
    </w:p>
    <w:p>
      <w:r>
        <w:rPr>
          <w:b/>
          <w:u w:val="single"/>
        </w:rPr>
        <w:t xml:space="preserve">99365</w:t>
      </w:r>
    </w:p>
    <w:p>
      <w:r>
        <w:t xml:space="preserve">1. Musiikkiin liittyviä, muuten en postittaisi näitä pätkiä:    - 3 viidestä NWOCR-yhtyeen Ingloriousin jäsenestä 3 on lopettanut tänään.</w:t>
      </w:r>
    </w:p>
    <w:p>
      <w:r>
        <w:rPr>
          <w:b/>
          <w:u w:val="single"/>
        </w:rPr>
        <w:t xml:space="preserve">99366</w:t>
      </w:r>
    </w:p>
    <w:p>
      <w:r>
        <w:t xml:space="preserve">2.</w:t>
        <w:tab/>
        <w:t xml:space="preserve">FAGGOT</w:t>
      </w:r>
    </w:p>
    <w:p>
      <w:r>
        <w:rPr>
          <w:b/>
          <w:u w:val="single"/>
        </w:rPr>
        <w:t xml:space="preserve">99367</w:t>
      </w:r>
    </w:p>
    <w:p>
      <w:r>
        <w:t xml:space="preserve">3.</w:t>
        <w:tab/>
        <w:tab/>
        <w:t xml:space="preserve">homoavioliitot... homo</w:t>
      </w:r>
    </w:p>
    <w:p>
      <w:r>
        <w:rPr>
          <w:b/>
          <w:u w:val="single"/>
        </w:rPr>
        <w:t xml:space="preserve">99368</w:t>
      </w:r>
    </w:p>
    <w:p>
      <w:r>
        <w:t xml:space="preserve">1. Monet normit ovat siirtyneet. TWAT on kommunistisen CIA:n johtama. Kuka haluaa tukea sitä alustaa? Käytän nyt duckduckgoa, Gabia ja selainta nimeltä Brave. Ei enää Fuckerbergiä.</w:t>
      </w:r>
    </w:p>
    <w:p>
      <w:r>
        <w:rPr>
          <w:b/>
          <w:u w:val="single"/>
        </w:rPr>
        <w:t xml:space="preserve">99369</w:t>
      </w:r>
    </w:p>
    <w:p>
      <w:r>
        <w:t xml:space="preserve">1. Cadence Owens on tyhmä neekeri, joka välittää vain siitä, että radikaalivasemmisto saa helpon voiton marraskuussa.</w:t>
      </w:r>
    </w:p>
    <w:p>
      <w:r>
        <w:rPr>
          <w:b/>
          <w:u w:val="single"/>
        </w:rPr>
        <w:t xml:space="preserve">99370</w:t>
      </w:r>
    </w:p>
    <w:p>
      <w:r>
        <w:t xml:space="preserve">2.</w:t>
        <w:tab/>
        <w:t xml:space="preserve">Miten olisi ilmainen kotimatka ja PlayStation?</w:t>
      </w:r>
    </w:p>
    <w:p>
      <w:r>
        <w:rPr>
          <w:b/>
          <w:u w:val="single"/>
        </w:rPr>
        <w:t xml:space="preserve">99371</w:t>
      </w:r>
    </w:p>
    <w:p>
      <w:r>
        <w:t xml:space="preserve">1. Varastettu urho! Syyttäkää roskaväkeä.</w:t>
      </w:r>
    </w:p>
    <w:p>
      <w:r>
        <w:rPr>
          <w:b/>
          <w:u w:val="single"/>
        </w:rPr>
        <w:t xml:space="preserve">99372</w:t>
      </w:r>
    </w:p>
    <w:p>
      <w:r>
        <w:t xml:space="preserve">2.</w:t>
      </w:r>
    </w:p>
    <w:p>
      <w:r>
        <w:rPr>
          <w:b/>
          <w:u w:val="single"/>
        </w:rPr>
        <w:t xml:space="preserve">99373</w:t>
      </w:r>
    </w:p>
    <w:p>
      <w:r>
        <w:t xml:space="preserve">3.</w:t>
        <w:tab/>
        <w:tab/>
        <w:t xml:space="preserve">Löysin joitain kusipäisiä liberaaleja Gabista. Twitter ei suojele teitä ämmiä täällä.</w:t>
      </w:r>
    </w:p>
    <w:p>
      <w:r>
        <w:rPr>
          <w:b/>
          <w:u w:val="single"/>
        </w:rPr>
        <w:t xml:space="preserve">99374</w:t>
      </w:r>
    </w:p>
    <w:p>
      <w:r>
        <w:t xml:space="preserve">4.</w:t>
        <w:tab/>
        <w:tab/>
        <w:tab/>
        <w:t xml:space="preserve">Joo, se on ääliö, mutta antakaa retardille tunnustusta siitä, että hän ei yrittänyt sitä "Olin ennen Trumpin kannattaja, mutta nyt....". 🙄 Bullshit. Nuo ovat pahimpia. Yritetään esittää, että he OLIVAT Trumpin kannalla, nuo ovat kaikkein säälittävimpiä!</w:t>
      </w:r>
    </w:p>
    <w:p>
      <w:r>
        <w:rPr>
          <w:b/>
          <w:u w:val="single"/>
        </w:rPr>
        <w:t xml:space="preserve">99375</w:t>
      </w:r>
    </w:p>
    <w:p>
      <w:r>
        <w:t xml:space="preserve">1. Demokraatit löysivät kysyy ei-kansalaisia äänestämään Texasissa #Uutiset #GabFam #MAGA #Trump #BanSharia #BanFGM #GabGirls #1A #2A #NRA #ProLife #SpeakFreely #BuildTheWall #DrainTheSwamp #DeepState #SpyGate #SpyGate #Winning #USA #WeThePeople #SpaceForce #AfD #KAG #KAG2020 #Trump2020 #WalkAway #BringBackGabby #Winning #USA #Nationalist 🔴 #CleanUpCrew vs #CoverUpCrew 🔴 https://www.youtube.com/watch?v=isVqU6ypyYI</w:t>
      </w:r>
    </w:p>
    <w:p>
      <w:r>
        <w:rPr>
          <w:b/>
          <w:u w:val="single"/>
        </w:rPr>
        <w:t xml:space="preserve">99376</w:t>
      </w:r>
    </w:p>
    <w:p>
      <w:r>
        <w:t xml:space="preserve">2.</w:t>
        <w:tab/>
        <w:t xml:space="preserve">Demarit käyttävät maahanmuuttajia nyt uusina neekerilaumoina! Pitävät heitä nyt myös plantaaseilla! Neekeritkin ovat menossa riviin ja noudattavat linjaa.</w:t>
      </w:r>
    </w:p>
    <w:p>
      <w:r>
        <w:rPr>
          <w:b/>
          <w:u w:val="single"/>
        </w:rPr>
        <w:t xml:space="preserve">99377</w:t>
      </w:r>
    </w:p>
    <w:p>
      <w:r>
        <w:t xml:space="preserve">1. Esittäkää kovat todisteet siitä, että homo Hitler todella kaasutti juutalaisia? Lol. Hän oli liian homo tehdäkseen niin.</w:t>
      </w:r>
    </w:p>
    <w:p>
      <w:r>
        <w:rPr>
          <w:b/>
          <w:u w:val="single"/>
        </w:rPr>
        <w:t xml:space="preserve">99378</w:t>
      </w:r>
    </w:p>
    <w:p>
      <w:r>
        <w:t xml:space="preserve">1. Hintti</w:t>
      </w:r>
    </w:p>
    <w:p>
      <w:r>
        <w:rPr>
          <w:b/>
          <w:u w:val="single"/>
        </w:rPr>
        <w:t xml:space="preserve">99379</w:t>
      </w:r>
    </w:p>
    <w:p>
      <w:r>
        <w:t xml:space="preserve">1. mustat tuhoaisivat Israelin kokonaan ja tekisivät siitä sormia napsauttelevien saaliinpyörittäjien paskakuopan...vähän niin kuin Amerikassa!</w:t>
      </w:r>
    </w:p>
    <w:p>
      <w:r>
        <w:rPr>
          <w:b/>
          <w:u w:val="single"/>
        </w:rPr>
        <w:t xml:space="preserve">99380</w:t>
      </w:r>
    </w:p>
    <w:p>
      <w:r>
        <w:t xml:space="preserve">2.</w:t>
        <w:tab/>
        <w:t xml:space="preserve">Lähetä neekerit sinne</w:t>
      </w:r>
    </w:p>
    <w:p>
      <w:r>
        <w:rPr>
          <w:b/>
          <w:u w:val="single"/>
        </w:rPr>
        <w:t xml:space="preserve">99381</w:t>
      </w:r>
    </w:p>
    <w:p>
      <w:r>
        <w:t xml:space="preserve">3.</w:t>
        <w:tab/>
        <w:tab/>
        <w:t xml:space="preserve">Pyhä Sammy Davis Jr...neekeri, jolla on toora!</w:t>
      </w:r>
    </w:p>
    <w:p>
      <w:r>
        <w:rPr>
          <w:b/>
          <w:u w:val="single"/>
        </w:rPr>
        <w:t xml:space="preserve">99382</w:t>
      </w:r>
    </w:p>
    <w:p>
      <w:r>
        <w:t xml:space="preserve">4.</w:t>
        <w:tab/>
        <w:tab/>
        <w:tab/>
        <w:t xml:space="preserve">Sokea toisesta silmästä eikä näe toisesta silmästä.</w:t>
      </w:r>
    </w:p>
    <w:p>
      <w:r>
        <w:rPr>
          <w:b/>
          <w:u w:val="single"/>
        </w:rPr>
        <w:t xml:space="preserve">99383</w:t>
      </w:r>
    </w:p>
    <w:p>
      <w:r>
        <w:t xml:space="preserve">5.</w:t>
        <w:tab/>
        <w:tab/>
        <w:tab/>
        <w:tab/>
        <w:t xml:space="preserve">monet juutalaiset olisivat nigjhtmares siitä..lol..lol</w:t>
      </w:r>
    </w:p>
    <w:p>
      <w:r>
        <w:rPr>
          <w:b/>
          <w:u w:val="single"/>
        </w:rPr>
        <w:t xml:space="preserve">99384</w:t>
      </w:r>
    </w:p>
    <w:p>
      <w:r>
        <w:t xml:space="preserve">1. Joo, MAGAtardien pakkomielteinen keskittyminen jokapäiväisiin, tunnin välein tapahtuviin twiitteihin, politrikkeihin &amp; "Bombshelleihin" ei eroa yhtään neekerijokstapin säälittävistä hörhöilijöistä.  Herättäkää minut, kun Crumpf vihdoin alkaa rakentaa sitä hemmetin muuria.</w:t>
      </w:r>
    </w:p>
    <w:p>
      <w:r>
        <w:rPr>
          <w:b/>
          <w:u w:val="single"/>
        </w:rPr>
        <w:t xml:space="preserve">99385</w:t>
      </w:r>
    </w:p>
    <w:p>
      <w:r>
        <w:t xml:space="preserve">1. @lovelymiss LMA, näyttää siltä, että he aikovat sulkea Gab Löydät minut Wrongthink.netistä ja www.Minds.com, nimellä Medjumper.</w:t>
      </w:r>
    </w:p>
    <w:p>
      <w:r>
        <w:rPr>
          <w:b/>
          <w:u w:val="single"/>
        </w:rPr>
        <w:t xml:space="preserve">99386</w:t>
      </w:r>
    </w:p>
    <w:p>
      <w:r>
        <w:t xml:space="preserve">2.</w:t>
        <w:tab/>
        <w:t xml:space="preserve">Mene leikkimään muualle Sorosin ja hänen lastensa kanssa. Me pysymme täällä ja jatkamme tämän kansakunnan patrioottien kanssa, jotka tekevät Amerikasta jälleen suuren.</w:t>
      </w:r>
    </w:p>
    <w:p>
      <w:r>
        <w:rPr>
          <w:b/>
          <w:u w:val="single"/>
        </w:rPr>
        <w:t xml:space="preserve">99387</w:t>
      </w:r>
    </w:p>
    <w:p>
      <w:r>
        <w:t xml:space="preserve">3.</w:t>
        <w:tab/>
        <w:tab/>
        <w:t xml:space="preserve">Joten jos he sulkevat sen, pelaatte sitten yhden hengen armeijana? Sitä kutsutaan varasuunnitelmaksi, senkin ääliö.</w:t>
      </w:r>
    </w:p>
    <w:p>
      <w:r>
        <w:rPr>
          <w:b/>
          <w:u w:val="single"/>
        </w:rPr>
        <w:t xml:space="preserve">99388</w:t>
      </w:r>
    </w:p>
    <w:p>
      <w:r>
        <w:t xml:space="preserve">1. RT Thomas1774Paine DeSantis: Gillumista tulee kuvernööri http://ow.ly/GsQz30mnXuW https://twitter.com/Thomas1774Paine/status/1055927242948308992 https://twitter.com/Thomas1774Paine/status/1055927242948308992</w:t>
      </w:r>
    </w:p>
    <w:p>
      <w:r>
        <w:rPr>
          <w:b/>
          <w:u w:val="single"/>
        </w:rPr>
        <w:t xml:space="preserve">99389</w:t>
      </w:r>
    </w:p>
    <w:p>
      <w:r>
        <w:t xml:space="preserve">2.</w:t>
        <w:tab/>
        <w:t xml:space="preserve">Miten ihmeessä ihmiset voivat äänestää tätä neekeriä?</w:t>
      </w:r>
    </w:p>
    <w:p>
      <w:r>
        <w:rPr>
          <w:b/>
          <w:u w:val="single"/>
        </w:rPr>
        <w:t xml:space="preserve">99390</w:t>
      </w:r>
    </w:p>
    <w:p>
      <w:r>
        <w:t xml:space="preserve">1. https://youtu.be/BHnI4Mbv2sU?t=4</w:t>
      </w:r>
    </w:p>
    <w:p>
      <w:r>
        <w:rPr>
          <w:b/>
          <w:u w:val="single"/>
        </w:rPr>
        <w:t xml:space="preserve">99391</w:t>
      </w:r>
    </w:p>
    <w:p>
      <w:r>
        <w:t xml:space="preserve">2.</w:t>
        <w:tab/>
        <w:t xml:space="preserve">FAGGOT</w:t>
      </w:r>
    </w:p>
    <w:p>
      <w:r>
        <w:rPr>
          <w:b/>
          <w:u w:val="single"/>
        </w:rPr>
        <w:t xml:space="preserve">99392</w:t>
      </w:r>
    </w:p>
    <w:p>
      <w:r>
        <w:t xml:space="preserve">3.</w:t>
        <w:tab/>
        <w:tab/>
        <w:t xml:space="preserve">neekerihomo</w:t>
      </w:r>
    </w:p>
    <w:p>
      <w:r>
        <w:rPr>
          <w:b/>
          <w:u w:val="single"/>
        </w:rPr>
        <w:t xml:space="preserve">99393</w:t>
      </w:r>
    </w:p>
    <w:p>
      <w:r>
        <w:t xml:space="preserve">1. Sarsouria partioidaan kuin hän olisi yhä Gazassa.</w:t>
      </w:r>
    </w:p>
    <w:p>
      <w:r>
        <w:rPr>
          <w:b/>
          <w:u w:val="single"/>
        </w:rPr>
        <w:t xml:space="preserve">99394</w:t>
      </w:r>
    </w:p>
    <w:p>
      <w:r>
        <w:t xml:space="preserve">2.</w:t>
        <w:tab/>
        <w:t xml:space="preserve">Sarsour on sairas kusipää, jota ei pitäisi päästää julkisuuteen.</w:t>
      </w:r>
    </w:p>
    <w:p>
      <w:r>
        <w:rPr>
          <w:b/>
          <w:u w:val="single"/>
        </w:rPr>
        <w:t xml:space="preserve">99395</w:t>
      </w:r>
    </w:p>
    <w:p>
      <w:r>
        <w:t xml:space="preserve">1. TAPAHTUMAISET UUTISET:  KAIKKI TRUMPIN KANNATTAJAT KERÄTÄÄN TASAN 6 KUUKAUDEN KULUTTUA.  NAUTTIKAA VAPAUDESTANNE NIIN KAUAN KUIN VOITTE😆😆😆😆</w:t>
      </w:r>
    </w:p>
    <w:p>
      <w:r>
        <w:rPr>
          <w:b/>
          <w:u w:val="single"/>
        </w:rPr>
        <w:t xml:space="preserve">99396</w:t>
      </w:r>
    </w:p>
    <w:p>
      <w:r>
        <w:t xml:space="preserve">2.</w:t>
        <w:tab/>
        <w:t xml:space="preserve">kyllä, he vain nappaavat meidät kaikki, kun estämme liikennettä, heitämme tiiliskiviä ikkunoiden läpi, tapamme syntymättömiä vauvoja, majoitamme laittomia maahanmuuttajia ja ahdistelemme ihmisiä, jotka eivät ole samaa mieltä kanssamme........ odota, se ei ole meitä. meillä on liian kiire tehdä töitä, maksaa veroja ja noudattaa oikeusvaltiota. meidän pahuutemme</w:t>
      </w:r>
    </w:p>
    <w:p>
      <w:r>
        <w:rPr>
          <w:b/>
          <w:u w:val="single"/>
        </w:rPr>
        <w:t xml:space="preserve">99397</w:t>
      </w:r>
    </w:p>
    <w:p>
      <w:r>
        <w:t xml:space="preserve">3.</w:t>
        <w:tab/>
        <w:tab/>
        <w:t xml:space="preserve">Hän on neekeri, joka imee valkoista kyrpää kuten Caitlyn.</w:t>
      </w:r>
    </w:p>
    <w:p>
      <w:r>
        <w:rPr>
          <w:b/>
          <w:u w:val="single"/>
        </w:rPr>
        <w:t xml:space="preserve">99398</w:t>
      </w:r>
    </w:p>
    <w:p>
      <w:r>
        <w:t xml:space="preserve">1. Mikä näitä narttuja vaivaa, kuukautisveri on ällöttävää, mikä teitä vaivaa? Hanki joku vitun harrastus, senkin sairas ääliö!</w:t>
      </w:r>
    </w:p>
    <w:p>
      <w:r>
        <w:rPr>
          <w:b/>
          <w:u w:val="single"/>
        </w:rPr>
        <w:t xml:space="preserve">99399</w:t>
      </w:r>
    </w:p>
    <w:p>
      <w:r>
        <w:t xml:space="preserve">1. Outoa, miten @JordanBPetersonilla on aikaa kritisoida Kavanaugh'ta siitä, että hän on "eripuraa aiheuttava", mutta häneltä jäi jotenkin huomaamatta 8 vuotta Barack Obamaa.</w:t>
      </w:r>
    </w:p>
    <w:p>
      <w:r>
        <w:rPr>
          <w:b/>
          <w:u w:val="single"/>
        </w:rPr>
        <w:t xml:space="preserve">99400</w:t>
      </w:r>
    </w:p>
    <w:p>
      <w:r>
        <w:t xml:space="preserve">2.</w:t>
        <w:tab/>
        <w:t xml:space="preserve">Hän omistaa liberaalin jälkeenjääneen aivot. Hän on kanadalainen. Molempien edellä mainittujen sokeuden täytyy olla lamauttava....</w:t>
      </w:r>
    </w:p>
    <w:p>
      <w:r>
        <w:rPr>
          <w:b/>
          <w:u w:val="single"/>
        </w:rPr>
        <w:t xml:space="preserve">99401</w:t>
      </w:r>
    </w:p>
    <w:p>
      <w:r>
        <w:t xml:space="preserve">1. Carl "It Depends On The Child" Benjamin (@sargonofakkad100) on samaa mieltä @a:n kannan kanssa lolista huolimatta siitä, että se on Yhdysvalloissa sananvapauden suojaama, koska se on... järkevää? Ja "nykyisen ilmaston" vuoksi.   Joo, nämä eivät ole päteviä argumentteja. Kannatat jonkin asian kieltämistä, koska et pidä siitä ja pidät sitä ällöttävänä, kun taas sallit muita asioita, joista jotkut ihmiset eivät pidä tai pitävät niitä ällöttävinä.   Tämä alkaa olla todella absurdia, ja joka kerta, kun Gab tuplata tämän, he näyttävät vain huonommilta. Pysyn edelleen väitteessäni, jonka mukaan kaiken pitäisi olla sallittua, kunhan se on NSFW-suodattimen takana tarkalla tekstikuvauksella varustettuna. Gabin pitäisi kuitenkin korjata ongelma, koska NSFW-suodatin piilottaa tekstin JA kuvan sen sijaan, että se piilottaisi vain kuvan. https://youtu.be/10AVjYeDvhU.</w:t>
      </w:r>
    </w:p>
    <w:p>
      <w:r>
        <w:rPr>
          <w:b/>
          <w:u w:val="single"/>
        </w:rPr>
        <w:t xml:space="preserve">99402</w:t>
      </w:r>
    </w:p>
    <w:p>
      <w:r>
        <w:t xml:space="preserve">2.</w:t>
        <w:tab/>
        <w:t xml:space="preserve">Pitääkö minun tästä lähtien käyttää #NSFW:tä, kun sanon neekeri? En vastusta sitä. Pidän vain siitä, että asiat ovat selkeitä.</w:t>
      </w:r>
    </w:p>
    <w:p>
      <w:r>
        <w:rPr>
          <w:b/>
          <w:u w:val="single"/>
        </w:rPr>
        <w:t xml:space="preserve">99403</w:t>
      </w:r>
    </w:p>
    <w:p>
      <w:r>
        <w:t xml:space="preserve">1. Nyt Fox Businessin MORON-asiantuntijat sanovat, että Nikki Haley olisi hyvä ehdokkaaksi Trumpille vuonna 2020.   TÖRPPÖ!  Mike Pence on loistava varapresidentti, eivätkä naiset tarvitse visuaalisia keinoja saadakseen heidät vaihtamaan äänestämättä jättämisestä äänestämiseen.   Älkää kohdelko meitä kuin olisimme TÖPPÖ!   HEMMETIN KUSIPÄÄT KÄYTTIVÄT FEMINISMIÄ SAADAKSEEN ÄÄNIÄ JA NYT TÄMÄ PASKA!  Trump voitti paljon naisia ja tulee voittamaan uudelleen!</w:t>
      </w:r>
    </w:p>
    <w:p>
      <w:r>
        <w:rPr>
          <w:b/>
          <w:u w:val="single"/>
        </w:rPr>
        <w:t xml:space="preserve">99404</w:t>
      </w:r>
    </w:p>
    <w:p>
      <w:r>
        <w:t xml:space="preserve">2.</w:t>
        <w:tab/>
        <w:t xml:space="preserve">#NeoconNimrata Haley saisi demokraatit voittamaan. VP Pence pärjää toistaiseksi hyvin. Kuka homo FBN:ssä sanoi tämän paskan?</w:t>
      </w:r>
    </w:p>
    <w:p>
      <w:r>
        <w:rPr>
          <w:b/>
          <w:u w:val="single"/>
        </w:rPr>
        <w:t xml:space="preserve">99405</w:t>
      </w:r>
    </w:p>
    <w:p>
      <w:r>
        <w:t xml:space="preserve">3.</w:t>
        <w:tab/>
        <w:tab/>
        <w:t xml:space="preserve">Se oli Varney-ohjelmassa aikaisin, mutta en muista, mikä ääliö se oli, ja se pyörii minulla, mutta olen kiireinen, joten en oikeastaan katsele, joten joskus en muista nimeä.  Tarkista verkkosivuilta, saattaa olla siellä.</w:t>
      </w:r>
    </w:p>
    <w:p>
      <w:r>
        <w:rPr>
          <w:b/>
          <w:u w:val="single"/>
        </w:rPr>
        <w:t xml:space="preserve">99406</w:t>
      </w:r>
    </w:p>
    <w:p>
      <w:r>
        <w:t xml:space="preserve">4.</w:t>
        <w:tab/>
        <w:tab/>
        <w:t xml:space="preserve">Nikki Haley oli Israelin paras YK:n puolustaja jokaisena viime vuotena, jolloin Israel murhasi palestiinalaisia mistä tahansa syystä.  Trumpilla on jo tarpeeksi juutalaisia ympärillään, mitä vielä yksi lisää.</w:t>
      </w:r>
    </w:p>
    <w:p>
      <w:r>
        <w:rPr>
          <w:b/>
          <w:u w:val="single"/>
        </w:rPr>
        <w:t xml:space="preserve">99407</w:t>
      </w:r>
    </w:p>
    <w:p>
      <w:r>
        <w:t xml:space="preserve">1. KATSO: Hillary Hillary vaatii lasillisen vettä yskiessään läpi Euroopan https://truepundit.com/watch-hillary-demands-glasses-of-water-as-she-coughs-her-way-through-europe/</w:t>
      </w:r>
    </w:p>
    <w:p>
      <w:r>
        <w:rPr>
          <w:b/>
          <w:u w:val="single"/>
        </w:rPr>
        <w:t xml:space="preserve">99408</w:t>
      </w:r>
    </w:p>
    <w:p>
      <w:r>
        <w:t xml:space="preserve">2.</w:t>
        <w:tab/>
        <w:t xml:space="preserve">Sylkeekö hän ison vihreän räkäpallon ja sylkee sen veteen ? Hän on tehnyt niin ennenkin, se ilkeä, likainen paskiainen...</w:t>
      </w:r>
    </w:p>
    <w:p>
      <w:r>
        <w:rPr>
          <w:b/>
          <w:u w:val="single"/>
        </w:rPr>
        <w:t xml:space="preserve">99409</w:t>
      </w:r>
    </w:p>
    <w:p>
      <w:r>
        <w:t xml:space="preserve">1. Stephen Colbertin Late Show'n kirjoittaja: "Olen vain iloinen, että pilasimme Brett Kavanaugh'n elämän" https://www.foxnews.com/entertainment/stephen-colbert-late-show-writer-im-just-glad-we-ruined-brett-kavanaughs-life</w:t>
      </w:r>
    </w:p>
    <w:p>
      <w:r>
        <w:rPr>
          <w:b/>
          <w:u w:val="single"/>
        </w:rPr>
        <w:t xml:space="preserve">99410</w:t>
      </w:r>
    </w:p>
    <w:p>
      <w:r>
        <w:t xml:space="preserve">2.</w:t>
        <w:tab/>
        <w:t xml:space="preserve">En päässyt yhtään pidemmälle kuin siihen, että viimeiset pari viikkoa olisin ollut "kova" maalle ja hänelle. CUNT HOLE - MIKÄ luulet, että se on ollut Kavanaughin perheelle, jonka SINÄ yritit tuhota. Se, että he PITÄVÄT PITÄVÄT PITÄVÄNÄ ja voittavat, on SINUN ja MSM:n kaltaisten ihmisten KANSAINVÄLISYYDESTÄ huolimatta. Kovaa SINULLE? WTF CARES. Se tulee olemaan paljon vaikeampaa, kun Kavanaugh haastaa oikeuteen kunnianloukkauksesta, herjauksesta ja kunnianloukkauksesta. Vihaan näitä niin sanottuja vitun tähtiä, heidän likaisia ohjelmiaan ja vielä likaisempia huorakirjoittajia.</w:t>
      </w:r>
    </w:p>
    <w:p>
      <w:r>
        <w:rPr>
          <w:b/>
          <w:u w:val="single"/>
        </w:rPr>
        <w:t xml:space="preserve">99411</w:t>
      </w:r>
    </w:p>
    <w:p>
      <w:r>
        <w:t xml:space="preserve">1. Katso!</w:t>
      </w:r>
    </w:p>
    <w:p>
      <w:r>
        <w:rPr>
          <w:b/>
          <w:u w:val="single"/>
        </w:rPr>
        <w:t xml:space="preserve">99412</w:t>
      </w:r>
    </w:p>
    <w:p>
      <w:r>
        <w:t xml:space="preserve">2.</w:t>
        <w:tab/>
        <w:t xml:space="preserve">Wild? Vaikuttaa niin kesyltä kuin vain voi olla.</w:t>
      </w:r>
    </w:p>
    <w:p>
      <w:r>
        <w:rPr>
          <w:b/>
          <w:u w:val="single"/>
        </w:rPr>
        <w:t xml:space="preserve">99413</w:t>
      </w:r>
    </w:p>
    <w:p>
      <w:r>
        <w:t xml:space="preserve">3.</w:t>
        <w:tab/>
        <w:tab/>
        <w:t xml:space="preserve">Ainakin homo osa oli oikein!</w:t>
      </w:r>
    </w:p>
    <w:p>
      <w:r>
        <w:rPr>
          <w:b/>
          <w:u w:val="single"/>
        </w:rPr>
        <w:t xml:space="preserve">99414</w:t>
      </w:r>
    </w:p>
    <w:p>
      <w:r>
        <w:t xml:space="preserve">1. Jukra ... tuo ei näytä lainkaan homolta.</w:t>
      </w:r>
    </w:p>
    <w:p>
      <w:r>
        <w:rPr>
          <w:b/>
          <w:u w:val="single"/>
        </w:rPr>
        <w:t xml:space="preserve">99415</w:t>
      </w:r>
    </w:p>
    <w:p>
      <w:r>
        <w:t xml:space="preserve">2.</w:t>
        <w:tab/>
        <w:t xml:space="preserve">Tuo on aika homohomo homo paskaa.</w:t>
      </w:r>
    </w:p>
    <w:p>
      <w:r>
        <w:rPr>
          <w:b/>
          <w:u w:val="single"/>
        </w:rPr>
        <w:t xml:space="preserve">99416</w:t>
      </w:r>
    </w:p>
    <w:p>
      <w:r>
        <w:t xml:space="preserve">1. Epäonnistumisemme poliittisten vankien puolesta on enemmän kuin vain moraalinen mustamaalaus, se on epäonnistuminen, jolla on kylmäävä vaikutus tulevaan mobilisaatioon tulevina vuosina.</w:t>
      </w:r>
    </w:p>
    <w:p>
      <w:r>
        <w:rPr>
          <w:b/>
          <w:u w:val="single"/>
        </w:rPr>
        <w:t xml:space="preserve">99417</w:t>
      </w:r>
    </w:p>
    <w:p>
      <w:r>
        <w:t xml:space="preserve">2.</w:t>
        <w:tab/>
        <w:t xml:space="preserve">Poliittisten sotilaidemme on muistutettava enemmän alkuperäistä KuKluxKlania vuosina 1866-1876, joka paikallisesti päätti jälleenrakentamisen työskentelemällä yhdessä demokraattien kanssa suurena poliittisena puolueena niin, että he "voittivat" rauhan jälleenrakentamisen päätyttyä.  He eivät jää kiinni kuolleina näissä "kokoontumisissa", joissa sikailijat voivat löytää heidät.</w:t>
      </w:r>
    </w:p>
    <w:p>
      <w:r>
        <w:rPr>
          <w:b/>
          <w:u w:val="single"/>
        </w:rPr>
        <w:t xml:space="preserve">99418</w:t>
      </w:r>
    </w:p>
    <w:p>
      <w:r>
        <w:t xml:space="preserve">3.</w:t>
        <w:tab/>
        <w:tab/>
        <w:t xml:space="preserve">Sinä ja Jason Kessler haluatte siis takaisin suolistoliikkeeseen? Hyvä on. Olette aitoja whigger-fuktardeja. Kaikin mokomin ruoskitkaa ruikuttajia, jotka eivät ole mihinkään muuhun kelpaavia. Minä en ainakaan voi estää teitä fuktardoitumasta. Ainakin viette ZOG:n huomion pois todellisilta "kotimaisilta terroristeilta", joita on aika harvassa.</w:t>
      </w:r>
    </w:p>
    <w:p>
      <w:r>
        <w:rPr>
          <w:b/>
          <w:u w:val="single"/>
        </w:rPr>
        <w:t xml:space="preserve">99419</w:t>
      </w:r>
    </w:p>
    <w:p>
      <w:r>
        <w:t xml:space="preserve">1. Jumalauta! Lopeta ajatusteni varastaminen!   </w:t>
      </w:r>
    </w:p>
    <w:p>
      <w:r>
        <w:rPr>
          <w:b/>
          <w:u w:val="single"/>
        </w:rPr>
        <w:t xml:space="preserve">99420</w:t>
      </w:r>
    </w:p>
    <w:p>
      <w:r>
        <w:t xml:space="preserve">2.</w:t>
        <w:tab/>
        <w:t xml:space="preserve">Nate, oletko sinä Trick Baby (Johnin tai sutenöörin huorapoika), joka on herkkä neekerivitseille, vai tyypillinen wannabe kansallissosialisti, joka on katsonut Romper Stomperia, American History X:ää ja luulee olevansa arjalainen soturi, olet anonyymi pelkuri homo, todellinen valkoinen soturi ei seuraa epäonnistunutta virheellistä poliittista ideologiaa, hän palvelee kansaansa, maataan ja perintöään.</w:t>
      </w:r>
    </w:p>
    <w:p>
      <w:r>
        <w:rPr>
          <w:b/>
          <w:u w:val="single"/>
        </w:rPr>
        <w:t xml:space="preserve">99421</w:t>
      </w:r>
    </w:p>
    <w:p>
      <w:r>
        <w:t xml:space="preserve">1. Julkisen palvelun ilmoitus...</w:t>
      </w:r>
    </w:p>
    <w:p>
      <w:r>
        <w:rPr>
          <w:b/>
          <w:u w:val="single"/>
        </w:rPr>
        <w:t xml:space="preserve">99422</w:t>
      </w:r>
    </w:p>
    <w:p>
      <w:r>
        <w:t xml:space="preserve">2.</w:t>
        <w:tab/>
        <w:t xml:space="preserve">Kentuckyssa räpiköinnistä voidaan määrätä 500 dollarin sakko. Joten, "Sagg it U faggot ....</w:t>
      </w:r>
    </w:p>
    <w:p>
      <w:r>
        <w:rPr>
          <w:b/>
          <w:u w:val="single"/>
        </w:rPr>
        <w:t xml:space="preserve">99423</w:t>
      </w:r>
    </w:p>
    <w:p>
      <w:r>
        <w:t xml:space="preserve">1. ITSEÄÄN VIHAAVAT VALKOISET MULKUT PARAATISSA</w:t>
      </w:r>
    </w:p>
    <w:p>
      <w:r>
        <w:rPr>
          <w:b/>
          <w:u w:val="single"/>
        </w:rPr>
        <w:t xml:space="preserve">99424</w:t>
      </w:r>
    </w:p>
    <w:p>
      <w:r>
        <w:t xml:space="preserve">2.</w:t>
        <w:tab/>
        <w:t xml:space="preserve"> Soyboylla on pulleat nännit!</w:t>
      </w:r>
    </w:p>
    <w:p>
      <w:r>
        <w:rPr>
          <w:b/>
          <w:u w:val="single"/>
        </w:rPr>
        <w:t xml:space="preserve">99425</w:t>
      </w:r>
    </w:p>
    <w:p>
      <w:r>
        <w:t xml:space="preserve">3.</w:t>
        <w:tab/>
        <w:tab/>
        <w:t xml:space="preserve">Soijapoika on sokea ja vammainen. Häntä pahoinpitelee tämä ilkeä olento hänen vieressään. Onneksi hän on kuitenkin sokea, eikä hänellä ole mitään vitun hajua siitä, kuinka jälkeenjääneeltä hän näyttää.</w:t>
      </w:r>
    </w:p>
    <w:p>
      <w:r>
        <w:rPr>
          <w:b/>
          <w:u w:val="single"/>
        </w:rPr>
        <w:t xml:space="preserve">99426</w:t>
      </w:r>
    </w:p>
    <w:p>
      <w:r>
        <w:t xml:space="preserve">1. im täällä ota takaisin sana neekeri!! se on vain sana!! katso voit olla valkoinen neekeri joten mikä on todellinen asia!! neekereiden kanssa?? jos mustat eivät voi hyväksyä sitä niin he tarvitsevat pään tutkimuksia!! olet rasistisempi kuin valkoiset!! ja tiedät sen!!!!!!!😉🤗🤗🤗🤗.</w:t>
      </w:r>
    </w:p>
    <w:p>
      <w:r>
        <w:rPr>
          <w:b/>
          <w:u w:val="single"/>
        </w:rPr>
        <w:t xml:space="preserve">99427</w:t>
      </w:r>
    </w:p>
    <w:p>
      <w:r>
        <w:t xml:space="preserve">1. Nosta se ylös, hintti, ja ryhdy töihin. Ei ole aikaa siansaksaan.</w:t>
      </w:r>
    </w:p>
    <w:p>
      <w:r>
        <w:rPr>
          <w:b/>
          <w:u w:val="single"/>
        </w:rPr>
        <w:t xml:space="preserve">99428</w:t>
      </w:r>
    </w:p>
    <w:p>
      <w:r>
        <w:t xml:space="preserve">2.</w:t>
        <w:tab/>
        <w:t xml:space="preserve">Minä mykistin!!! YES!!!! rakastan sitä!</w:t>
      </w:r>
    </w:p>
    <w:p>
      <w:r>
        <w:rPr>
          <w:b/>
          <w:u w:val="single"/>
        </w:rPr>
        <w:t xml:space="preserve">99429</w:t>
      </w:r>
    </w:p>
    <w:p>
      <w:r>
        <w:t xml:space="preserve">3.</w:t>
        <w:tab/>
        <w:t xml:space="preserve">Nämä kommentit vain nopeuttavat mykistyskokoelmaani, thx</w:t>
      </w:r>
    </w:p>
    <w:p>
      <w:r>
        <w:rPr>
          <w:b/>
          <w:u w:val="single"/>
        </w:rPr>
        <w:t xml:space="preserve">99430</w:t>
      </w:r>
    </w:p>
    <w:p>
      <w:r>
        <w:t xml:space="preserve">1. 2.10.2018 Yhdysvaltain Nato-lähettiläs sanoo, että voi olla tarpeen "ottaa pois" Venäjän uudet Iskander-tyyppiset väliohjukset, joita Venäjä on testannut Kaliningradissa. "Venäjä rikkoo INF-sopimusta keskipitkän kantaman ohjuksista ," sanoi Kay Bailey Hutchison "Jos diplomatia ei toimi se voi olla tarpeen pelotella", hän lisäsi.</w:t>
      </w:r>
    </w:p>
    <w:p>
      <w:r>
        <w:rPr>
          <w:b/>
          <w:u w:val="single"/>
        </w:rPr>
        <w:t xml:space="preserve">99431</w:t>
      </w:r>
    </w:p>
    <w:p>
      <w:r>
        <w:t xml:space="preserve">2.</w:t>
        <w:tab/>
        <w:t xml:space="preserve">Venäjä-Kiina jatkaa aggressiivista toimintaansa Länsi-Euroopassa.   Tämä ei hyödytä Venäjää eikä länttä, mutta Kiina hyötyy varmasti.   Onko Putinia huijattu?</w:t>
      </w:r>
    </w:p>
    <w:p>
      <w:r>
        <w:rPr>
          <w:b/>
          <w:u w:val="single"/>
        </w:rPr>
        <w:t xml:space="preserve">99432</w:t>
      </w:r>
    </w:p>
    <w:p>
      <w:r>
        <w:t xml:space="preserve">3.</w:t>
        <w:tab/>
        <w:tab/>
        <w:t xml:space="preserve">Lisää Israelin puolesta puhumista asukkaan valevalkoisen valepuolustajamme toimesta. Kiina ja Venäjä eivät ole aggressiivisia Euroopan kynnyksellä, vaan Israel. Ja koko maailma tietää sen.</w:t>
      </w:r>
    </w:p>
    <w:p>
      <w:r>
        <w:rPr>
          <w:b/>
          <w:u w:val="single"/>
        </w:rPr>
        <w:t xml:space="preserve">99433</w:t>
      </w:r>
    </w:p>
    <w:p>
      <w:r>
        <w:t xml:space="preserve">4.</w:t>
        <w:tab/>
        <w:tab/>
        <w:tab/>
        <w:t xml:space="preserve">Harvoin ne, jotka puhuvat näin johdonmukaisesti juutalaisten ja Israelin puolesta, ovat aidosti valkoisia. Jos he ovat, heidän älykkyysosamääränsä on jälkeenjäänyt. Valitkaa itse... sillä ei ole minulle väliä. Te molemmat löydätte haudan tai uloskäynnin, jos valkoiset halutaan pelastaa.</w:t>
      </w:r>
    </w:p>
    <w:p>
      <w:r>
        <w:rPr>
          <w:b/>
          <w:u w:val="single"/>
        </w:rPr>
        <w:t xml:space="preserve">99434</w:t>
      </w:r>
    </w:p>
    <w:p>
      <w:r>
        <w:t xml:space="preserve">1. Vittu</w:t>
      </w:r>
    </w:p>
    <w:p>
      <w:r>
        <w:rPr>
          <w:b/>
          <w:u w:val="single"/>
        </w:rPr>
        <w:t xml:space="preserve">99435</w:t>
      </w:r>
    </w:p>
    <w:p>
      <w:r>
        <w:t xml:space="preserve">1. Jos Gab olisi täynnä 100 000 Corneliusta, se olisi Alexa-rankingin kärjessä, moderni ihme, internetin loistava majakka, joka ylittäisi facebookin ja twatterin yhteensä.</w:t>
      </w:r>
    </w:p>
    <w:p>
      <w:r>
        <w:rPr>
          <w:b/>
          <w:u w:val="single"/>
        </w:rPr>
        <w:t xml:space="preserve">99436</w:t>
      </w:r>
    </w:p>
    <w:p>
      <w:r>
        <w:t xml:space="preserve">2.</w:t>
        <w:tab/>
        <w:t xml:space="preserve">Pitäisikö meidän kertoa hänelle vai ei</w:t>
      </w:r>
    </w:p>
    <w:p>
      <w:r>
        <w:rPr>
          <w:b/>
          <w:u w:val="single"/>
        </w:rPr>
        <w:t xml:space="preserve">99437</w:t>
      </w:r>
    </w:p>
    <w:p>
      <w:r>
        <w:t xml:space="preserve">3.</w:t>
        <w:tab/>
        <w:tab/>
        <w:t xml:space="preserve">anna hänen pitää hauskaa, hän ei vahingoita ketään</w:t>
      </w:r>
    </w:p>
    <w:p>
      <w:r>
        <w:rPr>
          <w:b/>
          <w:u w:val="single"/>
        </w:rPr>
        <w:t xml:space="preserve">99438</w:t>
      </w:r>
    </w:p>
    <w:p>
      <w:r>
        <w:t xml:space="preserve">4.</w:t>
        <w:tab/>
        <w:tab/>
        <w:tab/>
        <w:t xml:space="preserve">lol neekeri</w:t>
      </w:r>
    </w:p>
    <w:p>
      <w:r>
        <w:rPr>
          <w:b/>
          <w:u w:val="single"/>
        </w:rPr>
        <w:t xml:space="preserve">99439</w:t>
      </w:r>
    </w:p>
    <w:p>
      <w:r>
        <w:t xml:space="preserve">1. Bezos menettää 9,1 miljardia dollaria... https://kek.gg/u/36tjW https://kek.gg/u/36tjW</w:t>
      </w:r>
    </w:p>
    <w:p>
      <w:r>
        <w:rPr>
          <w:b/>
          <w:u w:val="single"/>
        </w:rPr>
        <w:t xml:space="preserve">99440</w:t>
      </w:r>
    </w:p>
    <w:p>
      <w:r>
        <w:t xml:space="preserve">2.</w:t>
        <w:tab/>
        <w:t xml:space="preserve">Otsikon uudelleenkirjoitus: Bezos on CIA:n kusipää</w:t>
      </w:r>
    </w:p>
    <w:p>
      <w:r>
        <w:rPr>
          <w:b/>
          <w:u w:val="single"/>
        </w:rPr>
        <w:t xml:space="preserve">99441</w:t>
      </w:r>
    </w:p>
    <w:p>
      <w:r>
        <w:t xml:space="preserve">1. https://www.youtube.com/watch?v=S7g0yHFqbyQ Talon neekeri Kanye joutuu kenttäneekereiden toimesta BTFO:n kohteeksi.</w:t>
      </w:r>
    </w:p>
    <w:p>
      <w:r>
        <w:rPr>
          <w:b/>
          <w:u w:val="single"/>
        </w:rPr>
        <w:t xml:space="preserve">99442</w:t>
      </w:r>
    </w:p>
    <w:p>
      <w:r>
        <w:t xml:space="preserve">1. Feminismi, kuten islam, on pahuuden ruumiillistuma tässä maailmassa.</w:t>
      </w:r>
    </w:p>
    <w:p>
      <w:r>
        <w:rPr>
          <w:b/>
          <w:u w:val="single"/>
        </w:rPr>
        <w:t xml:space="preserve">99443</w:t>
      </w:r>
    </w:p>
    <w:p>
      <w:r>
        <w:t xml:space="preserve">2.</w:t>
        <w:tab/>
        <w:t xml:space="preserve">Näen feminismin enemmänkin joukkona lihavia, rumia naisia, jotka yrittävät pakottaa ihmiset hyväksymään rumuutensa ja lihavuutensa, koska he luulevat olevansa jotenkin erityisiä ja helvetin laiskoja, joten he syyttävät ongelmistaan maailmaa sen sijaan, että yrittäisivät tehdä muutoksia omassa elämässään, ja kyllä, se on yhtä inhottavaa kuin islam.</w:t>
      </w:r>
    </w:p>
    <w:p>
      <w:r>
        <w:rPr>
          <w:b/>
          <w:u w:val="single"/>
        </w:rPr>
        <w:t xml:space="preserve">99444</w:t>
      </w:r>
    </w:p>
    <w:p>
      <w:r>
        <w:t xml:space="preserve">3.</w:t>
        <w:tab/>
        <w:tab/>
        <w:t xml:space="preserve">Näyttää siltä, että koskaan ei näe viehättävää feminazia. Sattumaa en usko.</w:t>
      </w:r>
    </w:p>
    <w:p>
      <w:r>
        <w:rPr>
          <w:b/>
          <w:u w:val="single"/>
        </w:rPr>
        <w:t xml:space="preserve">99445</w:t>
      </w:r>
    </w:p>
    <w:p>
      <w:r>
        <w:t xml:space="preserve">4.</w:t>
        <w:tab/>
        <w:tab/>
        <w:tab/>
        <w:t xml:space="preserve">En ole koskaan edes kuullut sellaisesta, vaikka se, että ne ovat karvaisia kuin saamarin isometso, ei auttaisi, vaikka ne jotenkin saisivat laumaansa todella jälkeenjääneen ja kuuman tytön, josta tulisi lopulta myös vitun lihava.</w:t>
      </w:r>
    </w:p>
    <w:p>
      <w:r>
        <w:rPr>
          <w:b/>
          <w:u w:val="single"/>
        </w:rPr>
        <w:t xml:space="preserve">99446</w:t>
      </w:r>
    </w:p>
    <w:p>
      <w:r>
        <w:t xml:space="preserve">5.</w:t>
        <w:tab/>
        <w:tab/>
        <w:tab/>
        <w:tab/>
        <w:t xml:space="preserve">Laumassa ei voinut olla yhtään kunnollista, koska häntä olisi pakkosyötetty, ajeltu pää ja tatuoitu perse ja tissit.</w:t>
      </w:r>
    </w:p>
    <w:p>
      <w:r>
        <w:rPr>
          <w:b/>
          <w:u w:val="single"/>
        </w:rPr>
        <w:t xml:space="preserve">99447</w:t>
      </w:r>
    </w:p>
    <w:p>
      <w:r>
        <w:t xml:space="preserve">1. Palo Alto University on poistanut Christine Blaseyn yhteystiedot tiedekunnan yhteystietoluettelosta.   Haluaisin soittaa hänelle ja pyytää haastattelua uuteen ohjelmaani "Sluts-R-Us" Lying Cunt -verkossa.</w:t>
      </w:r>
    </w:p>
    <w:p>
      <w:r>
        <w:rPr>
          <w:b/>
          <w:u w:val="single"/>
        </w:rPr>
        <w:t xml:space="preserve">99448</w:t>
      </w:r>
    </w:p>
    <w:p>
      <w:r>
        <w:t xml:space="preserve">1. Toistaiseksi meillä on väitteitä siitä, että "räjähteitä" on lähetetty seuraaville tahoille: &gt;Obama &gt;Soros &gt;Clinton &gt;CNN &gt;erilaiset muut demokraatit Kaikki juuri ennen välivaaleja.    Ja meidän pitäisi uskoa tämä?</w:t>
      </w:r>
    </w:p>
    <w:p>
      <w:r>
        <w:rPr>
          <w:b/>
          <w:u w:val="single"/>
        </w:rPr>
        <w:t xml:space="preserve">99449</w:t>
      </w:r>
    </w:p>
    <w:p>
      <w:r>
        <w:t xml:space="preserve">2.</w:t>
        <w:tab/>
        <w:t xml:space="preserve">Hmmm... epäonnistuneet murhayritykset... huonosti toteutettu....täysin jälkeenjäänyt ja ammattitaidoton.....hmmm... kuulostaa Antifan väärältä lipulta!</w:t>
      </w:r>
    </w:p>
    <w:p>
      <w:r>
        <w:rPr>
          <w:b/>
          <w:u w:val="single"/>
        </w:rPr>
        <w:t xml:space="preserve">99450</w:t>
      </w:r>
    </w:p>
    <w:p>
      <w:r>
        <w:t xml:space="preserve">1. Violettihiuksinen aborttia kannattava ääliö, joka potkaisi takaapäin tyttöä, jolla oli eri mielipide kuin hänellä, yrittää kerätä 100 000 dollaria GoFundMe-verkostossa, koska hän menetti työpaikkansa kampaajana pahoinpitelyn jälkeen.  Jos et nähnyt videota... se on liitteenä.</w:t>
      </w:r>
    </w:p>
    <w:p>
      <w:r>
        <w:rPr>
          <w:b/>
          <w:u w:val="single"/>
        </w:rPr>
        <w:t xml:space="preserve">99451</w:t>
      </w:r>
    </w:p>
    <w:p>
      <w:r>
        <w:t xml:space="preserve">2.</w:t>
        <w:tab/>
        <w:t xml:space="preserve">"Taistelu muotia vastaan"? Harhainen, jolla on todennäköisesti ratkaisemattomia asioita lapsuudesta. Myös massiivinen väkivaltainen kusipää.</w:t>
      </w:r>
    </w:p>
    <w:p>
      <w:r>
        <w:rPr>
          <w:b/>
          <w:u w:val="single"/>
        </w:rPr>
        <w:t xml:space="preserve">99452</w:t>
      </w:r>
    </w:p>
    <w:p>
      <w:r>
        <w:t xml:space="preserve">1. Tee maailmalle palvelus ja tapa itsesi.</w:t>
      </w:r>
    </w:p>
    <w:p>
      <w:r>
        <w:rPr>
          <w:b/>
          <w:u w:val="single"/>
        </w:rPr>
        <w:t xml:space="preserve">99453</w:t>
      </w:r>
    </w:p>
    <w:p>
      <w:r>
        <w:t xml:space="preserve">2.</w:t>
        <w:tab/>
        <w:t xml:space="preserve">Tee Tennesseen asuntovaunualueelle palvelus ja tapa itsesi, senkin sisäsiittoinen homo, magatardien juutalaisten rakastaja. Olen varma, että ahdistelet pieniä vammaisia sisäsiittoisia tyttöjä, jotka kävelevät valkoisen neekerin eteläisen saasta-asuntovaunualueesi ympärillä.</w:t>
      </w:r>
    </w:p>
    <w:p>
      <w:r>
        <w:rPr>
          <w:b/>
          <w:u w:val="single"/>
        </w:rPr>
        <w:t xml:space="preserve">99454</w:t>
      </w:r>
    </w:p>
    <w:p>
      <w:r>
        <w:t xml:space="preserve">1. Tämä kaikki sattui tapahtumaan DWS:n piirissä... Browardin piirikunnassa, FL:ssä, Killaryn syntymäpäivänä!  Ja hän työskenteli postihuoneessa? Mikä vitsi!          1/1024% valkoisia! #Patsy #CorruptAsFuck</w:t>
      </w:r>
    </w:p>
    <w:p>
      <w:r>
        <w:rPr>
          <w:b/>
          <w:u w:val="single"/>
        </w:rPr>
        <w:t xml:space="preserve">99455</w:t>
      </w:r>
    </w:p>
    <w:p>
      <w:r>
        <w:t xml:space="preserve">2.</w:t>
        <w:tab/>
        <w:t xml:space="preserve">totta! Upouusi 60 000 dollarin auto postimiehen palkalla? Ja EI KOSKAAN enempää kuin "pikkuvaras" poliisin mukaan? JA ajoneuvon ikkunat temppuiltu kuin ammattitaiteilijan tai kyltinvalmistajan tekemäksi?!!!!   Obaman OFA (Organized for ACTION) muuttuu yhä huolimattomammaksi ja huolimattomammaksi</w:t>
      </w:r>
    </w:p>
    <w:p>
      <w:r>
        <w:rPr>
          <w:b/>
          <w:u w:val="single"/>
        </w:rPr>
        <w:t xml:space="preserve">99456</w:t>
      </w:r>
    </w:p>
    <w:p>
      <w:r>
        <w:t xml:space="preserve">3.</w:t>
        <w:tab/>
        <w:tab/>
        <w:t xml:space="preserve">HINTTI DEMOKRAATTI !!!</w:t>
      </w:r>
    </w:p>
    <w:p>
      <w:r>
        <w:rPr>
          <w:b/>
          <w:u w:val="single"/>
        </w:rPr>
        <w:t xml:space="preserve">99457</w:t>
      </w:r>
    </w:p>
    <w:p>
      <w:r>
        <w:t xml:space="preserve">1. Sinä lehmä mulkku heittää paskaa silmissä Englanti ihmiset eivät brittiläiset ihmiset, että Euroopan ja muiden pahojen islamin tai muslimimaailman jotkut tarvitsevat tehdä Saudi-Arabia hänen pilkkoa hänen vitun ylös ja heittää hänet Barth happoa</w:t>
      </w:r>
    </w:p>
    <w:p>
      <w:r>
        <w:rPr>
          <w:b/>
          <w:u w:val="single"/>
        </w:rPr>
        <w:t xml:space="preserve">99458</w:t>
      </w:r>
    </w:p>
    <w:p>
      <w:r>
        <w:t xml:space="preserve">1. Lopetin Facebookin, koska se oli valtavaa rahan tuhlausta.    "Kuukausia kestäneen sähköpostiviestittelyn jälkeen hänellä oli lopulta sovittu tapaaminen Facebookin johtajan kanssa 3. lokakuuta 2018. Kuitenkin sen jälkeen, kun hän oli kerännyt yli 600 000 dollaria korkeimman oikeuden tuomarin Brett Kavanaugh'n tueksi, Facebook perui tapaamisen ja poisti hänen molemmat sivunsa. Kaiken kukkuraksi Kolfage oli vuosien varrella pudottanut sivuilleen yli 300 000 dollarin edestä mainoksia." https://www.breitbart.com/politics/2018/10/19/triple-amputee-veteran-brian-kolfage-vows-to-haul-facebooks-mark-zuckerberg-into-court/ Facebook antaa noin kolmen prosentin seuraajistasi nähdä postauksesi. Jos ostat mainoksia, tuo luku nousee enintään noin 25 prosenttiin.    Paras tapa kusettaa Zuckerbergiä on varmistaa punainen mega-mega-mega-mega-MAGA-tsunami marraskuussa.    Big Techiä syytetään, joten kaikki nämä psykopaatit saavat hieroa naamaansa omaan lantaansa. Kaikki vihaavat heitä. Koska Zuckerberg ja Dorsey eivät kestä kritiikkiä, he juovat, kunnes maksa räjähtää.    Katsokaa, miten se tapahtuu.</w:t>
      </w:r>
    </w:p>
    <w:p>
      <w:r>
        <w:rPr>
          <w:b/>
          <w:u w:val="single"/>
        </w:rPr>
        <w:t xml:space="preserve">99459</w:t>
      </w:r>
    </w:p>
    <w:p>
      <w:r>
        <w:t xml:space="preserve">2.</w:t>
        <w:tab/>
        <w:t xml:space="preserve">Hän menetti raajansa, jotta kaltaisesi homot voisivat runkata saudeille ja israelilaisille, senkin sodanlietsova paskiainen.</w:t>
      </w:r>
    </w:p>
    <w:p>
      <w:r>
        <w:rPr>
          <w:b/>
          <w:u w:val="single"/>
        </w:rPr>
        <w:t xml:space="preserve">99460</w:t>
      </w:r>
    </w:p>
    <w:p>
      <w:r>
        <w:t xml:space="preserve">3.</w:t>
        <w:tab/>
        <w:tab/>
        <w:t xml:space="preserve">Empower käyttää niin suuria sanoja! Aivan kuin 6. luokkalainen!!  Niin paljon kuin puhutkin mulkun imemisestä, on ilmeistä, että rakastat sitä!!! #DoYouBroTheDickSucker #DoYouBroTheDickSucker</w:t>
      </w:r>
    </w:p>
    <w:p>
      <w:r>
        <w:rPr>
          <w:b/>
          <w:u w:val="single"/>
        </w:rPr>
        <w:t xml:space="preserve">99461</w:t>
      </w:r>
    </w:p>
    <w:p>
      <w:r>
        <w:t xml:space="preserve">4.</w:t>
        <w:tab/>
        <w:tab/>
        <w:tab/>
        <w:t xml:space="preserve">Olenko ainoa, joka tuntee sääliä näitä jälkeenjääneiden, alle 90 ÄO:n älykkyysosamäärän omaavia boomereita kohtaan? Tarkoitan, katsokaa tätä. Se on säälittävää.</w:t>
      </w:r>
    </w:p>
    <w:p>
      <w:r>
        <w:rPr>
          <w:b/>
          <w:u w:val="single"/>
        </w:rPr>
        <w:t xml:space="preserve">99462</w:t>
      </w:r>
    </w:p>
    <w:p>
      <w:r>
        <w:t xml:space="preserve">5.</w:t>
        <w:tab/>
        <w:tab/>
        <w:tab/>
        <w:tab/>
        <w:t xml:space="preserve">Olenko ainoa, joka säälii miestä, joka haluaa jatkuvasti "imeä munaa"?</w:t>
      </w:r>
    </w:p>
    <w:p>
      <w:r>
        <w:rPr>
          <w:b/>
          <w:u w:val="single"/>
        </w:rPr>
        <w:t xml:space="preserve">99463</w:t>
      </w:r>
    </w:p>
    <w:p>
      <w:r>
        <w:t xml:space="preserve">6.</w:t>
        <w:tab/>
        <w:tab/>
        <w:tab/>
        <w:tab/>
        <w:tab/>
        <w:t xml:space="preserve">Juutalainen huutaa, kun hän lyö sinua!</w:t>
      </w:r>
    </w:p>
    <w:p>
      <w:r>
        <w:rPr>
          <w:b/>
          <w:u w:val="single"/>
        </w:rPr>
        <w:t xml:space="preserve">99464</w:t>
      </w:r>
    </w:p>
    <w:p>
      <w:r>
        <w:t xml:space="preserve">7.</w:t>
        <w:tab/>
        <w:tab/>
        <w:tab/>
        <w:tab/>
        <w:tab/>
        <w:tab/>
        <w:t xml:space="preserve">Onko sinulla Touretten oireyhtymä?? Sinä toistat itseäsi!! SAD</w:t>
      </w:r>
    </w:p>
    <w:p>
      <w:r>
        <w:rPr>
          <w:b/>
          <w:u w:val="single"/>
        </w:rPr>
        <w:t xml:space="preserve">99465</w:t>
      </w:r>
    </w:p>
    <w:p>
      <w:r>
        <w:t xml:space="preserve">8.</w:t>
        <w:tab/>
        <w:tab/>
        <w:tab/>
        <w:tab/>
        <w:tab/>
        <w:tab/>
        <w:tab/>
        <w:t xml:space="preserve">Tämä juutalainen ahdistelee minua sen nimeämisestä. Surullista!</w:t>
      </w:r>
    </w:p>
    <w:p>
      <w:r>
        <w:rPr>
          <w:b/>
          <w:u w:val="single"/>
        </w:rPr>
        <w:t xml:space="preserve">99466</w:t>
      </w:r>
    </w:p>
    <w:p>
      <w:r>
        <w:t xml:space="preserve">9.</w:t>
        <w:tab/>
        <w:tab/>
        <w:tab/>
        <w:tab/>
        <w:tab/>
        <w:tab/>
        <w:tab/>
        <w:tab/>
        <w:t xml:space="preserve"> Nimi Tourette?? Ota lääkkeesi!</w:t>
      </w:r>
    </w:p>
    <w:p>
      <w:r>
        <w:rPr>
          <w:b/>
          <w:u w:val="single"/>
        </w:rPr>
        <w:t xml:space="preserve">99467</w:t>
      </w:r>
    </w:p>
    <w:p>
      <w:r>
        <w:t xml:space="preserve">10.</w:t>
        <w:tab/>
        <w:tab/>
        <w:tab/>
        <w:tab/>
        <w:tab/>
        <w:tab/>
        <w:tab/>
        <w:tab/>
        <w:tab/>
        <w:t xml:space="preserve">Olen juutalaisvangin alla.</w:t>
      </w:r>
    </w:p>
    <w:p>
      <w:r>
        <w:rPr>
          <w:b/>
          <w:u w:val="single"/>
        </w:rPr>
        <w:t xml:space="preserve">99468</w:t>
      </w:r>
    </w:p>
    <w:p>
      <w:r>
        <w:t xml:space="preserve">11.</w:t>
        <w:tab/>
        <w:tab/>
        <w:tab/>
        <w:tab/>
        <w:tab/>
        <w:tab/>
        <w:tab/>
        <w:tab/>
        <w:tab/>
        <w:tab/>
        <w:t xml:space="preserve">Te tulette jatkuvasti MINUN luokseni. Olet todella vitun jälkeenjäänyt!!!</w:t>
      </w:r>
    </w:p>
    <w:p>
      <w:r>
        <w:rPr>
          <w:b/>
          <w:u w:val="single"/>
        </w:rPr>
        <w:t xml:space="preserve">99469</w:t>
      </w:r>
    </w:p>
    <w:p>
      <w:r>
        <w:t xml:space="preserve">12.</w:t>
        <w:tab/>
        <w:tab/>
        <w:tab/>
        <w:tab/>
        <w:tab/>
        <w:tab/>
        <w:tab/>
        <w:tab/>
        <w:tab/>
        <w:tab/>
        <w:tab/>
        <w:t xml:space="preserve">Tämä juutalainen lähettää minulle jatkuvasti viestejä ja syyttää minua siitä, mitä hän tekee. Alice Hendrickstein.</w:t>
      </w:r>
    </w:p>
    <w:p>
      <w:r>
        <w:rPr>
          <w:b/>
          <w:u w:val="single"/>
        </w:rPr>
        <w:t xml:space="preserve">99470</w:t>
      </w:r>
    </w:p>
    <w:p>
      <w:r>
        <w:t xml:space="preserve">13.</w:t>
        <w:tab/>
        <w:tab/>
        <w:tab/>
        <w:tab/>
        <w:tab/>
        <w:tab/>
        <w:tab/>
        <w:tab/>
        <w:tab/>
        <w:tab/>
        <w:tab/>
        <w:tab/>
        <w:t xml:space="preserve">SINÄ jatkat viestien lähettämistä MINULLE. Mene takaisin äitisi kellariin. Hän tuo sinulle kuuman taskun sen jälkeen, kun olet käyttänyt aknevoiteesi!</w:t>
      </w:r>
    </w:p>
    <w:p>
      <w:r>
        <w:rPr>
          <w:b/>
          <w:u w:val="single"/>
        </w:rPr>
        <w:t xml:space="preserve">99471</w:t>
      </w:r>
    </w:p>
    <w:p>
      <w:r>
        <w:t xml:space="preserve">14.</w:t>
        <w:tab/>
        <w:tab/>
        <w:tab/>
        <w:tab/>
        <w:tab/>
        <w:tab/>
        <w:tab/>
        <w:tab/>
        <w:tab/>
        <w:tab/>
        <w:tab/>
        <w:tab/>
        <w:tab/>
        <w:t xml:space="preserve">Tämä jid viestii minulle ilman syytä ja alkaa sitten kiukutella. Sitten hän syyttää minua siitä, mitä hän juuri teki. En voi keksiä tätä paskaa.</w:t>
      </w:r>
    </w:p>
    <w:p>
      <w:r>
        <w:rPr>
          <w:b/>
          <w:u w:val="single"/>
        </w:rPr>
        <w:t xml:space="preserve">99472</w:t>
      </w:r>
    </w:p>
    <w:p>
      <w:r>
        <w:t xml:space="preserve">15.</w:t>
        <w:tab/>
        <w:tab/>
        <w:tab/>
        <w:tab/>
        <w:tab/>
        <w:tab/>
        <w:tab/>
        <w:tab/>
        <w:tab/>
        <w:tab/>
        <w:tab/>
        <w:tab/>
        <w:tab/>
        <w:tab/>
        <w:t xml:space="preserve">Sinä olet se, joka laukaisi soijapojan.</w:t>
      </w:r>
    </w:p>
    <w:p>
      <w:r>
        <w:rPr>
          <w:b/>
          <w:u w:val="single"/>
        </w:rPr>
        <w:t xml:space="preserve">99473</w:t>
      </w:r>
    </w:p>
    <w:p>
      <w:r>
        <w:t xml:space="preserve">1. Gab.com Lausunto Yhdysvaltain säädyttömyyslaista, ilmaisunvapaudesta ja Loli Hentaista Runo Howl melkein sensuroitiin säädyttömyyslakien nojalla vuonna 1957. Jos luet sen, huomaat, että se on todella merkittävä runoteos.   Toisin sanoen sillä on taiteellista arvoa suhteessa Miller-testiin, joka on Yhdysvaltain korkeimman oikeuden kolmen kohdan obsceniteettitesti sen määrittämiseksi, voidaanko puhe tai ilmaisu luokitella obskeniksi.   Siitä, mikä on "säädytöntä" ja mikä ei, käydään kiivasta oikeudellista keskustelua. Sana "säädytön" voi olla luonteeltaan samanlainen kuin "vihapuhe", ja se voi olla luonteeltaan subjektiivinen. Erona on se, että siveettömyyslaeilla on SCOTUS:n vuosikymmeniä kestänyt oikeuskäytäntö, kun taas "vihapuhe" tuomittiin yksimielisesti ensimmäisen lisäyksen suojaamaksi puheeksi SCOTUS:n tuomiossa Matal v. Tam (2016.) Toinen merkittävä siveettömyystesti on Jacobellis v. Ohio -tapauksessa, 378 U.S. 184 (1964), käytetty Stewartin standardi, joka koskee sitä, mikä on pornografiaa ja mitä on säädytön sisältö. Tähän on viitattu Gabin käyttäjäohjeissa 2. tammikuuta 2017 lähtien.   Stewartin standardi, joka tunnetaan paremmin nimellä "tiedän sen, kun näen sen", on yksi korkeimman oikeuden tunnetuimmista lauseista historiassa. Se on "puhekielinen ilmaus, jolla puhuja yrittää luokitella havaittavissa olevaa tosiasiaa tai tapahtumaa, vaikka kategoria on subjektiivinen tai siltä puuttuvat selkeästi määritellyt parametrit".  Nyt ero Howl-runon ja hentai-loli-sarjakuvien välillä, joissa vauvoja, pikkulapsia ja pikkulapsia kuvataan seksuaalisesti hyväksikäytettynä, on viime kädessä kyse visuaalisesta säädyttömyydestä. Runoa voi katsoa, mutta ei osaa lukea sitä. Sanotaan, että Howl on kirjoitettu jollakin oudolla muukalaiskielellä, jota kukaan ihminen ei osaa. Sanoisitteko, että se oli säädytöntä? En todellakaan. Jos runo luettaisiin sadalla eri kielellä, joita et osaa, pitäisitkö sitä säädyttömänä? Ette tietenkään. Vaikka pitäisitkin runoa äärimmäisen loukkaavana, ovatko nuo sanat polttaneet aivoihisi kuvan, jota ei voi olla näkemättä?   Samaa ei voi sanoa loli-hentai-kuvista, joissa kuvataan nimenomaan hyvin ilmeisesti imeväisiä ja pikkulapsia, joita käytetään seksuaalisesti hyväksi. Ongelma termissä "loli" on se, että se on hyvin laaja. Se tarkoittaa eri asioita eri kulttuureille ja ihmisryhmille. Siksi kuvaamme hyvin tarkasti, mihin viittaamme.   Voit näyttää tämän sisällön kenelle tahansa kielelle, minkä tahansa taustan omaavalle henkilölle milloin tahansa historiassa, ja hän reagoi välittömästi. Reaktio olisi ylivoimaisesti kielteinen, ja hyvin harvat, jos kukaan, löytäisivät sisällöstä taiteellista arvoa.   Vaikka porno itsessään herättäisi samanlaisen reaktion, kun kyseinen sisältö kuvaa hyvin selvästi vauvoja, pikkulapsia ja hyvin pieniä lapsia: Millerin testin ja Stewardin standardin mukaan SCOTUS ja aivan varmasti myös keskivertoihminen pitäisivät sitä todennäköisesti säädyttömänä.   Useat Yhdysvaltojen osavaltiot ovat yhtä mieltä siitä, että se on todellakin säädytöntä ja laitonta. Liittovaltion lain 18 USC 1466A mukaan loli-hentai on oikeudellisesti harmaa alue.   Gabin politiikkana on noudattaa kaikkia sovellettavia lakeja Yhdysvalloissa, perustuslakia ja korkeimman oikeuden päätöksiä ensimmäisestä lisäyksestä. Käytämme tuomioistuimen päätöksiä, ennakkotapauksia ja tuomioita ohjaavina periaatteinamme sanan- ja ilmaisunvapauden suojelemisessa ja vahvistamisessa.   Tämän vuoksi emme salli loli-hentai-kuvia, jotka kuvaavat erityisesti hyvin ilmeisesti imeväisiä, vauvoja, pikkulapsia ja pikkulapsia, joita käytetään seksuaalisesti hyväksi.</w:t>
      </w:r>
    </w:p>
    <w:p>
      <w:r>
        <w:rPr>
          <w:b/>
          <w:u w:val="single"/>
        </w:rPr>
        <w:t xml:space="preserve">99474</w:t>
      </w:r>
    </w:p>
    <w:p>
      <w:r>
        <w:t xml:space="preserve">2.</w:t>
        <w:tab/>
        <w:t xml:space="preserve">Hölynpölyä. Se on ällöttävää homopaskaa, ja Ginsburg olisi pitänyt vangita siitä, että hän yritti julkaista sen.</w:t>
      </w:r>
    </w:p>
    <w:p>
      <w:r>
        <w:rPr>
          <w:b/>
          <w:u w:val="single"/>
        </w:rPr>
        <w:t xml:space="preserve">99475</w:t>
      </w:r>
    </w:p>
    <w:p>
      <w:r>
        <w:t xml:space="preserve">1. hintti neekeri</w:t>
      </w:r>
    </w:p>
    <w:p>
      <w:r>
        <w:rPr>
          <w:b/>
          <w:u w:val="single"/>
        </w:rPr>
        <w:t xml:space="preserve">99476</w:t>
      </w:r>
    </w:p>
    <w:p>
      <w:r>
        <w:t xml:space="preserve">1. Talcum X on nyt niin vihainen Chad Kellystä, mutta hän ei ole sanonut sanaakaan siitä neekeristä, joka murhasi eilen illalla college-urheilutähden.</w:t>
      </w:r>
    </w:p>
    <w:p>
      <w:r>
        <w:rPr>
          <w:b/>
          <w:u w:val="single"/>
        </w:rPr>
        <w:t xml:space="preserve">99477</w:t>
      </w:r>
    </w:p>
    <w:p>
      <w:r>
        <w:t xml:space="preserve">1. Palauttakaa kansalliseen palvelukseen, TULKAA HULLUILLE!</w:t>
      </w:r>
    </w:p>
    <w:p>
      <w:r>
        <w:rPr>
          <w:b/>
          <w:u w:val="single"/>
        </w:rPr>
        <w:t xml:space="preserve">99478</w:t>
      </w:r>
    </w:p>
    <w:p>
      <w:r>
        <w:t xml:space="preserve">2.</w:t>
        <w:tab/>
        <w:t xml:space="preserve">Tuo paskiainen oli Imperiumin vastaiskuissa.</w:t>
      </w:r>
    </w:p>
    <w:p>
      <w:r>
        <w:rPr>
          <w:b/>
          <w:u w:val="single"/>
        </w:rPr>
        <w:t xml:space="preserve">99479</w:t>
      </w:r>
    </w:p>
    <w:p>
      <w:r>
        <w:t xml:space="preserve">1. @CurtiusSimplus Ylpeilet sillä, että sinulla on 193-sivuinen PDF-tiedosto, jossa hahmotellaan toteuttamiskelpoinen suunnitelma, MUTTA kannessa on Chi Rho -symboli, joka viittaa siihen, että suunnitelmasi on hyvin #kristillinen.   Onko se todella hyvä idea?</w:t>
      </w:r>
    </w:p>
    <w:p>
      <w:r>
        <w:rPr>
          <w:b/>
          <w:u w:val="single"/>
        </w:rPr>
        <w:t xml:space="preserve">99480</w:t>
      </w:r>
    </w:p>
    <w:p>
      <w:r>
        <w:t xml:space="preserve">2.</w:t>
        <w:tab/>
        <w:t xml:space="preserve">@CurtiusSimplus Ja aivan kuin Chi Rho -symboli 193-sivuisen PDF-tiedoston kannessa ei olisi riittänyt, teillä on myös TÄTÄ viimeistä edeltävällä sivulla.  Selvästikin pidät suuresti #kristillisyydestä.  Onko se mielestänne oikea tie? Tehdä suunnitelmastanne #kristillinen?</w:t>
      </w:r>
    </w:p>
    <w:p>
      <w:r>
        <w:rPr>
          <w:b/>
          <w:u w:val="single"/>
        </w:rPr>
        <w:t xml:space="preserve">99481</w:t>
      </w:r>
    </w:p>
    <w:p>
      <w:r>
        <w:t xml:space="preserve">3.</w:t>
        <w:tab/>
        <w:tab/>
        <w:t xml:space="preserve">Se on täydellinen idea. Jos sinulla olisi järkeä, senkin kusipää, lukisit mieluummin kuin käyttäisit PHARISEE-logiikkaa. MINUN suunnitelmani on PAREMPI kuin sinun larppisi joka päivä koko päivän. Se on kylmä tosiasia.</w:t>
      </w:r>
    </w:p>
    <w:p>
      <w:r>
        <w:rPr>
          <w:b/>
          <w:u w:val="single"/>
        </w:rPr>
        <w:t xml:space="preserve">99482</w:t>
      </w:r>
    </w:p>
    <w:p>
      <w:r>
        <w:t xml:space="preserve">1. 4/ Tai nimenomaan valkoisten ylivaltaa kannattavien ihmisten kohdalla, jotka pitävät NPC-meemiä mahtavana, miten "monimuotoisuus on vahvuutemme" eroaa yhtään "rakasta rotuasi" -meemistä?  Se on kuin kaksi puolta samasta retard-kolikosta.  (Tai oikeastaan sama puoli, koska valkoinen ylivalta ja valkoinen nationalismi ovat peräisin demokraattipuolueesta, jota he vihaavat tunnustaa.)</w:t>
      </w:r>
    </w:p>
    <w:p>
      <w:r>
        <w:rPr>
          <w:b/>
          <w:u w:val="single"/>
        </w:rPr>
        <w:t xml:space="preserve">99483</w:t>
      </w:r>
    </w:p>
    <w:p>
      <w:r>
        <w:t xml:space="preserve">2.</w:t>
        <w:tab/>
        <w:t xml:space="preserve">Tajuatteko, että perustajaisät olivat valkoisia nationalisteja? Kansalaisuus oli vain valkoisille. He pitivät myös neekereitä kahlittuina takapihalla.   Boomer-logiikallasi ei ole mitään todellisuuspohjaa, sammuta Rush ja yritä lukea kirjaa, joka on julkaistu ennen vuotta 1965...</w:t>
      </w:r>
    </w:p>
    <w:p>
      <w:r>
        <w:rPr>
          <w:b/>
          <w:u w:val="single"/>
        </w:rPr>
        <w:t xml:space="preserve">99484</w:t>
      </w:r>
    </w:p>
    <w:p>
      <w:r>
        <w:t xml:space="preserve">3.</w:t>
        <w:tab/>
        <w:tab/>
        <w:t xml:space="preserve">Siisti tarina, olet näköjään oppinut historiaa muropaketin takapuolelta, kuten muutkin valkoisen ylivallan kannattajat.</w:t>
      </w:r>
    </w:p>
    <w:p>
      <w:r>
        <w:rPr>
          <w:b/>
          <w:u w:val="single"/>
        </w:rPr>
        <w:t xml:space="preserve">99485</w:t>
      </w:r>
    </w:p>
    <w:p>
      <w:r>
        <w:t xml:space="preserve">4.</w:t>
        <w:tab/>
        <w:tab/>
        <w:tab/>
        <w:t xml:space="preserve">Okei retard lmao</w:t>
      </w:r>
    </w:p>
    <w:p>
      <w:r>
        <w:rPr>
          <w:b/>
          <w:u w:val="single"/>
        </w:rPr>
        <w:t xml:space="preserve">99486</w:t>
      </w:r>
    </w:p>
    <w:p>
      <w:r>
        <w:t xml:space="preserve">1. Tätä amerikkalaisnaista uhkaa vankila fasistisessa valtiossa, joka on Britannia.   Hänen rikoksensa? Hän toivoi, että jollakulla olisi "homopäivä".  Homot tekevät mielellään kristityille selvää.  Mutta heteroiden on pidettävä turpansa kiinni ja hyväksyttävä, että he ovat kolmannen luokan kansalaisia.   En uskonut koskaan näkeväni tätä päivää. https://www.youtube.com/watch?v=0-U9Vt_6Yy4.</w:t>
      </w:r>
    </w:p>
    <w:p>
      <w:r>
        <w:rPr>
          <w:b/>
          <w:u w:val="single"/>
        </w:rPr>
        <w:t xml:space="preserve">99487</w:t>
      </w:r>
    </w:p>
    <w:p>
      <w:r>
        <w:t xml:space="preserve">2.</w:t>
        <w:tab/>
        <w:t xml:space="preserve">Mitä nopeammin homonatsit palaavat takaisin Saksaan, minne he kuuluvat, sitä nopeammin lapset ovat turvassa.1000 vuoden kuluttua Hitler herätti homokansan henkiin levittämällä tartuntaa.Katsokaa kaikki homonatsit pornoa Gabilla ajoittain.</w:t>
      </w:r>
    </w:p>
    <w:p>
      <w:r>
        <w:rPr>
          <w:b/>
          <w:u w:val="single"/>
        </w:rPr>
        <w:t xml:space="preserve">99488</w:t>
      </w:r>
    </w:p>
    <w:p>
      <w:r>
        <w:t xml:space="preserve">3.</w:t>
        <w:tab/>
        <w:tab/>
        <w:t xml:space="preserve">Mikä hullu.   Olen ollut Gabilla 2 vuotta. En ole nähnyt tätä kertaakaan.  Itse asiassa olen iloinen voidessani sanoa, etten ole koskaan nähnyt pornoa Gabilla.</w:t>
      </w:r>
    </w:p>
    <w:p>
      <w:r>
        <w:rPr>
          <w:b/>
          <w:u w:val="single"/>
        </w:rPr>
        <w:t xml:space="preserve">99489</w:t>
      </w:r>
    </w:p>
    <w:p>
      <w:r>
        <w:t xml:space="preserve">4.</w:t>
        <w:tab/>
        <w:tab/>
        <w:tab/>
        <w:t xml:space="preserve">NAZI-vastainen porukka julkaisee vammaista homopornoa MINDSissä ja olen nähnyt sitä täällä.</w:t>
      </w:r>
    </w:p>
    <w:p>
      <w:r>
        <w:rPr>
          <w:b/>
          <w:u w:val="single"/>
        </w:rPr>
        <w:t xml:space="preserve">99490</w:t>
      </w:r>
    </w:p>
    <w:p>
      <w:r>
        <w:t xml:space="preserve">1. "Puu kaatui kadullani, ja naapurini päätti luoda tämän mestariteoksen."   #WoodCarving</w:t>
      </w:r>
    </w:p>
    <w:p>
      <w:r>
        <w:rPr>
          <w:b/>
          <w:u w:val="single"/>
        </w:rPr>
        <w:t xml:space="preserve">99491</w:t>
      </w:r>
    </w:p>
    <w:p>
      <w:r>
        <w:t xml:space="preserve">2.</w:t>
        <w:tab/>
        <w:t xml:space="preserve"> Sitä ei tehnyt neekeri.</w:t>
      </w:r>
    </w:p>
    <w:p>
      <w:r>
        <w:rPr>
          <w:b/>
          <w:u w:val="single"/>
        </w:rPr>
        <w:t xml:space="preserve">99492</w:t>
      </w:r>
    </w:p>
    <w:p>
      <w:r>
        <w:t xml:space="preserve">3.</w:t>
        <w:tab/>
        <w:tab/>
        <w:t xml:space="preserve">Itse asiassa luen vain silloin tällöin. Sinä hermostut siitä, että sinua kutsutaan neekeriksi, joten palaan vain kutsumaan sinua neekeriksi, neekeri. 😁</w:t>
      </w:r>
    </w:p>
    <w:p>
      <w:r>
        <w:rPr>
          <w:b/>
          <w:u w:val="single"/>
        </w:rPr>
        <w:t xml:space="preserve">99493</w:t>
      </w:r>
    </w:p>
    <w:p>
      <w:r>
        <w:t xml:space="preserve">1. He haluavat FBI:n haastattelevan valehtelevaa kusipäätä vain siksi, että he voivat viitata hänen raportoituihin huomautuksiinsa FBI:n tutkimuksissaan paljastamina tosiasioina.</w:t>
      </w:r>
    </w:p>
    <w:p>
      <w:r>
        <w:rPr>
          <w:b/>
          <w:u w:val="single"/>
        </w:rPr>
        <w:t xml:space="preserve">99494</w:t>
      </w:r>
    </w:p>
    <w:p>
      <w:r>
        <w:t xml:space="preserve">2.</w:t>
        <w:tab/>
        <w:t xml:space="preserve">Hän on jo todistanut (testa-lied) julkisesti.</w:t>
      </w:r>
    </w:p>
    <w:p>
      <w:r>
        <w:rPr>
          <w:b/>
          <w:u w:val="single"/>
        </w:rPr>
        <w:t xml:space="preserve">99495</w:t>
      </w:r>
    </w:p>
    <w:p>
      <w:r>
        <w:t xml:space="preserve">3.</w:t>
        <w:tab/>
        <w:tab/>
        <w:t xml:space="preserve">Vain minun mielipiteeni. He haluavat väittää, että FBI:n raportti "vahvistaa" hänen julkiset väitteensä, vaikka se on vain raportti siitä, mitä hän sattuu kertomaan FBI:lle.</w:t>
      </w:r>
    </w:p>
    <w:p>
      <w:r>
        <w:rPr>
          <w:b/>
          <w:u w:val="single"/>
        </w:rPr>
        <w:t xml:space="preserve">99496</w:t>
      </w:r>
    </w:p>
    <w:p>
      <w:r>
        <w:t xml:space="preserve">4.</w:t>
        <w:tab/>
        <w:tab/>
        <w:t xml:space="preserve">Se on toinen peli - jotta häntä ei pidätettäisi...</w:t>
      </w:r>
    </w:p>
    <w:p>
      <w:r>
        <w:rPr>
          <w:b/>
          <w:u w:val="single"/>
        </w:rPr>
        <w:t xml:space="preserve">99497</w:t>
      </w:r>
    </w:p>
    <w:p>
      <w:r>
        <w:t xml:space="preserve">1. Awww... natsihomot homot ulos :( @WolverineTongue, aivan kuten @MartyGraw #MAGA #TAOTD #PresidentTrump</w:t>
      </w:r>
    </w:p>
    <w:p>
      <w:r>
        <w:rPr>
          <w:b/>
          <w:u w:val="single"/>
        </w:rPr>
        <w:t xml:space="preserve">99498</w:t>
      </w:r>
    </w:p>
    <w:p>
      <w:r>
        <w:t xml:space="preserve">1. The Lost Soul Arts of Demon's Souls https://youtu.be/Np5PdpsfINA via @YouTube</w:t>
      </w:r>
    </w:p>
    <w:p>
      <w:r>
        <w:rPr>
          <w:b/>
          <w:u w:val="single"/>
        </w:rPr>
        <w:t xml:space="preserve">99499</w:t>
      </w:r>
    </w:p>
    <w:p>
      <w:r>
        <w:t xml:space="preserve">2.</w:t>
        <w:tab/>
        <w:t xml:space="preserve">Gamer Fag</w:t>
      </w:r>
    </w:p>
    <w:p>
      <w:r>
        <w:rPr>
          <w:b/>
          <w:u w:val="single"/>
        </w:rPr>
        <w:t xml:space="preserve">99500</w:t>
      </w:r>
    </w:p>
    <w:p>
      <w:r>
        <w:t xml:space="preserve">3.</w:t>
        <w:tab/>
        <w:tab/>
        <w:t xml:space="preserve">turpa kiinni neekeri</w:t>
      </w:r>
    </w:p>
    <w:p>
      <w:r>
        <w:rPr>
          <w:b/>
          <w:u w:val="single"/>
        </w:rPr>
        <w:t xml:space="preserve">99501</w:t>
      </w:r>
    </w:p>
    <w:p>
      <w:r>
        <w:t xml:space="preserve">1. https://www.bbc.com/news/world-australia-45793262</w:t>
      </w:r>
    </w:p>
    <w:p>
      <w:r>
        <w:rPr>
          <w:b/>
          <w:u w:val="single"/>
        </w:rPr>
        <w:t xml:space="preserve">99502</w:t>
      </w:r>
    </w:p>
    <w:p>
      <w:r>
        <w:t xml:space="preserve">2.</w:t>
        <w:tab/>
        <w:t xml:space="preserve">Saaret pois mantereelta, kunnes ne voidaan palauttaa YK:lle tai Sorosille, olisi hyväksyttävämpää. Suoraan sanottuna he voivat pitää heidät kaupungeissa, se on heidän jälkeenjäänyt ideansa ottaa heidät vastaan.</w:t>
      </w:r>
    </w:p>
    <w:p>
      <w:r>
        <w:rPr>
          <w:b/>
          <w:u w:val="single"/>
        </w:rPr>
        <w:t xml:space="preserve">99503</w:t>
      </w:r>
    </w:p>
    <w:p>
      <w:r>
        <w:t xml:space="preserve">1. Kuviteltu, että ääliö sanoo. Helvetin paljon "kuviteltuja" tuomioita tähän mennessä.</w:t>
      </w:r>
    </w:p>
    <w:p>
      <w:r>
        <w:rPr>
          <w:b/>
          <w:u w:val="single"/>
        </w:rPr>
        <w:t xml:space="preserve">99504</w:t>
      </w:r>
    </w:p>
    <w:p>
      <w:r>
        <w:t xml:space="preserve">1. Aihe: A&amp;M-tutkimuksen mukaan Obama on viidenneksi paras presidentti Yhdysvaltain historiassa.     Hieno tutkimuslaitos on tehnyt hyvää tutkimustyötä!   Kaikkiaan 44 Yhdysvaltain presidenttiä: Obama on arvioitu viidenneksi parhaaksi.   A&amp;M:n PR-toimisto julkaisi tämän lausunnon: "Lähes kahdeksan vuoden virassaolon jälkeen amerikkalaiset ovat arvioineet presidentti Obaman kaikkien aikojen viidenneksi parhaaksi presidentiksi."   Nämä ovat Texas A&amp;M:n mukaan yksityiskohdat: 1. Reagan ja Lincoln tasapisteissä, 2. Kaksikymmentäkolme presidenttiä tasapisteissä toisella sijalla, 3. Seitsemäntoista muuta presidenttiä oli tasapisteissä kolmannella sijalla, 4. Jimmy Carter sijoittui neljänneksi, ja 5. Obama tuli viidenneksi.</w:t>
      </w:r>
    </w:p>
    <w:p>
      <w:r>
        <w:rPr>
          <w:b/>
          <w:u w:val="single"/>
        </w:rPr>
        <w:t xml:space="preserve">99505</w:t>
      </w:r>
    </w:p>
    <w:p>
      <w:r>
        <w:t xml:space="preserve">2.</w:t>
        <w:tab/>
        <w:t xml:space="preserve">Saastainen muslimipiru</w:t>
      </w:r>
    </w:p>
    <w:p>
      <w:r>
        <w:rPr>
          <w:b/>
          <w:u w:val="single"/>
        </w:rPr>
        <w:t xml:space="preserve">99506</w:t>
      </w:r>
    </w:p>
    <w:p>
      <w:r>
        <w:t xml:space="preserve">3.</w:t>
        <w:tab/>
        <w:tab/>
        <w:t xml:space="preserve">Kyllä, olen täysin samaa mieltä.  BathHouse Barry, The Manchurian Puppet ja Muzzie 💩💩💩💩💩💩💩💩 (änkytin 😜).</w:t>
      </w:r>
    </w:p>
    <w:p>
      <w:r>
        <w:rPr>
          <w:b/>
          <w:u w:val="single"/>
        </w:rPr>
        <w:t xml:space="preserve">99507</w:t>
      </w:r>
    </w:p>
    <w:p>
      <w:r>
        <w:t xml:space="preserve">1. Vittu</w:t>
      </w:r>
    </w:p>
    <w:p>
      <w:r>
        <w:rPr>
          <w:b/>
          <w:u w:val="single"/>
        </w:rPr>
        <w:t xml:space="preserve">99508</w:t>
      </w:r>
    </w:p>
    <w:p>
      <w:r>
        <w:t xml:space="preserve">1. painu vittuun uskonnollinen hintti</w:t>
      </w:r>
    </w:p>
    <w:p>
      <w:r>
        <w:rPr>
          <w:b/>
          <w:u w:val="single"/>
        </w:rPr>
        <w:t xml:space="preserve">99509</w:t>
      </w:r>
    </w:p>
    <w:p>
      <w:r>
        <w:t xml:space="preserve">1.</w:t>
      </w:r>
    </w:p>
    <w:p>
      <w:r>
        <w:rPr>
          <w:b/>
          <w:u w:val="single"/>
        </w:rPr>
        <w:t xml:space="preserve">99510</w:t>
      </w:r>
    </w:p>
    <w:p>
      <w:r>
        <w:t xml:space="preserve">2.</w:t>
        <w:tab/>
        <w:t xml:space="preserve">En sano, että olen sivistynyt, mutta viette sen kotiin tuossa kapineessa ja kun tulette kotiin, laitatte sen katettuun kakkulautaseseen... Tiedän, että tämä tulee Hillbillyltä</w:t>
      </w:r>
    </w:p>
    <w:p>
      <w:r>
        <w:rPr>
          <w:b/>
          <w:u w:val="single"/>
        </w:rPr>
        <w:t xml:space="preserve">99511</w:t>
      </w:r>
    </w:p>
    <w:p>
      <w:r>
        <w:t xml:space="preserve">1. NRA=National Racist Association. Lisää vielä antisemitismi, niin sinulla on noin puolet Trumpin koalitiosta. Ei ole mitään alhaisempaa planeetalla kuin rasistit, homofoobikot, antisemitistit ja muslimien haukkujat, valheelliset köyhiä vihaavat "kristityt", seksuaalirikolliset, republikaanipedofiilit ja muut alhaiset valehtelijat valehtelijat valehtelijat, jotka tukevat Trumpia.</w:t>
      </w:r>
    </w:p>
    <w:p>
      <w:r>
        <w:rPr>
          <w:b/>
          <w:u w:val="single"/>
        </w:rPr>
        <w:t xml:space="preserve">99512</w:t>
      </w:r>
    </w:p>
    <w:p>
      <w:r>
        <w:t xml:space="preserve">2.</w:t>
        <w:tab/>
        <w:t xml:space="preserve">Hei, olen mieluummin rasistinen natsi, joka polkee neekereitä kuin kommunistinen neekeri.</w:t>
      </w:r>
    </w:p>
    <w:p>
      <w:r>
        <w:rPr>
          <w:b/>
          <w:u w:val="single"/>
        </w:rPr>
        <w:t xml:space="preserve">99513</w:t>
      </w:r>
    </w:p>
    <w:p>
      <w:r>
        <w:t xml:space="preserve">1. En voi uskoa, että Crimson Dick Neekeri mykisti minut... tänään on surullista :( Olen pahoillani herra Dick Neekeri, en pystynyt hillitsemään itseäni....</w:t>
      </w:r>
    </w:p>
    <w:p>
      <w:r>
        <w:rPr>
          <w:b/>
          <w:u w:val="single"/>
        </w:rPr>
        <w:t xml:space="preserve">99514</w:t>
      </w:r>
    </w:p>
    <w:p>
      <w:r>
        <w:t xml:space="preserve">2.</w:t>
        <w:tab/>
        <w:t xml:space="preserve">ok, luettuani tämän päätin poistaa mykistyksen</w:t>
      </w:r>
    </w:p>
    <w:p>
      <w:r>
        <w:rPr>
          <w:b/>
          <w:u w:val="single"/>
        </w:rPr>
        <w:t xml:space="preserve">99515</w:t>
      </w:r>
    </w:p>
    <w:p>
      <w:r>
        <w:t xml:space="preserve">3.</w:t>
        <w:tab/>
        <w:tab/>
        <w:t xml:space="preserve">Jee! Kiitos!!!</w:t>
      </w:r>
    </w:p>
    <w:p>
      <w:r>
        <w:rPr>
          <w:b/>
          <w:u w:val="single"/>
        </w:rPr>
        <w:t xml:space="preserve">99516</w:t>
      </w:r>
    </w:p>
    <w:p>
      <w:r>
        <w:t xml:space="preserve">1. Maailmassa on kretiinejä, on myös ääliöitä, ja sitten on Mmapula!</w:t>
      </w:r>
    </w:p>
    <w:p>
      <w:r>
        <w:rPr>
          <w:b/>
          <w:u w:val="single"/>
        </w:rPr>
        <w:t xml:space="preserve">99517</w:t>
      </w:r>
    </w:p>
    <w:p>
      <w:r>
        <w:t xml:space="preserve">2.</w:t>
        <w:tab/>
        <w:t xml:space="preserve">Typerä kusipää ei voittanut IQ-huutokauppaa!</w:t>
      </w:r>
    </w:p>
    <w:p>
      <w:r>
        <w:rPr>
          <w:b/>
          <w:u w:val="single"/>
        </w:rPr>
        <w:t xml:space="preserve">99518</w:t>
      </w:r>
    </w:p>
    <w:p>
      <w:r>
        <w:t xml:space="preserve">1. https://www.msn.com/en-gb/news/world/national-portrait-gallery-unveils-malala-yousafzai-picture/ar-BBNPyUh Olen transmulkku joka imee zogin munaa Olen Oxbridgessä kyllä se olen minä ihmisen uloste @Tevlar Keitä nämä paskiaiset ovat veikkaan sen pojan joka tappoi persikat geldofille.</w:t>
      </w:r>
    </w:p>
    <w:p>
      <w:r>
        <w:rPr>
          <w:b/>
          <w:u w:val="single"/>
        </w:rPr>
        <w:t xml:space="preserve">99519</w:t>
      </w:r>
    </w:p>
    <w:p>
      <w:r>
        <w:t xml:space="preserve">1. Rotuvihaajat Gabin kyselyssä. Kuinka suuri osuus on valkonaamaisia asioita vahingoittavia huijareita?    (Selvennykseksi: Viha on ymmärrettävää, mutta tehotonta ja naiivia myös, imo. Tunne vihollisesi, mutta ole strateginen. Ei-strateginen vitrioli ajaa potentiaaliset sympatiseerijät pois. Itse asiassa vitrioliviha on se, mitä shill saattaa tehdä tahratakseen liikkeen).   En yleensä käytä sanaa "rasisti", koska sitä käytetään liikaa. Käytän termiä "rotuvihaaja" viittaamaan henkilöön, joka vain vuodattaa vihaa julkisesti ja tahdittomasti.   Ovatko rotuvihaajat Gabin sivustolla mielistelijöitä, jotka haluavat pilata muuten sydämellisen rotutietoisuusdialogin? Minkä prosenttiosuuden luulet olevan huijareita? Vai ovatko he aidosti vitriinisiä? (Esim. Ryhmäkohtaisesta preferenssistä ja etnostatuksesta voi pitää, mutta ei vihata muita. Voi käydä sotia eikä olla vihan ajama).</w:t>
      </w:r>
    </w:p>
    <w:p>
      <w:r>
        <w:rPr>
          <w:b/>
          <w:u w:val="single"/>
        </w:rPr>
        <w:t xml:space="preserve">99520</w:t>
      </w:r>
    </w:p>
    <w:p>
      <w:r>
        <w:t xml:space="preserve">2.</w:t>
        <w:tab/>
        <w:t xml:space="preserve">Äänestän sitä, että vihaan juutalaisia.</w:t>
      </w:r>
    </w:p>
    <w:p>
      <w:r>
        <w:rPr>
          <w:b/>
          <w:u w:val="single"/>
        </w:rPr>
        <w:t xml:space="preserve">99521</w:t>
      </w:r>
    </w:p>
    <w:p>
      <w:r>
        <w:t xml:space="preserve">3.</w:t>
        <w:tab/>
        <w:tab/>
        <w:t xml:space="preserve">Tämä osoittaa, kuinka monta tietämätöntä vihaista lukijaa lukee tätä ketjua. Vihanne on tehnyt teistä kuolleita Kristukselle. Tehkää parannus, tunnustakaa Kristus ja synnyttäkää uudelleen. Isä poista rockin tämä vihaajien rinta ja anna lihallinen sydän. Rukoilen, että pelastaisit nämä Saatanan orjat, jotka eivät kykene havaitsemaan sitä pimeyttä, johon he ovat langenneet.</w:t>
      </w:r>
    </w:p>
    <w:p>
      <w:r>
        <w:rPr>
          <w:b/>
          <w:u w:val="single"/>
        </w:rPr>
        <w:t xml:space="preserve">99522</w:t>
      </w:r>
    </w:p>
    <w:p>
      <w:r>
        <w:t xml:space="preserve">4.</w:t>
        <w:tab/>
        <w:tab/>
        <w:tab/>
        <w:t xml:space="preserve">En palvo Saatanaa sen enempää kuin Kristus oli juutalainen. Rukouksenne on jumalanpilkkaa, ja minä olen lähempänä sitä, mitä Kristus halusi, kuin te.   Juutalaiset palvovat sitä, jota kutsutte Saatanaksi, ja te syleilette heidän paskaansa.</w:t>
      </w:r>
    </w:p>
    <w:p>
      <w:r>
        <w:rPr>
          <w:b/>
          <w:u w:val="single"/>
        </w:rPr>
        <w:t xml:space="preserve">99523</w:t>
      </w:r>
    </w:p>
    <w:p>
      <w:r>
        <w:t xml:space="preserve">5.</w:t>
        <w:tab/>
        <w:tab/>
        <w:tab/>
        <w:tab/>
        <w:t xml:space="preserve">Jeesus oli/on juutalainen!</w:t>
      </w:r>
    </w:p>
    <w:p>
      <w:r>
        <w:rPr>
          <w:b/>
          <w:u w:val="single"/>
        </w:rPr>
        <w:t xml:space="preserve">99524</w:t>
      </w:r>
    </w:p>
    <w:p>
      <w:r>
        <w:t xml:space="preserve">6.</w:t>
        <w:tab/>
        <w:tab/>
        <w:tab/>
        <w:tab/>
        <w:tab/>
        <w:t xml:space="preserve">Jeesus oli Vapahtaja ja kertoi juutalaisille, että he olivat Saatanan lapsia.   Sinun pitäisi lukea Raamattua.</w:t>
      </w:r>
    </w:p>
    <w:p>
      <w:r>
        <w:rPr>
          <w:b/>
          <w:u w:val="single"/>
        </w:rPr>
        <w:t xml:space="preserve">99525</w:t>
      </w:r>
    </w:p>
    <w:p>
      <w:r>
        <w:t xml:space="preserve">7.</w:t>
        <w:tab/>
        <w:tab/>
        <w:tab/>
        <w:tab/>
        <w:tab/>
        <w:tab/>
        <w:t xml:space="preserve">Olen unohtanut Raamatusta enemmän kuin te luultavasti koskaan tiedätte.   Jeesus ei sanonut juutalaisten olevan saatanan lapsia. Hän sanoi pienelle alaryhmälle, että he olivat. Ehdotan, että otat oman neuvosi vastaan ja opit mistä puhut ennen kuin puhut.</w:t>
      </w:r>
    </w:p>
    <w:p>
      <w:r>
        <w:rPr>
          <w:b/>
          <w:u w:val="single"/>
        </w:rPr>
        <w:t xml:space="preserve">99526</w:t>
      </w:r>
    </w:p>
    <w:p>
      <w:r>
        <w:t xml:space="preserve">8.</w:t>
        <w:tab/>
        <w:tab/>
        <w:tab/>
        <w:tab/>
        <w:tab/>
        <w:tab/>
        <w:tab/>
        <w:t xml:space="preserve">Minusta te typerät, neekereitä ja juutalaisia rakastavat kristityt olette helvetin tylsiä, joten anteeksi, jos en kohtele teitä yksilönä.   Kristus oli Vapahtaja. Hän ei puhunut alatekstejä. Kadu ja taistele juutalaisia vastaan tai kuole.</w:t>
      </w:r>
    </w:p>
    <w:p>
      <w:r>
        <w:rPr>
          <w:b/>
          <w:u w:val="single"/>
        </w:rPr>
        <w:t xml:space="preserve">99527</w:t>
      </w:r>
    </w:p>
    <w:p>
      <w:r>
        <w:t xml:space="preserve">9.</w:t>
        <w:tab/>
        <w:tab/>
        <w:tab/>
        <w:tab/>
        <w:tab/>
        <w:tab/>
        <w:tab/>
        <w:tab/>
        <w:t xml:space="preserve">Me amerikkalaiset haluamme mieluummin tappaa natseja.....ja KUKAAN ei tee sitä paremmin!</w:t>
      </w:r>
    </w:p>
    <w:p>
      <w:r>
        <w:rPr>
          <w:b/>
          <w:u w:val="single"/>
        </w:rPr>
        <w:t xml:space="preserve">99528</w:t>
      </w:r>
    </w:p>
    <w:p>
      <w:r>
        <w:t xml:space="preserve">10.</w:t>
        <w:tab/>
        <w:tab/>
        <w:tab/>
        <w:tab/>
        <w:tab/>
        <w:tab/>
        <w:tab/>
        <w:tab/>
        <w:tab/>
        <w:t xml:space="preserve">Kuole sitten.</w:t>
      </w:r>
    </w:p>
    <w:p>
      <w:r>
        <w:rPr>
          <w:b/>
          <w:u w:val="single"/>
        </w:rPr>
        <w:t xml:space="preserve">99529</w:t>
      </w:r>
    </w:p>
    <w:p>
      <w:r>
        <w:t xml:space="preserve">11.</w:t>
        <w:tab/>
        <w:tab/>
        <w:tab/>
        <w:tab/>
        <w:tab/>
        <w:tab/>
        <w:tab/>
        <w:tab/>
        <w:tab/>
        <w:tab/>
        <w:t xml:space="preserve">Minusta on mielenkiintoista, että juuri naiset herättävät niin usein juutalaistarttujen natsien vastaisen prikaatin vihan.</w:t>
      </w:r>
    </w:p>
    <w:p>
      <w:r>
        <w:rPr>
          <w:b/>
          <w:u w:val="single"/>
        </w:rPr>
        <w:t xml:space="preserve">99530</w:t>
      </w:r>
    </w:p>
    <w:p>
      <w:r>
        <w:t xml:space="preserve">12.</w:t>
        <w:tab/>
        <w:tab/>
        <w:tab/>
        <w:tab/>
        <w:tab/>
        <w:tab/>
        <w:tab/>
        <w:tab/>
        <w:tab/>
        <w:tab/>
        <w:tab/>
        <w:t xml:space="preserve">Trolli tukee toista trollia</w:t>
      </w:r>
    </w:p>
    <w:p>
      <w:r>
        <w:rPr>
          <w:b/>
          <w:u w:val="single"/>
        </w:rPr>
        <w:t xml:space="preserve">99531</w:t>
      </w:r>
    </w:p>
    <w:p>
      <w:r>
        <w:t xml:space="preserve">13.</w:t>
        <w:tab/>
        <w:tab/>
        <w:tab/>
        <w:tab/>
        <w:tab/>
        <w:tab/>
        <w:tab/>
        <w:tab/>
        <w:tab/>
        <w:tab/>
        <w:tab/>
        <w:tab/>
        <w:t xml:space="preserve">käynnissä troll.exe näen. täällä idiootti.</w:t>
      </w:r>
    </w:p>
    <w:p>
      <w:r>
        <w:rPr>
          <w:b/>
          <w:u w:val="single"/>
        </w:rPr>
        <w:t xml:space="preserve">99532</w:t>
      </w:r>
    </w:p>
    <w:p>
      <w:r>
        <w:t xml:space="preserve">14.</w:t>
        <w:tab/>
        <w:tab/>
        <w:tab/>
        <w:tab/>
        <w:tab/>
        <w:tab/>
        <w:tab/>
        <w:tab/>
        <w:tab/>
        <w:tab/>
        <w:tab/>
        <w:tab/>
        <w:tab/>
        <w:t xml:space="preserve">Olisi kai ajanhukkaa kertoa lumihiutaleohjelmoinnille, miksi kuorma-auton tähti on merkityksetön.   Sinulla ei ole mitään.</w:t>
      </w:r>
    </w:p>
    <w:p>
      <w:r>
        <w:rPr>
          <w:b/>
          <w:u w:val="single"/>
        </w:rPr>
        <w:t xml:space="preserve">99533</w:t>
      </w:r>
    </w:p>
    <w:p>
      <w:r>
        <w:t xml:space="preserve">15.</w:t>
        <w:tab/>
        <w:tab/>
        <w:tab/>
        <w:tab/>
        <w:tab/>
        <w:tab/>
        <w:tab/>
        <w:tab/>
        <w:tab/>
        <w:tab/>
        <w:tab/>
        <w:tab/>
        <w:tab/>
        <w:tab/>
        <w:t xml:space="preserve">Kyllä, kerro meille, miten se todella kuuluu jälkeenjääneelle sionistiselle kirkolle, tai jollekin muulle, jos se on sitä.</w:t>
      </w:r>
    </w:p>
    <w:p>
      <w:r>
        <w:rPr>
          <w:b/>
          <w:u w:val="single"/>
        </w:rPr>
        <w:t xml:space="preserve">99534</w:t>
      </w:r>
    </w:p>
    <w:p>
      <w:r>
        <w:t xml:space="preserve">16.</w:t>
        <w:tab/>
        <w:tab/>
        <w:tab/>
        <w:tab/>
        <w:tab/>
        <w:tab/>
        <w:tab/>
        <w:tab/>
        <w:tab/>
        <w:tab/>
        <w:tab/>
        <w:tab/>
        <w:tab/>
        <w:tab/>
        <w:tab/>
        <w:t xml:space="preserve">On ollut kymmeniä ryhmiä, jotka ovat käyttäneet kuusikärkistä tähteä, kuten esimerkiksi vapaamuurarit. Todennäköisemmin se kuuluu jollekin kymmenistä ja taas kymmenistä Guatemalassa toimivista israelilaisista kansalaisjärjestöistä.</w:t>
      </w:r>
    </w:p>
    <w:p>
      <w:r>
        <w:rPr>
          <w:b/>
          <w:u w:val="single"/>
        </w:rPr>
        <w:t xml:space="preserve">99535</w:t>
      </w:r>
    </w:p>
    <w:p>
      <w:r>
        <w:t xml:space="preserve">17.</w:t>
        <w:tab/>
        <w:tab/>
        <w:tab/>
        <w:tab/>
        <w:tab/>
        <w:tab/>
        <w:tab/>
        <w:tab/>
        <w:tab/>
        <w:tab/>
        <w:tab/>
        <w:tab/>
        <w:tab/>
        <w:tab/>
        <w:tab/>
        <w:t xml:space="preserve">Nämä näyttäisivät osoittavan, että kyseessä on puolueeton tietojen esittely runsaine alaviitteineen ja viittauksineen. https://tinyurl.com/yb9jrg5s Tässä on ILMAINEN yhteenveto pelkkästä maahanmuutosta samalta holokaustiin uskovalta professorilta https://tinyurl.com/nsuopco.</w:t>
      </w:r>
    </w:p>
    <w:p>
      <w:r>
        <w:rPr>
          <w:b/>
          <w:u w:val="single"/>
        </w:rPr>
        <w:t xml:space="preserve">99536</w:t>
      </w:r>
    </w:p>
    <w:p>
      <w:r>
        <w:t xml:space="preserve">18.</w:t>
        <w:tab/>
        <w:tab/>
        <w:tab/>
        <w:tab/>
        <w:tab/>
        <w:tab/>
        <w:tab/>
        <w:tab/>
        <w:tab/>
        <w:tab/>
        <w:tab/>
        <w:tab/>
        <w:tab/>
        <w:tab/>
        <w:tab/>
        <w:t xml:space="preserve">Ennen kuin tuhlaan aikaani tämä kirja on mitä tekemistä työ kuorma Guatemalassa???</w:t>
      </w:r>
    </w:p>
    <w:p>
      <w:r>
        <w:rPr>
          <w:b/>
          <w:u w:val="single"/>
        </w:rPr>
        <w:t xml:space="preserve">99537</w:t>
      </w:r>
    </w:p>
    <w:p>
      <w:r>
        <w:t xml:space="preserve">19.</w:t>
        <w:tab/>
        <w:tab/>
        <w:tab/>
        <w:tab/>
        <w:tab/>
        <w:tab/>
        <w:tab/>
        <w:tab/>
        <w:tab/>
        <w:tab/>
        <w:tab/>
        <w:tab/>
        <w:tab/>
        <w:tab/>
        <w:tab/>
        <w:t xml:space="preserve">Ennakkotapaus ja motiivi.</w:t>
      </w:r>
    </w:p>
    <w:p>
      <w:r>
        <w:rPr>
          <w:b/>
          <w:u w:val="single"/>
        </w:rPr>
        <w:t xml:space="preserve">99538</w:t>
      </w:r>
    </w:p>
    <w:p>
      <w:r>
        <w:t xml:space="preserve">1. Tämä retard trump lähtee mukaan jokaiseen ilmeiseen väärään lippuun, joka heillä on. Mikä mulkku</w:t>
      </w:r>
    </w:p>
    <w:p>
      <w:r>
        <w:rPr>
          <w:b/>
          <w:u w:val="single"/>
        </w:rPr>
        <w:t xml:space="preserve">99539</w:t>
      </w:r>
    </w:p>
    <w:p>
      <w:r>
        <w:t xml:space="preserve">1.</w:t>
      </w:r>
    </w:p>
    <w:p>
      <w:r>
        <w:rPr>
          <w:b/>
          <w:u w:val="single"/>
        </w:rPr>
        <w:t xml:space="preserve">99540</w:t>
      </w:r>
    </w:p>
    <w:p>
      <w:r>
        <w:t xml:space="preserve">2.</w:t>
        <w:tab/>
        <w:t xml:space="preserve">Toinen muzzien insestilutka.</w:t>
      </w:r>
    </w:p>
    <w:p>
      <w:r>
        <w:rPr>
          <w:b/>
          <w:u w:val="single"/>
        </w:rPr>
        <w:t xml:space="preserve">99541</w:t>
      </w:r>
    </w:p>
    <w:p>
      <w:r>
        <w:t xml:space="preserve">1.</w:t>
      </w:r>
    </w:p>
    <w:p>
      <w:r>
        <w:rPr>
          <w:b/>
          <w:u w:val="single"/>
        </w:rPr>
        <w:t xml:space="preserve">99542</w:t>
      </w:r>
    </w:p>
    <w:p>
      <w:r>
        <w:t xml:space="preserve">2.</w:t>
        <w:tab/>
        <w:t xml:space="preserve">Kaikki naiset, joilla on räkätahra, ovat huoratyttöjä!!!</w:t>
      </w:r>
    </w:p>
    <w:p>
      <w:r>
        <w:rPr>
          <w:b/>
          <w:u w:val="single"/>
        </w:rPr>
        <w:t xml:space="preserve">99543</w:t>
      </w:r>
    </w:p>
    <w:p>
      <w:r>
        <w:t xml:space="preserve">3.</w:t>
        <w:tab/>
        <w:tab/>
        <w:t xml:space="preserve">Uskaltaisitko sanoa sen uudestaan - nainen!  Tuo ei ole nainen, ja sinä tiedät sen helvetin hyvin!</w:t>
      </w:r>
    </w:p>
    <w:p>
      <w:r>
        <w:rPr>
          <w:b/>
          <w:u w:val="single"/>
        </w:rPr>
        <w:t xml:space="preserve">99544</w:t>
      </w:r>
    </w:p>
    <w:p>
      <w:r>
        <w:t xml:space="preserve">4.</w:t>
        <w:tab/>
        <w:tab/>
        <w:tab/>
        <w:t xml:space="preserve">Sovittu.  Se on nainen - mutta ei nainen.</w:t>
      </w:r>
    </w:p>
    <w:p>
      <w:r>
        <w:rPr>
          <w:b/>
          <w:u w:val="single"/>
        </w:rPr>
        <w:t xml:space="preserve">99545</w:t>
      </w:r>
    </w:p>
    <w:p>
      <w:r>
        <w:t xml:space="preserve">1. Olemme dokumentoineet Twitterin toimettomuuden väkivaltaisten äärivasemmistolaisten ääriryhmien suhteen perusteellisesti täällä: https://kek.gg/u/D4tL https://kek.gg/u/358LM.</w:t>
      </w:r>
    </w:p>
    <w:p>
      <w:r>
        <w:rPr>
          <w:b/>
          <w:u w:val="single"/>
        </w:rPr>
        <w:t xml:space="preserve">99546</w:t>
      </w:r>
    </w:p>
    <w:p>
      <w:r>
        <w:t xml:space="preserve">2.</w:t>
        <w:tab/>
        <w:t xml:space="preserve">No hitto, taas yksi hintti puhuu twitteristä .... jolla on twatter-tili ja joka rutiininomaisesti julkaisee twiittejä!  Lopeta vittu niiden palvelun käyttäminen. Just #walkaway.  Jokainen lähettämäsi twiitti vahvistaa heitä.</w:t>
      </w:r>
    </w:p>
    <w:p>
      <w:r>
        <w:rPr>
          <w:b/>
          <w:u w:val="single"/>
        </w:rPr>
        <w:t xml:space="preserve">99547</w:t>
      </w:r>
    </w:p>
    <w:p>
      <w:r>
        <w:t xml:space="preserve">1. Whoa jos totta! https://kek.gg/u/CYCb</w:t>
      </w:r>
    </w:p>
    <w:p>
      <w:r>
        <w:rPr>
          <w:b/>
          <w:u w:val="single"/>
        </w:rPr>
        <w:t xml:space="preserve">99548</w:t>
      </w:r>
    </w:p>
    <w:p>
      <w:r>
        <w:t xml:space="preserve">2.</w:t>
        <w:tab/>
        <w:t xml:space="preserve">Voi vittu! Neekeri, pyydän! On hämmästyttävää, että kaksi vuotta on kulunut ja te kusimuurahaiset itkette edelleen. Hankkikaa elämä ja siirtykää eteenpäin... HÄVITTÄJÄT!</w:t>
      </w:r>
    </w:p>
    <w:p>
      <w:r>
        <w:rPr>
          <w:b/>
          <w:u w:val="single"/>
        </w:rPr>
        <w:t xml:space="preserve">99549</w:t>
      </w:r>
    </w:p>
    <w:p>
      <w:r>
        <w:t xml:space="preserve">1. Älä koskaan lopeta konfliktia</w:t>
      </w:r>
    </w:p>
    <w:p>
      <w:r>
        <w:rPr>
          <w:b/>
          <w:u w:val="single"/>
        </w:rPr>
        <w:t xml:space="preserve">99550</w:t>
      </w:r>
    </w:p>
    <w:p>
      <w:r>
        <w:t xml:space="preserve">2.</w:t>
        <w:tab/>
        <w:t xml:space="preserve">Tällä hetkellä tarvitsemme *valkoisten* puolesta puhuvia johtajia, emme *ei-IsraHellin* puolesta puhuvia johtajia.  Yksi neekeri kerrallaan, niin kuin se oli.</w:t>
      </w:r>
    </w:p>
    <w:p>
      <w:r>
        <w:rPr>
          <w:b/>
          <w:u w:val="single"/>
        </w:rPr>
        <w:t xml:space="preserve">99551</w:t>
      </w:r>
    </w:p>
    <w:p>
      <w:r>
        <w:t xml:space="preserve">1. Natsit eivät olleet kristittyjen vastaisia. Natsit eivät olleet pakanavastaisia. Natsit eivät olleet völkiläisvastaisia.   Lopettakaa sisäinen taistelu.    Meidän on yhdistyttävä vihollistamme vastaan.</w:t>
      </w:r>
    </w:p>
    <w:p>
      <w:r>
        <w:rPr>
          <w:b/>
          <w:u w:val="single"/>
        </w:rPr>
        <w:t xml:space="preserve">99552</w:t>
      </w:r>
    </w:p>
    <w:p>
      <w:r>
        <w:t xml:space="preserve">2.</w:t>
        <w:tab/>
        <w:t xml:space="preserve">uutisia natseille . sota on ohi ja te hävisitte . palatkaa kotiin Saksaan .</w:t>
      </w:r>
    </w:p>
    <w:p>
      <w:r>
        <w:rPr>
          <w:b/>
          <w:u w:val="single"/>
        </w:rPr>
        <w:t xml:space="preserve">99553</w:t>
      </w:r>
    </w:p>
    <w:p>
      <w:r>
        <w:t xml:space="preserve">3.</w:t>
      </w:r>
    </w:p>
    <w:p>
      <w:r>
        <w:rPr>
          <w:b/>
          <w:u w:val="single"/>
        </w:rPr>
        <w:t xml:space="preserve">99554</w:t>
      </w:r>
    </w:p>
    <w:p>
      <w:r>
        <w:t xml:space="preserve">4.</w:t>
        <w:tab/>
        <w:tab/>
        <w:tab/>
        <w:t xml:space="preserve">Jokaisessa FB/Twitter-vaihtoehdossa näyttää olevan rasistit valloillaan... miksi näin on?  FB/Twitter on varmaan poliittisesti korrektien paratiisi.</w:t>
      </w:r>
    </w:p>
    <w:p>
      <w:r>
        <w:rPr>
          <w:b/>
          <w:u w:val="single"/>
        </w:rPr>
        <w:t xml:space="preserve">99555</w:t>
      </w:r>
    </w:p>
    <w:p>
      <w:r>
        <w:t xml:space="preserve">5.</w:t>
        <w:tab/>
        <w:tab/>
        <w:tab/>
        <w:tab/>
        <w:t xml:space="preserve">Ei, rasisti on hyvin yleinen sana, jolla viitataan niihin, jotka tekevät erotteluja jne. väärän, epäloogisen "rodun" käsitteen perusteella.  Sellaista ei ole olemassa, ihmiset.  Tutustukaa tieteeseen.</w:t>
      </w:r>
    </w:p>
    <w:p>
      <w:r>
        <w:rPr>
          <w:b/>
          <w:u w:val="single"/>
        </w:rPr>
        <w:t xml:space="preserve">99556</w:t>
      </w:r>
    </w:p>
    <w:p>
      <w:r>
        <w:t xml:space="preserve">6.</w:t>
        <w:tab/>
        <w:tab/>
        <w:tab/>
        <w:tab/>
        <w:tab/>
        <w:t xml:space="preserve">Miksi sitten on olemassa DNA-testejä? Miksi on olemassa positiivisia erityistoimia? Miksi on olemassa erillisiä älykkyysosamäärätestejä, jotka perustuvat rotuun?    Juutalainen on rotu. Saksalaiset tiesivät sen.</w:t>
      </w:r>
    </w:p>
    <w:p>
      <w:r>
        <w:rPr>
          <w:b/>
          <w:u w:val="single"/>
        </w:rPr>
        <w:t xml:space="preserve">99557</w:t>
      </w:r>
    </w:p>
    <w:p>
      <w:r>
        <w:t xml:space="preserve">7.</w:t>
        <w:tab/>
        <w:tab/>
        <w:tab/>
        <w:tab/>
        <w:tab/>
        <w:tab/>
        <w:t xml:space="preserve">Ei, "rotu" on monien monien DNA-näytteenottokierrosten jälkeen todettu vääräksi konstruktioksi.  Anteeksi, tyttö.</w:t>
      </w:r>
    </w:p>
    <w:p>
      <w:r>
        <w:rPr>
          <w:b/>
          <w:u w:val="single"/>
        </w:rPr>
        <w:t xml:space="preserve">99558</w:t>
      </w:r>
    </w:p>
    <w:p>
      <w:r>
        <w:t xml:space="preserve">8.</w:t>
        <w:tab/>
        <w:tab/>
        <w:tab/>
        <w:tab/>
        <w:tab/>
        <w:tab/>
        <w:tab/>
        <w:t xml:space="preserve">Sinun on esitettävä minulle lainauksia tuosta, koska fyysisenä antropologina voin sanoa, että puhut perseestäsi.</w:t>
      </w:r>
    </w:p>
    <w:p>
      <w:r>
        <w:rPr>
          <w:b/>
          <w:u w:val="single"/>
        </w:rPr>
        <w:t xml:space="preserve">99559</w:t>
      </w:r>
    </w:p>
    <w:p>
      <w:r>
        <w:t xml:space="preserve">9.</w:t>
        <w:tab/>
        <w:tab/>
        <w:tab/>
        <w:tab/>
        <w:tab/>
        <w:tab/>
        <w:tab/>
        <w:tab/>
        <w:t xml:space="preserve">neekerit eivät ole rotu!! he ovat alalaji!! lol</w:t>
      </w:r>
    </w:p>
    <w:p>
      <w:r>
        <w:rPr>
          <w:b/>
          <w:u w:val="single"/>
        </w:rPr>
        <w:t xml:space="preserve">99560</w:t>
      </w:r>
    </w:p>
    <w:p>
      <w:r>
        <w:t xml:space="preserve">10.</w:t>
        <w:tab/>
        <w:tab/>
        <w:tab/>
        <w:tab/>
        <w:tab/>
        <w:tab/>
        <w:tab/>
        <w:tab/>
        <w:tab/>
        <w:t xml:space="preserve">Ainakaan minä en ole neekeri!...viisastelija neekerin rakastaja..LOL</w:t>
      </w:r>
    </w:p>
    <w:p>
      <w:r>
        <w:rPr>
          <w:b/>
          <w:u w:val="single"/>
        </w:rPr>
        <w:t xml:space="preserve">99561</w:t>
      </w:r>
    </w:p>
    <w:p>
      <w:r>
        <w:t xml:space="preserve">1. Tuomari Kavanaugh'n ensimmäiset tapaukset koskevat aseita ja maahanmuuttajien säilöönottoa. https://www.newsweek.com/brett-kavanaugh-first-supreme-court-cases-1158687.</w:t>
      </w:r>
    </w:p>
    <w:p>
      <w:r>
        <w:rPr>
          <w:b/>
          <w:u w:val="single"/>
        </w:rPr>
        <w:t xml:space="preserve">99562</w:t>
      </w:r>
    </w:p>
    <w:p>
      <w:r>
        <w:t xml:space="preserve">2.</w:t>
        <w:tab/>
        <w:t xml:space="preserve">Parempi, että hän maksaa meille ja on "fasistihirviö", jonka media meille myi. Eikä yrittää "näyttää toiselle puolelle, että hän on oikeasti vain mderate". Koska hänellä on "täysi naispuolinen tiimi" vain siksi, että "muh, feminismi, kunnioitan naisia". Ja hän luulee, että se antaa hänelle pisteitä. Tarvitsemme Judge Dreddin, emme toista Kennedyä. Kovempaa kuin neekeri Thomas, kiitos.</w:t>
      </w:r>
    </w:p>
    <w:p>
      <w:r>
        <w:rPr>
          <w:b/>
          <w:u w:val="single"/>
        </w:rPr>
        <w:t xml:space="preserve">99563</w:t>
      </w:r>
    </w:p>
    <w:p>
      <w:r>
        <w:t xml:space="preserve">1. OLEN PAHOILLANI, HALUAN MAANI TAKAISIN. EMME MYÖNTÄNEET TÄTÄ, KUN MYÖNSIMME HOMOILLE AVIOLIITON. HÄNELLÄ EI OLE OIKEUTTA TEHDÄ NÄIN. SE ON ÄLLÖTTÄVÄÄ. MISSÄ ON OIKEUTENI OLLA TRAUMATISOIMATTA LAPSIA, JOTKA KULKEVAT VANHEMPIENSA KANSSA?</w:t>
      </w:r>
    </w:p>
    <w:p>
      <w:r>
        <w:rPr>
          <w:b/>
          <w:u w:val="single"/>
        </w:rPr>
        <w:t xml:space="preserve">99564</w:t>
      </w:r>
    </w:p>
    <w:p>
      <w:r>
        <w:t xml:space="preserve">2.</w:t>
        <w:tab/>
        <w:t xml:space="preserve">Potkisin tuota typerää homoa perseeseen niin lujaa, että sen poistamiseen tarvittaisiin kirurgi. Vetää tuollaista paskaa lasteni edessä.</w:t>
      </w:r>
    </w:p>
    <w:p>
      <w:r>
        <w:rPr>
          <w:b/>
          <w:u w:val="single"/>
        </w:rPr>
        <w:t xml:space="preserve">99565</w:t>
      </w:r>
    </w:p>
    <w:p>
      <w:r>
        <w:t xml:space="preserve">1. Tässä on totuus! Homoseksuaalisuus on seurausta siitä, että sielu jälleensyntyy liikaa samaan sukupuoleen! Kaikessa on tasapaino! He tuntevat olevansa väärässä kehossa, koska heidän sielunsa on viettänyt paljon enemmän aikaa tietyssä sukupuolessa! Elämämme maan päällä pitäisi olla suunnattu ylösnousemukseen! Rakkautta ja valoa!</w:t>
      </w:r>
    </w:p>
    <w:p>
      <w:r>
        <w:rPr>
          <w:b/>
          <w:u w:val="single"/>
        </w:rPr>
        <w:t xml:space="preserve">99566</w:t>
      </w:r>
    </w:p>
    <w:p>
      <w:r>
        <w:t xml:space="preserve">2.</w:t>
        <w:tab/>
        <w:t xml:space="preserve">Te kaikki olette jälkeenjääneet homot.</w:t>
      </w:r>
    </w:p>
    <w:p>
      <w:r>
        <w:rPr>
          <w:b/>
          <w:u w:val="single"/>
        </w:rPr>
        <w:t xml:space="preserve">99567</w:t>
      </w:r>
    </w:p>
    <w:p>
      <w:r>
        <w:t xml:space="preserve">1. 100%#WHITETRIBALISM #RETRIBALIZE #PGTOW #FOLKRIGHT #VOLKISH #SLAVA#FOLKFIRST #HEATHENS #WEARENOTSEMITES</w:t>
      </w:r>
    </w:p>
    <w:p>
      <w:r>
        <w:rPr>
          <w:b/>
          <w:u w:val="single"/>
        </w:rPr>
        <w:t xml:space="preserve">99568</w:t>
      </w:r>
    </w:p>
    <w:p>
      <w:r>
        <w:t xml:space="preserve">2.</w:t>
        <w:tab/>
        <w:t xml:space="preserve">Robert, miten moraalinen huoraamisesi sujuu? Milloin nouset puolustamaan valkoisia oikeistolaisia kauppanaamiamme? Carolyn hyökkäsi heidän kimppuunsa.</w:t>
      </w:r>
    </w:p>
    <w:p>
      <w:r>
        <w:rPr>
          <w:b/>
          <w:u w:val="single"/>
        </w:rPr>
        <w:t xml:space="preserve">99569</w:t>
      </w:r>
    </w:p>
    <w:p>
      <w:r>
        <w:t xml:space="preserve">3.</w:t>
        <w:tab/>
        <w:tab/>
        <w:t xml:space="preserve">Mielensä sanominen... kuten kuinka pahoja Altright ja kristityt ovat? lol. Me puhdistamme hänet</w:t>
      </w:r>
    </w:p>
    <w:p>
      <w:r>
        <w:rPr>
          <w:b/>
          <w:u w:val="single"/>
        </w:rPr>
        <w:t xml:space="preserve">99570</w:t>
      </w:r>
    </w:p>
    <w:p>
      <w:r>
        <w:t xml:space="preserve">4.</w:t>
        <w:tab/>
        <w:tab/>
        <w:tab/>
        <w:t xml:space="preserve">VOI NYT YRITÄ KIELTÄÄ SE KIKE</w:t>
      </w:r>
    </w:p>
    <w:p>
      <w:r>
        <w:rPr>
          <w:b/>
          <w:u w:val="single"/>
        </w:rPr>
        <w:t xml:space="preserve">99571</w:t>
      </w:r>
    </w:p>
    <w:p>
      <w:r>
        <w:t xml:space="preserve">5.</w:t>
        <w:tab/>
        <w:tab/>
        <w:tab/>
        <w:tab/>
        <w:t xml:space="preserve">Kiellä mitä Robert? Psykoosi alkaa todella karata käsistä. Luulen, että joku asuu joen varrella valkoisessa pakettiautossa ja hänen nimensä on Robert.  Puhdista hänet tietysti Iisebelin hengestä.</w:t>
      </w:r>
    </w:p>
    <w:p>
      <w:r>
        <w:rPr>
          <w:b/>
          <w:u w:val="single"/>
        </w:rPr>
        <w:t xml:space="preserve">99572</w:t>
      </w:r>
    </w:p>
    <w:p>
      <w:r>
        <w:t xml:space="preserve">6.</w:t>
        <w:tab/>
        <w:tab/>
        <w:tab/>
        <w:tab/>
        <w:tab/>
        <w:t xml:space="preserve">No Robert, näyttää siltä, että tämä on molempien tiliemme loppu. Olit jälkeenjäänyt kusipää koko ajan. Ja sinä olet juutalaispoika.</w:t>
      </w:r>
    </w:p>
    <w:p>
      <w:r>
        <w:rPr>
          <w:b/>
          <w:u w:val="single"/>
        </w:rPr>
        <w:t xml:space="preserve">99573</w:t>
      </w:r>
    </w:p>
    <w:p>
      <w:r>
        <w:t xml:space="preserve">1. miespuolinen sankari rankaisee aggressiivista parkkipaikkavarasta ja twatter-käyttäjää THE (thot patrol strikes again) https://dailystormer.name/watch-deranged-thot-steals-mans-parking-spot-tries-to-punch-him-reality-strikes-back/</w:t>
      </w:r>
    </w:p>
    <w:p>
      <w:r>
        <w:rPr>
          <w:b/>
          <w:u w:val="single"/>
        </w:rPr>
        <w:t xml:space="preserve">99574</w:t>
      </w:r>
    </w:p>
    <w:p>
      <w:r>
        <w:t xml:space="preserve">2.</w:t>
        <w:tab/>
        <w:t xml:space="preserve">Kaikille sukupuolesta riippumatta, mitä väitätte olevanne; Kun katsoin tämän videon, sain siitä tämän.  Kaveri oli ajanut parkkipaikan eteen. Hän ei alkanut heti peruuttaa, kun toinen auto lähti.  Jos olisin ollut tuo nainen, olisin minäkin ajanut sinne.  Okei, kaveri nousee ulos ja ottaa naisen vastaan.... Jos se olisin ollut minä, olisin pyytänyt anteeksi, selittänyt mitä ajattelin ja antanut hänelle parkkipaikan. Kuka tietää, hän olisi ehkä sanonut-np ja antanut hänelle paikan.   Naiset, teidän ei tarvitse olla oikeutettuja kusipäitä vuorovaikutuksessa miesten kanssa. Tässä ei ole ääntä, ehkä mies tuli heidän autolleen kusipää asenteella, Idk.  Auton potkiminen viittaa siihen, että hän todennäköisesti teki niin. Tapahtuipa mitä tahansa, se typerä, keltapukuinen espanjalainen oli helvetin idiootti.   Ei, et voita katutappelua miehen kanssa.  Keltapaitainen luuli ilmeisesti, että MMA Late Nightin katsominen teki hänestä asiantuntijan. Jos lyöt jotakuta, ansaitset ehdottomasti saada takaisin. Tämä pikkuinen yritti sitä kolme kertaa.  Hän on onnekas, että on hengissä. Kaveri on valtava ja luultavasti vetäytyi iskuista, muuten nainen olisi koomassa tai hänen osoitteensa olisi muuttunut Forest Lawniksi.   Kukaan näistä ihmisistä ei käyttäytynyt kuin aikuiset, jotka muistuttaisivat järkeä tai kohteliaisuutta.  On muitakin parkkipaikkoja, eikä kannata loukkaantua tai joutua vankilaan vain siksi, että ei halua kävellä ylimääräistä 20 metriä.  KASVA VITTU AIKUISEKSI!  PITÄKÄÄ HITON KÄTENNE OMISSA OLOISSANNE JA OPETELKAA PUHUMAAN MUILLE IHMISILLE KOHTELIASTA KOHTELIAISUUTTA!</w:t>
      </w:r>
    </w:p>
    <w:p>
      <w:r>
        <w:rPr>
          <w:b/>
          <w:u w:val="single"/>
        </w:rPr>
        <w:t xml:space="preserve">99575</w:t>
      </w:r>
    </w:p>
    <w:p>
      <w:r>
        <w:t xml:space="preserve">3.</w:t>
        <w:tab/>
        <w:tab/>
        <w:t xml:space="preserve">Hän alkoi peruuttaa. Nainen ei pysähtynyt päästääkseen hänet ulos, joten hän pysähtyi päästääkseen naisen ohi.</w:t>
      </w:r>
    </w:p>
    <w:p>
      <w:r>
        <w:rPr>
          <w:b/>
          <w:u w:val="single"/>
        </w:rPr>
        <w:t xml:space="preserve">99576</w:t>
      </w:r>
    </w:p>
    <w:p>
      <w:r>
        <w:t xml:space="preserve">4.</w:t>
        <w:tab/>
        <w:tab/>
        <w:t xml:space="preserve">Kuten sanoin, koko juttu oli helvetin typerä.  Tekisin juuri niin kuin sanoin tekeväni edellisessä viestissäni, koska minut on kasvatettu kohteliaisuuteen.   En myöskään ole niin tyhmä, että lähtisin nyrkkitappeluun miehen kanssa. Ensinnäkin olen nainen ja toiseksi saisin turpiini.  AINOA kerta, kun löisin takaisin, olisi jos joku pelkurimainen soijapoika-roisto löisi tai potkisi minua.  Häviäisin luultavasti silti, mutta se kusipää olisi varmasti loukkaantunut.  Huomautus soijapoikien ANTIFA-roistoille: tähtäimeni on poikkeuksellinen.</w:t>
      </w:r>
    </w:p>
    <w:p>
      <w:r>
        <w:rPr>
          <w:b/>
          <w:u w:val="single"/>
        </w:rPr>
        <w:t xml:space="preserve">99577</w:t>
      </w:r>
    </w:p>
    <w:p>
      <w:r>
        <w:t xml:space="preserve">1. #Heidelberg: Nach ein Elternabend in der Internationalen Gesamtschule ruft eine 3-köpfige Gruppe immer wieder nach einer Mädchen - als ihr Stiefvater fragt, was das Problem sei, geht ein dunkelhäutiger Teenie auf ihn los und tritt ihn krankenhausreif https://www.presseportal.de/blaulicht/pm/14915/4086001.</w:t>
      </w:r>
    </w:p>
    <w:p>
      <w:r>
        <w:rPr>
          <w:b/>
          <w:u w:val="single"/>
        </w:rPr>
        <w:t xml:space="preserve">99578</w:t>
      </w:r>
    </w:p>
    <w:p>
      <w:r>
        <w:t xml:space="preserve">2.</w:t>
        <w:tab/>
        <w:t xml:space="preserve">Nicht lange fragen. Zuschlagen ist die Devise. Die Nigger haben das kapiert.</w:t>
      </w:r>
    </w:p>
    <w:p>
      <w:r>
        <w:rPr>
          <w:b/>
          <w:u w:val="single"/>
        </w:rPr>
        <w:t xml:space="preserve">99579</w:t>
      </w:r>
    </w:p>
    <w:p>
      <w:r>
        <w:t xml:space="preserve">1. mitä?</w:t>
      </w:r>
    </w:p>
    <w:p>
      <w:r>
        <w:rPr>
          <w:b/>
          <w:u w:val="single"/>
        </w:rPr>
        <w:t xml:space="preserve">99580</w:t>
      </w:r>
    </w:p>
    <w:p>
      <w:r>
        <w:t xml:space="preserve">2.</w:t>
        <w:tab/>
        <w:t xml:space="preserve">Se saa heidät näyttämään valtavilta kusipäiltä ...</w:t>
      </w:r>
    </w:p>
    <w:p>
      <w:r>
        <w:rPr>
          <w:b/>
          <w:u w:val="single"/>
        </w:rPr>
        <w:t xml:space="preserve">99581</w:t>
      </w:r>
    </w:p>
    <w:p>
      <w:r>
        <w:t xml:space="preserve">1. Hank Ford oli siis juutalaisvihaaja. MITÄ SITTEN?  Se ei tee hänen sanomisistaan "totuutta".   Suoraan sanottuna, jos Nehlen todella postasi tällaista paskaa, hän ansaitsee potkut jokaiselta sosiaalisen median alustalta internetissä. Sananvapaus ei sisällä vihaa.</w:t>
      </w:r>
    </w:p>
    <w:p>
      <w:r>
        <w:rPr>
          <w:b/>
          <w:u w:val="single"/>
        </w:rPr>
        <w:t xml:space="preserve">99582</w:t>
      </w:r>
    </w:p>
    <w:p>
      <w:r>
        <w:t xml:space="preserve">2.</w:t>
        <w:tab/>
        <w:t xml:space="preserve">Painu vittuun, senkin hintti boomer!</w:t>
      </w:r>
    </w:p>
    <w:p>
      <w:r>
        <w:rPr>
          <w:b/>
          <w:u w:val="single"/>
        </w:rPr>
        <w:t xml:space="preserve">99583</w:t>
      </w:r>
    </w:p>
    <w:p>
      <w:r>
        <w:t xml:space="preserve">1. Allekirjoita vetoomus sosiaalisen median sensuurin lopettamiseksi.   Teen tästä huomenna videon: https://petitions.whitehouse.gov/petition/pass-social-media-anti-censorship-act-smaca-end-soviet-style-speech-control-major-social-media-platforms https://LIttleRevolution.us/SMACA.</w:t>
      </w:r>
    </w:p>
    <w:p>
      <w:r>
        <w:rPr>
          <w:b/>
          <w:u w:val="single"/>
        </w:rPr>
        <w:t xml:space="preserve">99584</w:t>
      </w:r>
    </w:p>
    <w:p>
      <w:r>
        <w:t xml:space="preserve">2.</w:t>
        <w:tab/>
        <w:t xml:space="preserve">Emme ole saaneet edes 500:aa allekirjoitusta tähän vetoomukseen sen jälkeen, kun videoni julkaistiin hieman yli 12 tuntia sitten.   @Eric_StrikerDS @realemilyyoucis voisitteko saada TRS:n ajamaan tätä whitehouse.gov-vetoomusta juutalaisten sensuurin lopettamiseksi?   @Microchip @RealRedElephants @Cantwell</w:t>
      </w:r>
    </w:p>
    <w:p>
      <w:r>
        <w:rPr>
          <w:b/>
          <w:u w:val="single"/>
        </w:rPr>
        <w:t xml:space="preserve">99585</w:t>
      </w:r>
    </w:p>
    <w:p>
      <w:r>
        <w:t xml:space="preserve">3.</w:t>
        <w:tab/>
        <w:tab/>
        <w:t xml:space="preserve">Patrick Little LARPs minuna, saa BTFO: http://boards.4chan.org/pol/thread/189195384</w:t>
      </w:r>
    </w:p>
    <w:p>
      <w:r>
        <w:rPr>
          <w:b/>
          <w:u w:val="single"/>
        </w:rPr>
        <w:t xml:space="preserve">99586</w:t>
      </w:r>
    </w:p>
    <w:p>
      <w:r>
        <w:t xml:space="preserve">4.</w:t>
        <w:tab/>
        <w:tab/>
        <w:tab/>
        <w:t xml:space="preserve">Olet homo NPC, jota kaikki vihaavat.</w:t>
      </w:r>
    </w:p>
    <w:p>
      <w:r>
        <w:rPr>
          <w:b/>
          <w:u w:val="single"/>
        </w:rPr>
        <w:t xml:space="preserve">99587</w:t>
      </w:r>
    </w:p>
    <w:p>
      <w:r>
        <w:t xml:space="preserve">1. Laita tämä mulkvisti neekeri lähtemään!</w:t>
      </w:r>
    </w:p>
    <w:p>
      <w:r>
        <w:rPr>
          <w:b/>
          <w:u w:val="single"/>
        </w:rPr>
        <w:t xml:space="preserve">99588</w:t>
      </w:r>
    </w:p>
    <w:p>
      <w:r>
        <w:t xml:space="preserve">1. Me Gabilla rakastamme veteraanejamme, ja olen ylpeä voidessani esitellä uuden Gabberin, joka on laivaston veteraani‼️ Kiitos palveluksestasi, @TommyHillbilly‼️ 🇺🇸🇺🇸🇺🇺🇸 cc @JPerkinsJune, @BOBOFkake, @ROCKintheUSSA, @Millwood16, @OurCountryFirst, @leamorabito, @stevesmith, @RealAmericanPatriot, @Slammer64. @militanthippy, @R_Olnee, @BetsyFromFlorida, , @MagicGenie, @knitwit, @DeplorableBuilder, @BetterNot2Know, @SkepticalPr0thean, @Joeljustwokeup @LibertyLion , @Porkypig205</w:t>
      </w:r>
    </w:p>
    <w:p>
      <w:r>
        <w:rPr>
          <w:b/>
          <w:u w:val="single"/>
        </w:rPr>
        <w:t xml:space="preserve">99589</w:t>
      </w:r>
    </w:p>
    <w:p>
      <w:r>
        <w:t xml:space="preserve">2.</w:t>
        <w:tab/>
        <w:t xml:space="preserve">Tervetuloa Tommy Hillbilly</w:t>
      </w:r>
    </w:p>
    <w:p>
      <w:r>
        <w:rPr>
          <w:b/>
          <w:u w:val="single"/>
        </w:rPr>
        <w:t xml:space="preserve">99590</w:t>
      </w:r>
    </w:p>
    <w:p>
      <w:r>
        <w:t xml:space="preserve">1.</w:t>
      </w:r>
    </w:p>
    <w:p>
      <w:r>
        <w:rPr>
          <w:b/>
          <w:u w:val="single"/>
        </w:rPr>
        <w:t xml:space="preserve">99591</w:t>
      </w:r>
    </w:p>
    <w:p>
      <w:r>
        <w:t xml:space="preserve">2.</w:t>
        <w:tab/>
        <w:t xml:space="preserve">Kaikki tietävät, että tuo homo on sekaisin oleva homo. Hän nai vitun shemalea.</w:t>
      </w:r>
    </w:p>
    <w:p>
      <w:r>
        <w:rPr>
          <w:b/>
          <w:u w:val="single"/>
        </w:rPr>
        <w:t xml:space="preserve">99592</w:t>
      </w:r>
    </w:p>
    <w:p>
      <w:r>
        <w:t xml:space="preserve">1. Yksi henkisesti jälkeenjäänyt muslimi pedofiili raiskaaja murhaaja vuohi nussiminen kameli kusi juominen paska tahra alas äänestivät tätä viestiä</w:t>
      </w:r>
    </w:p>
    <w:p>
      <w:r>
        <w:rPr>
          <w:b/>
          <w:u w:val="single"/>
        </w:rPr>
        <w:t xml:space="preserve">99593</w:t>
      </w:r>
    </w:p>
    <w:p>
      <w:r>
        <w:t xml:space="preserve">1. Katsokaa "vastarintaa", hyvät naiset ja herrat. JFC, millaista soijahuorahuorahuorakyrpäilyä he harjoittavat? https://www.youtube.com/watch?v=jgnS5Hb8ynE.</w:t>
      </w:r>
    </w:p>
    <w:p>
      <w:r>
        <w:rPr>
          <w:b/>
          <w:u w:val="single"/>
        </w:rPr>
        <w:t xml:space="preserve">99594</w:t>
      </w:r>
    </w:p>
    <w:p>
      <w:r>
        <w:t xml:space="preserve">1. Muistakaa lapset ... nimi JEW BULLSHIT ... on vastatiedusteluohjelma ... Siksi se palvelee AINOASTAAN järjestelmää.   Yrittäkää hengittää nenänne kautta.</w:t>
      </w:r>
    </w:p>
    <w:p>
      <w:r>
        <w:rPr>
          <w:b/>
          <w:u w:val="single"/>
        </w:rPr>
        <w:t xml:space="preserve">99595</w:t>
      </w:r>
    </w:p>
    <w:p>
      <w:r>
        <w:t xml:space="preserve">2.</w:t>
        <w:tab/>
        <w:t xml:space="preserve">Osoita, että olemme väärässä. Ette voi ettekä tule osoittamaan, koska me olemme oikeassa. Mutta kuten kaikki vasemmistolaiset, te itkette totuudesta ja kaivautuu kannoillenne ja nimittelette.</w:t>
      </w:r>
    </w:p>
    <w:p>
      <w:r>
        <w:rPr>
          <w:b/>
          <w:u w:val="single"/>
        </w:rPr>
        <w:t xml:space="preserve">99596</w:t>
      </w:r>
    </w:p>
    <w:p>
      <w:r>
        <w:t xml:space="preserve">3.</w:t>
        <w:tab/>
        <w:tab/>
        <w:t xml:space="preserve">Olet luuseri. HÄVIÄJÄ. Jatka ämmänä olemista tai voita ... Yksinkertainen valinta. Olet NARTtu, joka käyttää sanoja - sinua kusetetaan vankilassa, koska olet NARTtu.</w:t>
      </w:r>
    </w:p>
    <w:p>
      <w:r>
        <w:rPr>
          <w:b/>
          <w:u w:val="single"/>
        </w:rPr>
        <w:t xml:space="preserve">99597</w:t>
      </w:r>
    </w:p>
    <w:p>
      <w:r>
        <w:t xml:space="preserve">1. https://www.thegatewaypundit.com/2018/10/politics-of-sleaze-backfires-75-of-americans-blame-dianne-feinstein-for-kavanaugh-confirmation-fiasco/</w:t>
      </w:r>
    </w:p>
    <w:p>
      <w:r>
        <w:rPr>
          <w:b/>
          <w:u w:val="single"/>
        </w:rPr>
        <w:t xml:space="preserve">99598</w:t>
      </w:r>
    </w:p>
    <w:p>
      <w:r>
        <w:t xml:space="preserve">2.</w:t>
        <w:tab/>
        <w:t xml:space="preserve">Vitut siitä huora Feinsteinin valehtelevasta kusipäästä.</w:t>
      </w:r>
    </w:p>
    <w:p>
      <w:r>
        <w:rPr>
          <w:b/>
          <w:u w:val="single"/>
        </w:rPr>
        <w:t xml:space="preserve">99599</w:t>
      </w:r>
    </w:p>
    <w:p>
      <w:r>
        <w:t xml:space="preserve">1. MUISTUTUS Snitch kertoi minulle hiljattain koko Nashvillen Antifan ja suuren osan Tennesseen Antifasta nimet. Minulle on myös annettu vielä suuremman Antifa-kollektiivin nimet, joita parhaillaan tarkistan ennen julkaisua.</w:t>
      </w:r>
    </w:p>
    <w:p>
      <w:r>
        <w:rPr>
          <w:b/>
          <w:u w:val="single"/>
        </w:rPr>
        <w:t xml:space="preserve">99600</w:t>
      </w:r>
    </w:p>
    <w:p>
      <w:r>
        <w:t xml:space="preserve">2.</w:t>
        <w:tab/>
        <w:t xml:space="preserve">Koiran äiti? Luulin, että yksinäisillä lesbokommunistihuorilla on vain kissoja.</w:t>
      </w:r>
    </w:p>
    <w:p>
      <w:r>
        <w:rPr>
          <w:b/>
          <w:u w:val="single"/>
        </w:rPr>
        <w:t xml:space="preserve">99601</w:t>
      </w:r>
    </w:p>
    <w:p>
      <w:r>
        <w:t xml:space="preserve">1. The Hillbilly Moon Explosion - Call Me https://www.youtube.com/watch?v=RaKnQsKHy0Y</w:t>
      </w:r>
    </w:p>
    <w:p>
      <w:r>
        <w:rPr>
          <w:b/>
          <w:u w:val="single"/>
        </w:rPr>
        <w:t xml:space="preserve">99602</w:t>
      </w:r>
    </w:p>
    <w:p>
      <w:r>
        <w:t xml:space="preserve">1. Vittu</w:t>
      </w:r>
    </w:p>
    <w:p>
      <w:r>
        <w:rPr>
          <w:b/>
          <w:u w:val="single"/>
        </w:rPr>
        <w:t xml:space="preserve">99603</w:t>
      </w:r>
    </w:p>
    <w:p>
      <w:r>
        <w:t xml:space="preserve">1. Nancy Pelosi on dementoitunut. https://iotwreport.com/pelosi-is-a-melange-of-gibberish-host-stares-at-her-wondering-what-the-heck-is-wrong/ #KrazyKatLady #MAGA #NancyPelosi.</w:t>
      </w:r>
    </w:p>
    <w:p>
      <w:r>
        <w:rPr>
          <w:b/>
          <w:u w:val="single"/>
        </w:rPr>
        <w:t xml:space="preserve">99604</w:t>
      </w:r>
    </w:p>
    <w:p>
      <w:r>
        <w:t xml:space="preserve">2.</w:t>
        <w:tab/>
        <w:t xml:space="preserve">Niin tekevät monet muutkin demokraatit !!!   Diane Feinstein !!   Hullu Maxine Waters !   Kaikki NIGGER Caucusin jäsenet !!!   Pedofiili Joe Biden!   Trannie Michelle Mooch Obama !!! (Michael) !!!   Jokainen naispuolinen demonipaska!   HE KAIKKI VIHAAVAT AMERIKKAA!   HE RAKASTAVAT SYNTYMÄTTÖMIEN TAPPAMISTA JA RAKASTAVAT LAITTOMIA MAAHANMUUTTAJIA ENEMMÄN KUIN USA:N KANSALAISIA !!!</w:t>
      </w:r>
    </w:p>
    <w:p>
      <w:r>
        <w:rPr>
          <w:b/>
          <w:u w:val="single"/>
        </w:rPr>
        <w:t xml:space="preserve">99605</w:t>
      </w:r>
    </w:p>
    <w:p>
      <w:r>
        <w:t xml:space="preserve">1. Tapaa Caitie McCaffrey, Microsoftin johtava työntekijä ja Azuren palveluarkkitehti - pilvipalvelun, joka uhkasi potkaista Gabin ulos vähän aikaa sitten.   Onko yhä selvempää, miksi Big Tech on yrittänyt vaientaa meidät? Heidän rivinsä ovat täynnä hysteerisiä ja epävakaita vasemmistolaisia, jotka elävät vaihtoehtoisessa todellisuudessa.</w:t>
      </w:r>
    </w:p>
    <w:p>
      <w:r>
        <w:rPr>
          <w:b/>
          <w:u w:val="single"/>
        </w:rPr>
        <w:t xml:space="preserve">99606</w:t>
      </w:r>
    </w:p>
    <w:p>
      <w:r>
        <w:t xml:space="preserve">2.</w:t>
        <w:tab/>
        <w:t xml:space="preserve">Kuinkahan monta neekerikyrpää hänessä on ollut tai montako lesbopillua hän on syönyt.... luultavasti paljon!</w:t>
      </w:r>
    </w:p>
    <w:p>
      <w:r>
        <w:rPr>
          <w:b/>
          <w:u w:val="single"/>
        </w:rPr>
        <w:t xml:space="preserve">99607</w:t>
      </w:r>
    </w:p>
    <w:p>
      <w:r>
        <w:t xml:space="preserve">1. "Ihmiset, jotka pitävät itseään uhreina, pääsevät yleensä helpommalla kuin muut." Täydellinen repliikki, joka pätee yhtä lailla juutalaisiin kuin neekeri-apinoihin.</w:t>
      </w:r>
    </w:p>
    <w:p>
      <w:r>
        <w:rPr>
          <w:b/>
          <w:u w:val="single"/>
        </w:rPr>
        <w:t xml:space="preserve">99608</w:t>
      </w:r>
    </w:p>
    <w:p>
      <w:r>
        <w:t xml:space="preserve">1. Keskimääräisen neekerin ÄO on 85.</w:t>
      </w:r>
    </w:p>
    <w:p>
      <w:r>
        <w:rPr>
          <w:b/>
          <w:u w:val="single"/>
        </w:rPr>
        <w:t xml:space="preserve">99609</w:t>
      </w:r>
    </w:p>
    <w:p>
      <w:r>
        <w:t xml:space="preserve">1. Kaikki ne boomer whigger tards, joiden kanssa työskentelen, kertoivat minulle, että Trump teki markkinoista jälleen mahtavat.</w:t>
      </w:r>
    </w:p>
    <w:p>
      <w:r>
        <w:rPr>
          <w:b/>
          <w:u w:val="single"/>
        </w:rPr>
        <w:t xml:space="preserve">99610</w:t>
      </w:r>
    </w:p>
    <w:p>
      <w:r>
        <w:t xml:space="preserve">1. https://m.youtube.com/watch?v=CHelUsDpTpA Slug ramones</w:t>
      </w:r>
    </w:p>
    <w:p>
      <w:r>
        <w:rPr>
          <w:b/>
          <w:u w:val="single"/>
        </w:rPr>
        <w:t xml:space="preserve">99611</w:t>
      </w:r>
    </w:p>
    <w:p>
      <w:r>
        <w:t xml:space="preserve">2.</w:t>
        <w:tab/>
        <w:t xml:space="preserve">homo</w:t>
      </w:r>
    </w:p>
    <w:p>
      <w:r>
        <w:rPr>
          <w:b/>
          <w:u w:val="single"/>
        </w:rPr>
        <w:t xml:space="preserve">99612</w:t>
      </w:r>
    </w:p>
    <w:p>
      <w:r>
        <w:t xml:space="preserve">1. @ANV @Bombislamdotcom @DeadWizardStorage @EmpressWife @grandpalampshade @MattysModernLife @TruthWillOut @Yatzie Mielenkiintoinen Sivusto - totuus käänteinen/vihollisen kertomus.   Miten kommunismi ei läpinäkyvänä int'l-puolueena automaattisesti rinnastu maanpetokseen?... http://www.idcommunism.com/p/communist-and-workers-parties.html...</w:t>
      </w:r>
    </w:p>
    <w:p>
      <w:r>
        <w:rPr>
          <w:b/>
          <w:u w:val="single"/>
        </w:rPr>
        <w:t xml:space="preserve">99613</w:t>
      </w:r>
    </w:p>
    <w:p>
      <w:r>
        <w:t xml:space="preserve">2.</w:t>
        <w:tab/>
        <w:t xml:space="preserve">Kommunistinen puolue Australiassa kulkee monilla nimillä, esim. Australian työväenpuolue, Vihreät, Australian ammattiyhdistysneuvosto, GetUp, ja useimmissa eri "kristillisissä kirkoissa" on kommunistisen puolueen toimijoita, jotka työskentelevät niiden sisällä edistääkseen kommunismin tavoitteita.</w:t>
      </w:r>
    </w:p>
    <w:p>
      <w:r>
        <w:rPr>
          <w:b/>
          <w:u w:val="single"/>
        </w:rPr>
        <w:t xml:space="preserve">99614</w:t>
      </w:r>
    </w:p>
    <w:p>
      <w:r>
        <w:t xml:space="preserve">3.</w:t>
        <w:tab/>
        <w:tab/>
        <w:t xml:space="preserve">Toveri on normaali tervehdys ACTU:n virkamiesten ja kovan ytimen jäsenten keskuudessa NSW Fire Brigade on hyvä esimerkki, mene heidän nettisivuilleen ja lue joitain niistä paskapuheista, joita liitto harrastaa, ja jokainen kommunistinen ohjelma auringon alla on heidän johtajansa Casey Full Blown marxistinen CUNT:n tärkein prioriteetti.</w:t>
      </w:r>
    </w:p>
    <w:p>
      <w:r>
        <w:rPr>
          <w:b/>
          <w:u w:val="single"/>
        </w:rPr>
        <w:t xml:space="preserve">99615</w:t>
      </w:r>
    </w:p>
    <w:p>
      <w:r>
        <w:t xml:space="preserve">1. Kukaan, jolla on arvokkuutta, ei ikinä ottaisi tätä osaa .....   Painu vittuun, Matt - kommarivärisi näkyy.</w:t>
      </w:r>
    </w:p>
    <w:p>
      <w:r>
        <w:rPr>
          <w:b/>
          <w:u w:val="single"/>
        </w:rPr>
        <w:t xml:space="preserve">99616</w:t>
      </w:r>
    </w:p>
    <w:p>
      <w:r>
        <w:t xml:space="preserve">2.</w:t>
        <w:tab/>
        <w:t xml:space="preserve">Hän on vitun kusipää</w:t>
      </w:r>
    </w:p>
    <w:p>
      <w:r>
        <w:rPr>
          <w:b/>
          <w:u w:val="single"/>
        </w:rPr>
        <w:t xml:space="preserve">99617</w:t>
      </w:r>
    </w:p>
    <w:p>
      <w:r>
        <w:t xml:space="preserve">1. Videotodisteet ja tunnustus, nämä kaksi pitäisi saada roikkumaan köydestä. https://www.foxnews.com/us/two-men-charged-with-raping-9-month-old-baby-and-filming-attack.</w:t>
      </w:r>
    </w:p>
    <w:p>
      <w:r>
        <w:rPr>
          <w:b/>
          <w:u w:val="single"/>
        </w:rPr>
        <w:t xml:space="preserve">99618</w:t>
      </w:r>
    </w:p>
    <w:p>
      <w:r>
        <w:t xml:space="preserve">2.</w:t>
        <w:tab/>
        <w:t xml:space="preserve">Voit ottaa neekerin pois Afrikasta....mutta et voi ottaa Afrikkaa pois neekeristä!</w:t>
      </w:r>
    </w:p>
    <w:p>
      <w:r>
        <w:rPr>
          <w:b/>
          <w:u w:val="single"/>
        </w:rPr>
        <w:t xml:space="preserve">99619</w:t>
      </w:r>
    </w:p>
    <w:p>
      <w:r>
        <w:t xml:space="preserve">1. Yritys lopettaa toimintansa Gab Sähköposti sales@joyent.com Pääkonttori +1 415.400.0600 Myynti +1 855 4 JOYENT (+1 855.456.9368)</w:t>
      </w:r>
    </w:p>
    <w:p>
      <w:r>
        <w:rPr>
          <w:b/>
          <w:u w:val="single"/>
        </w:rPr>
        <w:t xml:space="preserve">99620</w:t>
      </w:r>
    </w:p>
    <w:p>
      <w:r>
        <w:t xml:space="preserve">2.</w:t>
        <w:tab/>
        <w:t xml:space="preserve">Gab ansaitsee tulla suljetuksi joksikin aikaa. Antisemitistit, rasistit, valkoisen ylivallan kannattajat ja hullut salaliittoteoreetikot tarvitsevat aikalisän kuin lapset, joita he ovat.  Toivottavasti Gab on palatessaan löytänyt paremman tavan käsitellä ilkeitä ääriaineksia.</w:t>
      </w:r>
    </w:p>
    <w:p>
      <w:r>
        <w:rPr>
          <w:b/>
          <w:u w:val="single"/>
        </w:rPr>
        <w:t xml:space="preserve">99621</w:t>
      </w:r>
    </w:p>
    <w:p>
      <w:r>
        <w:t xml:space="preserve">3.</w:t>
        <w:tab/>
        <w:tab/>
        <w:t xml:space="preserve">Tämä kaveri oli vakiokirjoittaja trs-foorumilla -</w:t>
      </w:r>
    </w:p>
    <w:p>
      <w:r>
        <w:rPr>
          <w:b/>
          <w:u w:val="single"/>
        </w:rPr>
        <w:t xml:space="preserve">99622</w:t>
      </w:r>
    </w:p>
    <w:p>
      <w:r>
        <w:t xml:space="preserve">4.</w:t>
        <w:tab/>
        <w:tab/>
        <w:tab/>
        <w:t xml:space="preserve">Sananvapaus on juuri sitä ... antakaa ääliölle oma fooruminsa.</w:t>
      </w:r>
    </w:p>
    <w:p>
      <w:r>
        <w:rPr>
          <w:b/>
          <w:u w:val="single"/>
        </w:rPr>
        <w:t xml:space="preserve">99623</w:t>
      </w:r>
    </w:p>
    <w:p>
      <w:r>
        <w:t xml:space="preserve">1.</w:t>
      </w:r>
    </w:p>
    <w:p>
      <w:r>
        <w:rPr>
          <w:b/>
          <w:u w:val="single"/>
        </w:rPr>
        <w:t xml:space="preserve">99624</w:t>
      </w:r>
    </w:p>
    <w:p>
      <w:r>
        <w:t xml:space="preserve">2.</w:t>
        <w:tab/>
        <w:t xml:space="preserve">Itse asiassa siellä, senkin kusinen ja homo libertardistinen paskakasa, se on FUCK YOU ja FUCKYOU FOR BEING A COMMUNIST CUNT PIECE OF SHIT!</w:t>
      </w:r>
    </w:p>
    <w:p>
      <w:r>
        <w:rPr>
          <w:b/>
          <w:u w:val="single"/>
        </w:rPr>
        <w:t xml:space="preserve">99625</w:t>
      </w:r>
    </w:p>
    <w:p>
      <w:r>
        <w:t xml:space="preserve">1.</w:t>
      </w:r>
    </w:p>
    <w:p>
      <w:r>
        <w:rPr>
          <w:b/>
          <w:u w:val="single"/>
        </w:rPr>
        <w:t xml:space="preserve">99626</w:t>
      </w:r>
    </w:p>
    <w:p>
      <w:r>
        <w:t xml:space="preserve">2.</w:t>
        <w:tab/>
        <w:t xml:space="preserve">Niinkö? Sinun 40 prosentin neekerirykmenttiisi voi luottaa, kun operaatio on estää sukulaistesi pääsy kauppaan?    Älä viitsi, punapää.   Tuo on kuin FBI:n tutkisi FBI:n korruptiota.....</w:t>
      </w:r>
    </w:p>
    <w:p>
      <w:r>
        <w:rPr>
          <w:b/>
          <w:u w:val="single"/>
        </w:rPr>
        <w:t xml:space="preserve">99627</w:t>
      </w:r>
    </w:p>
    <w:p>
      <w:r>
        <w:t xml:space="preserve">1. Vaikuttaa minusta selvältä ja selkeältä:</w:t>
      </w:r>
    </w:p>
    <w:p>
      <w:r>
        <w:rPr>
          <w:b/>
          <w:u w:val="single"/>
        </w:rPr>
        <w:t xml:space="preserve">99628</w:t>
      </w:r>
    </w:p>
    <w:p>
      <w:r>
        <w:t xml:space="preserve">2.</w:t>
        <w:tab/>
        <w:t xml:space="preserve">Lol. Sosiaalisesti sairas Steven-parka. Miten yksinäistä ja turhaa elämää. Ja kaikki, jotka ovat eri mieltä, ovat rasisteja, kiihkoilijoita, ääliöitä ja... hups, parempi, että joku valkotakkinen juoksee paikalle.........</w:t>
      </w:r>
    </w:p>
    <w:p>
      <w:r>
        <w:rPr>
          <w:b/>
          <w:u w:val="single"/>
        </w:rPr>
        <w:t xml:space="preserve">99629</w:t>
      </w:r>
    </w:p>
    <w:p>
      <w:r>
        <w:t xml:space="preserve">1. samat ihmiset, jotka sanovat, että hänen vuoronsa oli hänen vuoronsa</w:t>
      </w:r>
    </w:p>
    <w:p>
      <w:r>
        <w:rPr>
          <w:b/>
          <w:u w:val="single"/>
        </w:rPr>
        <w:t xml:space="preserve">99630</w:t>
      </w:r>
    </w:p>
    <w:p>
      <w:r>
        <w:t xml:space="preserve">2.</w:t>
        <w:tab/>
        <w:t xml:space="preserve">En tiedä, kumpi on pahempaa - se, että ihmiset esittävät näin älyttömiä väitteitä vai se, että minä menetän kaksi älykkyysosamääräpistettä vain lukemalla niitä.</w:t>
      </w:r>
    </w:p>
    <w:p>
      <w:r>
        <w:rPr>
          <w:b/>
          <w:u w:val="single"/>
        </w:rPr>
        <w:t xml:space="preserve">99631</w:t>
      </w:r>
    </w:p>
    <w:p>
      <w:r>
        <w:t xml:space="preserve">1. Kuinka pitkälle olemme päässeet..  SMH Unohda se..  Enemmänkin kuinka alas voimme mennä demokraatit?  Niin alas, että itse asiassa kivipohjalla on nyt kellari...</w:t>
      </w:r>
    </w:p>
    <w:p>
      <w:r>
        <w:rPr>
          <w:b/>
          <w:u w:val="single"/>
        </w:rPr>
        <w:t xml:space="preserve">99632</w:t>
      </w:r>
    </w:p>
    <w:p>
      <w:r>
        <w:t xml:space="preserve">2.</w:t>
        <w:tab/>
        <w:t xml:space="preserve">Mossad ja CIA tappoivat JFK:n</w:t>
      </w:r>
    </w:p>
    <w:p>
      <w:r>
        <w:rPr>
          <w:b/>
          <w:u w:val="single"/>
        </w:rPr>
        <w:t xml:space="preserve">99633</w:t>
      </w:r>
    </w:p>
    <w:p>
      <w:r>
        <w:t xml:space="preserve">3.</w:t>
        <w:tab/>
        <w:tab/>
        <w:t xml:space="preserve">Vain havainto, hintti.</w:t>
      </w:r>
    </w:p>
    <w:p>
      <w:r>
        <w:rPr>
          <w:b/>
          <w:u w:val="single"/>
        </w:rPr>
        <w:t xml:space="preserve">99634</w:t>
      </w:r>
    </w:p>
    <w:p>
      <w:r>
        <w:t xml:space="preserve">1. Facebook CIA omistaa Facebookin. Facebook on yksi niistä sosiaalisista verkostosivustoista, jotka luotiin luodakseen meistä kaikista dosetteja eli tietokantoja.     Kaksi naista, Pat Aiken Washingtonin osavaltiossa ja Melissa Oregonissa http://www.truedemocracy.net/hj32/34a.html @deanberryministry@Infidellegion@RedIceTVYouTube @Jane_Doe@NickGriffin@HolocaustLiesExposed@jlampre @LieuCmdrData@Annie53annette@sashashepto@Stratmouse @StMichaelsArmy@smoccia10 @Emily@Escoffier@EyesBlue71. @EnglishVids@BritainFirst@BrotherNathanael@TomKawczynski@TomKawczynski @SeanMaguire@gmseed@FrankGoneMad@Fabian_Nazism@Infidellegion@GuerrillaDemocracyNews@SeanMaguire@theunhivedmind@The_West_Is_The_Best@RentonMagaUK @samdev @kd4wov@WilliamHenwood@TruthWillOut@jacqueline-64 @Julianwallbank @Alt-Leftover@RedPillClobber@TrumpTrain @TradCatholic@Crazydoglady11@seanright @tterrell356 @Heliodramus @AnnCoulterTweets @jasonleeg @AveEuropa @Vorginia @Hidden-Hand @Drdeb @Bolaxballs @sine_injuria @WilhelmVonJudengas @TumbleWeed58 @pol2 @PryYour3rdEye @Ommega @Emily @Teeo @SoaringNow @CrawfishFestival @Jerseypine @socialtroll @dapose @Middlebury @CuckShamer</w:t>
      </w:r>
    </w:p>
    <w:p>
      <w:r>
        <w:rPr>
          <w:b/>
          <w:u w:val="single"/>
        </w:rPr>
        <w:t xml:space="preserve">99635</w:t>
      </w:r>
    </w:p>
    <w:p>
      <w:r>
        <w:t xml:space="preserve">2.</w:t>
        <w:tab/>
        <w:t xml:space="preserve">CIA:n ohjelma oli elinikäinen.  He lopettivat sen, kun he saivat tietää Facebookista, joka varasti teknologiaa eräältä ohiolaiselta yritykseltä, josta Zucktard oli kotoisin.  Sheryl Sandberg kuuluu Senior Exec Serviceen ja on ollut CIA:n työkalu ajoittain.  Mielestäni hän johtaa show'ta, ei Zucktard.</w:t>
      </w:r>
    </w:p>
    <w:p>
      <w:r>
        <w:rPr>
          <w:b/>
          <w:u w:val="single"/>
        </w:rPr>
        <w:t xml:space="preserve">99636</w:t>
      </w:r>
    </w:p>
    <w:p>
      <w:r>
        <w:t xml:space="preserve">3.</w:t>
        <w:tab/>
        <w:tab/>
        <w:t xml:space="preserve">SHERYL SANDBERG ON AIVAN LIIAN TYPERÄ JUUTALAINEN KUSIPÄÄ TEHDÄKSEEN MITÄÄN YKSIN!</w:t>
      </w:r>
    </w:p>
    <w:p>
      <w:r>
        <w:rPr>
          <w:b/>
          <w:u w:val="single"/>
        </w:rPr>
        <w:t xml:space="preserve">99637</w:t>
      </w:r>
    </w:p>
    <w:p>
      <w:r>
        <w:t xml:space="preserve">1. vitun typerä papukommunistivittu https://rightwingfolks.com/watch-ocasio-cortez-proves-she-has-no-idea-what-congress-does/</w:t>
      </w:r>
    </w:p>
    <w:p>
      <w:r>
        <w:rPr>
          <w:b/>
          <w:u w:val="single"/>
        </w:rPr>
        <w:t xml:space="preserve">99638</w:t>
      </w:r>
    </w:p>
    <w:p>
      <w:r>
        <w:t xml:space="preserve">1. KAIKKI, mitä sinun tarvitsee tietää Comeysta ja hänen historiastaan, /pol/ Anon -&gt; HSBC? https://www.reddit.com/r/The_ Donald/comments/6ggy2l/ everything_you_need_to_know_ about_comey_and_his/</w:t>
      </w:r>
    </w:p>
    <w:p>
      <w:r>
        <w:rPr>
          <w:b/>
          <w:u w:val="single"/>
        </w:rPr>
        <w:t xml:space="preserve">99639</w:t>
      </w:r>
    </w:p>
    <w:p>
      <w:r>
        <w:t xml:space="preserve">2.</w:t>
        <w:tab/>
        <w:t xml:space="preserve">Minkälainen hinttarin nimi on Clarence???? Sinun pitäisi tappaa itsesi!!!</w:t>
      </w:r>
    </w:p>
    <w:p>
      <w:r>
        <w:rPr>
          <w:b/>
          <w:u w:val="single"/>
        </w:rPr>
        <w:t xml:space="preserve">99640</w:t>
      </w:r>
    </w:p>
    <w:p>
      <w:r>
        <w:t xml:space="preserve">3.</w:t>
        <w:tab/>
        <w:tab/>
        <w:t xml:space="preserve">Painu vittuun, juutalaislutka...</w:t>
      </w:r>
    </w:p>
    <w:p>
      <w:r>
        <w:rPr>
          <w:b/>
          <w:u w:val="single"/>
        </w:rPr>
        <w:t xml:space="preserve">99641</w:t>
      </w:r>
    </w:p>
    <w:p>
      <w:r>
        <w:t xml:space="preserve">4.</w:t>
        <w:tab/>
        <w:tab/>
        <w:t xml:space="preserve">Mene katsomaan, kun isäsi sormettaa pikkusiskoasi</w:t>
      </w:r>
    </w:p>
    <w:p>
      <w:r>
        <w:rPr>
          <w:b/>
          <w:u w:val="single"/>
        </w:rPr>
        <w:t xml:space="preserve">99642</w:t>
      </w:r>
    </w:p>
    <w:p>
      <w:r>
        <w:t xml:space="preserve">1. Valkoisilla naisilla on väliä, inhottavilla mutahailla ei lol. Vittu sai mitä ansaitsi.</w:t>
      </w:r>
    </w:p>
    <w:p>
      <w:r>
        <w:rPr>
          <w:b/>
          <w:u w:val="single"/>
        </w:rPr>
        <w:t xml:space="preserve">99643</w:t>
      </w:r>
    </w:p>
    <w:p>
      <w:r>
        <w:t xml:space="preserve">1. Cohen on vaarantunut ... En uskoisi yhtäkään hänen suustaan kuuluvaa väitettä - hän luulee, että jos hän vaihtaa puolta, hän on turvassa ... LMAO - Hän on virallisesti itsemurhavahdissa.</w:t>
      </w:r>
    </w:p>
    <w:p>
      <w:r>
        <w:rPr>
          <w:b/>
          <w:u w:val="single"/>
        </w:rPr>
        <w:t xml:space="preserve">99644</w:t>
      </w:r>
    </w:p>
    <w:p>
      <w:r>
        <w:t xml:space="preserve">2.</w:t>
        <w:tab/>
        <w:t xml:space="preserve">Juutalainen ja demokraatti!  Patentoitu RETARDI valehtelija!</w:t>
      </w:r>
    </w:p>
    <w:p>
      <w:r>
        <w:rPr>
          <w:b/>
          <w:u w:val="single"/>
        </w:rPr>
        <w:t xml:space="preserve">99645</w:t>
      </w:r>
    </w:p>
    <w:p>
      <w:r>
        <w:t xml:space="preserve">1. DO IT PREZ !!!!!!!!!!!!!!!!</w:t>
      </w:r>
    </w:p>
    <w:p>
      <w:r>
        <w:rPr>
          <w:b/>
          <w:u w:val="single"/>
        </w:rPr>
        <w:t xml:space="preserve">99646</w:t>
      </w:r>
    </w:p>
    <w:p>
      <w:r>
        <w:t xml:space="preserve">2.</w:t>
        <w:tab/>
        <w:t xml:space="preserve">Olen kuullut tämän ennenkin. Sillä ei ole mitään väliä, jos niille ei tällä kertaa anneta ammuksia. Muuten he vain lapioivat taas hevosen paskaa FFS http://immigrationimpact.com/2018/09/10/military-border-shovel-manure-menial-labor/ Bush lähetti joukkoja, jotka kyllä tarkkailivat rajaa, mutta joutuivat pakenemaan, kun kartellit ampuivat heitä, koska heillä ei ollut vitun ammuksia!</w:t>
      </w:r>
    </w:p>
    <w:p>
      <w:r>
        <w:rPr>
          <w:b/>
          <w:u w:val="single"/>
        </w:rPr>
        <w:t xml:space="preserve">99647</w:t>
      </w:r>
    </w:p>
    <w:p>
      <w:r>
        <w:t xml:space="preserve">3.</w:t>
        <w:tab/>
        <w:tab/>
        <w:t xml:space="preserve">Oliko se Poppy Bush, lapsen raiskaaja, vai Baby Bush, raiskattu vauva? Oli miten oli, presidentti Donald John Trump EI ole kuin kumpikaan noista helvetin luusereista!!!</w:t>
      </w:r>
    </w:p>
    <w:p>
      <w:r>
        <w:rPr>
          <w:b/>
          <w:u w:val="single"/>
        </w:rPr>
        <w:t xml:space="preserve">99648</w:t>
      </w:r>
    </w:p>
    <w:p>
      <w:r>
        <w:t xml:space="preserve">1. Haista vittu, Amy Schumer http://honeybadgerbrigade.com/2016/10/19/fuck-you-amyschumer/</w:t>
      </w:r>
    </w:p>
    <w:p>
      <w:r>
        <w:rPr>
          <w:b/>
          <w:u w:val="single"/>
        </w:rPr>
        <w:t xml:space="preserve">99649</w:t>
      </w:r>
    </w:p>
    <w:p>
      <w:r>
        <w:t xml:space="preserve">2.</w:t>
        <w:tab/>
        <w:t xml:space="preserve">Rakastan kaikenlaisia vitsejä. Neekerivitsejä, raiskausvitsejä, kuolleesta vauvasta tehtyjä vitsejä, vessahuumoria. Osa siitä, mikä tekee niistä hauskoja, on niiden "tuhma" puoli.</w:t>
      </w:r>
    </w:p>
    <w:p>
      <w:r>
        <w:rPr>
          <w:b/>
          <w:u w:val="single"/>
        </w:rPr>
        <w:t xml:space="preserve">99650</w:t>
      </w:r>
    </w:p>
    <w:p>
      <w:r>
        <w:t xml:space="preserve">1.</w:t>
      </w:r>
    </w:p>
    <w:p>
      <w:r>
        <w:rPr>
          <w:b/>
          <w:u w:val="single"/>
        </w:rPr>
        <w:t xml:space="preserve">99651</w:t>
      </w:r>
    </w:p>
    <w:p>
      <w:r>
        <w:t xml:space="preserve">2.</w:t>
        <w:tab/>
        <w:t xml:space="preserve">Tässä on hiekkaneekeri painos</w:t>
      </w:r>
    </w:p>
    <w:p>
      <w:r>
        <w:rPr>
          <w:b/>
          <w:u w:val="single"/>
        </w:rPr>
        <w:t xml:space="preserve">99652</w:t>
      </w:r>
    </w:p>
    <w:p>
      <w:r>
        <w:t xml:space="preserve">1. Tory-puolue ja työväenpuolue ovat täysi loppu tässä kusipäässä, kun pääset äänestämään vuonna 2020, äänestä UKIP:ia, ei kahta puoluetta, jotka omistaa vitun Ranskan Rothschildin perhe, jumalauta, helvetti soikoon.</w:t>
      </w:r>
    </w:p>
    <w:p>
      <w:r>
        <w:rPr>
          <w:b/>
          <w:u w:val="single"/>
        </w:rPr>
        <w:t xml:space="preserve">99653</w:t>
      </w:r>
    </w:p>
    <w:p>
      <w:r>
        <w:t xml:space="preserve">1. BREAKING: Man Steps Forward with Sexual Assault Allegations against Sen. Cory Booker - With Lawyer's Response to Gateway Pundit https://www.thegatewaypundit.com/2018/10/breaking-man-steps-forward-with-sexual-assault-allegations-against-sen-cory-booker-with-lawyer-response-to-gateway-pundit/</w:t>
      </w:r>
    </w:p>
    <w:p>
      <w:r>
        <w:rPr>
          <w:b/>
          <w:u w:val="single"/>
        </w:rPr>
        <w:t xml:space="preserve">99654</w:t>
      </w:r>
    </w:p>
    <w:p>
      <w:r>
        <w:t xml:space="preserve">2.</w:t>
        <w:tab/>
        <w:t xml:space="preserve">neekerihomo</w:t>
      </w:r>
    </w:p>
    <w:p>
      <w:r>
        <w:rPr>
          <w:b/>
          <w:u w:val="single"/>
        </w:rPr>
        <w:t xml:space="preserve">99655</w:t>
      </w:r>
    </w:p>
    <w:p>
      <w:r>
        <w:t xml:space="preserve">3.</w:t>
        <w:tab/>
        <w:tab/>
        <w:t xml:space="preserve">KYLLÄ, HÄN ON.....</w:t>
      </w:r>
    </w:p>
    <w:p>
      <w:r>
        <w:rPr>
          <w:b/>
          <w:u w:val="single"/>
        </w:rPr>
        <w:t xml:space="preserve">99656</w:t>
      </w:r>
    </w:p>
    <w:p>
      <w:r>
        <w:t xml:space="preserve">1. Tiesitkö, että POOP DOG on myös muzzie?</w:t>
      </w:r>
    </w:p>
    <w:p>
      <w:r>
        <w:rPr>
          <w:b/>
          <w:u w:val="single"/>
        </w:rPr>
        <w:t xml:space="preserve">99657</w:t>
      </w:r>
    </w:p>
    <w:p>
      <w:r>
        <w:t xml:space="preserve">1. Kyllä, on välttämätöntä osoittaa ihmisten synnit, kun olet totuudenmukainen.  On myös hyödyllistä saada syntejä, kun keskustellaan katumuksesta ja anteeksiannosta.   Sitä varten Jeesus tuli - lunastaakseen syntiset.  Jos haluat luvan tehdä syntiä, islam on sinua varten!</w:t>
      </w:r>
    </w:p>
    <w:p>
      <w:r>
        <w:rPr>
          <w:b/>
          <w:u w:val="single"/>
        </w:rPr>
        <w:t xml:space="preserve">99658</w:t>
      </w:r>
    </w:p>
    <w:p>
      <w:r>
        <w:t xml:space="preserve">2.</w:t>
        <w:tab/>
        <w:t xml:space="preserve">En tiennyt, että olet neekeri ... lol.</w:t>
      </w:r>
    </w:p>
    <w:p>
      <w:r>
        <w:rPr>
          <w:b/>
          <w:u w:val="single"/>
        </w:rPr>
        <w:t xml:space="preserve">99659</w:t>
      </w:r>
    </w:p>
    <w:p>
      <w:r>
        <w:t xml:space="preserve">1. Hänen nimensä on Eldon "Twirp" Williams: 87-vuotias valkoinen mies, jonka musta urarikollinen murhasi Illinoisin Altonissa.    Artikkelista: "Tässä vaiheessa murha vaikuttaa sattumanvaraiselta." Se ei ollut "satunnaista", vaan koska hän on vitun valkoinen mies. https://stuffblackpeopledontlike.blogspot.com/2018/10/his-name-is-eldon-twirp-williams-87.html?m=1.</w:t>
      </w:r>
    </w:p>
    <w:p>
      <w:r>
        <w:rPr>
          <w:b/>
          <w:u w:val="single"/>
        </w:rPr>
        <w:t xml:space="preserve">99660</w:t>
      </w:r>
    </w:p>
    <w:p>
      <w:r>
        <w:t xml:space="preserve">2.</w:t>
        <w:tab/>
        <w:t xml:space="preserve">Ja neekeri on nössö.</w:t>
      </w:r>
    </w:p>
    <w:p>
      <w:r>
        <w:rPr>
          <w:b/>
          <w:u w:val="single"/>
        </w:rPr>
        <w:t xml:space="preserve">99661</w:t>
      </w:r>
    </w:p>
    <w:p>
      <w:r>
        <w:t xml:space="preserve">3.</w:t>
        <w:tab/>
        <w:tab/>
        <w:t xml:space="preserve">Eivätkö ne kaikki ole? Elleivät ne ole laumassa.</w:t>
      </w:r>
    </w:p>
    <w:p>
      <w:r>
        <w:rPr>
          <w:b/>
          <w:u w:val="single"/>
        </w:rPr>
        <w:t xml:space="preserve">99662</w:t>
      </w:r>
    </w:p>
    <w:p>
      <w:r>
        <w:t xml:space="preserve">4.</w:t>
        <w:tab/>
        <w:tab/>
        <w:tab/>
        <w:t xml:space="preserve">Hyvä pointti.</w:t>
      </w:r>
    </w:p>
    <w:p>
      <w:r>
        <w:rPr>
          <w:b/>
          <w:u w:val="single"/>
        </w:rPr>
        <w:t xml:space="preserve">99663</w:t>
      </w:r>
    </w:p>
    <w:p>
      <w:r>
        <w:t xml:space="preserve">1. Natsit hävisivät. He ovat HÄVIJÖITÄ.   Hiton natsit ovat vihollinen.   Te natsit olette yhtä pahoja kuin demarit, koska olette KUMMASTAAN Trumpin vastustajia ja sosialisteja! :roll:</w:t>
      </w:r>
    </w:p>
    <w:p>
      <w:r>
        <w:rPr>
          <w:b/>
          <w:u w:val="single"/>
        </w:rPr>
        <w:t xml:space="preserve">99664</w:t>
      </w:r>
    </w:p>
    <w:p>
      <w:r>
        <w:t xml:space="preserve">2.</w:t>
        <w:tab/>
        <w:t xml:space="preserve">Tarvittiin Yhdysvallat, Neuvostoliitto, Yhdistynyt kuningaskunta ja alaikäiset kansainvälisen juutalaisjärjestön johdolla kaatamaan puoliksi Teksasin kokoinen maa.  Kaikki tämä siksi, että voimme olla velkaorjia neekerien saastuttamissa asuinalueissa murehtimassa, pääsevätkö tyttäremme turvallisesti kotiin joka päivä, mutta hyvä, että pysäytimme nuo natsit!</w:t>
      </w:r>
    </w:p>
    <w:p>
      <w:r>
        <w:rPr>
          <w:b/>
          <w:u w:val="single"/>
        </w:rPr>
        <w:t xml:space="preserve">99665</w:t>
      </w:r>
    </w:p>
    <w:p>
      <w:r>
        <w:t xml:space="preserve">3.</w:t>
        <w:tab/>
        <w:tab/>
        <w:t xml:space="preserve">No, USA:n (meidän) oli myös taisteltava Japania vastaan ja teillä natseilla oli Italian apu...   Kuule natsi, jos et halua olla velkaorja sinun on luotava oma maa tai voitettava velkapohjainen orjuusjärjestelmä, mutta te natsit olette impotentteja luusereita ja siksi liian heikkoja tekemään mitään tuollaista :roll:</w:t>
      </w:r>
    </w:p>
    <w:p>
      <w:r>
        <w:rPr>
          <w:b/>
          <w:u w:val="single"/>
        </w:rPr>
        <w:t xml:space="preserve">99666</w:t>
      </w:r>
    </w:p>
    <w:p>
      <w:r>
        <w:t xml:space="preserve">4.</w:t>
        <w:tab/>
        <w:tab/>
        <w:tab/>
        <w:t xml:space="preserve">Lol, ok</w:t>
      </w:r>
    </w:p>
    <w:p>
      <w:r>
        <w:rPr>
          <w:b/>
          <w:u w:val="single"/>
        </w:rPr>
        <w:t xml:space="preserve">99667</w:t>
      </w:r>
    </w:p>
    <w:p>
      <w:r>
        <w:t xml:space="preserve">1. Näyttää siltä, että täällä on paljon vihaajia. En ymmärrä, miten he perustelevat törkeät, avaruuden ulkopuoliset mielipiteensä.   Ja olen kuullut, että tämä viimeisin Pittsburghin ampuja liittyy tähän sivustoon.   Joten tulin tänne tarkistamaan GAB:n. Tuokaa se tänne.</w:t>
      </w:r>
    </w:p>
    <w:p>
      <w:r>
        <w:rPr>
          <w:b/>
          <w:u w:val="single"/>
        </w:rPr>
        <w:t xml:space="preserve">99668</w:t>
      </w:r>
    </w:p>
    <w:p>
      <w:r>
        <w:t xml:space="preserve">2.</w:t>
        <w:tab/>
        <w:t xml:space="preserve">Gabilla on antisemitistejä. He ovat enimmäkseen islamilaisia toimijoita, jotka haluavat nähdä kaikkien juutalaisten tuhoutuvan, koska niin käsketään Koraanissa.  He teeskentelevät olevansa natseja saadakseen Gabin muutamat natsihölmöt sekaisin. Gabissa on kyse sananvapaudesta. Voit tulla tänne ja vastustaa kaikkia väitteitä tai lausuntoja, joista olet eri mieltä.</w:t>
      </w:r>
    </w:p>
    <w:p>
      <w:r>
        <w:rPr>
          <w:b/>
          <w:u w:val="single"/>
        </w:rPr>
        <w:t xml:space="preserve">99669</w:t>
      </w:r>
    </w:p>
    <w:p>
      <w:r>
        <w:t xml:space="preserve">3.</w:t>
        <w:tab/>
        <w:tab/>
        <w:t xml:space="preserve">Jotta minusta voisi tulla kaltaisesi liberaali vammainen?</w:t>
      </w:r>
    </w:p>
    <w:p>
      <w:r>
        <w:rPr>
          <w:b/>
          <w:u w:val="single"/>
        </w:rPr>
        <w:t xml:space="preserve">99670</w:t>
      </w:r>
    </w:p>
    <w:p>
      <w:r>
        <w:t xml:space="preserve">1. Lou Reed - Walk on the Wild Side #GlamRock https://youtu.be/oG6fayQBm9w https://youtu.be/oG6fayQBm9w</w:t>
      </w:r>
    </w:p>
    <w:p>
      <w:r>
        <w:rPr>
          <w:b/>
          <w:u w:val="single"/>
        </w:rPr>
        <w:t xml:space="preserve">99671</w:t>
      </w:r>
    </w:p>
    <w:p>
      <w:r>
        <w:t xml:space="preserve">2.</w:t>
        <w:tab/>
        <w:t xml:space="preserve">homo</w:t>
      </w:r>
    </w:p>
    <w:p>
      <w:r>
        <w:rPr>
          <w:b/>
          <w:u w:val="single"/>
        </w:rPr>
        <w:t xml:space="preserve">99672</w:t>
      </w:r>
    </w:p>
    <w:p>
      <w:r>
        <w:t xml:space="preserve">3.</w:t>
        <w:tab/>
        <w:tab/>
        <w:t xml:space="preserve">@Clarence_Spangle - oikein- ehdottomasti homo</w:t>
      </w:r>
    </w:p>
    <w:p>
      <w:r>
        <w:rPr>
          <w:b/>
          <w:u w:val="single"/>
        </w:rPr>
        <w:t xml:space="preserve">99673</w:t>
      </w:r>
    </w:p>
    <w:p>
      <w:r>
        <w:t xml:space="preserve">1. Entinen varapresidentti Joe Biden sanoo olevansa huolissaan siitä, että presidentti Trumpilla "näyttää olevan rakkaussuhde itsevaltiaisiin".</w:t>
      </w:r>
    </w:p>
    <w:p>
      <w:r>
        <w:rPr>
          <w:b/>
          <w:u w:val="single"/>
        </w:rPr>
        <w:t xml:space="preserve">99674</w:t>
      </w:r>
    </w:p>
    <w:p>
      <w:r>
        <w:t xml:space="preserve">2.</w:t>
        <w:tab/>
        <w:t xml:space="preserve">TARKOITAT SIIS LASTEN HYVÄKSIKÄYTTÄJÄ BIDENIÄ??.....</w:t>
      </w:r>
    </w:p>
    <w:p>
      <w:r>
        <w:rPr>
          <w:b/>
          <w:u w:val="single"/>
        </w:rPr>
        <w:t xml:space="preserve">99675</w:t>
      </w:r>
    </w:p>
    <w:p>
      <w:r>
        <w:t xml:space="preserve">3.</w:t>
        <w:tab/>
        <w:tab/>
        <w:t xml:space="preserve">Katsotaanpa, on kaksi vaihtoehtoa... Chester the molester Biden tai Cunt brain Gonorrhea Harris... molemmat olisi hauska tuhota!</w:t>
      </w:r>
    </w:p>
    <w:p>
      <w:r>
        <w:rPr>
          <w:b/>
          <w:u w:val="single"/>
        </w:rPr>
        <w:t xml:space="preserve">99676</w:t>
      </w:r>
    </w:p>
    <w:p>
      <w:r>
        <w:t xml:space="preserve">1. yö kusella, muzzien tyyliin.</w:t>
      </w:r>
    </w:p>
    <w:p>
      <w:r>
        <w:rPr>
          <w:b/>
          <w:u w:val="single"/>
        </w:rPr>
        <w:t xml:space="preserve">99677</w:t>
      </w:r>
    </w:p>
    <w:p>
      <w:r>
        <w:t xml:space="preserve">1. * * * * FALSE FLAG EVENT * * * * Okei, kuinka tyhminä ihmiset pitävät meitä höpöttäjiä? Ensin 'väärennetyt pommit' ja nyt valkoinen hirvi! Tämä on vain yksi DS:n juoni Trumpin kaatamiseksi!    Vain koska tämä hirvi on lumivalkoinen, me kaikki tiedämme, että se on vain yksi likainen temppu!    "Voit laittaa valkoista maalia hirven päälle, se on silti vain hirvi, jolla on valkoista maalia!" https://youtu.be/1CESEbTFvRg</w:t>
      </w:r>
    </w:p>
    <w:p>
      <w:r>
        <w:rPr>
          <w:b/>
          <w:u w:val="single"/>
        </w:rPr>
        <w:t xml:space="preserve">99678</w:t>
      </w:r>
    </w:p>
    <w:p>
      <w:r>
        <w:t xml:space="preserve">2.</w:t>
        <w:tab/>
        <w:t xml:space="preserve">Albiinoeläimet, myös hirvet, ovat todellisia. Se on geenivirhe, enkä kehuskelisi sillä, että olen albiino, se on kuin kutsuisi itseään natsiksi ... se on vammaisgeeni.</w:t>
      </w:r>
    </w:p>
    <w:p>
      <w:r>
        <w:rPr>
          <w:b/>
          <w:u w:val="single"/>
        </w:rPr>
        <w:t xml:space="preserve">99679</w:t>
      </w:r>
    </w:p>
    <w:p>
      <w:r>
        <w:t xml:space="preserve">1.</w:t>
      </w:r>
    </w:p>
    <w:p>
      <w:r>
        <w:rPr>
          <w:b/>
          <w:u w:val="single"/>
        </w:rPr>
        <w:t xml:space="preserve">99680</w:t>
      </w:r>
    </w:p>
    <w:p>
      <w:r>
        <w:t xml:space="preserve">2.</w:t>
        <w:tab/>
        <w:t xml:space="preserve">kaksi neekerifriutsia</w:t>
      </w:r>
    </w:p>
    <w:p>
      <w:r>
        <w:rPr>
          <w:b/>
          <w:u w:val="single"/>
        </w:rPr>
        <w:t xml:space="preserve">99681</w:t>
      </w:r>
    </w:p>
    <w:p>
      <w:r>
        <w:t xml:space="preserve">1. Not So Fast, "Blue Wave" https://dailystormer.name/not-so-fast-blue-wave/</w:t>
      </w:r>
    </w:p>
    <w:p>
      <w:r>
        <w:rPr>
          <w:b/>
          <w:u w:val="single"/>
        </w:rPr>
        <w:t xml:space="preserve">99682</w:t>
      </w:r>
    </w:p>
    <w:p>
      <w:r>
        <w:t xml:space="preserve">2.</w:t>
        <w:tab/>
        <w:t xml:space="preserve">Mikä on siis ehdotuksesi? Sen lisäksi, että Trumpilla on katumusta, koska hän ei ole tyhjentänyt syvälle juurtunutta syvän valtion hallituskoneistoa, joka on täynnä elinkautisia hallituksen työntekijöitä, 1 1-1/2 vuoden aikana? Eikä ole hajottanut kongressia ja tuomioistuimia ja muuttanut Yhdysvaltoja valkoiseksi utopiaksi jo nyt. Mitä tarkalleen ottaen ehdotat? Mitä taikasauvaa meidän pitäisi heiluttaa. Kertokaa, olkaa hyvä.</w:t>
      </w:r>
    </w:p>
    <w:p>
      <w:r>
        <w:rPr>
          <w:b/>
          <w:u w:val="single"/>
        </w:rPr>
        <w:t xml:space="preserve">99683</w:t>
      </w:r>
    </w:p>
    <w:p>
      <w:r>
        <w:t xml:space="preserve">3.</w:t>
        <w:tab/>
        <w:tab/>
        <w:t xml:space="preserve">En tiedä, mitä muut tekevät, mutta minä jätän välikokeet väliin. En aio äänestää uudelleen GOP-kongressia, joka tuomitsi meidät yksinomaan Charlottesvillen takia.</w:t>
      </w:r>
    </w:p>
    <w:p>
      <w:r>
        <w:rPr>
          <w:b/>
          <w:u w:val="single"/>
        </w:rPr>
        <w:t xml:space="preserve">99684</w:t>
      </w:r>
    </w:p>
    <w:p>
      <w:r>
        <w:t xml:space="preserve">4.</w:t>
        <w:tab/>
        <w:tab/>
        <w:tab/>
        <w:t xml:space="preserve">"JÄTÄN VÄLIKYSYMYKSET VÄLIIN. SE NÄYTTÄÄ HEILLE!"   Jälkeenjäänyt normiecon-ottelu wignatilta. Te wignatit olette lahja, joka antaa aina lisää. LMAO!</w:t>
      </w:r>
    </w:p>
    <w:p>
      <w:r>
        <w:rPr>
          <w:b/>
          <w:u w:val="single"/>
        </w:rPr>
        <w:t xml:space="preserve">99685</w:t>
      </w:r>
    </w:p>
    <w:p>
      <w:r>
        <w:t xml:space="preserve">5.</w:t>
        <w:tab/>
        <w:tab/>
        <w:tab/>
        <w:tab/>
        <w:t xml:space="preserve">LOL Ihmettelin jo, milloin MPC-kultti ilmestyy mainintoihini.</w:t>
      </w:r>
    </w:p>
    <w:p>
      <w:r>
        <w:rPr>
          <w:b/>
          <w:u w:val="single"/>
        </w:rPr>
        <w:t xml:space="preserve">99686</w:t>
      </w:r>
    </w:p>
    <w:p>
      <w:r>
        <w:t xml:space="preserve">6.</w:t>
        <w:tab/>
        <w:tab/>
        <w:tab/>
        <w:tab/>
        <w:tab/>
        <w:t xml:space="preserve">Q:lla on kaveri, joka tekee pattitilanteen nv-sillalla ja Alex Jonesenstein ... Crickets.  Jotkut meistä WN:stä varastavat Q:n pois tuolta hintti-mikrosirulta ja alkavat herättää heitä jq:lle ... Pam, heti salainen palvelu.  Se ei johdu siitä, että olemme liittovaltion agentteja, vaan siitä, että saimme heidän huomionsa.</w:t>
      </w:r>
    </w:p>
    <w:p>
      <w:r>
        <w:rPr>
          <w:b/>
          <w:u w:val="single"/>
        </w:rPr>
        <w:t xml:space="preserve">99687</w:t>
      </w:r>
    </w:p>
    <w:p>
      <w:r>
        <w:t xml:space="preserve">1. Kyllä, en ymmärrä teitä retardoituneita kusipäitä... tarvitsen lisää retardoitunutta sanakirjaa... tankit ... nyt elän todellista amerikkalaista elämää... tankit b to gawd</w:t>
      </w:r>
    </w:p>
    <w:p>
      <w:r>
        <w:rPr>
          <w:b/>
          <w:u w:val="single"/>
        </w:rPr>
        <w:t xml:space="preserve">99688</w:t>
      </w:r>
    </w:p>
    <w:p>
      <w:r>
        <w:t xml:space="preserve">1. Jos voisimme vain mykistää kaikki julkkikset...</w:t>
      </w:r>
    </w:p>
    <w:p>
      <w:r>
        <w:rPr>
          <w:b/>
          <w:u w:val="single"/>
        </w:rPr>
        <w:t xml:space="preserve">99689</w:t>
      </w:r>
    </w:p>
    <w:p>
      <w:r>
        <w:t xml:space="preserve">2.</w:t>
        <w:tab/>
        <w:t xml:space="preserve">Yksi mies voi...</w:t>
      </w:r>
    </w:p>
    <w:p>
      <w:r>
        <w:rPr>
          <w:b/>
          <w:u w:val="single"/>
        </w:rPr>
        <w:t xml:space="preserve">99690</w:t>
      </w:r>
    </w:p>
    <w:p>
      <w:r>
        <w:t xml:space="preserve">3.</w:t>
        <w:tab/>
        <w:tab/>
        <w:t xml:space="preserve">Vittu</w:t>
      </w:r>
    </w:p>
    <w:p>
      <w:r>
        <w:rPr>
          <w:b/>
          <w:u w:val="single"/>
        </w:rPr>
        <w:t xml:space="preserve">99691</w:t>
      </w:r>
    </w:p>
    <w:p>
      <w:r>
        <w:t xml:space="preserve">1. Neekeri on sana ..sanat eivät kuulu kenellekään ..jos sana voi pilata päiväsi, sinulla tulee olemaan kurja elämä ...</w:t>
      </w:r>
    </w:p>
    <w:p>
      <w:r>
        <w:rPr>
          <w:b/>
          <w:u w:val="single"/>
        </w:rPr>
        <w:t xml:space="preserve">99692</w:t>
      </w:r>
    </w:p>
    <w:p>
      <w:r>
        <w:t xml:space="preserve">1. #Bono valitsee ikuisuuden helvetissä...   Bono haluaa #Afrikan ja #EU:n yhdistävän voimansa #Trumpia ja #Yhdysvaltaa vastaan ja "valloittavan maailman" https://voiceofeurope.com/2018/10/bono-wants-africa-and-the-eu-to-join-forces-against-trump-and-the-us-and-take-over-the-world/ https://voiceofeurope.com/2018/10/bono-wants-africa-and-the-eu-to-join-forces-against-trump-and-the-us-and-take-over-the-world/</w:t>
      </w:r>
    </w:p>
    <w:p>
      <w:r>
        <w:rPr>
          <w:b/>
          <w:u w:val="single"/>
        </w:rPr>
        <w:t xml:space="preserve">99693</w:t>
      </w:r>
    </w:p>
    <w:p>
      <w:r>
        <w:t xml:space="preserve">2.</w:t>
        <w:tab/>
        <w:t xml:space="preserve">Bono on itsetietoisen ääliön ruumiillistuma, joka luulee, että me välitämme siitä, mitä hänellä on sanottavanaan.</w:t>
      </w:r>
    </w:p>
    <w:p>
      <w:r>
        <w:rPr>
          <w:b/>
          <w:u w:val="single"/>
        </w:rPr>
        <w:t xml:space="preserve">99694</w:t>
      </w:r>
    </w:p>
    <w:p>
      <w:r>
        <w:t xml:space="preserve">1.</w:t>
      </w:r>
    </w:p>
    <w:p>
      <w:r>
        <w:rPr>
          <w:b/>
          <w:u w:val="single"/>
        </w:rPr>
        <w:t xml:space="preserve">99695</w:t>
      </w:r>
    </w:p>
    <w:p>
      <w:r>
        <w:t xml:space="preserve">2.</w:t>
        <w:tab/>
        <w:t xml:space="preserve">Myöntää myös olevansa neekeri.</w:t>
      </w:r>
    </w:p>
    <w:p>
      <w:r>
        <w:rPr>
          <w:b/>
          <w:u w:val="single"/>
        </w:rPr>
        <w:t xml:space="preserve">99696</w:t>
      </w:r>
    </w:p>
    <w:p>
      <w:r>
        <w:t xml:space="preserve">1. Vuoden 2018 suuri meemisota</w:t>
      </w:r>
    </w:p>
    <w:p>
      <w:r>
        <w:rPr>
          <w:b/>
          <w:u w:val="single"/>
        </w:rPr>
        <w:t xml:space="preserve">99697</w:t>
      </w:r>
    </w:p>
    <w:p>
      <w:r>
        <w:t xml:space="preserve">2.</w:t>
        <w:tab/>
        <w:t xml:space="preserve">Kun sota alkaa, älä luule, että sinun pitäisi hyökätä tuntemattomien kimppuun, ei. Tehokkain ponnistus on se, että jokainen isänmaanystävä puhdistaa ensin oman perheensä. Kuka tuntee heidät paremmin kuin sinä? Libertard-setäsi, femtard-tätisi ja homoserkkusi. Jokainen kommari on patriootille perhe, mikä oikeus teillä on puuttua hänen perheeseensä, jos ette aloita omastanne?</w:t>
      </w:r>
    </w:p>
    <w:p>
      <w:r>
        <w:rPr>
          <w:b/>
          <w:u w:val="single"/>
        </w:rPr>
        <w:t xml:space="preserve">99698</w:t>
      </w:r>
    </w:p>
    <w:p>
      <w:r>
        <w:t xml:space="preserve">1. #nigwiggery Poliisi jahtaa neekeririkollista, joka hyökkäsi valkoisen miehen kimppuun newyorkilaisessa pizzeriassa | Daily Mail Online https://www.dailymail.co.uk/news/article-6290647/Police-hunting-perp-attacked-man-New-York-pizzeria.html</w:t>
      </w:r>
    </w:p>
    <w:p>
      <w:r>
        <w:rPr>
          <w:b/>
          <w:u w:val="single"/>
        </w:rPr>
        <w:t xml:space="preserve">99699</w:t>
      </w:r>
    </w:p>
    <w:p>
      <w:r>
        <w:t xml:space="preserve">1. Huomaan, että useimmat täällä vihaavat George Sorosia.  En ole samaa mieltä hänen ideologiansa kanssa, mutta laajojen tutkimusten jälkeen en löydä todisteita siitä, että hän olisi natsiterroristi.     Muuta mieleni.</w:t>
      </w:r>
    </w:p>
    <w:p>
      <w:r>
        <w:rPr>
          <w:b/>
          <w:u w:val="single"/>
        </w:rPr>
        <w:t xml:space="preserve">99700</w:t>
      </w:r>
    </w:p>
    <w:p>
      <w:r>
        <w:t xml:space="preserve">2.</w:t>
        <w:tab/>
        <w:t xml:space="preserve">Tässä se on, hitaasti valkopesemässä herran... Hahahaha aaaahahaha Hän oli lapsi❗ avuton❗❗❗ hän oli uhri❗❗ Pyhä jysäys te, hänen seuraajansa, ette koskaan väsy❗❗❗❗ Soros on eksistentiaalinen uhka länsimaiselle sivilisaatiolle.</w:t>
      </w:r>
    </w:p>
    <w:p>
      <w:r>
        <w:rPr>
          <w:b/>
          <w:u w:val="single"/>
        </w:rPr>
        <w:t xml:space="preserve">99701</w:t>
      </w:r>
    </w:p>
    <w:p>
      <w:r>
        <w:t xml:space="preserve">3.</w:t>
        <w:tab/>
        <w:tab/>
        <w:t xml:space="preserve">Opettele lukemaan.     Faktoilla on väliä.     Älä sekoita hänen menneisyyttään nykyhetkeen.     Hän ei ollut natsien yhteistyökumppani.</w:t>
      </w:r>
    </w:p>
    <w:p>
      <w:r>
        <w:rPr>
          <w:b/>
          <w:u w:val="single"/>
        </w:rPr>
        <w:t xml:space="preserve">99702</w:t>
      </w:r>
    </w:p>
    <w:p>
      <w:r>
        <w:t xml:space="preserve">4.</w:t>
        <w:tab/>
        <w:tab/>
        <w:tab/>
        <w:t xml:space="preserve">Ai niin ja minä olen patagonian kuningas❗❗ Lopeta tämä pehmeä mössöinen temppuileva comeback❗❗❗ Se ei tule toimimaan ...   Se on julki....    Heippa dyke .</w:t>
      </w:r>
    </w:p>
    <w:p>
      <w:r>
        <w:rPr>
          <w:b/>
          <w:u w:val="single"/>
        </w:rPr>
        <w:t xml:space="preserve">99703</w:t>
      </w:r>
    </w:p>
    <w:p>
      <w:r>
        <w:t xml:space="preserve">5.</w:t>
        <w:tab/>
        <w:tab/>
        <w:tab/>
        <w:tab/>
        <w:t xml:space="preserve">Täällä on paljon karmivia miespoikia.</w:t>
      </w:r>
    </w:p>
    <w:p>
      <w:r>
        <w:rPr>
          <w:b/>
          <w:u w:val="single"/>
        </w:rPr>
        <w:t xml:space="preserve">99704</w:t>
      </w:r>
    </w:p>
    <w:p>
      <w:r>
        <w:t xml:space="preserve">6.</w:t>
        <w:tab/>
        <w:tab/>
        <w:tab/>
        <w:tab/>
        <w:tab/>
        <w:t xml:space="preserve">Vielä yksi kerta ja sinut mykistetään.   Mene hakemaan lääkkeesi... Orjatyttö</w:t>
      </w:r>
    </w:p>
    <w:p>
      <w:r>
        <w:rPr>
          <w:b/>
          <w:u w:val="single"/>
        </w:rPr>
        <w:t xml:space="preserve">99705</w:t>
      </w:r>
    </w:p>
    <w:p>
      <w:r>
        <w:t xml:space="preserve">7.</w:t>
        <w:tab/>
        <w:tab/>
        <w:tab/>
        <w:tab/>
        <w:tab/>
        <w:tab/>
        <w:t xml:space="preserve">Mykistä!  Hiljaa kuin tuuli!</w:t>
      </w:r>
    </w:p>
    <w:p>
      <w:r>
        <w:rPr>
          <w:b/>
          <w:u w:val="single"/>
        </w:rPr>
        <w:t xml:space="preserve">99706</w:t>
      </w:r>
    </w:p>
    <w:p>
      <w:r>
        <w:t xml:space="preserve">8.</w:t>
        <w:tab/>
        <w:tab/>
        <w:tab/>
        <w:tab/>
        <w:tab/>
        <w:tab/>
        <w:tab/>
        <w:t xml:space="preserve">bwahhhh, . hän käyttäytyy kuin se olisi uhka...</w:t>
      </w:r>
    </w:p>
    <w:p>
      <w:r>
        <w:rPr>
          <w:b/>
          <w:u w:val="single"/>
        </w:rPr>
        <w:t xml:space="preserve">99707</w:t>
      </w:r>
    </w:p>
    <w:p>
      <w:r>
        <w:t xml:space="preserve">9.</w:t>
        <w:tab/>
        <w:tab/>
        <w:tab/>
        <w:tab/>
        <w:tab/>
        <w:tab/>
        <w:tab/>
        <w:t xml:space="preserve">Sen jälkeen kun olen paljastanut sinut, orjatyttö❗ Minun tahdostani minun ehdoillani 😁😁😁😁</w:t>
      </w:r>
    </w:p>
    <w:p>
      <w:r>
        <w:rPr>
          <w:b/>
          <w:u w:val="single"/>
        </w:rPr>
        <w:t xml:space="preserve">99708</w:t>
      </w:r>
    </w:p>
    <w:p>
      <w:r>
        <w:t xml:space="preserve">10.</w:t>
        <w:tab/>
        <w:tab/>
        <w:tab/>
        <w:tab/>
        <w:tab/>
        <w:tab/>
        <w:tab/>
        <w:t xml:space="preserve">Jonkun mykistämisestä ilmoittaminen on kuin ilmoittaisi, että pieraisi juuri.</w:t>
      </w:r>
    </w:p>
    <w:p>
      <w:r>
        <w:rPr>
          <w:b/>
          <w:u w:val="single"/>
        </w:rPr>
        <w:t xml:space="preserve">99709</w:t>
      </w:r>
    </w:p>
    <w:p>
      <w:r>
        <w:t xml:space="preserve">11.</w:t>
        <w:tab/>
        <w:tab/>
        <w:tab/>
        <w:tab/>
        <w:t xml:space="preserve">Hän on oikeassa. Hän oli lapsi miehitetyssä maassa. Saksalaiset pakottivat lapset jakamaan häätöilmoituksia. KAIKKI HEISTÄ. Joukossa oli 14-vuotias poika nimeltä György Schwartz (((George Soros))).</w:t>
      </w:r>
    </w:p>
    <w:p>
      <w:r>
        <w:rPr>
          <w:b/>
          <w:u w:val="single"/>
        </w:rPr>
        <w:t xml:space="preserve">99710</w:t>
      </w:r>
    </w:p>
    <w:p>
      <w:r>
        <w:t xml:space="preserve">12.</w:t>
        <w:tab/>
        <w:tab/>
        <w:tab/>
        <w:tab/>
        <w:tab/>
        <w:t xml:space="preserve">Painu vittuun!</w:t>
      </w:r>
    </w:p>
    <w:p>
      <w:r>
        <w:rPr>
          <w:b/>
          <w:u w:val="single"/>
        </w:rPr>
        <w:t xml:space="preserve">99711</w:t>
      </w:r>
    </w:p>
    <w:p>
      <w:r>
        <w:t xml:space="preserve">13.</w:t>
        <w:tab/>
        <w:tab/>
        <w:tab/>
        <w:tab/>
        <w:tab/>
        <w:tab/>
        <w:t xml:space="preserve">Oletko hullu, hintti? LOL</w:t>
      </w:r>
    </w:p>
    <w:p>
      <w:r>
        <w:rPr>
          <w:b/>
          <w:u w:val="single"/>
        </w:rPr>
        <w:t xml:space="preserve">99712</w:t>
      </w:r>
    </w:p>
    <w:p>
      <w:r>
        <w:t xml:space="preserve">14.</w:t>
        <w:tab/>
        <w:tab/>
        <w:tab/>
        <w:tab/>
        <w:tab/>
        <w:tab/>
        <w:t xml:space="preserve">Ole vihainen tosiasioille, älä niiden kertojalle.</w:t>
      </w:r>
    </w:p>
    <w:p>
      <w:r>
        <w:rPr>
          <w:b/>
          <w:u w:val="single"/>
        </w:rPr>
        <w:t xml:space="preserve">99713</w:t>
      </w:r>
    </w:p>
    <w:p>
      <w:r>
        <w:t xml:space="preserve">1. New Yorkin Brooklynin Flatbushissa asuva Teresa Sue Klein teki rikosilmoituksen siitä, että yhdeksänvuotias pikkupoika hipelöi hänen takapuoltaan, kun tämä ohitti hänet kaupassa.   Ihmiset pilkkaavat häntä, mutta valitus on sinänsä täysin uskottava. Pienet neekerit tekevät sellaista. Hänellä on hyvinkin voinut olla tällainen kokemus ennenkin.</w:t>
      </w:r>
    </w:p>
    <w:p>
      <w:r>
        <w:rPr>
          <w:b/>
          <w:u w:val="single"/>
        </w:rPr>
        <w:t xml:space="preserve">99714</w:t>
      </w:r>
    </w:p>
    <w:p>
      <w:r>
        <w:t xml:space="preserve">2.</w:t>
        <w:tab/>
        <w:t xml:space="preserve">Se muistuttaa minua siitä muutama viikko sitten sattuneesta tapauksesta, jossa naispuolinen poliisi löysi kotiin tullessaan asunnostaan neekerin ja ampui tämän kuoliaaksi - paitsi että hän oli väärässä kerroksessa eikä se ollut hänen asuntonsa. Hänen peruslähtökohtansa, että neekerit murtautuvat asuntoihin ja ovat vaarallisia, oli oikea.</w:t>
      </w:r>
    </w:p>
    <w:p>
      <w:r>
        <w:rPr>
          <w:b/>
          <w:u w:val="single"/>
        </w:rPr>
        <w:t xml:space="preserve">99715</w:t>
      </w:r>
    </w:p>
    <w:p>
      <w:r>
        <w:t xml:space="preserve">3.</w:t>
        <w:tab/>
        <w:tab/>
        <w:t xml:space="preserve">Teresa Sue Klein on hyvin todennäköisesti ainakin osittain juutalainen.   Tässä kohtaavat kaksi huonoa stereotypiaa: sivistymätön neekeri ja kohtuuttomasti valittava juutalainen. Sinun on päätettävä, kumpi suuntaus on olennaisempi selitettäessä, mitä tässä tapauksessa tapahtui.</w:t>
      </w:r>
    </w:p>
    <w:p>
      <w:r>
        <w:rPr>
          <w:b/>
          <w:u w:val="single"/>
        </w:rPr>
        <w:t xml:space="preserve">99716</w:t>
      </w:r>
    </w:p>
    <w:p>
      <w:r>
        <w:t xml:space="preserve">1. &lt;= Arvioisitteko tämän videon DiFi:stä - oletettavasti sen jälkeen, kun hän oli lukenut uusimman #FBI:n raportin #Kavanaugh'sta.  Onko hän aivan lopussa itkemässä kääntyessään pois? https://www.reddit.com/r/The_Donald/comments/9ld8fu/this_is_feinstein_just_after_she_read_the_new/ @almostjingo https://twitter.com/almostjingo/status/1047715306003546112 #DiFiFbi threadista https://www.reddit.com/r/The_Donald/comments/9ld8fu/this_is_feinstein_just_after_she_read_the_new/ ;)</w:t>
      </w:r>
    </w:p>
    <w:p>
      <w:r>
        <w:rPr>
          <w:b/>
          <w:u w:val="single"/>
        </w:rPr>
        <w:t xml:space="preserve">99717</w:t>
      </w:r>
    </w:p>
    <w:p>
      <w:r>
        <w:t xml:space="preserve">2.</w:t>
        <w:tab/>
        <w:t xml:space="preserve">He kaikki ovat hulluja - faux poco on mauton katastrofi... Schumer on ääliö ... Harris on wannabe ja Occyn olisi pitänyt pysyä pöytien tarjoilussa. Kuka ikinä valitsi uudet demarit, tarvitsee aivopesun.</w:t>
      </w:r>
    </w:p>
    <w:p>
      <w:r>
        <w:rPr>
          <w:b/>
          <w:u w:val="single"/>
        </w:rPr>
        <w:t xml:space="preserve">99718</w:t>
      </w:r>
    </w:p>
    <w:p>
      <w:r>
        <w:t xml:space="preserve">1. https://www.youtube.com/watch?v=bl7A83KZehM Samhain - Initium (1984) Koko albumi 720p HD</w:t>
      </w:r>
    </w:p>
    <w:p>
      <w:r>
        <w:rPr>
          <w:b/>
          <w:u w:val="single"/>
        </w:rPr>
        <w:t xml:space="preserve">99719</w:t>
      </w:r>
    </w:p>
    <w:p>
      <w:r>
        <w:t xml:space="preserve">2.</w:t>
        <w:tab/>
        <w:t xml:space="preserve">Tämä näyttää liian typerältä katsottavaksi, joten en katso sitä</w:t>
      </w:r>
    </w:p>
    <w:p>
      <w:r>
        <w:rPr>
          <w:b/>
          <w:u w:val="single"/>
        </w:rPr>
        <w:t xml:space="preserve">99720</w:t>
      </w:r>
    </w:p>
    <w:p>
      <w:r>
        <w:t xml:space="preserve">3.</w:t>
        <w:tab/>
        <w:tab/>
        <w:t xml:space="preserve">nah homo käytetyt tamponit etupuolella riitti minulle. sinun pitäisi tutustua isoon mustaan neekeriin perseessäsi holsterissa</w:t>
      </w:r>
    </w:p>
    <w:p>
      <w:r>
        <w:rPr>
          <w:b/>
          <w:u w:val="single"/>
        </w:rPr>
        <w:t xml:space="preserve">99721</w:t>
      </w:r>
    </w:p>
    <w:p>
      <w:r>
        <w:t xml:space="preserve">1. Trump syöttää meille koiranpaskaa ja kertoo sen olevan jäätelöä https://www.manitobacooperator.ca/2010/04/29/run-your-diesel-engine-on-ethanol-water-and-diesel/</w:t>
      </w:r>
    </w:p>
    <w:p>
      <w:r>
        <w:rPr>
          <w:b/>
          <w:u w:val="single"/>
        </w:rPr>
        <w:t xml:space="preserve">99722</w:t>
      </w:r>
    </w:p>
    <w:p>
      <w:r>
        <w:t xml:space="preserve">2.</w:t>
        <w:tab/>
        <w:t xml:space="preserve">Trump olettaa, että sinulla on edes vähän älykkyyttä tietääksesi, että diesel-moottorit eroavat bensiinimoottoreista (käytännössä kaikki traktorit toimivat dieselillä).</w:t>
      </w:r>
    </w:p>
    <w:p>
      <w:r>
        <w:rPr>
          <w:b/>
          <w:u w:val="single"/>
        </w:rPr>
        <w:t xml:space="preserve">99723</w:t>
      </w:r>
    </w:p>
    <w:p>
      <w:r>
        <w:t xml:space="preserve">3.</w:t>
        <w:tab/>
        <w:tab/>
        <w:t xml:space="preserve">Jos sinulla olisi edes vähän älyä, olisit huomannut, että annetussa linkissä kerrotaan yksityiskohtaisesti, miten dieselmoottoreita voidaan käyttää jopa 57-prosenttisella etanolilla. Tiedätkö, että dieselit toimivat monilla polttoaineilla? Rudolf käytti maapähkinäöljyä. Retard vaimennettu</w:t>
      </w:r>
    </w:p>
    <w:p>
      <w:r>
        <w:rPr>
          <w:b/>
          <w:u w:val="single"/>
        </w:rPr>
        <w:t xml:space="preserve">99724</w:t>
      </w:r>
    </w:p>
    <w:p>
      <w:r>
        <w:t xml:space="preserve">1.</w:t>
      </w:r>
    </w:p>
    <w:p>
      <w:r>
        <w:rPr>
          <w:b/>
          <w:u w:val="single"/>
        </w:rPr>
        <w:t xml:space="preserve">99725</w:t>
      </w:r>
    </w:p>
    <w:p>
      <w:r>
        <w:t xml:space="preserve">2.</w:t>
        <w:tab/>
        <w:t xml:space="preserve">neekerivarusteet.</w:t>
      </w:r>
    </w:p>
    <w:p>
      <w:r>
        <w:rPr>
          <w:b/>
          <w:u w:val="single"/>
        </w:rPr>
        <w:t xml:space="preserve">99726</w:t>
      </w:r>
    </w:p>
    <w:p>
      <w:r>
        <w:t xml:space="preserve">1. Prinssi Harry sanoo toivovansa, että kuninkaallinen vauva on tyttö. https://image.ibb.co/c0dP0f/Dq-GDh-Db-Xc-AIXIMb.jpg https://kek.gg/u/33CM6</w:t>
      </w:r>
    </w:p>
    <w:p>
      <w:r>
        <w:rPr>
          <w:b/>
          <w:u w:val="single"/>
        </w:rPr>
        <w:t xml:space="preserve">99727</w:t>
      </w:r>
    </w:p>
    <w:p>
      <w:r>
        <w:t xml:space="preserve">2.</w:t>
        <w:tab/>
        <w:t xml:space="preserve">harry ja hänen neekerinsa</w:t>
      </w:r>
    </w:p>
    <w:p>
      <w:r>
        <w:rPr>
          <w:b/>
          <w:u w:val="single"/>
        </w:rPr>
        <w:t xml:space="preserve">99728</w:t>
      </w:r>
    </w:p>
    <w:p>
      <w:r>
        <w:t xml:space="preserve">1. Brett Kavanaugh on vitun hintti.  Häntä on "piisattu" kunnolla hänen veljeskuntatalossaan.  He hakkasivat hänen takamustaan vuorotellen, kunnes hän itki.</w:t>
      </w:r>
    </w:p>
    <w:p>
      <w:r>
        <w:rPr>
          <w:b/>
          <w:u w:val="single"/>
        </w:rPr>
        <w:t xml:space="preserve">99729</w:t>
      </w:r>
    </w:p>
    <w:p>
      <w:r>
        <w:t xml:space="preserve">2.</w:t>
        <w:tab/>
        <w:t xml:space="preserve">Voin todistaa, että se on valhe. Jos hän olisi homo, vasemmisto rakastaisi häntä. Vai mitä, transu?</w:t>
      </w:r>
    </w:p>
    <w:p>
      <w:r>
        <w:rPr>
          <w:b/>
          <w:u w:val="single"/>
        </w:rPr>
        <w:t xml:space="preserve">99730</w:t>
      </w:r>
    </w:p>
    <w:p>
      <w:r>
        <w:t xml:space="preserve">1. Yksi neekerin rakastaja vähemmän.</w:t>
      </w:r>
    </w:p>
    <w:p>
      <w:r>
        <w:rPr>
          <w:b/>
          <w:u w:val="single"/>
        </w:rPr>
        <w:t xml:space="preserve">99731</w:t>
      </w:r>
    </w:p>
    <w:p>
      <w:r>
        <w:t xml:space="preserve">1. Fox-juontajat kiivaassa kaksintaistelussa: Chris Wallace haukkui Shepard Smithin syyttämästä presidentti Trumpia postipommittajasta (video) https://www.thegatewaypundit.com/2018/10/fox-hosts-in-fiery-duel-shepard-smith-called-out-by-chris-wallace-for-blaming-president-trump-for-mail-bomber-video/ https://www.thegatewaypundit.com/2018/10/fox-hosts-in-fiery-duel-shepard-smith-called-out-by-chris-wallace-for-blaming-president-trump-for-mail-bomber-video/</w:t>
      </w:r>
    </w:p>
    <w:p>
      <w:r>
        <w:rPr>
          <w:b/>
          <w:u w:val="single"/>
        </w:rPr>
        <w:t xml:space="preserve">99732</w:t>
      </w:r>
    </w:p>
    <w:p>
      <w:r>
        <w:t xml:space="preserve">2.</w:t>
        <w:tab/>
        <w:t xml:space="preserve">Kaksi jälkeenjäänyttä liberaalia kaksintaistelee ? Kuulostaa tyhmältä. Olen varma, että he kattoivat hienot kohdat.</w:t>
      </w:r>
    </w:p>
    <w:p>
      <w:r>
        <w:rPr>
          <w:b/>
          <w:u w:val="single"/>
        </w:rPr>
        <w:t xml:space="preserve">99733</w:t>
      </w:r>
    </w:p>
    <w:p>
      <w:r>
        <w:t xml:space="preserve">1. Avi, nostan hattua sinulle siitä, että menit sinne.   Speakers Corner ei ole enää vapaa, vaan MCB:n hallinnoima. https://youtu.be/wvWU3LcJveM.</w:t>
      </w:r>
    </w:p>
    <w:p>
      <w:r>
        <w:rPr>
          <w:b/>
          <w:u w:val="single"/>
        </w:rPr>
        <w:t xml:space="preserve">99734</w:t>
      </w:r>
    </w:p>
    <w:p>
      <w:r>
        <w:t xml:space="preserve">2.</w:t>
        <w:tab/>
        <w:t xml:space="preserve">Avia seuraava ääliö on ilmeisesti nimeltään Rat-Boy? Ei tarvitse sanoa enempää.</w:t>
      </w:r>
    </w:p>
    <w:p>
      <w:r>
        <w:rPr>
          <w:b/>
          <w:u w:val="single"/>
        </w:rPr>
        <w:t xml:space="preserve">99735</w:t>
      </w:r>
    </w:p>
    <w:p>
      <w:r>
        <w:t xml:space="preserve">3.</w:t>
        <w:tab/>
        <w:tab/>
        <w:t xml:space="preserve">Häntä kutsutaan muistaakseni myös nimellä "Omar".</w:t>
      </w:r>
    </w:p>
    <w:p>
      <w:r>
        <w:rPr>
          <w:b/>
          <w:u w:val="single"/>
        </w:rPr>
        <w:t xml:space="preserve">99736</w:t>
      </w:r>
    </w:p>
    <w:p>
      <w:r>
        <w:t xml:space="preserve">4.</w:t>
        <w:tab/>
        <w:tab/>
        <w:t xml:space="preserve">onko tuo se pahamaineinen rottapoika? Uhkaava käytös vai mikä. Missä on neuvoston ASBO-tiimi?</w:t>
      </w:r>
    </w:p>
    <w:p>
      <w:r>
        <w:rPr>
          <w:b/>
          <w:u w:val="single"/>
        </w:rPr>
        <w:t xml:space="preserve">99737</w:t>
      </w:r>
    </w:p>
    <w:p>
      <w:r>
        <w:t xml:space="preserve">1. Se johtuu siitä, että Obama on täysiverinen muslimihomo.</w:t>
      </w:r>
    </w:p>
    <w:p>
      <w:r>
        <w:rPr>
          <w:b/>
          <w:u w:val="single"/>
        </w:rPr>
        <w:t xml:space="preserve">99738</w:t>
      </w:r>
    </w:p>
    <w:p>
      <w:r>
        <w:t xml:space="preserve">1. JÄLKEENJÄÄNYT SISÄSIITTOINEN</w:t>
      </w:r>
    </w:p>
    <w:p>
      <w:r>
        <w:rPr>
          <w:b/>
          <w:u w:val="single"/>
        </w:rPr>
        <w:t xml:space="preserve">99739</w:t>
      </w:r>
    </w:p>
    <w:p>
      <w:r>
        <w:t xml:space="preserve">1. Muslimi myöntää, että hänen "uskonsa" ei ole minkäänlainen lohtu:</w:t>
      </w:r>
    </w:p>
    <w:p>
      <w:r>
        <w:rPr>
          <w:b/>
          <w:u w:val="single"/>
        </w:rPr>
        <w:t xml:space="preserve">99740</w:t>
      </w:r>
    </w:p>
    <w:p>
      <w:r>
        <w:t xml:space="preserve">2.</w:t>
        <w:tab/>
        <w:t xml:space="preserve">Hän tuntisi olonsa turvallisemmaksi ja onnellisemmaksi kotimaassaan kansansa kanssa.</w:t>
      </w:r>
    </w:p>
    <w:p>
      <w:r>
        <w:rPr>
          <w:b/>
          <w:u w:val="single"/>
        </w:rPr>
        <w:t xml:space="preserve">99741</w:t>
      </w:r>
    </w:p>
    <w:p>
      <w:r>
        <w:t xml:space="preserve">3.</w:t>
        <w:tab/>
        <w:tab/>
        <w:t xml:space="preserve">Hiekkaneekeri kerjää dollareita tyhmiltä valkoisilta ihmisiltä, jotka antavat niitä hänelle.</w:t>
      </w:r>
    </w:p>
    <w:p>
      <w:r>
        <w:rPr>
          <w:b/>
          <w:u w:val="single"/>
        </w:rPr>
        <w:t xml:space="preserve">99742</w:t>
      </w:r>
    </w:p>
    <w:p>
      <w:r>
        <w:t xml:space="preserve">1. Kuten pyydettiin, lähetän vaihtoehtoiset kanavani tänne. Löydät minut Bitchutesta ja Mindsista @ASojourner.  Olen Gab.ai:n varakanavalla, mutta en ole varma, onko se vielä maanantaina käytössä.</w:t>
      </w:r>
    </w:p>
    <w:p>
      <w:r>
        <w:rPr>
          <w:b/>
          <w:u w:val="single"/>
        </w:rPr>
        <w:t xml:space="preserve">99743</w:t>
      </w:r>
    </w:p>
    <w:p>
      <w:r>
        <w:t xml:space="preserve">2.</w:t>
        <w:tab/>
        <w:t xml:space="preserve">Miten kaltaiseni vanha veikko löytää Gab.ai backuo-kanavan?</w:t>
      </w:r>
    </w:p>
    <w:p>
      <w:r>
        <w:rPr>
          <w:b/>
          <w:u w:val="single"/>
        </w:rPr>
        <w:t xml:space="preserve">99744</w:t>
      </w:r>
    </w:p>
    <w:p>
      <w:r>
        <w:t xml:space="preserve">3.</w:t>
        <w:tab/>
        <w:tab/>
        <w:t xml:space="preserve">yritä kirjoittaa backupgab.ai sain sisään, mutta liian tyhmä selittää sitä.  Pääset kyllä perille. Anteeksi, että olen niin hyödytön ääliö...</w:t>
      </w:r>
    </w:p>
    <w:p>
      <w:r>
        <w:rPr>
          <w:b/>
          <w:u w:val="single"/>
        </w:rPr>
        <w:t xml:space="preserve">99745</w:t>
      </w:r>
    </w:p>
    <w:p>
      <w:r>
        <w:t xml:space="preserve">1. Logiikka viivästynyt serkku</w:t>
      </w:r>
    </w:p>
    <w:p>
      <w:r>
        <w:rPr>
          <w:b/>
          <w:u w:val="single"/>
        </w:rPr>
        <w:t xml:space="preserve">99746</w:t>
      </w:r>
    </w:p>
    <w:p>
      <w:r>
        <w:t xml:space="preserve">1. katsomassa CNN yrittää kutsua Kanye Westiä neekeriksi parin viime päivän aikana sanomatta itse asiassa neekeri oli hauskaa paskaa, lyön vetoa, että he menettivät noin 90% mustien äänistä parin viime päivän aikana, kun he halventivat yhtä kuninkaistaan.</w:t>
      </w:r>
    </w:p>
    <w:p>
      <w:r>
        <w:rPr>
          <w:b/>
          <w:u w:val="single"/>
        </w:rPr>
        <w:t xml:space="preserve">99747</w:t>
      </w:r>
    </w:p>
    <w:p>
      <w:r>
        <w:t xml:space="preserve">2.</w:t>
        <w:tab/>
        <w:t xml:space="preserve">rentoudu, en oikeastaan katso CNN:ää, heillä on noin 10 ihmistä katsomassa tuota roskaa haha</w:t>
      </w:r>
    </w:p>
    <w:p>
      <w:r>
        <w:rPr>
          <w:b/>
          <w:u w:val="single"/>
        </w:rPr>
        <w:t xml:space="preserve">99748</w:t>
      </w:r>
    </w:p>
    <w:p>
      <w:r>
        <w:t xml:space="preserve">1. https://dailystormer.name/stormer-volume-60-the-incel-rebellion-has-already-begun/</w:t>
      </w:r>
    </w:p>
    <w:p>
      <w:r>
        <w:rPr>
          <w:b/>
          <w:u w:val="single"/>
        </w:rPr>
        <w:t xml:space="preserve">99749</w:t>
      </w:r>
    </w:p>
    <w:p>
      <w:r>
        <w:t xml:space="preserve">2.</w:t>
        <w:tab/>
        <w:t xml:space="preserve">Niinpä tiipi-neekeri kirjoittaa taas.</w:t>
      </w:r>
    </w:p>
    <w:p>
      <w:r>
        <w:rPr>
          <w:b/>
          <w:u w:val="single"/>
        </w:rPr>
        <w:t xml:space="preserve">99750</w:t>
      </w:r>
    </w:p>
    <w:p>
      <w:r>
        <w:t xml:space="preserve">3.</w:t>
        <w:tab/>
        <w:tab/>
        <w:t xml:space="preserve">Preeriajuutalainen</w:t>
      </w:r>
    </w:p>
    <w:p>
      <w:r>
        <w:rPr>
          <w:b/>
          <w:u w:val="single"/>
        </w:rPr>
        <w:t xml:space="preserve">99751</w:t>
      </w:r>
    </w:p>
    <w:p>
      <w:r>
        <w:t xml:space="preserve">4.</w:t>
        <w:tab/>
        <w:tab/>
        <w:t xml:space="preserve">Osaatko naida hyvin?</w:t>
      </w:r>
    </w:p>
    <w:p>
      <w:r>
        <w:rPr>
          <w:b/>
          <w:u w:val="single"/>
        </w:rPr>
        <w:t xml:space="preserve">99752</w:t>
      </w:r>
    </w:p>
    <w:p>
      <w:r>
        <w:t xml:space="preserve">5.</w:t>
      </w:r>
    </w:p>
    <w:p>
      <w:r>
        <w:rPr>
          <w:b/>
          <w:u w:val="single"/>
        </w:rPr>
        <w:t xml:space="preserve">99753</w:t>
      </w:r>
    </w:p>
    <w:p>
      <w:r>
        <w:t xml:space="preserve">6.</w:t>
      </w:r>
    </w:p>
    <w:p>
      <w:r>
        <w:rPr>
          <w:b/>
          <w:u w:val="single"/>
        </w:rPr>
        <w:t xml:space="preserve">99754</w:t>
      </w:r>
    </w:p>
    <w:p>
      <w:r>
        <w:t xml:space="preserve">7.</w:t>
        <w:tab/>
        <w:tab/>
        <w:t xml:space="preserve">Vittu kyllä!!!!!</w:t>
      </w:r>
    </w:p>
    <w:p>
      <w:r>
        <w:rPr>
          <w:b/>
          <w:u w:val="single"/>
        </w:rPr>
        <w:t xml:space="preserve">99755</w:t>
      </w:r>
    </w:p>
    <w:p>
      <w:r>
        <w:t xml:space="preserve">1. Tämä on se neekeri, jota hän nai vapaaehtoisesti tuolloin. Tämä tyhmä lutka nautti luultavasti joka minuutista joukkoraiskauksestaan. Mitä enemmän mustaa munaa, sen parempi. Ainakin he tappoivat hänet puolestamme, jotta hän ei voinut työntää irlantilaista ulos emättimeksi kutsumastaan demoniportista. Isät: Älkää antako tyttärienne olla feministejä, naittakaa heidät nuorina, tehkää heidät pelokkaiksi.</w:t>
      </w:r>
    </w:p>
    <w:p>
      <w:r>
        <w:rPr>
          <w:b/>
          <w:u w:val="single"/>
        </w:rPr>
        <w:t xml:space="preserve">99756</w:t>
      </w:r>
    </w:p>
    <w:p>
      <w:r>
        <w:t xml:space="preserve">1. AIKA #BoycotttRubyTuesiin</w:t>
      </w:r>
    </w:p>
    <w:p>
      <w:r>
        <w:rPr>
          <w:b/>
          <w:u w:val="single"/>
        </w:rPr>
        <w:t xml:space="preserve">99757</w:t>
      </w:r>
    </w:p>
    <w:p>
      <w:r>
        <w:t xml:space="preserve">2.</w:t>
        <w:tab/>
        <w:t xml:space="preserve">Mitä vittua sinä puhut?   Olen käynyt Ruby Tiistaina Trump-paidassa ja Magan hatussa idk kuinka monta kertaa. He eivät vain palvele meitä, vaan myös rakastavat meitä. Meitä kohdellaan siellä kuin VIP-asiakkaita.   Mistä vittusta sinä saat tuollaista hölynpölyä?</w:t>
      </w:r>
    </w:p>
    <w:p>
      <w:r>
        <w:rPr>
          <w:b/>
          <w:u w:val="single"/>
        </w:rPr>
        <w:t xml:space="preserve">99758</w:t>
      </w:r>
    </w:p>
    <w:p>
      <w:r>
        <w:t xml:space="preserve">3.</w:t>
        <w:tab/>
        <w:tab/>
        <w:t xml:space="preserve">Maailma ei pyöri sinun ympärilläsi...et voi edes kuvitella, että heidän ravintolassaan voisi tapahtua tällaista? Niinkö?</w:t>
      </w:r>
    </w:p>
    <w:p>
      <w:r>
        <w:rPr>
          <w:b/>
          <w:u w:val="single"/>
        </w:rPr>
        <w:t xml:space="preserve">99759</w:t>
      </w:r>
    </w:p>
    <w:p>
      <w:r>
        <w:t xml:space="preserve">4.</w:t>
        <w:tab/>
        <w:tab/>
        <w:tab/>
        <w:t xml:space="preserve">Tai kirjaimellisesti kaikki suuret ketjut auringon alla????   Boikotoikaa wendys mcdonalds burger king kfc taco bell fuddruckers mission bbq over the border Hemmo, mitä muita ravintoloita mainitsin?   Ehkä Best Buy Walmart Target Ruokakauppa Sheetz Speedway WaWa vittu kaikki huoltoasemat.   Kuinka jälkeenjäänyt sinä olet?</w:t>
      </w:r>
    </w:p>
    <w:p>
      <w:r>
        <w:rPr>
          <w:b/>
          <w:u w:val="single"/>
        </w:rPr>
        <w:t xml:space="preserve">99760</w:t>
      </w:r>
    </w:p>
    <w:p>
      <w:r>
        <w:t xml:space="preserve">5.</w:t>
        <w:tab/>
        <w:tab/>
        <w:tab/>
        <w:tab/>
        <w:t xml:space="preserve">Boikotoikaa kaikkea. Joko tuet konservatiivisia yrityksiä tai teet omat tuotteesi konservatiivisilta yrityksiltä ostetuista tarvikkeista.</w:t>
      </w:r>
    </w:p>
    <w:p>
      <w:r>
        <w:rPr>
          <w:b/>
          <w:u w:val="single"/>
        </w:rPr>
        <w:t xml:space="preserve">99761</w:t>
      </w:r>
    </w:p>
    <w:p>
      <w:r>
        <w:t xml:space="preserve">6.</w:t>
        <w:tab/>
        <w:tab/>
        <w:tab/>
        <w:tab/>
        <w:tab/>
        <w:t xml:space="preserve">Okei, nyt tiedän, että työnsin kaluni jälkeenjääneeseen syöpään Tämä on ylivoimaisesti epärealistisin ja typerin asia, jota minulle on koskaan ehdotettu.   Mission BBQ:n omistavat veteraanit, senkin jälkeenjäänyt elävän elämän tekosyy!</w:t>
      </w:r>
    </w:p>
    <w:p>
      <w:r>
        <w:rPr>
          <w:b/>
          <w:u w:val="single"/>
        </w:rPr>
        <w:t xml:space="preserve">99762</w:t>
      </w:r>
    </w:p>
    <w:p>
      <w:r>
        <w:t xml:space="preserve">7.</w:t>
        <w:tab/>
        <w:tab/>
        <w:tab/>
        <w:tab/>
        <w:tab/>
        <w:tab/>
        <w:t xml:space="preserve">Olet selvästi liian jälkeenjäänyt lukemaan edes kahta lausetta ja ymmärtämään. Käskinkö boikotoida Mission BBQ:ta? Vai käskinkö boikotoida kaikkea, mikä ei ole konservatiivista? Epärealistinen ja tyhmä? Miksi sitten monet konservatiivit tekevät niin jo... ja vaikuttavat jo nyt?</w:t>
      </w:r>
    </w:p>
    <w:p>
      <w:r>
        <w:rPr>
          <w:b/>
          <w:u w:val="single"/>
        </w:rPr>
        <w:t xml:space="preserve">99763</w:t>
      </w:r>
    </w:p>
    <w:p>
      <w:r>
        <w:t xml:space="preserve">8.</w:t>
        <w:tab/>
        <w:tab/>
        <w:tab/>
        <w:tab/>
        <w:tab/>
        <w:tab/>
        <w:tab/>
        <w:t xml:space="preserve">Ei u Lakkasin välittämästä siitä heti, kun lähetin alkuperäisen viestin. Halusin vain nähdä, kuinka pitkälle menisit...</w:t>
      </w:r>
    </w:p>
    <w:p>
      <w:r>
        <w:rPr>
          <w:b/>
          <w:u w:val="single"/>
        </w:rPr>
        <w:t xml:space="preserve">99764</w:t>
      </w:r>
    </w:p>
    <w:p>
      <w:r>
        <w:t xml:space="preserve">9.</w:t>
        <w:tab/>
        <w:tab/>
        <w:tab/>
        <w:tab/>
        <w:tab/>
        <w:tab/>
        <w:tab/>
        <w:tab/>
        <w:t xml:space="preserve">En edes tiedä, mistä puhut. Tein järkevän kommentin viestiinne ja te menitte sekaisin. En saa sinusta mitään tolkkua.</w:t>
      </w:r>
    </w:p>
    <w:p>
      <w:r>
        <w:rPr>
          <w:b/>
          <w:u w:val="single"/>
        </w:rPr>
        <w:t xml:space="preserve">99765</w:t>
      </w:r>
    </w:p>
    <w:p>
      <w:r>
        <w:t xml:space="preserve">10.</w:t>
        <w:tab/>
        <w:tab/>
        <w:tab/>
        <w:tab/>
        <w:tab/>
        <w:tab/>
        <w:tab/>
        <w:tab/>
        <w:tab/>
        <w:t xml:space="preserve">Hei, tervetuloa aseistetun autismin maailmaan, minä olen se ja sinä hävisit.</w:t>
      </w:r>
    </w:p>
    <w:p>
      <w:r>
        <w:rPr>
          <w:b/>
          <w:u w:val="single"/>
        </w:rPr>
        <w:t xml:space="preserve">99766</w:t>
      </w:r>
    </w:p>
    <w:p>
      <w:r>
        <w:t xml:space="preserve">11.</w:t>
        <w:tab/>
        <w:tab/>
        <w:tab/>
        <w:tab/>
        <w:tab/>
        <w:tab/>
        <w:tab/>
        <w:tab/>
        <w:tab/>
        <w:tab/>
        <w:t xml:space="preserve">Mitä tahansa. En ole täällä tuhlaamassa aikaa hullujen kanssa.</w:t>
      </w:r>
    </w:p>
    <w:p>
      <w:r>
        <w:rPr>
          <w:b/>
          <w:u w:val="single"/>
        </w:rPr>
        <w:t xml:space="preserve">99767</w:t>
      </w:r>
    </w:p>
    <w:p>
      <w:r>
        <w:t xml:space="preserve">12.</w:t>
        <w:tab/>
        <w:tab/>
        <w:tab/>
        <w:tab/>
        <w:tab/>
        <w:tab/>
        <w:tab/>
        <w:tab/>
        <w:tab/>
        <w:tab/>
        <w:tab/>
        <w:t xml:space="preserve">Ahdistelen heitä mielelläni vain, jos he ovat selvästi maksettuja shillsejä/trolleja jne., joiden tarkoituksena on levittää valheellista tarinaa, aiheuttaa eripuraa, kiihottaa käyttäjiä jne. En tiedä, onko tämä vain satunnainen hullu.</w:t>
      </w:r>
    </w:p>
    <w:p>
      <w:r>
        <w:rPr>
          <w:b/>
          <w:u w:val="single"/>
        </w:rPr>
        <w:t xml:space="preserve">99768</w:t>
      </w:r>
    </w:p>
    <w:p>
      <w:r>
        <w:t xml:space="preserve">13.</w:t>
        <w:tab/>
        <w:tab/>
        <w:tab/>
        <w:tab/>
        <w:tab/>
        <w:tab/>
        <w:tab/>
        <w:tab/>
        <w:tab/>
        <w:tab/>
        <w:tab/>
        <w:tab/>
        <w:t xml:space="preserve">Et taida koskaan saada tietää?</w:t>
      </w:r>
    </w:p>
    <w:p>
      <w:r>
        <w:rPr>
          <w:b/>
          <w:u w:val="single"/>
        </w:rPr>
        <w:t xml:space="preserve">99769</w:t>
      </w:r>
    </w:p>
    <w:p>
      <w:r>
        <w:t xml:space="preserve">14.</w:t>
        <w:tab/>
        <w:tab/>
        <w:tab/>
        <w:tab/>
        <w:tab/>
        <w:tab/>
        <w:tab/>
        <w:tab/>
        <w:tab/>
        <w:tab/>
        <w:tab/>
        <w:tab/>
        <w:tab/>
        <w:t xml:space="preserve">En GAF. En vain halua vaivata itseäni kanssasi.</w:t>
      </w:r>
    </w:p>
    <w:p>
      <w:r>
        <w:rPr>
          <w:b/>
          <w:u w:val="single"/>
        </w:rPr>
        <w:t xml:space="preserve">99770</w:t>
      </w:r>
    </w:p>
    <w:p>
      <w:r>
        <w:t xml:space="preserve">15.</w:t>
        <w:tab/>
        <w:tab/>
        <w:tab/>
        <w:tab/>
        <w:tab/>
        <w:tab/>
        <w:tab/>
        <w:tab/>
        <w:tab/>
        <w:tab/>
        <w:tab/>
        <w:tab/>
        <w:tab/>
        <w:tab/>
        <w:t xml:space="preserve">paras mykistää minut ennen kuin #SpidermanThread sinun jälkeenjäänyt perse tehn lol</w:t>
      </w:r>
    </w:p>
    <w:p>
      <w:r>
        <w:rPr>
          <w:b/>
          <w:u w:val="single"/>
        </w:rPr>
        <w:t xml:space="preserve">99771</w:t>
      </w:r>
    </w:p>
    <w:p>
      <w:r>
        <w:t xml:space="preserve">1. Ja soita caps koska olet aint mutta pieni mies orja löysi neekeri peli. Menet sekoittamaan jokaista kuoppaa whale.to haluat loonie.</w:t>
      </w:r>
    </w:p>
    <w:p>
      <w:r>
        <w:rPr>
          <w:b/>
          <w:u w:val="single"/>
        </w:rPr>
        <w:t xml:space="preserve">99772</w:t>
      </w:r>
    </w:p>
    <w:p>
      <w:r>
        <w:t xml:space="preserve">1. ✅ Feministi ✅ Neekeri ✅ Ruskea nainen Voi katso, he ovat muistaneet valkoisen miehen, kaukana takana.   #draama #scifi #DoctorWho #manosfääri #Anglosfääri #WhiteGenocide #Brexit #maskuliinisuus #MRAs #multikulttuurisuus #FeminismIsCancer #BritFam</w:t>
      </w:r>
    </w:p>
    <w:p>
      <w:r>
        <w:rPr>
          <w:b/>
          <w:u w:val="single"/>
        </w:rPr>
        <w:t xml:space="preserve">99773</w:t>
      </w:r>
    </w:p>
    <w:p>
      <w:r>
        <w:t xml:space="preserve">2.</w:t>
        <w:tab/>
        <w:t xml:space="preserve">"Voi siistiä, valkoinen kaveri teki jotain, haluan sen, olet rasisti, olet seksisti, olet gibsmedat...".</w:t>
      </w:r>
    </w:p>
    <w:p>
      <w:r>
        <w:rPr>
          <w:b/>
          <w:u w:val="single"/>
        </w:rPr>
        <w:t xml:space="preserve">99774</w:t>
      </w:r>
    </w:p>
    <w:p>
      <w:r>
        <w:t xml:space="preserve">3.</w:t>
        <w:tab/>
        <w:t xml:space="preserve">Musta James Bond, feministinen Doctor Who, on aika perustaa uusi avaruussiirtokunta jonnekin (vain valkoiset).</w:t>
      </w:r>
    </w:p>
    <w:p>
      <w:r>
        <w:rPr>
          <w:b/>
          <w:u w:val="single"/>
        </w:rPr>
        <w:t xml:space="preserve">99775</w:t>
      </w:r>
    </w:p>
    <w:p>
      <w:r>
        <w:t xml:space="preserve">4.</w:t>
        <w:tab/>
        <w:t xml:space="preserve">Tiedät mihin tämä johtaa...</w:t>
      </w:r>
    </w:p>
    <w:p>
      <w:r>
        <w:rPr>
          <w:b/>
          <w:u w:val="single"/>
        </w:rPr>
        <w:t xml:space="preserve">99776</w:t>
      </w:r>
    </w:p>
    <w:p>
      <w:r>
        <w:t xml:space="preserve">5.</w:t>
        <w:tab/>
        <w:t xml:space="preserve">En ole katsonut tätä paljon sen jälkeen kun Tom Baker oli roolissa, viimeinen todellinen Doctor Who, en koskaan katso sitä enää.</w:t>
      </w:r>
    </w:p>
    <w:p>
      <w:r>
        <w:rPr>
          <w:b/>
          <w:u w:val="single"/>
        </w:rPr>
        <w:t xml:space="preserve">99777</w:t>
      </w:r>
    </w:p>
    <w:p>
      <w:r>
        <w:t xml:space="preserve">1. Lisää tietoa tulossa. Paikalliset 80-luvun arcade-turnaukset alkavat huomenna aamulla. Osa on alkuperäisiä arcade-kolikkopelejä ja osa MAME-järjestelmiä, joissa käytetään Raspberry Pi -tietokoneita. Etsitään vuoden 1984 Reagan/Bush-kampanjapainatuksia, jotka auttavat luomaan 80-luvun tunnelmaa ja kunnioittamaan suurta presidenttiä. Yritän saada live-kameran pystyyn huomiseksi, jos mahdollista.</w:t>
      </w:r>
    </w:p>
    <w:p>
      <w:r>
        <w:rPr>
          <w:b/>
          <w:u w:val="single"/>
        </w:rPr>
        <w:t xml:space="preserve">99778</w:t>
      </w:r>
    </w:p>
    <w:p>
      <w:r>
        <w:t xml:space="preserve">2.</w:t>
        <w:tab/>
        <w:t xml:space="preserve">Voisitko lähettää minulle vuoden 1984 julisteet, jos löydät ne? Haluaisin nähdä ne.</w:t>
      </w:r>
    </w:p>
    <w:p>
      <w:r>
        <w:rPr>
          <w:b/>
          <w:u w:val="single"/>
        </w:rPr>
        <w:t xml:space="preserve">99779</w:t>
      </w:r>
    </w:p>
    <w:p>
      <w:r>
        <w:t xml:space="preserve">3.</w:t>
        <w:tab/>
        <w:tab/>
        <w:t xml:space="preserve">Sinulla on enemmän optimismia kuin minulla. Ei vain vasemmisto ole jälkeenjäänyt, vaan myös normit! Ja me olemme normien valtaamia.</w:t>
      </w:r>
    </w:p>
    <w:p>
      <w:r>
        <w:rPr>
          <w:b/>
          <w:u w:val="single"/>
        </w:rPr>
        <w:t xml:space="preserve">99780</w:t>
      </w:r>
    </w:p>
    <w:p>
      <w:r>
        <w:t xml:space="preserve">1. https://image.ibb.co/hqvYie/0_BAF6036_8086_4_FFE_80_B7_9596_E51_EC48_C.jpg</w:t>
      </w:r>
    </w:p>
    <w:p>
      <w:r>
        <w:rPr>
          <w:b/>
          <w:u w:val="single"/>
        </w:rPr>
        <w:t xml:space="preserve">99781</w:t>
      </w:r>
    </w:p>
    <w:p>
      <w:r>
        <w:t xml:space="preserve">2.</w:t>
        <w:tab/>
        <w:t xml:space="preserve"> Neekeri</w:t>
      </w:r>
    </w:p>
    <w:p>
      <w:r>
        <w:rPr>
          <w:b/>
          <w:u w:val="single"/>
        </w:rPr>
        <w:t xml:space="preserve">99782</w:t>
      </w:r>
    </w:p>
    <w:p>
      <w:r>
        <w:t xml:space="preserve">1. Antisemitistit voivat imeä sitä!!!!  Israelin vastaiset kusipäät voivat myös imeä sitä.  Se ääliö, joka pommitti temppeliä, jossa ihmiset palvoivat Jumalaa, voi imeä sitä.  Toivon myös todella, että tuo kusipää Bowers toipuu luodin aiheuttamista haavoista, jotta hänelle voidaan jossain vaiheessa lähitulevaisuudessa antaa kuolettava ruiske!</w:t>
      </w:r>
    </w:p>
    <w:p>
      <w:r>
        <w:rPr>
          <w:b/>
          <w:u w:val="single"/>
        </w:rPr>
        <w:t xml:space="preserve">99783</w:t>
      </w:r>
    </w:p>
    <w:p>
      <w:r>
        <w:t xml:space="preserve">1. Kyselyaika. Katsotaan, kuinka monta NatSocia voimme pakottaa valehtelemaan lol NatSocs! Jos sinun pitäisi muuttaa asumaan pysyvästi Lähi-itään vaimosi ja lastesi kanssa ja elää täysin isäntämaasi lakien ja tapojen mukaan, minne menisit mieluiten?</w:t>
      </w:r>
    </w:p>
    <w:p>
      <w:r>
        <w:rPr>
          <w:b/>
          <w:u w:val="single"/>
        </w:rPr>
        <w:t xml:space="preserve">99784</w:t>
      </w:r>
    </w:p>
    <w:p>
      <w:r>
        <w:t xml:space="preserve">2.</w:t>
        <w:tab/>
        <w:t xml:space="preserve">Jos Johannilla ei olisi afrikkalaisia säälimässä häntä, hän tekisi niin:</w:t>
      </w:r>
    </w:p>
    <w:p>
      <w:r>
        <w:rPr>
          <w:b/>
          <w:u w:val="single"/>
        </w:rPr>
        <w:t xml:space="preserve">99785</w:t>
      </w:r>
    </w:p>
    <w:p>
      <w:r>
        <w:t xml:space="preserve">3.</w:t>
        <w:tab/>
        <w:tab/>
        <w:t xml:space="preserve">Olin ainoa, joka äänesti die inceliä.</w:t>
      </w:r>
    </w:p>
    <w:p>
      <w:r>
        <w:rPr>
          <w:b/>
          <w:u w:val="single"/>
        </w:rPr>
        <w:t xml:space="preserve">99786</w:t>
      </w:r>
    </w:p>
    <w:p>
      <w:r>
        <w:t xml:space="preserve">4.</w:t>
        <w:tab/>
        <w:tab/>
        <w:tab/>
        <w:t xml:space="preserve">Ei, minäkin tein niin. En helvetissä pidä tästä kusipäisestä homosta, mutta vaikka hänen päivitetty kuvansa näyttääkin siltä, ettei hän saa juhlia Halloweenia, en usko, että hän tekisi lapsia.... ehkäpä</w:t>
      </w:r>
    </w:p>
    <w:p>
      <w:r>
        <w:rPr>
          <w:b/>
          <w:u w:val="single"/>
        </w:rPr>
        <w:t xml:space="preserve">99787</w:t>
      </w:r>
    </w:p>
    <w:p>
      <w:r>
        <w:t xml:space="preserve">1. Saitteko te dildomemitit silloin? Austinista? Ne olivat värikkäitä.</w:t>
      </w:r>
    </w:p>
    <w:p>
      <w:r>
        <w:rPr>
          <w:b/>
          <w:u w:val="single"/>
        </w:rPr>
        <w:t xml:space="preserve">99788</w:t>
      </w:r>
    </w:p>
    <w:p>
      <w:r>
        <w:t xml:space="preserve">2.</w:t>
        <w:tab/>
        <w:t xml:space="preserve">Meidän on toimittava väkivallattomasti, järjestäytynyt väkivalta ei ratkaise mitään, eikä se ole ratkaissut mitään aiemminkaan. Se vain pahentaa asioita. Ellei paska todella iske tuulettimeen, väkivallalla ei saavuteta mitään.</w:t>
      </w:r>
    </w:p>
    <w:p>
      <w:r>
        <w:rPr>
          <w:b/>
          <w:u w:val="single"/>
        </w:rPr>
        <w:t xml:space="preserve">99789</w:t>
      </w:r>
    </w:p>
    <w:p>
      <w:r>
        <w:t xml:space="preserve">3.</w:t>
        <w:tab/>
        <w:tab/>
        <w:t xml:space="preserve">Me olemme kunniallisia, he eivät ole. Mutta hyveellisyys on huono korvike rohkeudelle.  Tämä (tämänpäiväinen) tapahtuma on vain merkki jännityksen lisääntymisestä.  En tiedä, mitä vikaa siinä on, että sanon, etten tehnyt sitä, mutta olen iloinen, että se tapahtuu. Ihmiset, jotka tuomitsevat valkoiset kuolemaan neekereiden toimesta, ovat nauttineet turvallisuudesta aivan liian kauan.</w:t>
      </w:r>
    </w:p>
    <w:p>
      <w:r>
        <w:rPr>
          <w:b/>
          <w:u w:val="single"/>
        </w:rPr>
        <w:t xml:space="preserve">99790</w:t>
      </w:r>
    </w:p>
    <w:p>
      <w:r>
        <w:t xml:space="preserve">1. Kuten sanoin, rasistinen. Loppujen lopuksi valitsit sen ainoan naisen, joka lisäisi asemaasi ikäistesi keskuudessa, valkoisen blondin. Se on äärimmäistä rasismia. Et näe minun jahtaavan neekeriämmiä.</w:t>
      </w:r>
    </w:p>
    <w:p>
      <w:r>
        <w:rPr>
          <w:b/>
          <w:u w:val="single"/>
        </w:rPr>
        <w:t xml:space="preserve">99791</w:t>
      </w:r>
    </w:p>
    <w:p>
      <w:r>
        <w:t xml:space="preserve">1. Kutsui naapuriani homoksi heti aamusta, koska hän käytti lehtipuhallinta aamukahdeksalta.    En kadu mitään.</w:t>
      </w:r>
    </w:p>
    <w:p>
      <w:r>
        <w:rPr>
          <w:b/>
          <w:u w:val="single"/>
        </w:rPr>
        <w:t xml:space="preserve">99792</w:t>
      </w:r>
    </w:p>
    <w:p>
      <w:r>
        <w:t xml:space="preserve">2.</w:t>
        <w:tab/>
        <w:t xml:space="preserve">En valita tällaisista asioista, mutta käynnistän moottorisahan huomenna kello 6 aamulla.</w:t>
      </w:r>
    </w:p>
    <w:p>
      <w:r>
        <w:rPr>
          <w:b/>
          <w:u w:val="single"/>
        </w:rPr>
        <w:t xml:space="preserve">99793</w:t>
      </w:r>
    </w:p>
    <w:p>
      <w:r>
        <w:t xml:space="preserve">3.</w:t>
        <w:tab/>
        <w:tab/>
        <w:t xml:space="preserve">Muistuttaa minua Chongista elokuvassa "Up In Smoke", jossa hän ajaa Harleyllansa ja puhaltaa pakokaasun ikkunasta naapurin kukkien päälle.</w:t>
      </w:r>
    </w:p>
    <w:p>
      <w:r>
        <w:rPr>
          <w:b/>
          <w:u w:val="single"/>
        </w:rPr>
        <w:t xml:space="preserve">99794</w:t>
      </w:r>
    </w:p>
    <w:p>
      <w:r>
        <w:t xml:space="preserve">4.</w:t>
        <w:tab/>
        <w:tab/>
        <w:t xml:space="preserve">Rakastan näitä ideoita. Minulla ei ole naapureita. Parempi vaihtoehto.</w:t>
      </w:r>
    </w:p>
    <w:p>
      <w:r>
        <w:rPr>
          <w:b/>
          <w:u w:val="single"/>
        </w:rPr>
        <w:t xml:space="preserve">99795</w:t>
      </w:r>
    </w:p>
    <w:p>
      <w:r>
        <w:t xml:space="preserve">5.</w:t>
        <w:tab/>
        <w:tab/>
        <w:t xml:space="preserve">Olen samaa mieltä.  Naapurini ovat kaikki maanviljelijöitä, enkä näe yhtään heidän taloaan täältä.</w:t>
      </w:r>
    </w:p>
    <w:p>
      <w:r>
        <w:rPr>
          <w:b/>
          <w:u w:val="single"/>
        </w:rPr>
        <w:t xml:space="preserve">99796</w:t>
      </w:r>
    </w:p>
    <w:p>
      <w:r>
        <w:t xml:space="preserve">6.</w:t>
        <w:tab/>
        <w:tab/>
        <w:t xml:space="preserve">Kämppikseni laukaisi "vahingossa" ampuma-aseen yöllä sen jälkeen, kun naapurit olivat järjestäneet äänekkäät juhlat, jotka kestivät aamukolmeen asti. Hassu juttu on, että ne paskiaiset muuttivat pois pian sen jälkeen.</w:t>
      </w:r>
    </w:p>
    <w:p>
      <w:r>
        <w:rPr>
          <w:b/>
          <w:u w:val="single"/>
        </w:rPr>
        <w:t xml:space="preserve">99797</w:t>
      </w:r>
    </w:p>
    <w:p>
      <w:r>
        <w:t xml:space="preserve">7.</w:t>
        <w:tab/>
        <w:t xml:space="preserve">Olen SO samaistua - 8:30 täällä. Rude!</w:t>
      </w:r>
    </w:p>
    <w:p>
      <w:r>
        <w:rPr>
          <w:b/>
          <w:u w:val="single"/>
        </w:rPr>
        <w:t xml:space="preserve">99798</w:t>
      </w:r>
    </w:p>
    <w:p>
      <w:r>
        <w:t xml:space="preserve">8.</w:t>
        <w:tab/>
        <w:t xml:space="preserve">Olen AZ:ssa, naapurini aloittavat klo 6 aamulla... siihen vain tottuu, mutta hänen puolustuksekseen... Mitä nopeammin saat työt tehtyä, sitä nopeammin vapaapäiväsi alkaa... Kokeile käyttää jotain, joka luo valkoista melua, kuten tuuletinta, hiljentääksesi ulkoisen melun.</w:t>
      </w:r>
    </w:p>
    <w:p>
      <w:r>
        <w:rPr>
          <w:b/>
          <w:u w:val="single"/>
        </w:rPr>
        <w:t xml:space="preserve">99799</w:t>
      </w:r>
    </w:p>
    <w:p>
      <w:r>
        <w:t xml:space="preserve">9.</w:t>
        <w:tab/>
        <w:tab/>
        <w:t xml:space="preserve">Löysin tämän peittämään äänekkäitä katuratoja, jotta voisin nukkua: http://freewhitenoise.com/.</w:t>
      </w:r>
    </w:p>
    <w:p>
      <w:r>
        <w:rPr>
          <w:b/>
          <w:u w:val="single"/>
        </w:rPr>
        <w:t xml:space="preserve">99800</w:t>
      </w:r>
    </w:p>
    <w:p>
      <w:r>
        <w:t xml:space="preserve">10.</w:t>
        <w:tab/>
        <w:t xml:space="preserve">😂😂</w:t>
      </w:r>
    </w:p>
    <w:p>
      <w:r>
        <w:rPr>
          <w:b/>
          <w:u w:val="single"/>
        </w:rPr>
        <w:t xml:space="preserve">99801</w:t>
      </w:r>
    </w:p>
    <w:p>
      <w:r>
        <w:t xml:space="preserve">11.</w:t>
        <w:tab/>
        <w:t xml:space="preserve">Minä tunnen sinua. Mutta kahdeksan aamulla on hyväksyttävä lauantaina. Sunnuntaina kuitenkin... Tapan miehen ruosteisella keihäällä ja annan hänen olla seivästettynä kaikkien nähtäväksi...</w:t>
      </w:r>
    </w:p>
    <w:p>
      <w:r>
        <w:rPr>
          <w:b/>
          <w:u w:val="single"/>
        </w:rPr>
        <w:t xml:space="preserve">99802</w:t>
      </w:r>
    </w:p>
    <w:p>
      <w:r>
        <w:t xml:space="preserve">12.</w:t>
        <w:tab/>
        <w:tab/>
        <w:t xml:space="preserve">Hän on silti homo.</w:t>
      </w:r>
    </w:p>
    <w:p>
      <w:r>
        <w:rPr>
          <w:b/>
          <w:u w:val="single"/>
        </w:rPr>
        <w:t xml:space="preserve">99803</w:t>
      </w:r>
    </w:p>
    <w:p>
      <w:r>
        <w:t xml:space="preserve">13.</w:t>
        <w:tab/>
        <w:t xml:space="preserve">LOL.</w:t>
      </w:r>
    </w:p>
    <w:p>
      <w:r>
        <w:rPr>
          <w:b/>
          <w:u w:val="single"/>
        </w:rPr>
        <w:t xml:space="preserve">99804</w:t>
      </w:r>
    </w:p>
    <w:p>
      <w:r>
        <w:t xml:space="preserve">14.</w:t>
        <w:tab/>
        <w:t xml:space="preserve">se oli kohtalainen, mitä minä teen</w:t>
      </w:r>
    </w:p>
    <w:p>
      <w:r>
        <w:rPr>
          <w:b/>
          <w:u w:val="single"/>
        </w:rPr>
        <w:t xml:space="preserve">99805</w:t>
      </w:r>
    </w:p>
    <w:p>
      <w:r>
        <w:t xml:space="preserve">15.</w:t>
        <w:tab/>
        <w:t xml:space="preserve">hinttejä on muistutettava siitä, että he ovat hinttejä, ainakin he unohtavat</w:t>
      </w:r>
    </w:p>
    <w:p>
      <w:r>
        <w:rPr>
          <w:b/>
          <w:u w:val="single"/>
        </w:rPr>
        <w:t xml:space="preserve">99806</w:t>
      </w:r>
    </w:p>
    <w:p>
      <w:r>
        <w:t xml:space="preserve">1. Voi eioooooooo! We're done for #gabfam the #dems are #injectinghillaryintopolitics 😨😨😨😨 Talk about adding volume to the #redwave 😂😂😂😂 #maga #hillary #killary #hrc #speakfreely #redoctober #politics #hypocrisyatitsfinest #q #qanon #lockherup #adrenokromi #kuru</w:t>
      </w:r>
    </w:p>
    <w:p>
      <w:r>
        <w:rPr>
          <w:b/>
          <w:u w:val="single"/>
        </w:rPr>
        <w:t xml:space="preserve">99807</w:t>
      </w:r>
    </w:p>
    <w:p>
      <w:r>
        <w:t xml:space="preserve">2.</w:t>
        <w:tab/>
        <w:t xml:space="preserve"> Tuo pillu on kuin paha peräpukama. Tulee takapuoleen, kutittaa helvetisti ja haisee taivaaseen.</w:t>
      </w:r>
    </w:p>
    <w:p>
      <w:r>
        <w:rPr>
          <w:b/>
          <w:u w:val="single"/>
        </w:rPr>
        <w:t xml:space="preserve">99808</w:t>
      </w:r>
    </w:p>
    <w:p>
      <w:r>
        <w:t xml:space="preserve">3.</w:t>
        <w:tab/>
        <w:tab/>
        <w:t xml:space="preserve">Tuo on hyvä vertaus. Hän on myös täynnä verta kuin hemmorhoid #adrenochrome 😡.</w:t>
      </w:r>
    </w:p>
    <w:p>
      <w:r>
        <w:rPr>
          <w:b/>
          <w:u w:val="single"/>
        </w:rPr>
        <w:t xml:space="preserve">99809</w:t>
      </w:r>
    </w:p>
    <w:p>
      <w:r>
        <w:t xml:space="preserve">4.</w:t>
        <w:tab/>
        <w:tab/>
        <w:t xml:space="preserve">Myös @Broken77 kiitos seurannasta 👊</w:t>
      </w:r>
    </w:p>
    <w:p>
      <w:r>
        <w:rPr>
          <w:b/>
          <w:u w:val="single"/>
        </w:rPr>
        <w:t xml:space="preserve">99810</w:t>
      </w:r>
    </w:p>
    <w:p>
      <w:r>
        <w:t xml:space="preserve">5.</w:t>
        <w:tab/>
        <w:tab/>
        <w:t xml:space="preserve">👊👍</w:t>
      </w:r>
    </w:p>
    <w:p>
      <w:r>
        <w:rPr>
          <w:b/>
          <w:u w:val="single"/>
        </w:rPr>
        <w:t xml:space="preserve">99811</w:t>
      </w:r>
    </w:p>
    <w:p>
      <w:r>
        <w:t xml:space="preserve">6.</w:t>
        <w:tab/>
        <w:tab/>
        <w:t xml:space="preserve">Täynnä verta ja paskan peitossa.</w:t>
      </w:r>
    </w:p>
    <w:p>
      <w:r>
        <w:rPr>
          <w:b/>
          <w:u w:val="single"/>
        </w:rPr>
        <w:t xml:space="preserve">99812</w:t>
      </w:r>
    </w:p>
    <w:p>
      <w:r>
        <w:t xml:space="preserve">7.</w:t>
        <w:tab/>
        <w:tab/>
        <w:t xml:space="preserve">Jep 🤣</w:t>
      </w:r>
    </w:p>
    <w:p>
      <w:r>
        <w:rPr>
          <w:b/>
          <w:u w:val="single"/>
        </w:rPr>
        <w:t xml:space="preserve">99813</w:t>
      </w:r>
    </w:p>
    <w:p>
      <w:r>
        <w:t xml:space="preserve">1. Voit kutsua niitä maapähkinävoiksi, mutta se ei tarkoita paskaakaan. He ovat ihmisiä ja ihminen on ainoa rotu.</w:t>
      </w:r>
    </w:p>
    <w:p>
      <w:r>
        <w:rPr>
          <w:b/>
          <w:u w:val="single"/>
        </w:rPr>
        <w:t xml:space="preserve">99814</w:t>
      </w:r>
    </w:p>
    <w:p>
      <w:r>
        <w:t xml:space="preserve">2.</w:t>
        <w:tab/>
        <w:t xml:space="preserve">Mene asumaan neekereiden täyttämälle asuinalueelle ja palaa asiaan (jos et ole kuollut), hintti</w:t>
      </w:r>
    </w:p>
    <w:p>
      <w:r>
        <w:rPr>
          <w:b/>
          <w:u w:val="single"/>
        </w:rPr>
        <w:t xml:space="preserve">99815</w:t>
      </w:r>
    </w:p>
    <w:p>
      <w:r>
        <w:t xml:space="preserve">1. Kuinka moni on kyllästynyt siihen aivottomaan paskaan, jota heitetään ulos boomareista?    Nostakaa kätenne ylös.    Hahaha, nämä lapset ovat söpöjä, eikö olekin, vaikka tarvitsevatkin kunnon reissun puuvajassa.</w:t>
      </w:r>
    </w:p>
    <w:p>
      <w:r>
        <w:rPr>
          <w:b/>
          <w:u w:val="single"/>
        </w:rPr>
        <w:t xml:space="preserve">99816</w:t>
      </w:r>
    </w:p>
    <w:p>
      <w:r>
        <w:t xml:space="preserve">2.</w:t>
        <w:tab/>
        <w:t xml:space="preserve">Sain juuri itsekin ilkeän hyökkäyksen, Dale!  Kaikki hänen raivokkaat räjähtävät syytöksensä ovat perkeleen valheita!</w:t>
      </w:r>
    </w:p>
    <w:p>
      <w:r>
        <w:rPr>
          <w:b/>
          <w:u w:val="single"/>
        </w:rPr>
        <w:t xml:space="preserve">99817</w:t>
      </w:r>
    </w:p>
    <w:p>
      <w:r>
        <w:t xml:space="preserve">3.</w:t>
        <w:tab/>
        <w:tab/>
        <w:t xml:space="preserve">Se on muzzie-trolli</w:t>
      </w:r>
    </w:p>
    <w:p>
      <w:r>
        <w:rPr>
          <w:b/>
          <w:u w:val="single"/>
        </w:rPr>
        <w:t xml:space="preserve">99818</w:t>
      </w:r>
    </w:p>
    <w:p>
      <w:r>
        <w:t xml:space="preserve">1. Tämä pelleily on toistaiseksi ohi. https://6abc.com/4427136/?utm_campaign=trueAnthem%3A+Trending+Content&amp;utm_content=5bb9063b9ac56400019a4394&amp;utm_medium=trueAnthem&amp;utm_source=facebook</w:t>
      </w:r>
    </w:p>
    <w:p>
      <w:r>
        <w:rPr>
          <w:b/>
          <w:u w:val="single"/>
        </w:rPr>
        <w:t xml:space="preserve">99819</w:t>
      </w:r>
    </w:p>
    <w:p>
      <w:r>
        <w:t xml:space="preserve">2.</w:t>
        <w:tab/>
        <w:t xml:space="preserve">Kuinka suurisydäminen väärästä valasta valehteleva, muistihäiriöinen, kusipää.</w:t>
      </w:r>
    </w:p>
    <w:p>
      <w:r>
        <w:rPr>
          <w:b/>
          <w:u w:val="single"/>
        </w:rPr>
        <w:t xml:space="preserve">99820</w:t>
      </w:r>
    </w:p>
    <w:p>
      <w:r>
        <w:t xml:space="preserve">1.</w:t>
      </w:r>
    </w:p>
    <w:p>
      <w:r>
        <w:rPr>
          <w:b/>
          <w:u w:val="single"/>
        </w:rPr>
        <w:t xml:space="preserve">99821</w:t>
      </w:r>
    </w:p>
    <w:p>
      <w:r>
        <w:t xml:space="preserve">2.</w:t>
        <w:tab/>
        <w:t xml:space="preserve">Milloin vitussa Trump luopui miljardöörin elämäntyylistään? Onko hän luopunut yrityksistään (kuten jokaisen eettisesti toimivan presidentin pitäisi)? Ei. Onko hän vieraillut yksityiskiinteistöillään Manhattanilla, Mar A Lagossa ja muualla useita satoja kertoja? Kyllä.   Kerääkö hän edelleen voittoja veloittamalla salaisen palvelun ruokailusta ja majoituksesta yksityisissä lomakohteissaan? Kyllä.</w:t>
      </w:r>
    </w:p>
    <w:p>
      <w:r>
        <w:rPr>
          <w:b/>
          <w:u w:val="single"/>
        </w:rPr>
        <w:t xml:space="preserve">99822</w:t>
      </w:r>
    </w:p>
    <w:p>
      <w:r>
        <w:t xml:space="preserve">3.</w:t>
        <w:tab/>
        <w:tab/>
        <w:t xml:space="preserve">Luulen, että asiaa tutkittaisiin tarkemmin, jos hän vain lyöisi satunnaisia huoria. Mies on kuitenkin 72-vuotias, joten hän ei ehkä pidä sitä nyt niin tärkeänä.</w:t>
      </w:r>
    </w:p>
    <w:p>
      <w:r>
        <w:rPr>
          <w:b/>
          <w:u w:val="single"/>
        </w:rPr>
        <w:t xml:space="preserve">99823</w:t>
      </w:r>
    </w:p>
    <w:p>
      <w:r>
        <w:t xml:space="preserve">4.</w:t>
        <w:tab/>
        <w:tab/>
        <w:tab/>
        <w:t xml:space="preserve">En ole koskaan välittänyt mistään tuollaisesta. Sietäisin, että hän nai neekeripalvelijaa, jos hän pitäisi kaikki tärkeät lupauksensa.   Hän ei ole vielä tehnyt mitään sellaista. Toistaiseksi hän on hallinnut kuin down-syndroomainen Jeb Bush. En laske "libtardien laukaisemista" saavutukseksi, koska se tekee tilanteestamme pitkällä aikavälillä entistäkin vaarallisemman.</w:t>
      </w:r>
    </w:p>
    <w:p>
      <w:r>
        <w:rPr>
          <w:b/>
          <w:u w:val="single"/>
        </w:rPr>
        <w:t xml:space="preserve">99824</w:t>
      </w:r>
    </w:p>
    <w:p>
      <w:r>
        <w:t xml:space="preserve">5.</w:t>
        <w:tab/>
        <w:tab/>
        <w:tab/>
        <w:tab/>
        <w:t xml:space="preserve">Joo, täysin turhaa. Liberaalien kyyneleet olisivat hienoja, jos ne johtuisivat merkityksellisistä parannuksista valkoisten poliittisessa vallassa, eikä merkityksettömistä twiiteistä... mutta hän ei edes tue ihmisiä, jotka tekevät vapaaehtoistyötä väkijoukkojen valvomiseksi hänen omissa tapahtumissaan!</w:t>
      </w:r>
    </w:p>
    <w:p>
      <w:r>
        <w:rPr>
          <w:b/>
          <w:u w:val="single"/>
        </w:rPr>
        <w:t xml:space="preserve">99825</w:t>
      </w:r>
    </w:p>
    <w:p>
      <w:r>
        <w:t xml:space="preserve">6.</w:t>
        <w:tab/>
        <w:tab/>
        <w:tab/>
        <w:tab/>
        <w:tab/>
        <w:t xml:space="preserve">Trump tarvitsi vain twiitin parantaakseen Kelli Wardin kaltaisen henkilön mielipidemittauslukuja, puhumattakaan rallista. Hän ei tehnyt mitään sellaista. Mulkut voittivat esivaalit.   Jopa lainsäädäntötyössä hän olisi voinut saada aikaan asioita vain uhkaamalla kongressin mulkkuja ("Ette kai halua kaatua kuten Eric Cantor?"). Ei. Hän vain antautui neuvottelematta.</w:t>
      </w:r>
    </w:p>
    <w:p>
      <w:r>
        <w:rPr>
          <w:b/>
          <w:u w:val="single"/>
        </w:rPr>
        <w:t xml:space="preserve">99826</w:t>
      </w:r>
    </w:p>
    <w:p>
      <w:r>
        <w:t xml:space="preserve">7.</w:t>
        <w:tab/>
        <w:tab/>
        <w:tab/>
        <w:tab/>
        <w:tab/>
        <w:tab/>
        <w:t xml:space="preserve">Tekee hieman epäjohdonmukaiseksi niiden ihmisten logiikan, jotka sanovat "Luota Trumpiin, hän tarvitsee vain oikeat ihmiset kongressiin" ja "Pidä se esivaaleissa, sinun on ehdottomasti kannatettava sitä kusipäätä yleisissä vaaleissa", kun heidän palvontansa kohde kieltäytyy edes tukemasta ehdokkaita, jotka ovat samaa mieltä hänen näennäisen agendansa kanssa?</w:t>
      </w:r>
    </w:p>
    <w:p>
      <w:r>
        <w:rPr>
          <w:b/>
          <w:u w:val="single"/>
        </w:rPr>
        <w:t xml:space="preserve">99827</w:t>
      </w:r>
    </w:p>
    <w:p>
      <w:r>
        <w:t xml:space="preserve">8.</w:t>
        <w:tab/>
        <w:tab/>
        <w:tab/>
        <w:tab/>
        <w:tab/>
        <w:tab/>
        <w:tab/>
        <w:t xml:space="preserve">Kaiken sen perusteella, mitä tiedämme Trumpin luonteesta, mies on tietämätön ääliö, jota ohjaavat pitkälti impulssit ja tunteet.   Hän pysyy kurssilla vain silloin, kun hänen tukikohtansa vastustaa häntä ankarasti. Mitä tapahtui vaalien aikana, kun hän kertoi Hannitylle pehmentävänsä amnestian suhteen? Jopa Ann Coulter sai hermoromahduksen. Hän palasi heti alkuperäiseen kantaansa.</w:t>
      </w:r>
    </w:p>
    <w:p>
      <w:r>
        <w:rPr>
          <w:b/>
          <w:u w:val="single"/>
        </w:rPr>
        <w:t xml:space="preserve">99828</w:t>
      </w:r>
    </w:p>
    <w:p>
      <w:r>
        <w:t xml:space="preserve">9.</w:t>
        <w:tab/>
        <w:tab/>
        <w:tab/>
        <w:tab/>
        <w:tab/>
        <w:tab/>
        <w:tab/>
        <w:tab/>
        <w:t xml:space="preserve">Amren.   Kaikki myönteinen, mitä hän saa aikaan presidenttikautensa loppuun mennessä, on Annin ansiota paljon enemmän kuin Trumpin tai hänen kammottavien nimitettyjensä.</w:t>
      </w:r>
    </w:p>
    <w:p>
      <w:r>
        <w:rPr>
          <w:b/>
          <w:u w:val="single"/>
        </w:rPr>
        <w:t xml:space="preserve">99829</w:t>
      </w:r>
    </w:p>
    <w:p>
      <w:r>
        <w:t xml:space="preserve">10.</w:t>
        <w:tab/>
        <w:tab/>
        <w:tab/>
        <w:tab/>
        <w:tab/>
        <w:tab/>
        <w:tab/>
        <w:tab/>
        <w:tab/>
        <w:t xml:space="preserve">Kansakuntamme saattaisi pelastua, jos saisimme Trumpin tilalle Tucker/Coulterin hallinnon.</w:t>
      </w:r>
    </w:p>
    <w:p>
      <w:r>
        <w:rPr>
          <w:b/>
          <w:u w:val="single"/>
        </w:rPr>
        <w:t xml:space="preserve">99830</w:t>
      </w:r>
    </w:p>
    <w:p>
      <w:r>
        <w:t xml:space="preserve">11.</w:t>
        <w:tab/>
        <w:tab/>
        <w:tab/>
        <w:tab/>
        <w:tab/>
        <w:tab/>
        <w:tab/>
        <w:tab/>
        <w:t xml:space="preserve">Kun hän väittelyssä pehmeni H1B:n suhteen, hänen tukikohtansa ja vanhoillisoikeistolaiset sekosivat. Ne olivat niitä päiviä, jolloin se oli tehokasta. Nyt he vain nuolevat hänen pallejaan ja sanovat tukevansa kaikkea, mitä hän tekee, koska vaihtoehtoja ei ole.</w:t>
      </w:r>
    </w:p>
    <w:p>
      <w:r>
        <w:rPr>
          <w:b/>
          <w:u w:val="single"/>
        </w:rPr>
        <w:t xml:space="preserve">99831</w:t>
      </w:r>
    </w:p>
    <w:p>
      <w:r>
        <w:t xml:space="preserve">12.</w:t>
        <w:tab/>
        <w:tab/>
        <w:tab/>
        <w:tab/>
        <w:tab/>
        <w:tab/>
        <w:t xml:space="preserve">Se, että Trump ei tukenut Wardia vuonna 2016, oli varoitusmerkki.   Olin hämmentynyt hänen käytöksestään silloin.   En enää.</w:t>
      </w:r>
    </w:p>
    <w:p>
      <w:r>
        <w:rPr>
          <w:b/>
          <w:u w:val="single"/>
        </w:rPr>
        <w:t xml:space="preserve">99832</w:t>
      </w:r>
    </w:p>
    <w:p>
      <w:r>
        <w:t xml:space="preserve">1. 🇮🇹Italia: "Italialaiset populistit haastavat mustan poliitikon oikeuteen, koska tämä kutsui heidän maahanmuuttovastaista puoluettaan rasistiseksi" http://www.dw.com/en/italian-populists-sue-black-politician-for-calling-their-anti-immigrant-party-racist/a-45732919?maca=en-rss-en-eu-2092-rdf http://www.dw.com/en/italian-populists-sue-black-politician-for-calling-their-anti-immigrant-party-racist/a-45732919?maca=en-rss-en-eu-2092-rdf</w:t>
      </w:r>
    </w:p>
    <w:p>
      <w:r>
        <w:rPr>
          <w:b/>
          <w:u w:val="single"/>
        </w:rPr>
        <w:t xml:space="preserve">99833</w:t>
      </w:r>
    </w:p>
    <w:p>
      <w:r>
        <w:t xml:space="preserve">2.</w:t>
        <w:tab/>
        <w:t xml:space="preserve">Minnecraftissa strategiset autopommit korostaisivat mieluisaa kulkua, luulisin. Kaksi tai kolme kuollutta neekeri-"poliitikkoa" riittäisi siihen, että näkisimme maastamuuton.</w:t>
      </w:r>
    </w:p>
    <w:p>
      <w:r>
        <w:rPr>
          <w:b/>
          <w:u w:val="single"/>
        </w:rPr>
        <w:t xml:space="preserve">99834</w:t>
      </w:r>
    </w:p>
    <w:p>
      <w:r>
        <w:t xml:space="preserve">1. "Meidän on palautettava perinteiset valkoiset perhearvot!11!"  Samat ihmiset tietämättään vihaavat omia perheitään "Vihaan Boomereita!".    "Vihaan GenX:ää!"    "Vihaan milleniaalisia!"   "Vihaan GenZ:tä!" jne.   "Pelastakaa valkoinen rotu, mutta vihaan perheitä!"   Typerykset.  Miten aiotte pelastaa perheenne, kun vihaatte jatkuvasti toisianne????  Te ette ole punapilvisiä.  Olette helvetin tyhmiä.</w:t>
      </w:r>
    </w:p>
    <w:p>
      <w:r>
        <w:rPr>
          <w:b/>
          <w:u w:val="single"/>
        </w:rPr>
        <w:t xml:space="preserve">99835</w:t>
      </w:r>
    </w:p>
    <w:p>
      <w:r>
        <w:t xml:space="preserve">2.</w:t>
        <w:tab/>
        <w:t xml:space="preserve">Hetkinen! Kuka sanoi, että he vihaavat X-sukupolvea????</w:t>
      </w:r>
    </w:p>
    <w:p>
      <w:r>
        <w:rPr>
          <w:b/>
          <w:u w:val="single"/>
        </w:rPr>
        <w:t xml:space="preserve">99836</w:t>
      </w:r>
    </w:p>
    <w:p>
      <w:r>
        <w:t xml:space="preserve">3.</w:t>
        <w:tab/>
        <w:tab/>
        <w:t xml:space="preserve">Kaikki vihaavat GenX:ää.</w:t>
      </w:r>
    </w:p>
    <w:p>
      <w:r>
        <w:rPr>
          <w:b/>
          <w:u w:val="single"/>
        </w:rPr>
        <w:t xml:space="preserve">99837</w:t>
      </w:r>
    </w:p>
    <w:p>
      <w:r>
        <w:t xml:space="preserve">4.</w:t>
        <w:tab/>
        <w:tab/>
        <w:tab/>
        <w:t xml:space="preserve">Kaikki vihaavat shillejä, erityisesti negatiivisia, henkisesti jälkeenjääneinä pidettäviä shillejä. Kerro minulle, jos vihaat Gabia niin paljon, "Gab on edelleen Trainwreck", mitä teet täällä ja miksi näen toistuvasti sinun yrittävän loukata ihmisiä? Mikset mene tekemään jotain positiivista? Totaalinen luuseri, vai oletko täällä tiettyä tarkoitusta varten?</w:t>
      </w:r>
    </w:p>
    <w:p>
      <w:r>
        <w:rPr>
          <w:b/>
          <w:u w:val="single"/>
        </w:rPr>
        <w:t xml:space="preserve">99838</w:t>
      </w:r>
    </w:p>
    <w:p>
      <w:r>
        <w:t xml:space="preserve">5.</w:t>
        <w:tab/>
        <w:tab/>
        <w:tab/>
        <w:tab/>
        <w:t xml:space="preserve">&gt;"käyttäjätunnukset booli" lol. Low tier gabby hermostuu käyttäjätunnuksista.</w:t>
      </w:r>
    </w:p>
    <w:p>
      <w:r>
        <w:rPr>
          <w:b/>
          <w:u w:val="single"/>
        </w:rPr>
        <w:t xml:space="preserve">99839</w:t>
      </w:r>
    </w:p>
    <w:p>
      <w:r>
        <w:t xml:space="preserve">1.</w:t>
      </w:r>
    </w:p>
    <w:p>
      <w:r>
        <w:rPr>
          <w:b/>
          <w:u w:val="single"/>
        </w:rPr>
        <w:t xml:space="preserve">99840</w:t>
      </w:r>
    </w:p>
    <w:p>
      <w:r>
        <w:t xml:space="preserve">2.</w:t>
        <w:tab/>
        <w:t xml:space="preserve">Pekoni</w:t>
      </w:r>
    </w:p>
    <w:p>
      <w:r>
        <w:rPr>
          <w:b/>
          <w:u w:val="single"/>
        </w:rPr>
        <w:t xml:space="preserve">99841</w:t>
      </w:r>
    </w:p>
    <w:p>
      <w:r>
        <w:t xml:space="preserve">3.</w:t>
        <w:tab/>
        <w:tab/>
        <w:t xml:space="preserve">Homo ?</w:t>
      </w:r>
    </w:p>
    <w:p>
      <w:r>
        <w:rPr>
          <w:b/>
          <w:u w:val="single"/>
        </w:rPr>
        <w:t xml:space="preserve">99842</w:t>
      </w:r>
    </w:p>
    <w:p>
      <w:r>
        <w:t xml:space="preserve">4.</w:t>
        <w:tab/>
        <w:tab/>
        <w:tab/>
        <w:t xml:space="preserve">Eräänlainen lihapulla, jossa on kastiketta https://en.wikipedia.org/wiki/Faggot_(ruoka)</w:t>
      </w:r>
    </w:p>
    <w:p>
      <w:r>
        <w:rPr>
          <w:b/>
          <w:u w:val="single"/>
        </w:rPr>
        <w:t xml:space="preserve">99843</w:t>
      </w:r>
    </w:p>
    <w:p>
      <w:r>
        <w:t xml:space="preserve">1. Kuvittele olevasi näin kusipää. https://twitter.com/ProudResister/status/1048253437605888000.</w:t>
      </w:r>
    </w:p>
    <w:p>
      <w:r>
        <w:rPr>
          <w:b/>
          <w:u w:val="single"/>
        </w:rPr>
        <w:t xml:space="preserve">99844</w:t>
      </w:r>
    </w:p>
    <w:p>
      <w:r>
        <w:t xml:space="preserve">2.</w:t>
        <w:tab/>
        <w:t xml:space="preserve">@HERALDofYAH @srhholdem2233 @Escoffier @blazinherb @Screw-z-jews @JonKragen @WADL - A faggot doth doth declare- "I have something to get of my chest- Fuck every man in this country who silences women. Vitut kaikista miehistä, jotka kiusaavat LGBTQ-ihmisiä. Ja ennen kaikkea vittu [DJT] siitä, että hän tekee näitä asioita 'presidenttinä' ollessaan." https://youtu.be/7MEGHpM9LpM https://youtu.be/7MEGHpM9LpM.</w:t>
      </w:r>
    </w:p>
    <w:p>
      <w:r>
        <w:rPr>
          <w:b/>
          <w:u w:val="single"/>
        </w:rPr>
        <w:t xml:space="preserve">99845</w:t>
      </w:r>
    </w:p>
    <w:p>
      <w:r>
        <w:t xml:space="preserve">3.</w:t>
        <w:tab/>
        <w:tab/>
        <w:t xml:space="preserve">Ffffffuck you pussy</w:t>
      </w:r>
    </w:p>
    <w:p>
      <w:r>
        <w:rPr>
          <w:b/>
          <w:u w:val="single"/>
        </w:rPr>
        <w:t xml:space="preserve">99846</w:t>
      </w:r>
    </w:p>
    <w:p>
      <w:r>
        <w:t xml:space="preserve">4.</w:t>
        <w:tab/>
        <w:tab/>
        <w:t xml:space="preserve">Koska valkoinen mies on homojen, globalistien, juutalaisten ja muiden helvetillisten friikkien kohde, tiedämme, että valkoinen mies on maailman pelastaja.  Me rakastamme valkoista miestä.</w:t>
      </w:r>
    </w:p>
    <w:p>
      <w:r>
        <w:rPr>
          <w:b/>
          <w:u w:val="single"/>
        </w:rPr>
        <w:t xml:space="preserve">99847</w:t>
      </w:r>
    </w:p>
    <w:p>
      <w:r>
        <w:t xml:space="preserve">5.</w:t>
        <w:tab/>
        <w:tab/>
        <w:t xml:space="preserve">Vitut kaikista miehistä, jotka kiusaavat LGBTQ-ihmisiä... Mutta eikö LGBTQ:t tee juuri sitä? Nussivat toisia miehiä kuten kiusaajat tekisivät?</w:t>
      </w:r>
    </w:p>
    <w:p>
      <w:r>
        <w:rPr>
          <w:b/>
          <w:u w:val="single"/>
        </w:rPr>
        <w:t xml:space="preserve">99848</w:t>
      </w:r>
    </w:p>
    <w:p>
      <w:r>
        <w:t xml:space="preserve">6.</w:t>
        <w:tab/>
        <w:tab/>
        <w:t xml:space="preserve">Vau @ProudResister pitäisi olla kaasutettu ennemmin kuin myöhemmin.</w:t>
      </w:r>
    </w:p>
    <w:p>
      <w:r>
        <w:rPr>
          <w:b/>
          <w:u w:val="single"/>
        </w:rPr>
        <w:t xml:space="preserve">99849</w:t>
      </w:r>
    </w:p>
    <w:p>
      <w:r>
        <w:t xml:space="preserve">7.</w:t>
        <w:tab/>
        <w:tab/>
        <w:t xml:space="preserve">Heti kun jätkä kohtaa tuon pillun, hän murtuu kuin ämmä, joka hän on...</w:t>
      </w:r>
    </w:p>
    <w:p>
      <w:r>
        <w:rPr>
          <w:b/>
          <w:u w:val="single"/>
        </w:rPr>
        <w:t xml:space="preserve">99850</w:t>
      </w:r>
    </w:p>
    <w:p>
      <w:r>
        <w:t xml:space="preserve">8.</w:t>
        <w:tab/>
        <w:tab/>
        <w:t xml:space="preserve">Mutta valkoisten syrjiminen ja heteroiden kiusaaminen on ok?  Onko se hänen viestinsä? Milloin Trump on tehnyt mitään tällaista? Tämä menee nyt logiikaksi. Puheet ovat yksirivisiä latteuksia ilman todisteita ja hyveellisyyttä, kuinka hieno ihminen luulet olevasi.</w:t>
      </w:r>
    </w:p>
    <w:p>
      <w:r>
        <w:rPr>
          <w:b/>
          <w:u w:val="single"/>
        </w:rPr>
        <w:t xml:space="preserve">99851</w:t>
      </w:r>
    </w:p>
    <w:p>
      <w:r>
        <w:t xml:space="preserve">9.</w:t>
        <w:tab/>
        <w:tab/>
        <w:t xml:space="preserve">Kysyn aina, maksavatko he veroja. Kun he vastaavat myöntävästi, kiitän heitä presidentti Trumpin tukemisesta.</w:t>
      </w:r>
    </w:p>
    <w:p>
      <w:r>
        <w:rPr>
          <w:b/>
          <w:u w:val="single"/>
        </w:rPr>
        <w:t xml:space="preserve">99852</w:t>
      </w:r>
    </w:p>
    <w:p>
      <w:r>
        <w:t xml:space="preserve">10.</w:t>
        <w:tab/>
        <w:tab/>
        <w:t xml:space="preserve">Käytä toista homovastaista saarnaajaa. Anderson on kamala.</w:t>
      </w:r>
    </w:p>
    <w:p>
      <w:r>
        <w:rPr>
          <w:b/>
          <w:u w:val="single"/>
        </w:rPr>
        <w:t xml:space="preserve">99853</w:t>
      </w:r>
    </w:p>
    <w:p>
      <w:r>
        <w:t xml:space="preserve">11.</w:t>
        <w:tab/>
        <w:tab/>
        <w:tab/>
        <w:t xml:space="preserve">@HERALDofYAH - Halusin vastustaa tuon ääliön lausuntoa "vittu [DJT] ...joka kiusaa lgbtq-ihmisiä", koska vihaan käsitystä, että DJT on homovastainen. En tiedä yhtään muuta medialähdettä, joka olisi valittanut siitä, että Pence vannoi tuon homon suurlähettilääksi. Jos tiedätte sellaisen, niin kertokaa minulle.</w:t>
      </w:r>
    </w:p>
    <w:p>
      <w:r>
        <w:rPr>
          <w:b/>
          <w:u w:val="single"/>
        </w:rPr>
        <w:t xml:space="preserve">99854</w:t>
      </w:r>
    </w:p>
    <w:p>
      <w:r>
        <w:t xml:space="preserve">12.</w:t>
        <w:tab/>
        <w:tab/>
        <w:tab/>
        <w:tab/>
        <w:t xml:space="preserve">SINUN pitäisi tehdä videoita! #REBUKEthePUKE!</w:t>
      </w:r>
    </w:p>
    <w:p>
      <w:r>
        <w:rPr>
          <w:b/>
          <w:u w:val="single"/>
        </w:rPr>
        <w:t xml:space="preserve">99855</w:t>
      </w:r>
    </w:p>
    <w:p>
      <w:r>
        <w:t xml:space="preserve">13.</w:t>
        <w:tab/>
        <w:tab/>
        <w:t xml:space="preserve">No, minä sovin jokaiseen kategoriaan, mitä sinä haluat...mutta en ole mikään homo soijapoika&amp;potkaisen sinut nopeasti perseelle, jos yrität,DJT 72-vuotiaana voisi piestä sinutkin,joten mene Star Bucksiin hakemaan itsellesi keksi&amp;latte ja hyvää päivänjatkoa, homo</w:t>
      </w:r>
    </w:p>
    <w:p>
      <w:r>
        <w:rPr>
          <w:b/>
          <w:u w:val="single"/>
        </w:rPr>
        <w:t xml:space="preserve">99856</w:t>
      </w:r>
    </w:p>
    <w:p>
      <w:r>
        <w:t xml:space="preserve">14.</w:t>
        <w:tab/>
        <w:tab/>
        <w:t xml:space="preserve">Mikä rohkea twiitti. Näytit niille natseille!</w:t>
      </w:r>
    </w:p>
    <w:p>
      <w:r>
        <w:rPr>
          <w:b/>
          <w:u w:val="single"/>
        </w:rPr>
        <w:t xml:space="preserve">99857</w:t>
      </w:r>
    </w:p>
    <w:p>
      <w:r>
        <w:t xml:space="preserve">15.</w:t>
        <w:tab/>
        <w:tab/>
        <w:t xml:space="preserve">Trump ei valitettavasti ole niin siisti.</w:t>
      </w:r>
    </w:p>
    <w:p>
      <w:r>
        <w:rPr>
          <w:b/>
          <w:u w:val="single"/>
        </w:rPr>
        <w:t xml:space="preserve">99858</w:t>
      </w:r>
    </w:p>
    <w:p>
      <w:r>
        <w:t xml:space="preserve">1. Uutislähetys George Soros oli ja on natsi joka lähetti Unkarin juutalaiset kuolemaan Hitler oli globalisti hän halusi yhdistyneen Euroopan hänen visionsa on se mitä me kutsumme Euroopan Unioniksi tänä päivänä kaikkien teidän pienten uusnatsien ja Hitleriä rakastavien kusipäiden pitäisi oppia sen paskan historiaa jota palvotte kuolemankouristukset olivat todellisia ei liittoutuneiden propagandaa....</w:t>
      </w:r>
    </w:p>
    <w:p>
      <w:r>
        <w:rPr>
          <w:b/>
          <w:u w:val="single"/>
        </w:rPr>
        <w:t xml:space="preserve">99859</w:t>
      </w:r>
    </w:p>
    <w:p>
      <w:r>
        <w:t xml:space="preserve">2.</w:t>
        <w:tab/>
        <w:t xml:space="preserve">Oy vey! Soros oli 14-vuotias, kun sota päättyi, ja loppu on kyseenalaista. https://TheGreatestStoryNeverTold.tv. https://TheGreatestStoryNeverTold.tv</w:t>
      </w:r>
    </w:p>
    <w:p>
      <w:r>
        <w:rPr>
          <w:b/>
          <w:u w:val="single"/>
        </w:rPr>
        <w:t xml:space="preserve">99860</w:t>
      </w:r>
    </w:p>
    <w:p>
      <w:r>
        <w:t xml:space="preserve">3.</w:t>
        <w:tab/>
        <w:tab/>
        <w:t xml:space="preserve">Oletko todella näin tyhmä?  LMFAO!!!!  En ole koskaan todistanut tällaista typeryyttä henkilökohtaisesti, toki GAB:lla, mutta ihan oikeasti, olin tänään Harrison Arkansasissa enkä edes todistanut tällaista typeryyttä!!!! Lolololololol</w:t>
      </w:r>
    </w:p>
    <w:p>
      <w:r>
        <w:rPr>
          <w:b/>
          <w:u w:val="single"/>
        </w:rPr>
        <w:t xml:space="preserve">99861</w:t>
      </w:r>
    </w:p>
    <w:p>
      <w:r>
        <w:t xml:space="preserve">4.</w:t>
        <w:tab/>
        <w:tab/>
        <w:tab/>
        <w:t xml:space="preserve">Myönnän, että tyhmyytenne ylittää minun tyhmyyteni MILJEITÄ!  Ja tarkoitan sitä, onnittelut.  Kerro äidillesi/siskollesi terveisiä!</w:t>
      </w:r>
    </w:p>
    <w:p>
      <w:r>
        <w:rPr>
          <w:b/>
          <w:u w:val="single"/>
        </w:rPr>
        <w:t xml:space="preserve">99862</w:t>
      </w:r>
    </w:p>
    <w:p>
      <w:r>
        <w:t xml:space="preserve">5.</w:t>
        <w:tab/>
        <w:tab/>
        <w:tab/>
        <w:tab/>
        <w:t xml:space="preserve">Et voi oppia sitä, kaveri, se johtuu sisäsiittoisuudesta, syytä vanhempia https://TheGreatestStoryNeverTold.tv.</w:t>
      </w:r>
    </w:p>
    <w:p>
      <w:r>
        <w:rPr>
          <w:b/>
          <w:u w:val="single"/>
        </w:rPr>
        <w:t xml:space="preserve">99863</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99864</w:t>
      </w:r>
    </w:p>
    <w:p>
      <w:r>
        <w:t xml:space="preserve">7.</w:t>
        <w:tab/>
        <w:tab/>
        <w:tab/>
        <w:tab/>
        <w:tab/>
        <w:tab/>
        <w:t xml:space="preserve">Lol, 3. luokan koulutuksesi on vaikuttava, äidillesi.  Dumbass</w:t>
      </w:r>
    </w:p>
    <w:p>
      <w:r>
        <w:rPr>
          <w:b/>
          <w:u w:val="single"/>
        </w:rPr>
        <w:t xml:space="preserve">99865</w:t>
      </w:r>
    </w:p>
    <w:p>
      <w:r>
        <w:t xml:space="preserve">8.</w:t>
        <w:tab/>
        <w:tab/>
        <w:tab/>
        <w:tab/>
        <w:tab/>
        <w:tab/>
        <w:tab/>
        <w:t xml:space="preserve">Kiitos vielä kerran, pikku mies, kun todistit vain yhden asian.   Sinulla ei ole muuta kuin rajallinen sanavarasto, joka rajoittuu jälleen kerran vain mitättömiin herjauksiin ja loukkauksiin.   Sinun takiasi olen täällä, ja niin kauan kuin kaltaisiasi ihmisiä on olemassa, voitamme vähin ponnistuksin. https://TruthWillOut.tv.</w:t>
      </w:r>
    </w:p>
    <w:p>
      <w:r>
        <w:rPr>
          <w:b/>
          <w:u w:val="single"/>
        </w:rPr>
        <w:t xml:space="preserve">99866</w:t>
      </w:r>
    </w:p>
    <w:p>
      <w:r>
        <w:t xml:space="preserve">9.</w:t>
        <w:tab/>
        <w:tab/>
        <w:tab/>
        <w:tab/>
        <w:tab/>
        <w:tab/>
        <w:tab/>
        <w:tab/>
        <w:t xml:space="preserve">Joo, koska sinulla on niin vakuuttava argumentti Gabille!  Lol, siksi olet tyhmä ja me KAIKKI nauramme sinulle.</w:t>
      </w:r>
    </w:p>
    <w:p>
      <w:r>
        <w:rPr>
          <w:b/>
          <w:u w:val="single"/>
        </w:rPr>
        <w:t xml:space="preserve">99867</w:t>
      </w:r>
    </w:p>
    <w:p>
      <w:r>
        <w:t xml:space="preserve">10.</w:t>
        <w:tab/>
        <w:tab/>
        <w:tab/>
        <w:tab/>
        <w:tab/>
        <w:tab/>
        <w:tab/>
        <w:tab/>
        <w:tab/>
        <w:t xml:space="preserve">Nyt siis haluat raiskata holokaustista selvinneitä?  Hitto, nämä ihmiset ovat sairaita!</w:t>
      </w:r>
    </w:p>
    <w:p>
      <w:r>
        <w:rPr>
          <w:b/>
          <w:u w:val="single"/>
        </w:rPr>
        <w:t xml:space="preserve">99868</w:t>
      </w:r>
    </w:p>
    <w:p>
      <w:r>
        <w:t xml:space="preserve">11.</w:t>
        <w:tab/>
        <w:tab/>
        <w:tab/>
        <w:tab/>
        <w:tab/>
        <w:tab/>
        <w:tab/>
        <w:tab/>
        <w:tab/>
        <w:tab/>
        <w:t xml:space="preserve">Tyhmyys on tässä vahvasti läsnä.    @bigpapi765</w:t>
      </w:r>
    </w:p>
    <w:p>
      <w:r>
        <w:rPr>
          <w:b/>
          <w:u w:val="single"/>
        </w:rPr>
        <w:t xml:space="preserve">99869</w:t>
      </w:r>
    </w:p>
    <w:p>
      <w:r>
        <w:t xml:space="preserve">12.</w:t>
        <w:tab/>
        <w:tab/>
        <w:tab/>
        <w:tab/>
        <w:tab/>
        <w:tab/>
        <w:tab/>
        <w:tab/>
        <w:tab/>
        <w:tab/>
        <w:tab/>
        <w:t xml:space="preserve">Lol, nämä ihmiset todella väittävät asioita, joita ei tapahtunut!  Olen pahoillani, mutta voisit ajaa heidän kaikkien yli yhdessä päivässä, eikä maailma saisi älykkyysosamäärää.</w:t>
      </w:r>
    </w:p>
    <w:p>
      <w:r>
        <w:rPr>
          <w:b/>
          <w:u w:val="single"/>
        </w:rPr>
        <w:t xml:space="preserve">99870</w:t>
      </w:r>
    </w:p>
    <w:p>
      <w:r>
        <w:t xml:space="preserve">13.</w:t>
        <w:tab/>
        <w:tab/>
        <w:tab/>
        <w:tab/>
        <w:tab/>
        <w:tab/>
        <w:tab/>
        <w:tab/>
        <w:tab/>
        <w:tab/>
        <w:tab/>
        <w:tab/>
        <w:t xml:space="preserve">Yritä muotoilla tuo lause uudelleen, sillä kieliopillisesti siinä ei ole mitään järkeä.  Näin käy, kun polttaa pilveä ja lintsaa koulusta, päätyy roskasakiksi.  Hyvin tehty, olet kunniaksi heimollesi. https://TheGreatestStoryNeverTold.tv.</w:t>
      </w:r>
    </w:p>
    <w:p>
      <w:r>
        <w:rPr>
          <w:b/>
          <w:u w:val="single"/>
        </w:rPr>
        <w:t xml:space="preserve">99871</w:t>
      </w:r>
    </w:p>
    <w:p>
      <w:r>
        <w:t xml:space="preserve">14.</w:t>
        <w:tab/>
        <w:tab/>
        <w:tab/>
        <w:tab/>
        <w:tab/>
        <w:tab/>
        <w:tab/>
        <w:tab/>
        <w:tab/>
        <w:tab/>
        <w:tab/>
        <w:tab/>
        <w:tab/>
        <w:t xml:space="preserve">Joo, en pelkää myöntää, että pelkään korkeita paikkoja, joten en koskaan pysty laskeutumaan sinun tasollesi @bigpapi765. https://TruthWillOut.tv.</w:t>
      </w:r>
    </w:p>
    <w:p>
      <w:r>
        <w:rPr>
          <w:b/>
          <w:u w:val="single"/>
        </w:rPr>
        <w:t xml:space="preserve">99872</w:t>
      </w:r>
    </w:p>
    <w:p>
      <w:r>
        <w:t xml:space="preserve">15.</w:t>
        <w:tab/>
        <w:tab/>
        <w:tab/>
        <w:tab/>
        <w:tab/>
        <w:tab/>
        <w:tab/>
        <w:tab/>
        <w:tab/>
        <w:tab/>
        <w:tab/>
        <w:tab/>
        <w:tab/>
        <w:tab/>
        <w:t xml:space="preserve">Hitler on HÄNEN esikuvansa.  Lol</w:t>
      </w:r>
    </w:p>
    <w:p>
      <w:r>
        <w:rPr>
          <w:b/>
          <w:u w:val="single"/>
        </w:rPr>
        <w:t xml:space="preserve">99873</w:t>
      </w:r>
    </w:p>
    <w:p>
      <w:r>
        <w:t xml:space="preserve">16.</w:t>
        <w:tab/>
        <w:tab/>
        <w:tab/>
        <w:tab/>
        <w:tab/>
        <w:tab/>
        <w:tab/>
        <w:tab/>
        <w:tab/>
        <w:tab/>
        <w:tab/>
        <w:tab/>
        <w:tab/>
        <w:tab/>
        <w:tab/>
        <w:t xml:space="preserve">Tiedoksi: Hitler on jokaisen ajattelevan ihmisen roolimalli.</w:t>
      </w:r>
    </w:p>
    <w:p>
      <w:r>
        <w:rPr>
          <w:b/>
          <w:u w:val="single"/>
        </w:rPr>
        <w:t xml:space="preserve">99874</w:t>
      </w:r>
    </w:p>
    <w:p>
      <w:r>
        <w:t xml:space="preserve">17.</w:t>
        <w:tab/>
        <w:tab/>
        <w:tab/>
        <w:tab/>
        <w:tab/>
        <w:tab/>
        <w:tab/>
        <w:tab/>
        <w:tab/>
        <w:tab/>
        <w:tab/>
        <w:tab/>
        <w:tab/>
        <w:tab/>
        <w:tab/>
        <w:tab/>
        <w:t xml:space="preserve">OMG, vain lol.  No, kohtelemme teitä sitten yhtä hyvin kuin Hitler kohteli valittuja vihollisiaan.  Teen sen hymyillen, jotta tuntisit olosi paremmaksi.  Oletko sinä rakastettu?  Ei, he saavat oikean Hitlerin kohtelun!</w:t>
      </w:r>
    </w:p>
    <w:p>
      <w:r>
        <w:rPr>
          <w:b/>
          <w:u w:val="single"/>
        </w:rPr>
        <w:t xml:space="preserve">99875</w:t>
      </w:r>
    </w:p>
    <w:p>
      <w:r>
        <w:t xml:space="preserve">18.</w:t>
        <w:tab/>
        <w:tab/>
        <w:tab/>
        <w:tab/>
        <w:tab/>
        <w:tab/>
        <w:tab/>
        <w:tab/>
        <w:tab/>
        <w:tab/>
        <w:tab/>
        <w:tab/>
        <w:tab/>
        <w:tab/>
        <w:tab/>
        <w:tab/>
        <w:tab/>
        <w:t xml:space="preserve">eli pohjimmiltaan tyypillinen juutalaisten rituaalimurha kuten aina? eli "veriliputus".</w:t>
      </w:r>
    </w:p>
    <w:p>
      <w:r>
        <w:rPr>
          <w:b/>
          <w:u w:val="single"/>
        </w:rPr>
        <w:t xml:space="preserve">99876</w:t>
      </w:r>
    </w:p>
    <w:p>
      <w:r>
        <w:t xml:space="preserve">19.</w:t>
        <w:tab/>
        <w:tab/>
        <w:tab/>
        <w:tab/>
        <w:tab/>
        <w:tab/>
        <w:tab/>
        <w:tab/>
        <w:tab/>
        <w:tab/>
        <w:tab/>
        <w:tab/>
        <w:tab/>
        <w:tab/>
        <w:tab/>
        <w:tab/>
        <w:tab/>
        <w:tab/>
        <w:t xml:space="preserve">Olen punaniska, ja jos saan tahtoni läpi, kaltaisesi ihmiset eivät selviä yhteiskuntamme romahtamisesta.  Tunnen paljon punaniskoja, jotka ajattelevat samoin.</w:t>
      </w:r>
    </w:p>
    <w:p>
      <w:r>
        <w:rPr>
          <w:b/>
          <w:u w:val="single"/>
        </w:rPr>
        <w:t xml:space="preserve">99877</w:t>
      </w:r>
    </w:p>
    <w:p>
      <w:r>
        <w:t xml:space="preserve">1. https://ntknetwork.com/obama-blames-bush-for-his-economy-takes-credit-for-trumps/</w:t>
      </w:r>
    </w:p>
    <w:p>
      <w:r>
        <w:rPr>
          <w:b/>
          <w:u w:val="single"/>
        </w:rPr>
        <w:t xml:space="preserve">99878</w:t>
      </w:r>
    </w:p>
    <w:p>
      <w:r>
        <w:t xml:space="preserve">2.</w:t>
        <w:tab/>
        <w:t xml:space="preserve">VITUN NEEKERI...</w:t>
      </w:r>
    </w:p>
    <w:p>
      <w:r>
        <w:rPr>
          <w:b/>
          <w:u w:val="single"/>
        </w:rPr>
        <w:t xml:space="preserve">99879</w:t>
      </w:r>
    </w:p>
    <w:p>
      <w:r>
        <w:t xml:space="preserve">3.</w:t>
        <w:tab/>
        <w:tab/>
        <w:t xml:space="preserve">Ditto</w:t>
      </w:r>
    </w:p>
    <w:p>
      <w:r>
        <w:rPr>
          <w:b/>
          <w:u w:val="single"/>
        </w:rPr>
        <w:t xml:space="preserve">99880</w:t>
      </w:r>
    </w:p>
    <w:p>
      <w:r>
        <w:t xml:space="preserve">1. #GabFam #Australia Omistettu NPC @Clarence_Spangle nähdä se nauttii lisäämällä viestejä.   Kyseessä on toinen Oz Rock -yhtye, joka sai jonkinasteista mainetta tällä kappaleella.   The Angels - Am I Ever Gonna See Your Face Again https://youtu.be/xj_QkLrW3qc https://youtu.be/xj_QkLrW3qc</w:t>
      </w:r>
    </w:p>
    <w:p>
      <w:r>
        <w:rPr>
          <w:b/>
          <w:u w:val="single"/>
        </w:rPr>
        <w:t xml:space="preserve">99881</w:t>
      </w:r>
    </w:p>
    <w:p>
      <w:r>
        <w:t xml:space="preserve">2.</w:t>
        <w:tab/>
        <w:t xml:space="preserve">kenguru vitun hippi mulkku</w:t>
      </w:r>
    </w:p>
    <w:p>
      <w:r>
        <w:rPr>
          <w:b/>
          <w:u w:val="single"/>
        </w:rPr>
        <w:t xml:space="preserve">99882</w:t>
      </w:r>
    </w:p>
    <w:p>
      <w:r>
        <w:t xml:space="preserve">1. Miksi meidän täytyi mennä oikeuteen JÄLLEEN kerran, jotta heidän henkilöllisyytensä paljastettaisiin ?!!!   Yli 120 rikosta näiden 20 miehen toimesta, jotkut tytöt vietiin yöllä nummille ja jos he eivät suostuneet, heidät hakattiin ja hylättiin nummille - ainakin yhden maanviljelijän oli autettava pieniä tyttöjä, jotka hakattiin ja hylättiin nummille !!!   #MuslimiPedofiilisetJengit #AasialaisetPedofiilisetJengit</w:t>
      </w:r>
    </w:p>
    <w:p>
      <w:r>
        <w:rPr>
          <w:b/>
          <w:u w:val="single"/>
        </w:rPr>
        <w:t xml:space="preserve">99883</w:t>
      </w:r>
    </w:p>
    <w:p>
      <w:r>
        <w:t xml:space="preserve">2.</w:t>
        <w:tab/>
        <w:t xml:space="preserve">Hyvä kysymys. Tiedämme vastauksen.</w:t>
      </w:r>
    </w:p>
    <w:p>
      <w:r>
        <w:rPr>
          <w:b/>
          <w:u w:val="single"/>
        </w:rPr>
        <w:t xml:space="preserve">99884</w:t>
      </w:r>
    </w:p>
    <w:p>
      <w:r>
        <w:t xml:space="preserve">3.</w:t>
        <w:tab/>
        <w:tab/>
        <w:t xml:space="preserve">Kunnes te kaikki pystytte omistamaan muun aseen kuin muovisen haarukan..... Ja kunnes parlamenttinne ja arvoton pääministerinne kehittää vähän munaa, olette tuon muzzie-saastan omistuksessa.</w:t>
      </w:r>
    </w:p>
    <w:p>
      <w:r>
        <w:rPr>
          <w:b/>
          <w:u w:val="single"/>
        </w:rPr>
        <w:t xml:space="preserve">99885</w:t>
      </w:r>
    </w:p>
    <w:p>
      <w:r>
        <w:t xml:space="preserve">4.</w:t>
        <w:tab/>
        <w:tab/>
        <w:tab/>
        <w:t xml:space="preserve">Kuvitelkaa: yli 60 miljoonaa valkoihoista brittiläistä!  Ja 4 miljoonaa paskaihoista mutaslimiä!  Mieli tekee mielettömäksi....</w:t>
      </w:r>
    </w:p>
    <w:p>
      <w:r>
        <w:rPr>
          <w:b/>
          <w:u w:val="single"/>
        </w:rPr>
        <w:t xml:space="preserve">99886</w:t>
      </w:r>
    </w:p>
    <w:p>
      <w:r>
        <w:t xml:space="preserve">5.</w:t>
        <w:tab/>
        <w:tab/>
        <w:tab/>
        <w:t xml:space="preserve">Varmasti on. Olen työskennellyt ystäväni ja hänen lastensa parissa 2 vuotta, ja hänellä on oikeus muuttaa Yhdysvaltoihin Englannista, mutta hän ei suostu muuttamaan? Olen tyrmistynyt tuollaisesta typeryydestä ja olen luovuttanut...... Hänen piti vain varata aika suurlähetystöstä saadakseen leiman.</w:t>
      </w:r>
    </w:p>
    <w:p>
      <w:r>
        <w:rPr>
          <w:b/>
          <w:u w:val="single"/>
        </w:rPr>
        <w:t xml:space="preserve">99887</w:t>
      </w:r>
    </w:p>
    <w:p>
      <w:r>
        <w:t xml:space="preserve">6.</w:t>
        <w:tab/>
        <w:tab/>
        <w:tab/>
        <w:t xml:space="preserve">Pssst.... Tytär on yksi niistä ahdistelluista ja kirjaimellisesti valkoisten tyttöjen kimppuun hyökänneistä ...vieläkin upeampi.</w:t>
      </w:r>
    </w:p>
    <w:p>
      <w:r>
        <w:rPr>
          <w:b/>
          <w:u w:val="single"/>
        </w:rPr>
        <w:t xml:space="preserve">99888</w:t>
      </w:r>
    </w:p>
    <w:p>
      <w:r>
        <w:t xml:space="preserve">1. euro joutui taistelemaan satoja hirvittäviä sotia alueesta 1000 vuoden ajan samalla kun se oli nenä kiven alla 24/7/365 rakentamassa / keksimässä / luomassa kulttuureja selviytyäkseen maan päällä vain tullakseen selkäänpuukotetuksi tyhmien hengetöntä ilkeää laiskaa laiskoja neekeri apinoiden toimesta , jotka tekivät nollaa elämästä noiden 1000 vuoden aikana , heidän elämänsä maan päällä oli meidän tekemä .</w:t>
      </w:r>
    </w:p>
    <w:p>
      <w:r>
        <w:rPr>
          <w:b/>
          <w:u w:val="single"/>
        </w:rPr>
        <w:t xml:space="preserve">99889</w:t>
      </w:r>
    </w:p>
    <w:p>
      <w:r>
        <w:t xml:space="preserve">1. @a on tosielämän pedo</w:t>
      </w:r>
    </w:p>
    <w:p>
      <w:r>
        <w:rPr>
          <w:b/>
          <w:u w:val="single"/>
        </w:rPr>
        <w:t xml:space="preserve">99890</w:t>
      </w:r>
    </w:p>
    <w:p>
      <w:r>
        <w:t xml:space="preserve">2.</w:t>
        <w:tab/>
        <w:t xml:space="preserve">Heippa #animepedofaggot.</w:t>
      </w:r>
    </w:p>
    <w:p>
      <w:r>
        <w:rPr>
          <w:b/>
          <w:u w:val="single"/>
        </w:rPr>
        <w:t xml:space="preserve">99891</w:t>
      </w:r>
    </w:p>
    <w:p>
      <w:r>
        <w:t xml:space="preserve">3.</w:t>
        <w:tab/>
        <w:tab/>
        <w:t xml:space="preserve">Hei</w:t>
      </w:r>
    </w:p>
    <w:p>
      <w:r>
        <w:rPr>
          <w:b/>
          <w:u w:val="single"/>
        </w:rPr>
        <w:t xml:space="preserve">99892</w:t>
      </w:r>
    </w:p>
    <w:p>
      <w:r>
        <w:t xml:space="preserve">4.</w:t>
        <w:tab/>
        <w:tab/>
        <w:tab/>
        <w:t xml:space="preserve">Onko sinulla 10 000 väärennettyä fuck anime faggot -tiliä?    Lähetä ne kaikki.   Ja kiitos, että pelasit peliä.</w:t>
      </w:r>
    </w:p>
    <w:p>
      <w:r>
        <w:rPr>
          <w:b/>
          <w:u w:val="single"/>
        </w:rPr>
        <w:t xml:space="preserve">99893</w:t>
      </w:r>
    </w:p>
    <w:p>
      <w:r>
        <w:t xml:space="preserve">5.</w:t>
        <w:tab/>
        <w:tab/>
        <w:tab/>
        <w:tab/>
        <w:t xml:space="preserve">Työnnä se perseeseesi, senkin shotacon</w:t>
      </w:r>
    </w:p>
    <w:p>
      <w:r>
        <w:rPr>
          <w:b/>
          <w:u w:val="single"/>
        </w:rPr>
        <w:t xml:space="preserve">99894</w:t>
      </w:r>
    </w:p>
    <w:p>
      <w:r>
        <w:t xml:space="preserve">1. Vedonvälittäjät pitävät #Corbynia suosikkina seuraavaksi pääministeriksi. Jos niin käy, se johtuu siitä, ettemme tienneet, mitä äänestimme. Tarvitsemme välittömän kansanäänestyksen päästäksemme hänestä eroon. https://www.oddschecker.com/politics/british-politics/next-prime-minister.</w:t>
      </w:r>
    </w:p>
    <w:p>
      <w:r>
        <w:rPr>
          <w:b/>
          <w:u w:val="single"/>
        </w:rPr>
        <w:t xml:space="preserve">99895</w:t>
      </w:r>
    </w:p>
    <w:p>
      <w:r>
        <w:t xml:space="preserve">2.</w:t>
        <w:tab/>
        <w:t xml:space="preserve">Toivottavasti se kusipää voittaa.</w:t>
      </w:r>
    </w:p>
    <w:p>
      <w:r>
        <w:rPr>
          <w:b/>
          <w:u w:val="single"/>
        </w:rPr>
        <w:t xml:space="preserve">99896</w:t>
      </w:r>
    </w:p>
    <w:p>
      <w:r>
        <w:t xml:space="preserve">1. Olet retardoitunut, kaveri. Trump rohkaisee väkivallan ilmapiiriä. Hän ei ole enempää tai vähempää Israelin mulkku kuin kukaan muu viime vuosisadan aikana (derr hän on suurin mulkku HÄN EI OLE SAATTAA MILJOONIA AMERIKALAISTA KUOLEMAAN JUUTALAISTEN KANSSA JOTTA SINÄ PEACE OF SHIT LIKE OTHERS HAVE), KUKAAN ei väitä, että Trump ei ole juutalaismyönteinen, vaan sinun väitteesi ovat liioittelua.</w:t>
      </w:r>
    </w:p>
    <w:p>
      <w:r>
        <w:rPr>
          <w:b/>
          <w:u w:val="single"/>
        </w:rPr>
        <w:t xml:space="preserve">99897</w:t>
      </w:r>
    </w:p>
    <w:p>
      <w:r>
        <w:t xml:space="preserve">1. Jos ja kun tuomari Kavanaugh vahvistetaan, toivon, että tämän nartun vagina rypistyy kuin sitruuna olisi työnnetty siihen.</w:t>
      </w:r>
    </w:p>
    <w:p>
      <w:r>
        <w:rPr>
          <w:b/>
          <w:u w:val="single"/>
        </w:rPr>
        <w:t xml:space="preserve">99898</w:t>
      </w:r>
    </w:p>
    <w:p>
      <w:r>
        <w:t xml:space="preserve">2.</w:t>
        <w:tab/>
        <w:t xml:space="preserve">Vittu</w:t>
      </w:r>
    </w:p>
    <w:p>
      <w:r>
        <w:rPr>
          <w:b/>
          <w:u w:val="single"/>
        </w:rPr>
        <w:t xml:space="preserve">99899</w:t>
      </w:r>
    </w:p>
    <w:p>
      <w:r>
        <w:t xml:space="preserve">3.</w:t>
        <w:tab/>
        <w:tab/>
        <w:t xml:space="preserve">Suurta aikaa.</w:t>
      </w:r>
    </w:p>
    <w:p>
      <w:r>
        <w:rPr>
          <w:b/>
          <w:u w:val="single"/>
        </w:rPr>
        <w:t xml:space="preserve">99900</w:t>
      </w:r>
    </w:p>
    <w:p>
      <w:r>
        <w:t xml:space="preserve">1. Kaikki Fondat olivat liberaaleja rättejä! Jälkeenjääneet lapset vain veivät sen askeleen pidemmälle!</w:t>
      </w:r>
    </w:p>
    <w:p>
      <w:r>
        <w:rPr>
          <w:b/>
          <w:u w:val="single"/>
        </w:rPr>
        <w:t xml:space="preserve">99901</w:t>
      </w:r>
    </w:p>
    <w:p>
      <w:r>
        <w:t xml:space="preserve">1. Ensimmäinen viestini GAB:ssa! Facebook Minä poistun asteittain.</w:t>
      </w:r>
    </w:p>
    <w:p>
      <w:r>
        <w:rPr>
          <w:b/>
          <w:u w:val="single"/>
        </w:rPr>
        <w:t xml:space="preserve">99902</w:t>
      </w:r>
    </w:p>
    <w:p>
      <w:r>
        <w:t xml:space="preserve">2.</w:t>
        <w:tab/>
        <w:t xml:space="preserve">Tervetuloa GAB:iin!  Sinun täytyy vain varoa täällä olevia homohomoja, uusnatseja ja homososialistisia narttuja. MUTE heitä vastaamatta. Lopulta he katoavat. Mene missä tahansa heidän postauksessaan oikealle, missä on ellipsi, klikkaa sitä ja valitse MUTE.</w:t>
      </w:r>
    </w:p>
    <w:p>
      <w:r>
        <w:rPr>
          <w:b/>
          <w:u w:val="single"/>
        </w:rPr>
        <w:t xml:space="preserve">99903</w:t>
      </w:r>
    </w:p>
    <w:p>
      <w:r>
        <w:t xml:space="preserve">1. Yhdysvaltain kongressin jäsenet kutsuvat Tommy Robinsonin puhumaan Washingtoniin https://www.thegatewaypundit.com/2018/10/us-members-of-congress-invite-tommy-robinson-to-speak-in-washington-dc/</w:t>
      </w:r>
    </w:p>
    <w:p>
      <w:r>
        <w:rPr>
          <w:b/>
          <w:u w:val="single"/>
        </w:rPr>
        <w:t xml:space="preserve">99904</w:t>
      </w:r>
    </w:p>
    <w:p>
      <w:r>
        <w:t xml:space="preserve">2.</w:t>
        <w:tab/>
        <w:t xml:space="preserve">Kaikki islam on perseestä. Ainoa hyvä muzzie on kuollut.</w:t>
      </w:r>
    </w:p>
    <w:p>
      <w:r>
        <w:rPr>
          <w:b/>
          <w:u w:val="single"/>
        </w:rPr>
        <w:t xml:space="preserve">99905</w:t>
      </w:r>
    </w:p>
    <w:p>
      <w:r>
        <w:t xml:space="preserve">1. CNN oli suolainen, kun sen piti kerrankin raportoida tosiasiat.</w:t>
      </w:r>
    </w:p>
    <w:p>
      <w:r>
        <w:rPr>
          <w:b/>
          <w:u w:val="single"/>
        </w:rPr>
        <w:t xml:space="preserve">99906</w:t>
      </w:r>
    </w:p>
    <w:p>
      <w:r>
        <w:t xml:space="preserve">2.</w:t>
        <w:tab/>
        <w:t xml:space="preserve">Lampaiden kastaminen!!! Cunt News raportoi siitä!!!</w:t>
      </w:r>
    </w:p>
    <w:p>
      <w:r>
        <w:rPr>
          <w:b/>
          <w:u w:val="single"/>
        </w:rPr>
        <w:t xml:space="preserve">99907</w:t>
      </w:r>
    </w:p>
    <w:p>
      <w:r>
        <w:t xml:space="preserve">1. Joo, et sanonut noin. Ääliö mykistetty.</w:t>
      </w:r>
    </w:p>
    <w:p>
      <w:r>
        <w:rPr>
          <w:b/>
          <w:u w:val="single"/>
        </w:rPr>
        <w:t xml:space="preserve">99908</w:t>
      </w:r>
    </w:p>
    <w:p>
      <w:r>
        <w:t xml:space="preserve">1. @Sockalexis. Vaahdon suu vaahdossa. Näytä kaikille postaukseni suusta vaahtoamisesta. Jopa Eddy on kääntänyt selkänsä sinulle.</w:t>
      </w:r>
    </w:p>
    <w:p>
      <w:r>
        <w:rPr>
          <w:b/>
          <w:u w:val="single"/>
        </w:rPr>
        <w:t xml:space="preserve">99909</w:t>
      </w:r>
    </w:p>
    <w:p>
      <w:r>
        <w:t xml:space="preserve">2.</w:t>
        <w:tab/>
        <w:t xml:space="preserve">Vaahtoat suustasi, koska olet osallistunut ympäripyöreiden juhlien järjestämiseen, ja sinä olit niiden keskipiste.    Inhottavia röyhtäyksiä tulossa takaisin 😮.</w:t>
      </w:r>
    </w:p>
    <w:p>
      <w:r>
        <w:rPr>
          <w:b/>
          <w:u w:val="single"/>
        </w:rPr>
        <w:t xml:space="preserve">99910</w:t>
      </w:r>
    </w:p>
    <w:p>
      <w:r>
        <w:t xml:space="preserve">3.</w:t>
        <w:tab/>
        <w:tab/>
        <w:t xml:space="preserve">Ei oikeastaan Jermaine. Sinä vain osallistuit myös. Inhottavaa</w:t>
      </w:r>
    </w:p>
    <w:p>
      <w:r>
        <w:rPr>
          <w:b/>
          <w:u w:val="single"/>
        </w:rPr>
        <w:t xml:space="preserve">99911</w:t>
      </w:r>
    </w:p>
    <w:p>
      <w:r>
        <w:t xml:space="preserve">4.</w:t>
        <w:tab/>
        <w:tab/>
        <w:tab/>
        <w:t xml:space="preserve">Sinä ruoskit Germaine-nimistä kaveria 😮 Olisit pitänyt pitää se omana tietonasi, vielä yksi asia, joka oli typerä AF comeback 🙄.</w:t>
      </w:r>
    </w:p>
    <w:p>
      <w:r>
        <w:rPr>
          <w:b/>
          <w:u w:val="single"/>
        </w:rPr>
        <w:t xml:space="preserve">99912</w:t>
      </w:r>
    </w:p>
    <w:p>
      <w:r>
        <w:t xml:space="preserve">5.</w:t>
        <w:tab/>
        <w:tab/>
        <w:tab/>
        <w:tab/>
        <w:t xml:space="preserve">Anteeksi Joanne.</w:t>
      </w:r>
    </w:p>
    <w:p>
      <w:r>
        <w:rPr>
          <w:b/>
          <w:u w:val="single"/>
        </w:rPr>
        <w:t xml:space="preserve">99913</w:t>
      </w:r>
    </w:p>
    <w:p>
      <w:r>
        <w:t xml:space="preserve">6.</w:t>
        <w:tab/>
        <w:tab/>
        <w:tab/>
        <w:tab/>
        <w:tab/>
        <w:t xml:space="preserve">You ruined it 😂🤣😂 Dumb af troll</w:t>
      </w:r>
    </w:p>
    <w:p>
      <w:r>
        <w:rPr>
          <w:b/>
          <w:u w:val="single"/>
        </w:rPr>
        <w:t xml:space="preserve">99914</w:t>
      </w:r>
    </w:p>
    <w:p>
      <w:r>
        <w:t xml:space="preserve">7.</w:t>
        <w:tab/>
        <w:tab/>
        <w:tab/>
        <w:tab/>
        <w:tab/>
        <w:tab/>
        <w:t xml:space="preserve">Joseph katso vuorovaikutustilanteita, joita minulla on ollut viimeisten 10 tunnin aikana 8 ihmistä ei malta odottaa, että he vastaavat minulle. Kuinka monta sinulla on. Vitut kaikista.</w:t>
      </w:r>
    </w:p>
    <w:p>
      <w:r>
        <w:rPr>
          <w:b/>
          <w:u w:val="single"/>
        </w:rPr>
        <w:t xml:space="preserve">99915</w:t>
      </w:r>
    </w:p>
    <w:p>
      <w:r>
        <w:t xml:space="preserve">8.</w:t>
        <w:tab/>
        <w:tab/>
        <w:tab/>
        <w:tab/>
        <w:tab/>
        <w:tab/>
        <w:tab/>
        <w:t xml:space="preserve">Katsokaa, kaverit, kana saa minut näyttämään tyhmältä, No koska olen tyhmä af Trolli, jolla on räkä mielessä😮 Se mitä halusit sanoa, vai mitä John?</w:t>
      </w:r>
    </w:p>
    <w:p>
      <w:r>
        <w:rPr>
          <w:b/>
          <w:u w:val="single"/>
        </w:rPr>
        <w:t xml:space="preserve">99916</w:t>
      </w:r>
    </w:p>
    <w:p>
      <w:r>
        <w:t xml:space="preserve">9.</w:t>
        <w:tab/>
        <w:tab/>
        <w:tab/>
        <w:tab/>
        <w:tab/>
        <w:tab/>
        <w:tab/>
        <w:tab/>
        <w:t xml:space="preserve">Mitkä kaverit lopettavat avun etsimisen. En näe minun tekevän niin.</w:t>
      </w:r>
    </w:p>
    <w:p>
      <w:r>
        <w:rPr>
          <w:b/>
          <w:u w:val="single"/>
        </w:rPr>
        <w:t xml:space="preserve">99917</w:t>
      </w:r>
    </w:p>
    <w:p>
      <w:r>
        <w:t xml:space="preserve">10.</w:t>
        <w:tab/>
        <w:tab/>
        <w:tab/>
        <w:tab/>
        <w:tab/>
        <w:tab/>
        <w:tab/>
        <w:tab/>
        <w:tab/>
        <w:t xml:space="preserve">Johnny on hyvä, eikö olekin?</w:t>
      </w:r>
    </w:p>
    <w:p>
      <w:r>
        <w:rPr>
          <w:b/>
          <w:u w:val="single"/>
        </w:rPr>
        <w:t xml:space="preserve">99918</w:t>
      </w:r>
    </w:p>
    <w:p>
      <w:r>
        <w:t xml:space="preserve">11.</w:t>
        <w:tab/>
        <w:tab/>
        <w:tab/>
        <w:tab/>
        <w:tab/>
        <w:tab/>
        <w:tab/>
        <w:tab/>
        <w:tab/>
        <w:tab/>
        <w:t xml:space="preserve">Ei. Se on Johnny is a Anal Wart 😮</w:t>
      </w:r>
    </w:p>
    <w:p>
      <w:r>
        <w:rPr>
          <w:b/>
          <w:u w:val="single"/>
        </w:rPr>
        <w:t xml:space="preserve">99919</w:t>
      </w:r>
    </w:p>
    <w:p>
      <w:r>
        <w:t xml:space="preserve">12.</w:t>
        <w:tab/>
        <w:tab/>
        <w:tab/>
        <w:tab/>
        <w:tab/>
        <w:tab/>
        <w:tab/>
        <w:tab/>
        <w:tab/>
        <w:tab/>
        <w:tab/>
        <w:t xml:space="preserve">STDEANE olet ilmaantunut ja liittynyt ryhmäidentiteetin antifa-joukkoon. Kun Johnny tulee soittamaan, te 3 ette lopeta kyrpimistä.</w:t>
      </w:r>
    </w:p>
    <w:p>
      <w:r>
        <w:rPr>
          <w:b/>
          <w:u w:val="single"/>
        </w:rPr>
        <w:t xml:space="preserve">99920</w:t>
      </w:r>
    </w:p>
    <w:p>
      <w:r>
        <w:t xml:space="preserve">13.</w:t>
        <w:tab/>
        <w:tab/>
        <w:tab/>
        <w:tab/>
        <w:tab/>
        <w:tab/>
        <w:tab/>
        <w:tab/>
        <w:tab/>
        <w:tab/>
        <w:tab/>
        <w:tab/>
        <w:t xml:space="preserve">Oi, sinun pitäisi olla huolissasi, varsinkin jos olet sellainen pikku soijapojan itkupilli kuin luulen sinun olevan.  Sinut peitellään peukaloa imien ennen kotiintuloaikaa kaikesta itkemisestä, senkin ruikuttava pikku sekopää, sinä.  Mutta olet luultavasti ylikasvanut soijapoika.  Emme vain tiedä, mitä tehdä teidän sukupuolenkorjaajien kanssa nykyään.  Emme osaa sanoa, oletko mies, nainen vai jokin 70:stä muusta "sukupuoli-identiteetistä".  Olen kasvanut tottuneena oikeisiin miehiin, joilla oli paljon testosteronia ja jotka tiesivät mitä tehdä naisen kanssa.  Sinä... Olen vihjeetön. Luulen kuitenkin, että olet luultavasti pieni homo varmasti.  Ehkä? Älä imartele itseäsi liikaa. Minulla on jo kaikki mitä haluan -</w:t>
      </w:r>
    </w:p>
    <w:p>
      <w:r>
        <w:rPr>
          <w:b/>
          <w:u w:val="single"/>
        </w:rPr>
        <w:t xml:space="preserve">99921</w:t>
      </w:r>
    </w:p>
    <w:p>
      <w:r>
        <w:t xml:space="preserve">1. Miksi kaikki amerikkalaiset mustat aktivistit, jotka itkevät orjuudesta, eivät lennä Libyaan, jossa musta ihminen voidaan ostaa 200 dollarilla ja käyttää työvoimaksi ja seksiin, tai kerätä elimiä? 🤔 https://www.zambianobserver.com/libyan-government-must-be-condemned-for-allowing-slave-trade-au-where-are-you/</w:t>
      </w:r>
    </w:p>
    <w:p>
      <w:r>
        <w:rPr>
          <w:b/>
          <w:u w:val="single"/>
        </w:rPr>
        <w:t xml:space="preserve">99922</w:t>
      </w:r>
    </w:p>
    <w:p>
      <w:r>
        <w:t xml:space="preserve">2.</w:t>
        <w:tab/>
        <w:t xml:space="preserve">Nykyään koko neekerikomeron rahallinen arvo on negatiivinen.  Vain neekerit ostavat, veikkaan.</w:t>
      </w:r>
    </w:p>
    <w:p>
      <w:r>
        <w:rPr>
          <w:b/>
          <w:u w:val="single"/>
        </w:rPr>
        <w:t xml:space="preserve">99923</w:t>
      </w:r>
    </w:p>
    <w:p>
      <w:r>
        <w:t xml:space="preserve">1. ***MAJOR HAPPENING*** HE OVAT TODELLA MENOSSA SEN KIMPPUUN HE SANOVAT SEN NYT TÄSTÄ ON KYSE TÄTÄ VASTAAN HE HYÖKKÄÄVÄT ***MAJOR HAPPENING*** http://archive.is/lVOKH http://archive.is/lVOKH</w:t>
      </w:r>
    </w:p>
    <w:p>
      <w:r>
        <w:rPr>
          <w:b/>
          <w:u w:val="single"/>
        </w:rPr>
        <w:t xml:space="preserve">99924</w:t>
      </w:r>
    </w:p>
    <w:p>
      <w:r>
        <w:t xml:space="preserve">2.</w:t>
        <w:tab/>
        <w:t xml:space="preserve">Siisteinta tässä koko tilanteessa on se, että muutaman vuosikymmenen kuluttua 38-vuotiaan nartun kaltaiset lapsettomat ämmät kuolevat yksinäisinä pienissä asunnoissa toivoen joka yö, etteivät ulkomaalaiset miehet raiskaa tai murra heitä.  Minun kaltaiseni valkoiset miehet ovat liian kiireisiä huolehtimaan perinteisistä naisistamme ja kauniista lapsistamme.</w:t>
      </w:r>
    </w:p>
    <w:p>
      <w:r>
        <w:rPr>
          <w:b/>
          <w:u w:val="single"/>
        </w:rPr>
        <w:t xml:space="preserve">99925</w:t>
      </w:r>
    </w:p>
    <w:p>
      <w:r>
        <w:t xml:space="preserve">1. Olen varma, että tällä ei ole mitään tekemistä (((Tiedät kyllä kuka))))</w:t>
      </w:r>
    </w:p>
    <w:p>
      <w:r>
        <w:rPr>
          <w:b/>
          <w:u w:val="single"/>
        </w:rPr>
        <w:t xml:space="preserve">99926</w:t>
      </w:r>
    </w:p>
    <w:p>
      <w:r>
        <w:t xml:space="preserve">2.</w:t>
        <w:tab/>
        <w:t xml:space="preserve">Juhlikaa hyviä uutisia goyim!</w:t>
      </w:r>
    </w:p>
    <w:p>
      <w:r>
        <w:rPr>
          <w:b/>
          <w:u w:val="single"/>
        </w:rPr>
        <w:t xml:space="preserve">99927</w:t>
      </w:r>
    </w:p>
    <w:p>
      <w:r>
        <w:t xml:space="preserve">3.</w:t>
        <w:tab/>
        <w:tab/>
        <w:t xml:space="preserve">* itkee*</w:t>
      </w:r>
    </w:p>
    <w:p>
      <w:r>
        <w:rPr>
          <w:b/>
          <w:u w:val="single"/>
        </w:rPr>
        <w:t xml:space="preserve">99928</w:t>
      </w:r>
    </w:p>
    <w:p>
      <w:r>
        <w:t xml:space="preserve">4.</w:t>
        <w:tab/>
        <w:tab/>
        <w:tab/>
        <w:t xml:space="preserve">Kaikki neekerit ja mutalapsetkin.</w:t>
      </w:r>
    </w:p>
    <w:p>
      <w:r>
        <w:rPr>
          <w:b/>
          <w:u w:val="single"/>
        </w:rPr>
        <w:t xml:space="preserve">99929</w:t>
      </w:r>
    </w:p>
    <w:p>
      <w:r>
        <w:t xml:space="preserve">5.</w:t>
        <w:tab/>
        <w:tab/>
        <w:tab/>
        <w:tab/>
        <w:t xml:space="preserve">Tietenkin - he kertovat meille, mitkä ovat "luonnostaan voimakkaammat geenit" ja "Anna minun kertoa sinulle tieteellisistä löydöksistämme, goyim".</w:t>
      </w:r>
    </w:p>
    <w:p>
      <w:r>
        <w:rPr>
          <w:b/>
          <w:u w:val="single"/>
        </w:rPr>
        <w:t xml:space="preserve">99930</w:t>
      </w:r>
    </w:p>
    <w:p>
      <w:r>
        <w:t xml:space="preserve">6.</w:t>
        <w:tab/>
        <w:tab/>
        <w:tab/>
        <w:tab/>
        <w:tab/>
        <w:t xml:space="preserve">Lol jep. Surullista mutta totta!</w:t>
      </w:r>
    </w:p>
    <w:p>
      <w:r>
        <w:rPr>
          <w:b/>
          <w:u w:val="single"/>
        </w:rPr>
        <w:t xml:space="preserve">99931</w:t>
      </w:r>
    </w:p>
    <w:p>
      <w:r>
        <w:t xml:space="preserve">1. Valkoiset ihmiset: Valkoiset: "Olen värisokea. Rodulla ei ole väliä".   Valitettavasti vihollisesi eivät ajattele samoin.</w:t>
      </w:r>
    </w:p>
    <w:p>
      <w:r>
        <w:rPr>
          <w:b/>
          <w:u w:val="single"/>
        </w:rPr>
        <w:t xml:space="preserve">99932</w:t>
      </w:r>
    </w:p>
    <w:p>
      <w:r>
        <w:t xml:space="preserve">2.</w:t>
        <w:tab/>
        <w:t xml:space="preserve">Minusta on huvittavaa, että valkoiset naiset vastustavat häntä vielä vähemmän kuin valkoiset miehet. Samoin aasialaiset. Mitä tulee juutalaisiin, tiedät, että sinulla on ongelma, kun olet poliittisesti jälkeenjääneempi kuin mustat keskimäärin. Kuka olisi odottanut vähempää (((heiltä)))).</w:t>
      </w:r>
    </w:p>
    <w:p>
      <w:r>
        <w:rPr>
          <w:b/>
          <w:u w:val="single"/>
        </w:rPr>
        <w:t xml:space="preserve">99933</w:t>
      </w:r>
    </w:p>
    <w:p>
      <w:r>
        <w:t xml:space="preserve">1. Tämän homon itku adminin perään on ollut tänä iltana monumentaalista.   Awww, näyttikö ilkeä mies sinulle taas asioita, joita et halua nähdä, pikku SOY?   KUKAAN EI VÄLITÄ VITTUAKAAN. https://gab.ai/GoyGibson/posts/37159633</w:t>
      </w:r>
    </w:p>
    <w:p>
      <w:r>
        <w:rPr>
          <w:b/>
          <w:u w:val="single"/>
        </w:rPr>
        <w:t xml:space="preserve">99934</w:t>
      </w:r>
    </w:p>
    <w:p>
      <w:r>
        <w:t xml:space="preserve">2.</w:t>
        <w:tab/>
        <w:t xml:space="preserve">Lisää itkua. Hän itkee adminille ja luulee, että hän on saanut muut ihmiset laukaisemaan. se on korvaamatonta. https://gab.ai/GoyGibson/posts/37159257.</w:t>
      </w:r>
    </w:p>
    <w:p>
      <w:r>
        <w:rPr>
          <w:b/>
          <w:u w:val="single"/>
        </w:rPr>
        <w:t xml:space="preserve">99935</w:t>
      </w:r>
    </w:p>
    <w:p>
      <w:r>
        <w:t xml:space="preserve">3.</w:t>
        <w:tab/>
        <w:tab/>
        <w:t xml:space="preserve">Vielä enemmän itkua. Hän näyttää luulevan minua joksikin muuksi, koska hän hermostui "kakkakeijusta".  LOL. https://gab.ai/GoyGibson/posts/37158290.</w:t>
      </w:r>
    </w:p>
    <w:p>
      <w:r>
        <w:rPr>
          <w:b/>
          <w:u w:val="single"/>
        </w:rPr>
        <w:t xml:space="preserve">99936</w:t>
      </w:r>
    </w:p>
    <w:p>
      <w:r>
        <w:t xml:space="preserve">4.</w:t>
        <w:tab/>
        <w:t xml:space="preserve">Mutta muh sananvapaus!</w:t>
      </w:r>
    </w:p>
    <w:p>
      <w:r>
        <w:rPr>
          <w:b/>
          <w:u w:val="single"/>
        </w:rPr>
        <w:t xml:space="preserve">99937</w:t>
      </w:r>
    </w:p>
    <w:p>
      <w:r>
        <w:t xml:space="preserve">5.</w:t>
        <w:tab/>
        <w:t xml:space="preserve">Soija Gibson voi antaa sitä, mutta ei voi ottaa sitä huh :)</w:t>
      </w:r>
    </w:p>
    <w:p>
      <w:r>
        <w:rPr>
          <w:b/>
          <w:u w:val="single"/>
        </w:rPr>
        <w:t xml:space="preserve">99938</w:t>
      </w:r>
    </w:p>
    <w:p>
      <w:r>
        <w:t xml:space="preserve">1. Voi ei! Linda SourPants on järkyttynyt Kavanaugh'sta. 😂 😂</w:t>
      </w:r>
    </w:p>
    <w:p>
      <w:r>
        <w:rPr>
          <w:b/>
          <w:u w:val="single"/>
        </w:rPr>
        <w:t xml:space="preserve">99939</w:t>
      </w:r>
    </w:p>
    <w:p>
      <w:r>
        <w:t xml:space="preserve">2.</w:t>
        <w:tab/>
        <w:t xml:space="preserve">KARKOTTAKAA TÄMÄ ISLAMISTINEN ÄMMÄ ÄMMÄ HUORA !!!</w:t>
      </w:r>
    </w:p>
    <w:p>
      <w:r>
        <w:rPr>
          <w:b/>
          <w:u w:val="single"/>
        </w:rPr>
        <w:t xml:space="preserve">99940</w:t>
      </w:r>
    </w:p>
    <w:p>
      <w:r>
        <w:t xml:space="preserve">1. Katsaus One Angry Gameriin. https://www.oneangrygamer.net/2018/10/gab-bans-lolicon-calling-it-demonic-garbage/70684/ He ymmärtävät sen. Huonoa lehdistöä Torballe hänen kohdeyleisölleen tarkoitetussa paikassa. #OneAngryGamer #Lolicon #Loli #loligate #sensuuri #sensuuri</w:t>
      </w:r>
    </w:p>
    <w:p>
      <w:r>
        <w:rPr>
          <w:b/>
          <w:u w:val="single"/>
        </w:rPr>
        <w:t xml:space="preserve">99941</w:t>
      </w:r>
    </w:p>
    <w:p>
      <w:r>
        <w:t xml:space="preserve">2.</w:t>
        <w:tab/>
        <w:t xml:space="preserve">anime right ei uutisoinut asiasta. järkyttävää. anime news network ei myöskään. journalismi on kuollut, kun pelisivustot raportoivat anime-uutisia sosiaalisen median syrjäytymissivustoista.</w:t>
      </w:r>
    </w:p>
    <w:p>
      <w:r>
        <w:rPr>
          <w:b/>
          <w:u w:val="single"/>
        </w:rPr>
        <w:t xml:space="preserve">99942</w:t>
      </w:r>
    </w:p>
    <w:p>
      <w:r>
        <w:t xml:space="preserve">3.</w:t>
        <w:tab/>
        <w:tab/>
        <w:t xml:space="preserve">Avaan luultavasti Pandoran lippaan tässä, mutta mitä ihmeellistä on siinä, että Torba on kieltänyt irstaiden lolien esittämisen? Hän on oikeassa. Piste. Se on juridisesti harmaa alue, eikä sen pitäisi olla Gabin kaltaisella sivustolla, joka yrittää kilpailla Facebookin tai Twitterin tasolla.</w:t>
      </w:r>
    </w:p>
    <w:p>
      <w:r>
        <w:rPr>
          <w:b/>
          <w:u w:val="single"/>
        </w:rPr>
        <w:t xml:space="preserve">99943</w:t>
      </w:r>
    </w:p>
    <w:p>
      <w:r>
        <w:t xml:space="preserve">4.</w:t>
        <w:tab/>
        <w:tab/>
        <w:tab/>
        <w:t xml:space="preserve">Tähän liittyvät ainoastaan rahakysymykset ja sosiaalinen paine. Vittu, unohtivatko kaikki juuri, että 4chan on yhä olemassa, eikä kukaan lähettänyt tuota hintti-Mootia vankilaan?</w:t>
      </w:r>
    </w:p>
    <w:p>
      <w:r>
        <w:rPr>
          <w:b/>
          <w:u w:val="single"/>
        </w:rPr>
        <w:t xml:space="preserve">99944</w:t>
      </w:r>
    </w:p>
    <w:p>
      <w:r>
        <w:t xml:space="preserve">1.</w:t>
      </w:r>
    </w:p>
    <w:p>
      <w:r>
        <w:rPr>
          <w:b/>
          <w:u w:val="single"/>
        </w:rPr>
        <w:t xml:space="preserve">99945</w:t>
      </w:r>
    </w:p>
    <w:p>
      <w:r>
        <w:t xml:space="preserve">2.</w:t>
        <w:tab/>
        <w:t xml:space="preserve">Hassua, kuinka monet natsit ovat islamin puolella. http://4freedoms.com/group/jews/forum/topics/prominent-nazis-converts-to-islam-and-or-moved-to-muslim-countrie.</w:t>
      </w:r>
    </w:p>
    <w:p>
      <w:r>
        <w:rPr>
          <w:b/>
          <w:u w:val="single"/>
        </w:rPr>
        <w:t xml:space="preserve">99946</w:t>
      </w:r>
    </w:p>
    <w:p>
      <w:r>
        <w:t xml:space="preserve">3.</w:t>
        <w:tab/>
        <w:tab/>
        <w:t xml:space="preserve">Todelliset muslimit vihaavat juutalaisia. Ja se on heidän vahvuutensa. He eivät myöskään salli USURY:tä. Se teki meistä juutalaisten orjia. Kuinka paljon velkaa sinulla on, amigo?</w:t>
      </w:r>
    </w:p>
    <w:p>
      <w:r>
        <w:rPr>
          <w:b/>
          <w:u w:val="single"/>
        </w:rPr>
        <w:t xml:space="preserve">99947</w:t>
      </w:r>
    </w:p>
    <w:p>
      <w:r>
        <w:t xml:space="preserve">4.</w:t>
        <w:tab/>
        <w:tab/>
        <w:tab/>
        <w:t xml:space="preserve">Juutalaiset vihaavat muslimeja, koska heidän vammainen uskontonsa ei anna heidän maksaa korkoa. Juutalaiset elävät koroilla.</w:t>
      </w:r>
    </w:p>
    <w:p>
      <w:r>
        <w:rPr>
          <w:b/>
          <w:u w:val="single"/>
        </w:rPr>
        <w:t xml:space="preserve">99948</w:t>
      </w:r>
    </w:p>
    <w:p>
      <w:r>
        <w:t xml:space="preserve">1. @pmcl Tämä saattaa kiinnostaa. Se ei kuitenkaan anna kovin yksityiskohtaisia tietoja. https://nypost.com/2018/10/09/123-missing-children-found-in-michigan-during-sex-trafficking-operation/.</w:t>
      </w:r>
    </w:p>
    <w:p>
      <w:r>
        <w:rPr>
          <w:b/>
          <w:u w:val="single"/>
        </w:rPr>
        <w:t xml:space="preserve">99949</w:t>
      </w:r>
    </w:p>
    <w:p>
      <w:r>
        <w:t xml:space="preserve">2.</w:t>
        <w:tab/>
        <w:t xml:space="preserve">Noin kuusi vuotta sitten joukko somaleja tuomittiin Minnesotassa grooming-jengiä koskevassa jutussa.  Kun asia meni valitukseen, heidät vapautettiin, koska tuomari kieltäytyi uskomasta uhrin todistusta.  Näin käy, kun valtion työntekijöiden armeija ja Euroopan toimittajat valehtelevat siitä, mitä täällä tapahtuu.  Ennen kuin tuomarinne ymmärtävät, että tämä on ongelma, joka kulkee käsi kädessä islamin kanssa, yhä useammat amerikkalaistytöt joutuvat kärsimään.  Easy Meat -kirjan kustantaja on amerikkalainen. Hän ajatteli, että myynti siellä ylittäisi myynnin Yhdistyneessä kuningaskunnassa.  Sanoin hänelle, että hän oli mielestäni väärässä.  Odotukseni osoittautuivat oikeiksi.</w:t>
      </w:r>
    </w:p>
    <w:p>
      <w:r>
        <w:rPr>
          <w:b/>
          <w:u w:val="single"/>
        </w:rPr>
        <w:t xml:space="preserve">99950</w:t>
      </w:r>
    </w:p>
    <w:p>
      <w:r>
        <w:t xml:space="preserve">3.</w:t>
        <w:tab/>
        <w:tab/>
        <w:t xml:space="preserve">Amerikkalaiset tytöt ovat jo vuosikymmeniä kärsineet raiskausepidemiasta - kymmeniä tuhansia mustien ja valkoisten välisiä raiskauksia on tapahtunut vuosittain 1960-luvulla tapahtuneesta pakollisesta "integraatiosta" lähtien. Nykyinen keskiarvo on 20 000 vuodessa, mutta viime aikoina se on ollut jopa 30 000.  Historiallisesti mustat rikoksentekijät eivät ole olleet muslimeja.   Kyse on rodusta, ei uskonnosta.  Keskimääräinen afrikkalainen on valkoisten standardien mukaan lähes jälkeenjäänyt, ja häneltä puuttuu itsehillintä ja moraalinen kehitys. Keskimääräinen afrikkalainen Amerikassa ei ole paljon parempi huolimatta siitä, että eurooppalaisten geenien huomattava sekoitus nostaa heidän älykkyysosamääräänsä 15 pistettä.</w:t>
      </w:r>
    </w:p>
    <w:p>
      <w:r>
        <w:rPr>
          <w:b/>
          <w:u w:val="single"/>
        </w:rPr>
        <w:t xml:space="preserve">99951</w:t>
      </w:r>
    </w:p>
    <w:p>
      <w:r>
        <w:t xml:space="preserve">1. Mutta sitten outo pelko valtasi minut, enkä voinut kysyä The Smiths - There is a Light https://www.youtube.com/watch?v=y9Gf-f_hWpU</w:t>
      </w:r>
    </w:p>
    <w:p>
      <w:r>
        <w:rPr>
          <w:b/>
          <w:u w:val="single"/>
        </w:rPr>
        <w:t xml:space="preserve">99952</w:t>
      </w:r>
    </w:p>
    <w:p>
      <w:r>
        <w:t xml:space="preserve">2.</w:t>
        <w:tab/>
        <w:t xml:space="preserve">Noel Gallagher - Lontoo 2007 https://www.youtube.com/watch?v=PKyNSAjDmyo</w:t>
      </w:r>
    </w:p>
    <w:p>
      <w:r>
        <w:rPr>
          <w:b/>
          <w:u w:val="single"/>
        </w:rPr>
        <w:t xml:space="preserve">99953</w:t>
      </w:r>
    </w:p>
    <w:p>
      <w:r>
        <w:t xml:space="preserve">3.</w:t>
        <w:tab/>
        <w:tab/>
        <w:t xml:space="preserve">homo</w:t>
      </w:r>
    </w:p>
    <w:p>
      <w:r>
        <w:rPr>
          <w:b/>
          <w:u w:val="single"/>
        </w:rPr>
        <w:t xml:space="preserve">99954</w:t>
      </w:r>
    </w:p>
    <w:p>
      <w:r>
        <w:t xml:space="preserve">1. https://gab.ai/andieiamwhoiam/posts/39604278 HILLARY OLETKO SE SINÄ vai onko se vain tekoälyn tarjoama versio sinusta?</w:t>
      </w:r>
    </w:p>
    <w:p>
      <w:r>
        <w:rPr>
          <w:b/>
          <w:u w:val="single"/>
        </w:rPr>
        <w:t xml:space="preserve">99955</w:t>
      </w:r>
    </w:p>
    <w:p>
      <w:r>
        <w:t xml:space="preserve">2.</w:t>
        <w:tab/>
        <w:t xml:space="preserve">Vau, jollain teidän puolellanne on mielipide, josta ette pidä, ja te moititte häntä? Ette ole yhtään vasemmistoa parempia.</w:t>
      </w:r>
    </w:p>
    <w:p>
      <w:r>
        <w:rPr>
          <w:b/>
          <w:u w:val="single"/>
        </w:rPr>
        <w:t xml:space="preserve">99956</w:t>
      </w:r>
    </w:p>
    <w:p>
      <w:r>
        <w:t xml:space="preserve">3.</w:t>
        <w:tab/>
        <w:tab/>
        <w:t xml:space="preserve">Onko homo hullu? LOL</w:t>
      </w:r>
    </w:p>
    <w:p>
      <w:r>
        <w:rPr>
          <w:b/>
          <w:u w:val="single"/>
        </w:rPr>
        <w:t xml:space="preserve">99957</w:t>
      </w:r>
    </w:p>
    <w:p>
      <w:r>
        <w:t xml:space="preserve">1. Kavanaughin keskustelu on suorassa lähetyksessä. CBS:n mukaan äänestys on klo 17.00 https://youtu.be/fEzo-mbGOhU.</w:t>
      </w:r>
    </w:p>
    <w:p>
      <w:r>
        <w:rPr>
          <w:b/>
          <w:u w:val="single"/>
        </w:rPr>
        <w:t xml:space="preserve">99958</w:t>
      </w:r>
    </w:p>
    <w:p>
      <w:r>
        <w:t xml:space="preserve">2.</w:t>
        <w:tab/>
        <w:t xml:space="preserve">Demokraattien mukaan ääni Kavanaugh'n puolesta on ääni raiskauksen puolesta cool story</w:t>
      </w:r>
    </w:p>
    <w:p>
      <w:r>
        <w:rPr>
          <w:b/>
          <w:u w:val="single"/>
        </w:rPr>
        <w:t xml:space="preserve">99959</w:t>
      </w:r>
    </w:p>
    <w:p>
      <w:r>
        <w:t xml:space="preserve">3.</w:t>
        <w:tab/>
        <w:tab/>
        <w:t xml:space="preserve">suorassa lähetyksessä senaatin lattialla: Havaijin sika-rouva-senaattori kehottaa värillisiä naisia olemaan vihaisia valkoisille miehille; kehottaa valkoisia naisia heräämään</w:t>
      </w:r>
    </w:p>
    <w:p>
      <w:r>
        <w:rPr>
          <w:b/>
          <w:u w:val="single"/>
        </w:rPr>
        <w:t xml:space="preserve">99960</w:t>
      </w:r>
    </w:p>
    <w:p>
      <w:r>
        <w:t xml:space="preserve">4.</w:t>
        <w:tab/>
        <w:tab/>
        <w:tab/>
        <w:t xml:space="preserve">Miksi tuo ananasneekeri on senaatissa?  Eikö hänen pitäisi odottaa työajan päättymiseen ennen kuin hän siivoaa vessoja?</w:t>
      </w:r>
    </w:p>
    <w:p>
      <w:r>
        <w:rPr>
          <w:b/>
          <w:u w:val="single"/>
        </w:rPr>
        <w:t xml:space="preserve">99961</w:t>
      </w:r>
    </w:p>
    <w:p>
      <w:r>
        <w:t xml:space="preserve">1. Hyvää perjantaita #GabFam 🇺🇸</w:t>
      </w:r>
    </w:p>
    <w:p>
      <w:r>
        <w:rPr>
          <w:b/>
          <w:u w:val="single"/>
        </w:rPr>
        <w:t xml:space="preserve">99962</w:t>
      </w:r>
    </w:p>
    <w:p>
      <w:r>
        <w:t xml:space="preserve">2.</w:t>
        <w:tab/>
        <w:t xml:space="preserve">Mikä ääliö äänestäisi tätä alas?</w:t>
      </w:r>
    </w:p>
    <w:p>
      <w:r>
        <w:rPr>
          <w:b/>
          <w:u w:val="single"/>
        </w:rPr>
        <w:t xml:space="preserve">99963</w:t>
      </w:r>
    </w:p>
    <w:p>
      <w:r>
        <w:t xml:space="preserve">3.</w:t>
        <w:tab/>
        <w:tab/>
        <w:t xml:space="preserve">Hyvää iltapäivää J.W.!!! Idk... He downvote kuvia koiranpentuja myös... LOL</w:t>
      </w:r>
    </w:p>
    <w:p>
      <w:r>
        <w:rPr>
          <w:b/>
          <w:u w:val="single"/>
        </w:rPr>
        <w:t xml:space="preserve">99964</w:t>
      </w:r>
    </w:p>
    <w:p>
      <w:r>
        <w:t xml:space="preserve">4.</w:t>
        <w:tab/>
        <w:tab/>
        <w:t xml:space="preserve">ihmiset ovat hapen tuhlaajia</w:t>
      </w:r>
    </w:p>
    <w:p>
      <w:r>
        <w:rPr>
          <w:b/>
          <w:u w:val="single"/>
        </w:rPr>
        <w:t xml:space="preserve">99965</w:t>
      </w:r>
    </w:p>
    <w:p>
      <w:r>
        <w:t xml:space="preserve">5.</w:t>
        <w:tab/>
        <w:tab/>
        <w:t xml:space="preserve">Valitettavasti jotkut ovat...smh</w:t>
      </w:r>
    </w:p>
    <w:p>
      <w:r>
        <w:rPr>
          <w:b/>
          <w:u w:val="single"/>
        </w:rPr>
        <w:t xml:space="preserve">99966</w:t>
      </w:r>
    </w:p>
    <w:p>
      <w:r>
        <w:t xml:space="preserve">1. Doxxing Pidätys Jackson Cosko on syytteessä:   ✔️rajoitettujen henkilökohtaisten tietojen julkistaminen ✔️ todistajien manipulointi ✔️ valtion tietokoneen luvaton käyttö ✔️ identiteettivarkaus ✔️ toisen asteen murtovarkaus ✔️ uhkailu osavaltioiden välisessä viestinnässä ✔️ laiton tunkeutuminen http://www.rollcall.com/news/politics/suspect-in-doxxing-arrested</w:t>
      </w:r>
    </w:p>
    <w:p>
      <w:r>
        <w:rPr>
          <w:b/>
          <w:u w:val="single"/>
        </w:rPr>
        <w:t xml:space="preserve">99967</w:t>
      </w:r>
    </w:p>
    <w:p>
      <w:r>
        <w:t xml:space="preserve">2.</w:t>
        <w:tab/>
        <w:t xml:space="preserve">Otis tulee rakastamaan tätä hinttiä...</w:t>
      </w:r>
    </w:p>
    <w:p>
      <w:r>
        <w:rPr>
          <w:b/>
          <w:u w:val="single"/>
        </w:rPr>
        <w:t xml:space="preserve">99968</w:t>
      </w:r>
    </w:p>
    <w:p>
      <w:r>
        <w:t xml:space="preserve">1. Up Against The Wall Redneck Mother Jerry Jeff Walker Nauti Siltä varalta, että Jersey Jeff pitää Jerry Jeff "Rakkasanista" https://www.youtube.com/watch?v=WI1sTyaErW0</w:t>
      </w:r>
    </w:p>
    <w:p>
      <w:r>
        <w:rPr>
          <w:b/>
          <w:u w:val="single"/>
        </w:rPr>
        <w:t xml:space="preserve">99969</w:t>
      </w:r>
    </w:p>
    <w:p>
      <w:r>
        <w:t xml:space="preserve">1. Luin juuri artikkelin siitä, miten käsitellä "aiempia seksuaalisia traumoja" (eli katumusta seksuaalisesta kanssakäymisestä). Pahin hyveellisyyttä osoittava, uhriteollisuuden roska, jonka olen lukenut vuosiin. Luulen, että nämä vasemmistolaiset idiootit ovat palkanneet kiinalaiset ("kirjaimellisesti"!!) kirjoittamaan. Luetaan kuin se olisi kirjoitettu jälkeenjääneille lapsille tai kommunisteille.</w:t>
      </w:r>
    </w:p>
    <w:p>
      <w:r>
        <w:rPr>
          <w:b/>
          <w:u w:val="single"/>
        </w:rPr>
        <w:t xml:space="preserve">99970</w:t>
      </w:r>
    </w:p>
    <w:p>
      <w:r>
        <w:t xml:space="preserve">1. No eikö olekin söpöä... Keksinyt ja suunnitellut itseään vihaava liberaalihomo olen varma...</w:t>
      </w:r>
    </w:p>
    <w:p>
      <w:r>
        <w:rPr>
          <w:b/>
          <w:u w:val="single"/>
        </w:rPr>
        <w:t xml:space="preserve">99971</w:t>
      </w:r>
    </w:p>
    <w:p>
      <w:r>
        <w:t xml:space="preserve">1. Neekeri roskapostia</w:t>
      </w:r>
    </w:p>
    <w:p>
      <w:r>
        <w:rPr>
          <w:b/>
          <w:u w:val="single"/>
        </w:rPr>
        <w:t xml:space="preserve">99972</w:t>
      </w:r>
    </w:p>
    <w:p>
      <w:r>
        <w:t xml:space="preserve">1. #gunsofgab #gun #guns #2A #secondamendment #pewpew #NRA</w:t>
      </w:r>
    </w:p>
    <w:p>
      <w:r>
        <w:rPr>
          <w:b/>
          <w:u w:val="single"/>
        </w:rPr>
        <w:t xml:space="preserve">99973</w:t>
      </w:r>
    </w:p>
    <w:p>
      <w:r>
        <w:t xml:space="preserve">2.</w:t>
        <w:tab/>
        <w:t xml:space="preserve">Aka neekerijahdit</w:t>
      </w:r>
    </w:p>
    <w:p>
      <w:r>
        <w:rPr>
          <w:b/>
          <w:u w:val="single"/>
        </w:rPr>
        <w:t xml:space="preserve">99974</w:t>
      </w:r>
    </w:p>
    <w:p>
      <w:r>
        <w:t xml:space="preserve">1. Ajattele, millaista painostusta he tunsivat vasemmiston taholta. Kaikki ne illanistujaiset, joista he melkein joutuivat mustalle listalle. Voi sitä inhimillisyyttä!</w:t>
      </w:r>
    </w:p>
    <w:p>
      <w:r>
        <w:rPr>
          <w:b/>
          <w:u w:val="single"/>
        </w:rPr>
        <w:t xml:space="preserve">99975</w:t>
      </w:r>
    </w:p>
    <w:p>
      <w:r>
        <w:t xml:space="preserve">2.</w:t>
        <w:tab/>
        <w:t xml:space="preserve">Kike-homohomo homo bitchmeat. No niin...? Ja?</w:t>
      </w:r>
    </w:p>
    <w:p>
      <w:r>
        <w:rPr>
          <w:b/>
          <w:u w:val="single"/>
        </w:rPr>
        <w:t xml:space="preserve">99976</w:t>
      </w:r>
    </w:p>
    <w:p>
      <w:r>
        <w:t xml:space="preserve">1. Kuka tappaa kenet 1., kun juutalaispoika Clooney nai muslimihiekkaneekerin (2 rodullista kuolemanvihollista aikojen alusta lähtien). Vastakohdat vetävät toisiaan puoleensa, ja sen jälkeen murhaavat toisensa pekonipaketin takia... https://a.msn.com/r/2/BBOjesL?m=en-us&amp;referrerID=InAppShare...</w:t>
      </w:r>
    </w:p>
    <w:p>
      <w:r>
        <w:rPr>
          <w:b/>
          <w:u w:val="single"/>
        </w:rPr>
        <w:t xml:space="preserve">99977</w:t>
      </w:r>
    </w:p>
    <w:p>
      <w:r>
        <w:t xml:space="preserve">2.</w:t>
        <w:tab/>
        <w:t xml:space="preserve">Insesti on juutalaisten mielestä parasta. http://www.thechristiansolution.com/doc2014/615_Amina.html https://concisepolitics.com/2016/04/28/the-documented-jewish-roots-of-saudi-royal-family/</w:t>
      </w:r>
    </w:p>
    <w:p>
      <w:r>
        <w:rPr>
          <w:b/>
          <w:u w:val="single"/>
        </w:rPr>
        <w:t xml:space="preserve">99978</w:t>
      </w:r>
    </w:p>
    <w:p>
      <w:r>
        <w:t xml:space="preserve">1. Unohdit tämän tekoneekeri-kloonin.</w:t>
      </w:r>
    </w:p>
    <w:p>
      <w:r>
        <w:rPr>
          <w:b/>
          <w:u w:val="single"/>
        </w:rPr>
        <w:t xml:space="preserve">99979</w:t>
      </w:r>
    </w:p>
    <w:p>
      <w:r>
        <w:t xml:space="preserve">1. Miljonääri-rocktähti Bono sanoo, että Euroopan unionin ja Afrikan on yhdistettävä voimansa Afrikan kanssa Donald Trumpin Yhdysvaltojen syrjäyttämiseksi ja "maailman valtaamiseksi "https://www.express.co.uk/news/world/1029552/EU-news-Bono-U2-European-Parliament-Donald-Trump-United-States-latest.</w:t>
      </w:r>
    </w:p>
    <w:p>
      <w:r>
        <w:rPr>
          <w:b/>
          <w:u w:val="single"/>
        </w:rPr>
        <w:t xml:space="preserve">99980</w:t>
      </w:r>
    </w:p>
    <w:p>
      <w:r>
        <w:t xml:space="preserve">2.</w:t>
        <w:tab/>
        <w:t xml:space="preserve">Lol -- hieno juttu, Boner. Nyt kuulostat vieläkin jälkeenjääneemmältä kuin ne likaiset, joita oletettavasti yrität auttaa.</w:t>
      </w:r>
    </w:p>
    <w:p>
      <w:r>
        <w:rPr>
          <w:b/>
          <w:u w:val="single"/>
        </w:rPr>
        <w:t xml:space="preserve">99981</w:t>
      </w:r>
    </w:p>
    <w:p>
      <w:r>
        <w:t xml:space="preserve">1. Ranska on järkyttynyt, kun VIDEO mustasta oppilaasta, joka uhkailee opettajaa "aseella" luokassa, leviää https://www.rt.com/news/441871-france-student-teacher-gun/</w:t>
      </w:r>
    </w:p>
    <w:p>
      <w:r>
        <w:rPr>
          <w:b/>
          <w:u w:val="single"/>
        </w:rPr>
        <w:t xml:space="preserve">99982</w:t>
      </w:r>
    </w:p>
    <w:p>
      <w:r>
        <w:t xml:space="preserve">2.</w:t>
        <w:tab/>
        <w:t xml:space="preserve">Neekeridemonit.</w:t>
      </w:r>
    </w:p>
    <w:p>
      <w:r>
        <w:rPr>
          <w:b/>
          <w:u w:val="single"/>
        </w:rPr>
        <w:t xml:space="preserve">99983</w:t>
      </w:r>
    </w:p>
    <w:p>
      <w:r>
        <w:t xml:space="preserve">1. Jeremy Cunt vertaa EU:ta neuvostovankilaan. En olisi tosiaan voinut sanoa sitä paremmin 👏 https://dailym.ai/2NbyYlS.</w:t>
      </w:r>
    </w:p>
    <w:p>
      <w:r>
        <w:rPr>
          <w:b/>
          <w:u w:val="single"/>
        </w:rPr>
        <w:t xml:space="preserve">99984</w:t>
      </w:r>
    </w:p>
    <w:p>
      <w:r>
        <w:t xml:space="preserve">1. muistutus siitä, että kaikki väärät epäjumalat murenivat yhden todellisen jumalan edessä.</w:t>
      </w:r>
    </w:p>
    <w:p>
      <w:r>
        <w:rPr>
          <w:b/>
          <w:u w:val="single"/>
        </w:rPr>
        <w:t xml:space="preserve">99985</w:t>
      </w:r>
    </w:p>
    <w:p>
      <w:r>
        <w:t xml:space="preserve">2.</w:t>
        <w:tab/>
        <w:t xml:space="preserve">Vain muistutus siitä, että "jumalasi" on joku kauan sitten kuollut juutalainen, jos häntä on koskaan ollutkaan.   Ja kristityt tuhosivat eurooppalaisen sivilisaation vieraan, aavikkojumalanne nimissä.   Kiitos, kun todistit, että kristinusko on Euroopan vihollinen.   Kristinusko ja islam ovat todellakin identtisiä vihanne sivilisaatiota ja kauneutta kohtaan...</w:t>
      </w:r>
    </w:p>
    <w:p>
      <w:r>
        <w:rPr>
          <w:b/>
          <w:u w:val="single"/>
        </w:rPr>
        <w:t xml:space="preserve">99986</w:t>
      </w:r>
    </w:p>
    <w:p>
      <w:r>
        <w:t xml:space="preserve">3.</w:t>
        <w:tab/>
        <w:tab/>
        <w:t xml:space="preserve">Pakanoiden ja kristittyjen on unohdettava menneet rikkomukset ja työskenneltävä yhdessä päästäkseen eroon (((heistä))) ja muzzeista Euroopasta vasta kun pöly laskeutuu, SITTEN voitte käydä toistenne kurkkuun tapaus suljettu.</w:t>
      </w:r>
    </w:p>
    <w:p>
      <w:r>
        <w:rPr>
          <w:b/>
          <w:u w:val="single"/>
        </w:rPr>
        <w:t xml:space="preserve">99987</w:t>
      </w:r>
    </w:p>
    <w:p>
      <w:r>
        <w:t xml:space="preserve">4.</w:t>
        <w:tab/>
        <w:tab/>
        <w:tab/>
        <w:t xml:space="preserve">Kenen kanssa kristityt seisovat? Käännyneitä juutalaisia, afrikkalaisia ja pakolaisia vai valkoisia pakanoita?   Me kaikki tiedämme, keitä ...</w:t>
      </w:r>
    </w:p>
    <w:p>
      <w:r>
        <w:rPr>
          <w:b/>
          <w:u w:val="single"/>
        </w:rPr>
        <w:t xml:space="preserve">99988</w:t>
      </w:r>
    </w:p>
    <w:p>
      <w:r>
        <w:t xml:space="preserve">5.</w:t>
        <w:tab/>
        <w:tab/>
        <w:tab/>
        <w:tab/>
        <w:t xml:space="preserve">Pakanat esittävät itsensä vihollisinamme, joten miksi vitussa seisoisimme heidän rinnallaan. Tiedän, että ajatteleminen sattuu, mutta sinun on todella alettava tehdä niin.</w:t>
      </w:r>
    </w:p>
    <w:p>
      <w:r>
        <w:rPr>
          <w:b/>
          <w:u w:val="single"/>
        </w:rPr>
        <w:t xml:space="preserve">99989</w:t>
      </w:r>
    </w:p>
    <w:p>
      <w:r>
        <w:t xml:space="preserve">6.</w:t>
        <w:tab/>
        <w:tab/>
        <w:tab/>
        <w:tab/>
        <w:tab/>
        <w:t xml:space="preserve">Niin, halventamalla heitä, kutsumalla heitä alhaiseksi älykkyysosamääräksi, kutsumalla heitä juutalaisiksi jne. Jos toivotte näin saavanne meidät käännytetyksi kulttiinne, menette aivan väärin. Mitä nykypäivän pakanuudella on meille oikeastaan tarjottavaa?</w:t>
      </w:r>
    </w:p>
    <w:p>
      <w:r>
        <w:rPr>
          <w:b/>
          <w:u w:val="single"/>
        </w:rPr>
        <w:t xml:space="preserve">99990</w:t>
      </w:r>
    </w:p>
    <w:p>
      <w:r>
        <w:t xml:space="preserve">7.</w:t>
        <w:tab/>
        <w:tab/>
        <w:tab/>
        <w:tab/>
        <w:tab/>
        <w:tab/>
        <w:t xml:space="preserve">Meidän ei tarvitse käännyttää sinua, ääliö, jos olet valkoinen, olet jo pakana, jumalauta, te helvetin juutalaiset olette ääliöitä...</w:t>
      </w:r>
    </w:p>
    <w:p>
      <w:r>
        <w:rPr>
          <w:b/>
          <w:u w:val="single"/>
        </w:rPr>
        <w:t xml:space="preserve">99991</w:t>
      </w:r>
    </w:p>
    <w:p>
      <w:r>
        <w:t xml:space="preserve">8.</w:t>
        <w:tab/>
        <w:tab/>
        <w:tab/>
        <w:tab/>
        <w:tab/>
        <w:tab/>
        <w:tab/>
        <w:t xml:space="preserve">lol ja silti olen valkoinen enkä pakana. womp womp womp</w:t>
      </w:r>
    </w:p>
    <w:p>
      <w:r>
        <w:rPr>
          <w:b/>
          <w:u w:val="single"/>
        </w:rPr>
        <w:t xml:space="preserve">99992</w:t>
      </w:r>
    </w:p>
    <w:p>
      <w:r>
        <w:t xml:space="preserve">9.</w:t>
        <w:tab/>
        <w:tab/>
        <w:tab/>
        <w:tab/>
        <w:tab/>
        <w:tab/>
        <w:tab/>
        <w:tab/>
        <w:t xml:space="preserve">Kutsuin sinua jo ääliöksi, koska et tajunnut, että jos olet syntynyt valkoisena, olet pakana. Kiitos, että todistit pointtini, ääliö ...</w:t>
      </w:r>
    </w:p>
    <w:p>
      <w:r>
        <w:rPr>
          <w:b/>
          <w:u w:val="single"/>
        </w:rPr>
        <w:t xml:space="preserve">99993</w:t>
      </w:r>
    </w:p>
    <w:p>
      <w:r>
        <w:t xml:space="preserve">10.</w:t>
        <w:tab/>
        <w:tab/>
        <w:tab/>
        <w:tab/>
        <w:tab/>
        <w:tab/>
        <w:tab/>
        <w:tab/>
        <w:tab/>
        <w:t xml:space="preserve">Koska siinä ei ole mitään järkeä. Ehkä viettää enemmän aikaa kirjojen lukemiseen ja vähemmän aikaa Carolyn Emerickin paskojen podcastien kuuntelemiseen ja kaiken hänen sanomansa toistamiseen. Millainen MGTOW sinun pitäisi olla? Tiedäthän, että hän on fanaattinen feministi?</w:t>
      </w:r>
    </w:p>
    <w:p>
      <w:r>
        <w:rPr>
          <w:b/>
          <w:u w:val="single"/>
        </w:rPr>
        <w:t xml:space="preserve">99994</w:t>
      </w:r>
    </w:p>
    <w:p>
      <w:r>
        <w:t xml:space="preserve">11.</w:t>
        <w:tab/>
        <w:tab/>
        <w:tab/>
        <w:tab/>
        <w:tab/>
        <w:tab/>
        <w:tab/>
        <w:tab/>
        <w:tab/>
        <w:tab/>
        <w:t xml:space="preserve">Kyllä, siinä ei ole järkeä, koska olet vitun ääliö, kuinka monta kertaa minun pitää huomauttaa tästä Olet vitun jälkeenjäänyt, aivan kuten useimmat kristityt täällä Lopeta viestieni kyttääminen, sain 20 ilmoitusta pelkästään siitä, että kommentoit jokaista viestiäni Kaikki viestisi ovat jälkeenjäänyttä hölynpölyä, aivan kuten tuo crucignateus idiootti, sietämätön jälkeenjääneisyys.</w:t>
      </w:r>
    </w:p>
    <w:p>
      <w:r>
        <w:rPr>
          <w:b/>
          <w:u w:val="single"/>
        </w:rPr>
        <w:t xml:space="preserve">99995</w:t>
      </w:r>
    </w:p>
    <w:p>
      <w:r>
        <w:t xml:space="preserve">12.</w:t>
        <w:tab/>
        <w:tab/>
        <w:tab/>
        <w:tab/>
        <w:tab/>
        <w:tab/>
        <w:tab/>
        <w:tab/>
        <w:tab/>
        <w:tab/>
        <w:tab/>
        <w:t xml:space="preserve">Ole hiljaa RMax.</w:t>
      </w:r>
    </w:p>
    <w:p>
      <w:r>
        <w:rPr>
          <w:b/>
          <w:u w:val="single"/>
        </w:rPr>
        <w:t xml:space="preserve">99996</w:t>
      </w:r>
    </w:p>
    <w:p>
      <w:r>
        <w:t xml:space="preserve">1. Oletko natsi?   Tämä on uusin natsikyselyni täällä Gabissa. Teen näitä natsikyselyitä 6 kuukauden välein määrittääkseni natsien prosenttiosuuden täällä Gabissa....   #Trump #MAGA #KAG #GabFam #SpeakFreely #WalkAway #InfoWars #JobsNotMobs #RedWave #KanyeEffect</w:t>
      </w:r>
    </w:p>
    <w:p>
      <w:r>
        <w:rPr>
          <w:b/>
          <w:u w:val="single"/>
        </w:rPr>
        <w:t xml:space="preserve">99997</w:t>
      </w:r>
    </w:p>
    <w:p>
      <w:r>
        <w:t xml:space="preserve">2.</w:t>
        <w:tab/>
        <w:t xml:space="preserve">Lakkaa olemasta hintti ja puolusta rotuasi, valkoinen mies...</w:t>
      </w:r>
    </w:p>
    <w:p>
      <w:r>
        <w:rPr>
          <w:b/>
          <w:u w:val="single"/>
        </w:rPr>
        <w:t xml:space="preserve">99998</w:t>
      </w:r>
    </w:p>
    <w:p>
      <w:r>
        <w:t xml:space="preserve">3.</w:t>
        <w:tab/>
        <w:tab/>
        <w:t xml:space="preserve">@Hoarderoftaste Vau, kuulostat homolta, jolla on pakkomielle neekerin kyrvästä.</w:t>
      </w:r>
    </w:p>
    <w:p>
      <w:r>
        <w:rPr>
          <w:b/>
          <w:u w:val="single"/>
        </w:rPr>
        <w:t xml:space="preserve">99999</w:t>
      </w:r>
    </w:p>
    <w:p>
      <w:r>
        <w:t xml:space="preserve">1. RT jackhauman Britannian armeijan sotilaat vainoavat vanhempia, koska he ottivat kuvan Tommy Robinsonin kanssa. https://youtu.be/6hH-Gc6AOV0 via @YouTube https://twitter.com/jackhauman/status/1049912541231702017</w:t>
      </w:r>
    </w:p>
    <w:p>
      <w:r>
        <w:rPr>
          <w:b/>
          <w:u w:val="single"/>
        </w:rPr>
        <w:t xml:space="preserve">100000</w:t>
      </w:r>
    </w:p>
    <w:p>
      <w:r>
        <w:t xml:space="preserve">2.</w:t>
        <w:tab/>
        <w:t xml:space="preserve">vitun idiootit, heidän olisi pitänyt potkia paskat ulos pikku paskiaisesta</w:t>
      </w:r>
    </w:p>
    <w:p>
      <w:r>
        <w:rPr>
          <w:b/>
          <w:u w:val="single"/>
        </w:rPr>
        <w:t xml:space="preserve">100001</w:t>
      </w:r>
    </w:p>
    <w:p>
      <w:r>
        <w:t xml:space="preserve">1. RT @realDailyWire:    Arizonan demokraattinen senaattoriehdokas haukkuu Arizonaa https://kek.gg/u/4b_d</w:t>
      </w:r>
    </w:p>
    <w:p>
      <w:r>
        <w:rPr>
          <w:b/>
          <w:u w:val="single"/>
        </w:rPr>
        <w:t xml:space="preserve">100002</w:t>
      </w:r>
    </w:p>
    <w:p>
      <w:r>
        <w:t xml:space="preserve">2.</w:t>
        <w:tab/>
        <w:t xml:space="preserve">Käytän tätä sanaa hyvin harvoin .. CUNT ...</w:t>
      </w:r>
    </w:p>
    <w:p>
      <w:r>
        <w:rPr>
          <w:b/>
          <w:u w:val="single"/>
        </w:rPr>
        <w:t xml:space="preserve">100003</w:t>
      </w:r>
    </w:p>
    <w:p>
      <w:r>
        <w:t xml:space="preserve">1. Tiedoksi. Jos me kaikki joutuisimme johonkin suureen onnettomuuteen ja menettäisimme nahkamme, pahat ihmiset olisivat edelleen pahoja ihmisiä, mutta rasistit eivät tietäisi, kuka on kuka. Silloin etsittäisiin ihmisiä, jotka eivät olisi pahoja, tietämättä koskaan, minkä värinen heidän ihonsa on. Eivätkä he tietäisi teidän ihonväriänne. Ehkä meidän pitäisi nylkeä joukko kusipäitä?</w:t>
      </w:r>
    </w:p>
    <w:p>
      <w:r>
        <w:rPr>
          <w:b/>
          <w:u w:val="single"/>
        </w:rPr>
        <w:t xml:space="preserve">100004</w:t>
      </w:r>
    </w:p>
    <w:p>
      <w:r>
        <w:t xml:space="preserve">2.</w:t>
        <w:tab/>
        <w:t xml:space="preserve">Neekerin voi havaita silmät sidottuina, kusipää.</w:t>
      </w:r>
    </w:p>
    <w:p>
      <w:r>
        <w:rPr>
          <w:b/>
          <w:u w:val="single"/>
        </w:rPr>
        <w:t xml:space="preserve">100005</w:t>
      </w:r>
    </w:p>
    <w:p>
      <w:r>
        <w:t xml:space="preserve">3.</w:t>
        <w:tab/>
        <w:tab/>
        <w:t xml:space="preserve">Minkä rotuinen minä olen? Nero?</w:t>
      </w:r>
    </w:p>
    <w:p>
      <w:r>
        <w:rPr>
          <w:b/>
          <w:u w:val="single"/>
        </w:rPr>
        <w:t xml:space="preserve">100006</w:t>
      </w:r>
    </w:p>
    <w:p>
      <w:r>
        <w:t xml:space="preserve">4.</w:t>
        <w:tab/>
        <w:tab/>
        <w:tab/>
        <w:t xml:space="preserve">Olet neekerien rakastaja. Jopa pahempi kuin neekeri itse. Kusipää.</w:t>
      </w:r>
    </w:p>
    <w:p>
      <w:r>
        <w:rPr>
          <w:b/>
          <w:u w:val="single"/>
        </w:rPr>
        <w:t xml:space="preserve">100007</w:t>
      </w:r>
    </w:p>
    <w:p>
      <w:r>
        <w:t xml:space="preserve">5.</w:t>
        <w:tab/>
        <w:tab/>
        <w:tab/>
        <w:tab/>
        <w:t xml:space="preserve">En uskonut, että sinulla olisi aivoja. Olen valkoisempi kuin sinä. Ja ilmeisesti minulla on noin 50-60 älykkyysosamääräpistettä enemmän kuin sinulla.</w:t>
      </w:r>
    </w:p>
    <w:p>
      <w:r>
        <w:rPr>
          <w:b/>
          <w:u w:val="single"/>
        </w:rPr>
        <w:t xml:space="preserve">100008</w:t>
      </w:r>
    </w:p>
    <w:p>
      <w:r>
        <w:t xml:space="preserve">6.</w:t>
        <w:tab/>
        <w:tab/>
        <w:tab/>
        <w:tab/>
        <w:tab/>
        <w:t xml:space="preserve">Tiedän, ettei sinulla ole aivoja. Olet neekerin rakastaja, pahempi kuin neekeri. Ja sinulla on s50 yo 60 pisteen älykkyysosamäärän puute. Kusipää.</w:t>
      </w:r>
    </w:p>
    <w:p>
      <w:r>
        <w:rPr>
          <w:b/>
          <w:u w:val="single"/>
        </w:rPr>
        <w:t xml:space="preserve">100009</w:t>
      </w:r>
    </w:p>
    <w:p>
      <w:r>
        <w:t xml:space="preserve">7.</w:t>
        <w:tab/>
        <w:tab/>
        <w:tab/>
        <w:tab/>
        <w:tab/>
        <w:tab/>
        <w:t xml:space="preserve">Vau, mahtava vastaus. Saitko tämän otsalohkostasi vai persereiästäsi? Voitko edes erottaa eron?</w:t>
      </w:r>
    </w:p>
    <w:p>
      <w:r>
        <w:rPr>
          <w:b/>
          <w:u w:val="single"/>
        </w:rPr>
        <w:t xml:space="preserve">100010</w:t>
      </w:r>
    </w:p>
    <w:p>
      <w:r>
        <w:t xml:space="preserve">8.</w:t>
        <w:tab/>
        <w:tab/>
        <w:tab/>
        <w:tab/>
        <w:tab/>
        <w:tab/>
        <w:tab/>
        <w:t xml:space="preserve">Sinä olet todellinen kiihkoilija. Vihaat kaikkia, jotka näkevät, mitä neekerit ovat, mitä he sanovat valkoisista, ja jotka tietävät, ettei heillä ole mitään arvokasta tarjottavaa sivistyneelle yhteiskunnalle. Pidät kiinni monimuotoisuuden valheesta kuin täysi ääliö, joka olet.</w:t>
      </w:r>
    </w:p>
    <w:p>
      <w:r>
        <w:rPr>
          <w:b/>
          <w:u w:val="single"/>
        </w:rPr>
        <w:t xml:space="preserve">100011</w:t>
      </w:r>
    </w:p>
    <w:p>
      <w:r>
        <w:t xml:space="preserve">9.</w:t>
        <w:tab/>
        <w:tab/>
        <w:tab/>
        <w:tab/>
        <w:tab/>
        <w:tab/>
        <w:tab/>
        <w:tab/>
        <w:t xml:space="preserve">Tyhmin vitun kommentti, jonka olen koskaan lukenut. En kannata monimuotoisuutta, enkä ole koskaan sanonut niin. Taistelen kaikkia vastaan, jotka vihaavat ketään toista hänen ihonvärinsä perusteella. Toisin sanoen, vihaan rasistisia pukkeja, mustia tai valkoisia. Olet mukana siinä kusipoika.</w:t>
      </w:r>
    </w:p>
    <w:p>
      <w:r>
        <w:rPr>
          <w:b/>
          <w:u w:val="single"/>
        </w:rPr>
        <w:t xml:space="preserve">100012</w:t>
      </w:r>
    </w:p>
    <w:p>
      <w:r>
        <w:t xml:space="preserve">10.</w:t>
        <w:tab/>
        <w:tab/>
        <w:tab/>
        <w:tab/>
        <w:tab/>
        <w:tab/>
        <w:tab/>
        <w:tab/>
        <w:tab/>
        <w:t xml:space="preserve">Ei läheskään niin tyhmä kuin edellinen kommenttisi tai edes tämä kommenttisi. Ja todistaaksesi, kuinka tyhmä todella olet, sinulla ei ole edes järkeä tietää, että useimmat rakastamistasi neekereistä haluavat sinut hengiltä. Olet häpeäksi ihmiskunnalle, ääliö...</w:t>
      </w:r>
    </w:p>
    <w:p>
      <w:r>
        <w:rPr>
          <w:b/>
          <w:u w:val="single"/>
        </w:rPr>
        <w:t xml:space="preserve">100013</w:t>
      </w:r>
    </w:p>
    <w:p>
      <w:r>
        <w:t xml:space="preserve">11.</w:t>
        <w:tab/>
        <w:tab/>
        <w:tab/>
        <w:tab/>
        <w:tab/>
        <w:tab/>
        <w:tab/>
        <w:tab/>
        <w:tab/>
        <w:tab/>
        <w:t xml:space="preserve">Kuulostaa jälleen kerran aivojen ilmavaivoilta. Ymmärrämmekö me kaikki tämän, ihmiset? Esityksen on jatkuttava. Jatkakaa vain.</w:t>
      </w:r>
    </w:p>
    <w:p>
      <w:r>
        <w:rPr>
          <w:b/>
          <w:u w:val="single"/>
        </w:rPr>
        <w:t xml:space="preserve">100014</w:t>
      </w:r>
    </w:p>
    <w:p>
      <w:r>
        <w:t xml:space="preserve">12.</w:t>
        <w:tab/>
        <w:tab/>
        <w:tab/>
        <w:tab/>
        <w:tab/>
        <w:tab/>
        <w:tab/>
        <w:tab/>
        <w:tab/>
        <w:tab/>
        <w:tab/>
        <w:t xml:space="preserve">Sinä kirjoitit varmasti kirjan, joka on kerran kirjoitettu ilmavaivoista. Se on anuou tiedät, kiihkoilija.</w:t>
      </w:r>
    </w:p>
    <w:p>
      <w:r>
        <w:rPr>
          <w:b/>
          <w:u w:val="single"/>
        </w:rPr>
        <w:t xml:space="preserve">100015</w:t>
      </w:r>
    </w:p>
    <w:p>
      <w:r>
        <w:t xml:space="preserve">13.</w:t>
        <w:tab/>
        <w:tab/>
        <w:tab/>
        <w:tab/>
        <w:tab/>
        <w:tab/>
        <w:tab/>
        <w:tab/>
        <w:tab/>
        <w:tab/>
        <w:tab/>
        <w:tab/>
        <w:t xml:space="preserve">Kuolematon tyhmä perse. Äitisi olisi ylpeä.</w:t>
      </w:r>
    </w:p>
    <w:p>
      <w:r>
        <w:rPr>
          <w:b/>
          <w:u w:val="single"/>
        </w:rPr>
        <w:t xml:space="preserve">100016</w:t>
      </w:r>
    </w:p>
    <w:p>
      <w:r>
        <w:t xml:space="preserve">14.</w:t>
        <w:tab/>
        <w:tab/>
        <w:tab/>
        <w:tab/>
        <w:tab/>
        <w:tab/>
        <w:tab/>
        <w:tab/>
        <w:tab/>
        <w:tab/>
        <w:tab/>
        <w:tab/>
        <w:tab/>
        <w:t xml:space="preserve">Äitisi kasvatti sokean hölmön, joka rakastaa neekereitä, jotka haluavat hänet hengiltä. Sinä olet todellinen idiootti.</w:t>
      </w:r>
    </w:p>
    <w:p>
      <w:r>
        <w:rPr>
          <w:b/>
          <w:u w:val="single"/>
        </w:rPr>
        <w:t xml:space="preserve">100017</w:t>
      </w:r>
    </w:p>
    <w:p>
      <w:r>
        <w:t xml:space="preserve">1. Greg Gutfeld: Jos senaattori Warren on intiaani, jokainen voi väittää olevansa vähemmistö https://dailycaller.com/2018/10/15/gutfeld-native-american-warren/ via @dailycaller</w:t>
      </w:r>
    </w:p>
    <w:p>
      <w:r>
        <w:rPr>
          <w:b/>
          <w:u w:val="single"/>
        </w:rPr>
        <w:t xml:space="preserve">100018</w:t>
      </w:r>
    </w:p>
    <w:p>
      <w:r>
        <w:t xml:space="preserve">2.</w:t>
        <w:tab/>
        <w:t xml:space="preserve">Tai ehkä meidän pitäisi vain pysähtyä! Identiteettipolitiikasta ja kohdella ihmisiä tasa-arvoisesti?    Vain ajatus.   Liity www.forbritian.uk se on meidän kampanjamme perusviesti, Radical ay?</w:t>
      </w:r>
    </w:p>
    <w:p>
      <w:r>
        <w:rPr>
          <w:b/>
          <w:u w:val="single"/>
        </w:rPr>
        <w:t xml:space="preserve">100019</w:t>
      </w:r>
    </w:p>
    <w:p>
      <w:r>
        <w:t xml:space="preserve">3.</w:t>
        <w:tab/>
        <w:tab/>
        <w:t xml:space="preserve">Jumala Maria, joskus olet oikeassa ja joskus taas olet niin kova kusipää.</w:t>
      </w:r>
    </w:p>
    <w:p>
      <w:r>
        <w:rPr>
          <w:b/>
          <w:u w:val="single"/>
        </w:rPr>
        <w:t xml:space="preserve">100020</w:t>
      </w:r>
    </w:p>
    <w:p>
      <w:r>
        <w:t xml:space="preserve">4.</w:t>
        <w:tab/>
        <w:tab/>
        <w:tab/>
        <w:t xml:space="preserve">Mikä on aisankannattaja? kuten aisankannattaja Aisankannattaja on aviorikollisen vaimon aviomies. Evoluutiobiologiassa termiä käytetään myös uroksista, jotka panostavat tietämättään vanhemmuuteen jälkeläisiin, jotka eivät ole geneettisesti heidän omiaan.    Olen kaikki naisia, joten...</w:t>
      </w:r>
    </w:p>
    <w:p>
      <w:r>
        <w:rPr>
          <w:b/>
          <w:u w:val="single"/>
        </w:rPr>
        <w:t xml:space="preserve">100021</w:t>
      </w:r>
    </w:p>
    <w:p>
      <w:r>
        <w:t xml:space="preserve">5.</w:t>
        <w:tab/>
        <w:tab/>
        <w:tab/>
        <w:tab/>
        <w:t xml:space="preserve">Sinun on oltava boomer. Olen iloinen, että mulkvisti ajattelutapa on menettämässä otteensa kaikilla sananvapausfoorumeilla. Mikään, mitä kannatat, ei ole oikeastaan laitoksen vastaista.  Jatkakaa hyvää tanssia juutalaisten puolesta.  Sopii sinulle hyvin.</w:t>
      </w:r>
    </w:p>
    <w:p>
      <w:r>
        <w:rPr>
          <w:b/>
          <w:u w:val="single"/>
        </w:rPr>
        <w:t xml:space="preserve">100022</w:t>
      </w:r>
    </w:p>
    <w:p>
      <w:r>
        <w:t xml:space="preserve">6.</w:t>
        <w:tab/>
        <w:tab/>
        <w:tab/>
        <w:tab/>
        <w:tab/>
        <w:t xml:space="preserve">Olet liian lapsellinen vastattavaksi, joten mykistän sinut. Heippa</w:t>
      </w:r>
    </w:p>
    <w:p>
      <w:r>
        <w:rPr>
          <w:b/>
          <w:u w:val="single"/>
        </w:rPr>
        <w:t xml:space="preserve">100023</w:t>
      </w:r>
    </w:p>
    <w:p>
      <w:r>
        <w:t xml:space="preserve">7.</w:t>
        <w:tab/>
        <w:tab/>
        <w:tab/>
        <w:tab/>
        <w:tab/>
        <w:tab/>
        <w:t xml:space="preserve">Oletko löytänyt idiootin liian Maria? Kylät ovat varmaan tyhjentyneet Gabin alettua lol</w:t>
      </w:r>
    </w:p>
    <w:p>
      <w:r>
        <w:rPr>
          <w:b/>
          <w:u w:val="single"/>
        </w:rPr>
        <w:t xml:space="preserve">100024</w:t>
      </w:r>
    </w:p>
    <w:p>
      <w:r>
        <w:t xml:space="preserve">8.</w:t>
        <w:tab/>
        <w:tab/>
        <w:tab/>
        <w:tab/>
        <w:tab/>
        <w:tab/>
        <w:tab/>
        <w:t xml:space="preserve">Gabin alkuaikoina ja kuukausina en kohdannut yhtään näistä vihaisilta kuulostavista lapsista, muutamia valkoisia nationalisteja ja antisemitistejä, mutta kun näyttäisi siltä, että saamme lisää ihmisiä, nämä NPC-hahmot ilmestyvät yhä useammin.   Yritän pari liian ja fro vaihtaa niitä leikata ne irti, kun tunnen ei ole todellista älykkyyttä toisella puolella, vain toinen ennalta ohjelmoitu vihainen drone</w:t>
      </w:r>
    </w:p>
    <w:p>
      <w:r>
        <w:rPr>
          <w:b/>
          <w:u w:val="single"/>
        </w:rPr>
        <w:t xml:space="preserve">100025</w:t>
      </w:r>
    </w:p>
    <w:p>
      <w:r>
        <w:t xml:space="preserve">9.</w:t>
        <w:tab/>
        <w:tab/>
        <w:tab/>
        <w:tab/>
        <w:tab/>
        <w:tab/>
        <w:tab/>
        <w:tab/>
        <w:t xml:space="preserve">Lakkaa olemasta lesbo ja puolusta rotuasi, valkoinen nainen.</w:t>
      </w:r>
    </w:p>
    <w:p>
      <w:r>
        <w:rPr>
          <w:b/>
          <w:u w:val="single"/>
        </w:rPr>
        <w:t xml:space="preserve">100026</w:t>
      </w:r>
    </w:p>
    <w:p>
      <w:r>
        <w:t xml:space="preserve">1. Perusvammainen emotionaalinen päättely/manipulointi.</w:t>
      </w:r>
    </w:p>
    <w:p>
      <w:r>
        <w:rPr>
          <w:b/>
          <w:u w:val="single"/>
        </w:rPr>
        <w:t xml:space="preserve">100027</w:t>
      </w:r>
    </w:p>
    <w:p>
      <w:r>
        <w:t xml:space="preserve">1. @H1llaryClinton Minne sinä juoksit, senkin pieni hiekkaneekeri-muslimivuohen rakastaja, luulin, että meillä oli hauskaa?</w:t>
      </w:r>
    </w:p>
    <w:p>
      <w:r>
        <w:rPr>
          <w:b/>
          <w:u w:val="single"/>
        </w:rPr>
        <w:t xml:space="preserve">100028</w:t>
      </w:r>
    </w:p>
    <w:p>
      <w:r>
        <w:t xml:space="preserve">1. Ketkä ovat todellisia rasisteja??</w:t>
      </w:r>
    </w:p>
    <w:p>
      <w:r>
        <w:rPr>
          <w:b/>
          <w:u w:val="single"/>
        </w:rPr>
        <w:t xml:space="preserve">100029</w:t>
      </w:r>
    </w:p>
    <w:p>
      <w:r>
        <w:t xml:space="preserve">2.</w:t>
        <w:tab/>
        <w:t xml:space="preserve">Tyypillinen jälkeenjäänyt iljettävä neekerihirviö meemissä, jonka on lähettänyt tyypillinen "he ovat todellisia rasisteja" pelkurimainen tyhmä hölmö. Libtardit/demokraatit &amp; konservatiivit/julkkikset ovat valkoisen rodun vihollisia. Molemmat puolueet ovat juutalaisten hallinnassa.  Lakkaa osoittamasta sormella. Ole todellinen rasisti.</w:t>
      </w:r>
    </w:p>
    <w:p>
      <w:r>
        <w:rPr>
          <w:b/>
          <w:u w:val="single"/>
        </w:rPr>
        <w:t xml:space="preserve">100030</w:t>
      </w:r>
    </w:p>
    <w:p>
      <w:r>
        <w:t xml:space="preserve">3.</w:t>
        <w:tab/>
        <w:tab/>
        <w:t xml:space="preserve">Olenko minä hölmö? 😂🖕🏻</w:t>
      </w:r>
    </w:p>
    <w:p>
      <w:r>
        <w:rPr>
          <w:b/>
          <w:u w:val="single"/>
        </w:rPr>
        <w:t xml:space="preserve">100031</w:t>
      </w:r>
    </w:p>
    <w:p>
      <w:r>
        <w:t xml:space="preserve">4.</w:t>
        <w:tab/>
        <w:tab/>
        <w:tab/>
        <w:t xml:space="preserve">Vastatakseni kysymykseesi - kyllä, olet tyhmä hölmö. Ja nyt huomaan, että olet vieläpä hintti. En ole yllättynyt.</w:t>
      </w:r>
    </w:p>
    <w:p>
      <w:r>
        <w:rPr>
          <w:b/>
          <w:u w:val="single"/>
        </w:rPr>
        <w:t xml:space="preserve">100032</w:t>
      </w:r>
    </w:p>
    <w:p>
      <w:r>
        <w:t xml:space="preserve">5.</w:t>
        <w:tab/>
        <w:tab/>
        <w:tab/>
        <w:tab/>
        <w:t xml:space="preserve">Normaalit miehet (noin 97 %) kiihottuvat seksuaalisesti naisista. Miehet, jotka tuntevat seksuaalista vetoa miehiin, ovat syntyneet sellaisiksi = geneettisiä.  Vain homo saa kiiman katsellessaan miehiä/poikia.  Täytyy olla syntynyt sellaiseksi. Toki homot, jotka adoptoivat pikkupoikia ahdistellakseen heitä, voivat tehdä heistä homoja vastoin luontoaan.</w:t>
      </w:r>
    </w:p>
    <w:p>
      <w:r>
        <w:rPr>
          <w:b/>
          <w:u w:val="single"/>
        </w:rPr>
        <w:t xml:space="preserve">100033</w:t>
      </w:r>
    </w:p>
    <w:p>
      <w:r>
        <w:t xml:space="preserve">6.</w:t>
        <w:tab/>
        <w:tab/>
        <w:tab/>
        <w:tab/>
        <w:tab/>
        <w:t xml:space="preserve">Katsos, jos sinulla olisi oikeasti laillinen argumentti, kuten että homous on aivojen kemiallinen epätasapaino, voisin sietää sinua. Homogeeniset geenit? Ei, en niinkään. Tuollaisen tietämättömyyden korostaminen ei auta asiaa. Kannattaa ehkä tehdä tutkimusta ja palata asiaan. Siihen asti voit vapaasti painua vittuun 😉.</w:t>
      </w:r>
    </w:p>
    <w:p>
      <w:r>
        <w:rPr>
          <w:b/>
          <w:u w:val="single"/>
        </w:rPr>
        <w:t xml:space="preserve">100034</w:t>
      </w:r>
    </w:p>
    <w:p>
      <w:r>
        <w:t xml:space="preserve">7.</w:t>
        <w:tab/>
        <w:tab/>
        <w:tab/>
        <w:tab/>
        <w:tab/>
        <w:tab/>
        <w:t xml:space="preserve">Pixie the Gay Genes oli kirjoitusvirhe! Bill käyttää laihoja farkkujaan kalastellessaan taimenia paikallisissa osavaltion puistoissa. Bill osaa lukea hämärtyneiden ja harhojensa välistä 🤨.</w:t>
      </w:r>
    </w:p>
    <w:p>
      <w:r>
        <w:rPr>
          <w:b/>
          <w:u w:val="single"/>
        </w:rPr>
        <w:t xml:space="preserve">100035</w:t>
      </w:r>
    </w:p>
    <w:p>
      <w:r>
        <w:t xml:space="preserve">8.</w:t>
        <w:tab/>
        <w:tab/>
        <w:tab/>
        <w:tab/>
        <w:tab/>
        <w:tab/>
        <w:tab/>
        <w:t xml:space="preserve">Hän on oma argumenttinsa! "Vain homo ei kiihotu naisesta". Siksi hän on vihainen ja hyökkää sinua vastaan. 🤣</w:t>
      </w:r>
    </w:p>
    <w:p>
      <w:r>
        <w:rPr>
          <w:b/>
          <w:u w:val="single"/>
        </w:rPr>
        <w:t xml:space="preserve">100036</w:t>
      </w:r>
    </w:p>
    <w:p>
      <w:r>
        <w:t xml:space="preserve">1. @Sockalexis. Vaahdon suu vaahdossa. Näytä kaikille postaukseni suusta vaahtoamisesta. Jopa Eddy on kääntänyt selkänsä sinulle.</w:t>
      </w:r>
    </w:p>
    <w:p>
      <w:r>
        <w:rPr>
          <w:b/>
          <w:u w:val="single"/>
        </w:rPr>
        <w:t xml:space="preserve">100037</w:t>
      </w:r>
    </w:p>
    <w:p>
      <w:r>
        <w:t xml:space="preserve">2.</w:t>
        <w:tab/>
        <w:t xml:space="preserve">HAH! Muistan tuon paskiaisen!</w:t>
      </w:r>
    </w:p>
    <w:p>
      <w:r>
        <w:rPr>
          <w:b/>
          <w:u w:val="single"/>
        </w:rPr>
        <w:t xml:space="preserve">100038</w:t>
      </w:r>
    </w:p>
    <w:p>
      <w:r>
        <w:t xml:space="preserve">3.</w:t>
        <w:tab/>
        <w:tab/>
        <w:t xml:space="preserve">Te 4 kusipäät vastaatte minulle. Kuinka monta ihmistä vastaa teille neljälle 1. Jälkeenjäänyt kyttäävä homohomo. Ed on tehnyt minusta kuuluisan.</w:t>
      </w:r>
    </w:p>
    <w:p>
      <w:r>
        <w:rPr>
          <w:b/>
          <w:u w:val="single"/>
        </w:rPr>
        <w:t xml:space="preserve">100039</w:t>
      </w:r>
    </w:p>
    <w:p>
      <w:r>
        <w:t xml:space="preserve">1. Veikkaan sisäsiittoisuutta. Se, tai säteilylle altistuminen on johtanut kehitysvammaisten mutanttien lajiin. Joka tapauksessa, meidän pitäisi lähettää heidät laboratorioon testattavaksi.</w:t>
      </w:r>
    </w:p>
    <w:p>
      <w:r>
        <w:rPr>
          <w:b/>
          <w:u w:val="single"/>
        </w:rPr>
        <w:t xml:space="preserve">100040</w:t>
      </w:r>
    </w:p>
    <w:p>
      <w:r>
        <w:t xml:space="preserve">1. Eilen illalla Houstonissa pidetyssä tilaisuudessa presidentti Trump julisti itsensä "nationalistiksi", mikä sai CNN:n Don Lemonin ja monet muutkin häiriintyneet vasemmistolaiset huutamaan "rasistiksi". https://www.infowars.com/trump-declares-himself-a-nationalist-cnn-says-its-racist/.</w:t>
      </w:r>
    </w:p>
    <w:p>
      <w:r>
        <w:rPr>
          <w:b/>
          <w:u w:val="single"/>
        </w:rPr>
        <w:t xml:space="preserve">100041</w:t>
      </w:r>
    </w:p>
    <w:p>
      <w:r>
        <w:t xml:space="preserve">2.</w:t>
      </w:r>
    </w:p>
    <w:p>
      <w:r>
        <w:rPr>
          <w:b/>
          <w:u w:val="single"/>
        </w:rPr>
        <w:t xml:space="preserve">100042</w:t>
      </w:r>
    </w:p>
    <w:p>
      <w:r>
        <w:t xml:space="preserve">3.</w:t>
        <w:tab/>
        <w:tab/>
        <w:t xml:space="preserve">Talon neekeri</w:t>
      </w:r>
    </w:p>
    <w:p>
      <w:r>
        <w:rPr>
          <w:b/>
          <w:u w:val="single"/>
        </w:rPr>
        <w:t xml:space="preserve">100043</w:t>
      </w:r>
    </w:p>
    <w:p>
      <w:r>
        <w:t xml:space="preserve">1. Tässä on hieman epäoriginaalinen ajatus, tai toisin sanoen se on laajalti tunnettu ja toistettu - @knotsure on vitun hintti.</w:t>
      </w:r>
    </w:p>
    <w:p>
      <w:r>
        <w:rPr>
          <w:b/>
          <w:u w:val="single"/>
        </w:rPr>
        <w:t xml:space="preserve">100044</w:t>
      </w:r>
    </w:p>
    <w:p>
      <w:r>
        <w:t xml:space="preserve">2.</w:t>
        <w:tab/>
        <w:t xml:space="preserve">😢crymore 😉</w:t>
      </w:r>
    </w:p>
    <w:p>
      <w:r>
        <w:rPr>
          <w:b/>
          <w:u w:val="single"/>
        </w:rPr>
        <w:t xml:space="preserve">100045</w:t>
      </w:r>
    </w:p>
    <w:p>
      <w:r>
        <w:t xml:space="preserve">1. He tarvitsevat paljon paljon enemmän vankiloita 😂😂 https://www.breitbart.com/europe/2018/05/10/six-years-in-jail-proposed-for-online-hatred-of-religion-or-gender/ https://www.breitbart.com/europe/2018/05/10/six-years-in-jail-proposed-for-online-hatred-of-religion-or-gender/</w:t>
      </w:r>
    </w:p>
    <w:p>
      <w:r>
        <w:rPr>
          <w:b/>
          <w:u w:val="single"/>
        </w:rPr>
        <w:t xml:space="preserve">100046</w:t>
      </w:r>
    </w:p>
    <w:p>
      <w:r>
        <w:t xml:space="preserve">2.</w:t>
        <w:tab/>
        <w:t xml:space="preserve">Ja toukokuussa soittaa vuoden mennä lopettamaan orjuuden maailmassa katsoa, miten takapihalla kaksi ensimmäistä kasvot convted islamin kusipää vähemmän diabetes naiset globalisti</w:t>
      </w:r>
    </w:p>
    <w:p>
      <w:r>
        <w:rPr>
          <w:b/>
          <w:u w:val="single"/>
        </w:rPr>
        <w:t xml:space="preserve">100047</w:t>
      </w:r>
    </w:p>
    <w:p>
      <w:r>
        <w:t xml:space="preserve">1. Muslimi 'joka suunnitteli joulupäivän terrori-iskun Melbournessa naureskeli https://www.dailymail.co.uk/news/article-6234167/Muslim-plotted-Christmas-Day-terror-attack-thought-Allah-greater-plans-them.html #Muslimit #Islam #Immigration #Sharia #ShariaLaw #Pakolaiset #Migrantit #Rikollisuus #FGM #Terroristit #Terrorismi #Moskeija #Australia</w:t>
      </w:r>
    </w:p>
    <w:p>
      <w:r>
        <w:rPr>
          <w:b/>
          <w:u w:val="single"/>
        </w:rPr>
        <w:t xml:space="preserve">100048</w:t>
      </w:r>
    </w:p>
    <w:p>
      <w:r>
        <w:t xml:space="preserve">2.</w:t>
        <w:tab/>
        <w:t xml:space="preserve">CUNT TARVITSEE PUHTAAN LEIKKAUKSEN AJELMAA OIKEASTI ADDAMSIN APPLEsta kaulan toiselle puolelle, LOPUT CARCASISTA LÄHETETÄÄN ANDREW VIKTORILAISEN KOMMIEHEN STALININ ETUPIHAAN.</w:t>
      </w:r>
    </w:p>
    <w:p>
      <w:r>
        <w:rPr>
          <w:b/>
          <w:u w:val="single"/>
        </w:rPr>
        <w:t xml:space="preserve">100049</w:t>
      </w:r>
    </w:p>
    <w:p>
      <w:r>
        <w:t xml:space="preserve">1. Hyviä uutisia!   Väkivaltainen #AntifaFaggot Caleb Gibrahn Perkins pidätettiin (((NYC))) viime yönä ryöstöstä ja pahoinpitelystä.   Väkivaltainen homo johtaa New Yorkin #Antifaa, jota (((Soros)) rahoittaa).</w:t>
      </w:r>
    </w:p>
    <w:p>
      <w:r>
        <w:rPr>
          <w:b/>
          <w:u w:val="single"/>
        </w:rPr>
        <w:t xml:space="preserve">100050</w:t>
      </w:r>
    </w:p>
    <w:p>
      <w:r>
        <w:t xml:space="preserve">2.</w:t>
        <w:tab/>
        <w:t xml:space="preserve">Hyvä</w:t>
      </w:r>
    </w:p>
    <w:p>
      <w:r>
        <w:rPr>
          <w:b/>
          <w:u w:val="single"/>
        </w:rPr>
        <w:t xml:space="preserve">100051</w:t>
      </w:r>
    </w:p>
    <w:p>
      <w:r>
        <w:t xml:space="preserve">1.</w:t>
      </w:r>
    </w:p>
    <w:p>
      <w:r>
        <w:rPr>
          <w:b/>
          <w:u w:val="single"/>
        </w:rPr>
        <w:t xml:space="preserve">100052</w:t>
      </w:r>
    </w:p>
    <w:p>
      <w:r>
        <w:t xml:space="preserve">2.</w:t>
        <w:tab/>
        <w:t xml:space="preserve">YA YA YA YA mikä ihmisiä nykyään vaivaa jos olet dike, olet dike, en halua kuulla tai nähdä sitä Joten kanootin nuoleskelijat, hyvä teille . Pillusi ei osaa karjua, jos osaisi, olisit pornossa, mutta et ole, joten pitäisitkö turpasi kiinni? OOOOO paskat muuten, jos pillunkarvasi näyttävät tuolta, sinulla saattaa olla rapuja.</w:t>
      </w:r>
    </w:p>
    <w:p>
      <w:r>
        <w:rPr>
          <w:b/>
          <w:u w:val="single"/>
        </w:rPr>
        <w:t xml:space="preserve">100053</w:t>
      </w:r>
    </w:p>
    <w:p>
      <w:r>
        <w:t xml:space="preserve">1. Minne aiot mennä? Mikset kertoisi kaikille, kuinka paljon vihaat kirjaani, jota et ole lukenut uudestaan? lol https://www.amazon.co.uk/Titanic-Britain-Left-Wing-Liberal-Iceberg-ebook/dp/B01CW46320/ref=cm_cr_arp_d_pdt_img_top?ie=UTF8.</w:t>
      </w:r>
    </w:p>
    <w:p>
      <w:r>
        <w:rPr>
          <w:b/>
          <w:u w:val="single"/>
        </w:rPr>
        <w:t xml:space="preserve">100054</w:t>
      </w:r>
    </w:p>
    <w:p>
      <w:r>
        <w:t xml:space="preserve">2.</w:t>
        <w:tab/>
        <w:t xml:space="preserve">Kirjanne lähtökohta on melko mutkikas, eikö?</w:t>
      </w:r>
    </w:p>
    <w:p>
      <w:r>
        <w:rPr>
          <w:b/>
          <w:u w:val="single"/>
        </w:rPr>
        <w:t xml:space="preserve">100055</w:t>
      </w:r>
    </w:p>
    <w:p>
      <w:r>
        <w:t xml:space="preserve">3.</w:t>
        <w:tab/>
        <w:tab/>
        <w:t xml:space="preserve">Ei! Ei ollenkaan. En halunnut sellaista raskasta poliittista kirjaa. Minun kirjani on asiallinen, huvittava, koskettava, huolestuttava, iloinen. Helppolukuinen. Koskee myös koko länttä. Käytän vain Britanniaa esimerkkinä, koska tunnen sen läpikotaisin. Lukekaa se, saatatte pitää jostain siitä :)</w:t>
      </w:r>
    </w:p>
    <w:p>
      <w:r>
        <w:rPr>
          <w:b/>
          <w:u w:val="single"/>
        </w:rPr>
        <w:t xml:space="preserve">100056</w:t>
      </w:r>
    </w:p>
    <w:p>
      <w:r>
        <w:t xml:space="preserve">4.</w:t>
        <w:tab/>
        <w:tab/>
        <w:tab/>
        <w:t xml:space="preserve">Minä ainakin ajattelin, että se oli juuri kuvaamasi kaltainen, nautittavaa luettavaa.</w:t>
      </w:r>
    </w:p>
    <w:p>
      <w:r>
        <w:rPr>
          <w:b/>
          <w:u w:val="single"/>
        </w:rPr>
        <w:t xml:space="preserve">100057</w:t>
      </w:r>
    </w:p>
    <w:p>
      <w:r>
        <w:t xml:space="preserve">5.</w:t>
        <w:tab/>
        <w:tab/>
        <w:tab/>
        <w:tab/>
        <w:t xml:space="preserve">Kiitos Jan. Mukava, että pidit siitä. Se ei ole lainkaan raskas. Niitä kirjoja on liikaa. Politiikka on hyvin yksinkertaista, kun pääsee eroon kaikesta paskasta, jota ihmiset, joilla on oma agenda, levittävät. Yleensä vasemmisto.</w:t>
      </w:r>
    </w:p>
    <w:p>
      <w:r>
        <w:rPr>
          <w:b/>
          <w:u w:val="single"/>
        </w:rPr>
        <w:t xml:space="preserve">100058</w:t>
      </w:r>
    </w:p>
    <w:p>
      <w:r>
        <w:t xml:space="preserve">6.</w:t>
        <w:tab/>
        <w:tab/>
        <w:tab/>
        <w:tab/>
        <w:tab/>
        <w:t xml:space="preserve">Olet tervetullut, ja olet aivan oikeassa useimmat poliittiset kirjat ovat täyttä tylsää juhlaa sinun kirjasi leikkaa kaiken roskan läpi ja pääsee itse asiaan, ja kaikki on kirjoitettu kevyellä tyylillä.</w:t>
      </w:r>
    </w:p>
    <w:p>
      <w:r>
        <w:rPr>
          <w:b/>
          <w:u w:val="single"/>
        </w:rPr>
        <w:t xml:space="preserve">100059</w:t>
      </w:r>
    </w:p>
    <w:p>
      <w:r>
        <w:t xml:space="preserve">7.</w:t>
        <w:tab/>
        <w:tab/>
        <w:tab/>
        <w:tab/>
        <w:tab/>
        <w:tab/>
        <w:t xml:space="preserve">Haha Agent Marxist Orange yritti lukea Amazonin ilmaisen intron. Ei onnistunut edes siinä kirjoittamatta väärennettyä arvosteluaan. Sitten hän tuli Twitteriin nimettömänä kehumaan, ettei ollut lukenut sitä. Hölmö unohti käyttäneensä oikeaa nimeään arvostelussa. Kerroin siitä 23 500 seuraajalleni, ja hän sai dokkarin viidessä minuutissa. Siksi hän on vihannut minua siitä lähtien lol</w:t>
      </w:r>
    </w:p>
    <w:p>
      <w:r>
        <w:rPr>
          <w:b/>
          <w:u w:val="single"/>
        </w:rPr>
        <w:t xml:space="preserve">100060</w:t>
      </w:r>
    </w:p>
    <w:p>
      <w:r>
        <w:t xml:space="preserve">8.</w:t>
        <w:tab/>
        <w:tab/>
        <w:tab/>
        <w:tab/>
        <w:tab/>
        <w:tab/>
        <w:tab/>
        <w:t xml:space="preserve">Mielenkiintoista! Jotkut ihmiset ovat äärimmäisen surullisia, eikö totta?</w:t>
      </w:r>
    </w:p>
    <w:p>
      <w:r>
        <w:rPr>
          <w:b/>
          <w:u w:val="single"/>
        </w:rPr>
        <w:t xml:space="preserve">100061</w:t>
      </w:r>
    </w:p>
    <w:p>
      <w:r>
        <w:t xml:space="preserve">9.</w:t>
        <w:tab/>
        <w:tab/>
        <w:tab/>
        <w:tab/>
        <w:tab/>
        <w:tab/>
        <w:tab/>
        <w:tab/>
        <w:t xml:space="preserve">Huomatkaa, että hänen "arvostelussaan" ei ole YHTÄÄN ainoatakaan kohtaa, joka koskisi kirjani sisältöä. Hän vain paasaa minusta. Se johtuu siitä, että hän ei ollut lukenut kirjaa, ja olin tehnyt hänestä paskiaista Twitterissä kuukauden ajan ennen sitä. lol</w:t>
      </w:r>
    </w:p>
    <w:p>
      <w:r>
        <w:rPr>
          <w:b/>
          <w:u w:val="single"/>
        </w:rPr>
        <w:t xml:space="preserve">100062</w:t>
      </w:r>
    </w:p>
    <w:p>
      <w:r>
        <w:t xml:space="preserve">1. Koska vasemmistolaisilta puuttuu nolla, nolla, nolla laillista alustaa, he manipuloivat pakkomielteisesti saadakseen tarinansa läpi.    Jos haluat suututtaa heidät, ajattele vain itse ja äänestä sen mukaan.   #RedTsunami2018</w:t>
      </w:r>
    </w:p>
    <w:p>
      <w:r>
        <w:rPr>
          <w:b/>
          <w:u w:val="single"/>
        </w:rPr>
        <w:t xml:space="preserve">100063</w:t>
      </w:r>
    </w:p>
    <w:p>
      <w:r>
        <w:t xml:space="preserve">2.</w:t>
        <w:tab/>
        <w:t xml:space="preserve">melko isoja sanoja trumptardille, kopioitko ja liität vai kirjoititko ne värityskirjasta kirjain kirjaimelta?</w:t>
      </w:r>
    </w:p>
    <w:p>
      <w:r>
        <w:rPr>
          <w:b/>
          <w:u w:val="single"/>
        </w:rPr>
        <w:t xml:space="preserve">100064</w:t>
      </w:r>
    </w:p>
    <w:p>
      <w:r>
        <w:t xml:space="preserve">3.</w:t>
        <w:tab/>
        <w:tab/>
        <w:t xml:space="preserve">Ainoat ääliöt täällä olette te typerät, harhaiset D-Baggerit.  Mikä hätänä, eikö kukoistava talous kelpaa teille?  Tai sitten olet vain homo, jolla on kissoja.</w:t>
      </w:r>
    </w:p>
    <w:p>
      <w:r>
        <w:rPr>
          <w:b/>
          <w:u w:val="single"/>
        </w:rPr>
        <w:t xml:space="preserve">100065</w:t>
      </w:r>
    </w:p>
    <w:p>
      <w:r>
        <w:t xml:space="preserve">1. On yhä Happy Hump Day, Y'all! *wink* :)   🔴 🔴 🔴 ∆ ∆ ∆ &gt; &gt; &gt; &gt; HAPPY ~ HUMP ~ DAY &lt; &lt; &lt; ∆ ∆ ∆ 🔴 🔴 🔴 🔴 🔴 🔴 #GabFam #GabGirls #TotesOrgasmic #HumpNado #HumpOrama #HumpDay #HappyHumpDay #WednesdayIsHumpDay #HumpOn</w:t>
      </w:r>
    </w:p>
    <w:p>
      <w:r>
        <w:rPr>
          <w:b/>
          <w:u w:val="single"/>
        </w:rPr>
        <w:t xml:space="preserve">100066</w:t>
      </w:r>
    </w:p>
    <w:p>
      <w:r>
        <w:t xml:space="preserve">2.</w:t>
        <w:tab/>
        <w:t xml:space="preserve">Emme voi enää panna näitä ilkeitä narttuja, koska likaiset demarikommarit antavat tyttöjen palata vuosien päästä ja esittää petollisia vaatimuksia meitä vastaan.    Vaikka kuvassa oleva tyttö on pukeutunut nussittavaksi?   Sen näkee siitä, että hän on nähnyt vaivaa leikkaamalla shortsinsa pois ja vetämällä ne perseensä ja pillunsa halki.   "Ole vastuullinen. Pukeudu vastuullisesti"</w:t>
      </w:r>
    </w:p>
    <w:p>
      <w:r>
        <w:rPr>
          <w:b/>
          <w:u w:val="single"/>
        </w:rPr>
        <w:t xml:space="preserve">100067</w:t>
      </w:r>
    </w:p>
    <w:p>
      <w:r>
        <w:t xml:space="preserve">1.</w:t>
      </w:r>
    </w:p>
    <w:p>
      <w:r>
        <w:rPr>
          <w:b/>
          <w:u w:val="single"/>
        </w:rPr>
        <w:t xml:space="preserve">100068</w:t>
      </w:r>
    </w:p>
    <w:p>
      <w:r>
        <w:t xml:space="preserve">2.</w:t>
        <w:tab/>
        <w:t xml:space="preserve">Obozo oli ja on edelleen muzzi, joka on naimisissa transun kanssa, ja molemmat ovat hyödyttömiä!</w:t>
      </w:r>
    </w:p>
    <w:p>
      <w:r>
        <w:rPr>
          <w:b/>
          <w:u w:val="single"/>
        </w:rPr>
        <w:t xml:space="preserve">100069</w:t>
      </w:r>
    </w:p>
    <w:p>
      <w:r>
        <w:t xml:space="preserve">1. RT StormIsUponUs Theresa May jatkaa ahkerasti toimia salaliittojensa käskyjen mukaan ja tekee kaikkensa TAPAHTUakseen brittiläisten kasvavan enemmistön, joka hiljattain heräsi siihen pelottavaan todellisuuteen, että heitä ympäröivät soluttautuneet globalistirikolliset, jotka pyrkivät tuhoamaan heidän kansallisen identiteettinsä.</w:t>
      </w:r>
    </w:p>
    <w:p>
      <w:r>
        <w:rPr>
          <w:b/>
          <w:u w:val="single"/>
        </w:rPr>
        <w:t xml:space="preserve">100070</w:t>
      </w:r>
    </w:p>
    <w:p>
      <w:r>
        <w:t xml:space="preserve">2.</w:t>
        <w:tab/>
        <w:t xml:space="preserve">Sama koskee Mama "Moloch" Merkeliä. Mutta en näe Saksassa massamarsseja kuten Britanniassa.  Molokki Merkel on toinen Cabal Cunt, joka imee Luciferin piikkikyrpää.</w:t>
      </w:r>
    </w:p>
    <w:p>
      <w:r>
        <w:rPr>
          <w:b/>
          <w:u w:val="single"/>
        </w:rPr>
        <w:t xml:space="preserve">100071</w:t>
      </w:r>
    </w:p>
    <w:p>
      <w:r>
        <w:t xml:space="preserve">1. uskonnollinen homo</w:t>
      </w:r>
    </w:p>
    <w:p>
      <w:r>
        <w:rPr>
          <w:b/>
          <w:u w:val="single"/>
        </w:rPr>
        <w:t xml:space="preserve">100072</w:t>
      </w:r>
    </w:p>
    <w:p>
      <w:r>
        <w:t xml:space="preserve">1. Kolme erilaista massiivista hidastetta Gabilla:   Kreationistit.   Qanon-huorat.   Teekutsu-puolueen ääliöt, jotka pitävät kaikkia oikealla puolella olevia David Brockin maksamina trolleina.</w:t>
      </w:r>
    </w:p>
    <w:p>
      <w:r>
        <w:rPr>
          <w:b/>
          <w:u w:val="single"/>
        </w:rPr>
        <w:t xml:space="preserve">100073</w:t>
      </w:r>
    </w:p>
    <w:p>
      <w:r>
        <w:t xml:space="preserve">1. He eivät ole pakolaisia tai siirtolaisia. Tämä on maksettu hyökkäys. (Miksi he eivät marssi omaan pääkaupunkiinsa?) https://is.gd/FudWdw https://is.gd/FudWdw</w:t>
      </w:r>
    </w:p>
    <w:p>
      <w:r>
        <w:rPr>
          <w:b/>
          <w:u w:val="single"/>
        </w:rPr>
        <w:t xml:space="preserve">100074</w:t>
      </w:r>
    </w:p>
    <w:p>
      <w:r>
        <w:t xml:space="preserve">2.</w:t>
        <w:tab/>
        <w:t xml:space="preserve">Voimmeko tehdä mitään?</w:t>
      </w:r>
    </w:p>
    <w:p>
      <w:r>
        <w:rPr>
          <w:b/>
          <w:u w:val="single"/>
        </w:rPr>
        <w:t xml:space="preserve">100075</w:t>
      </w:r>
    </w:p>
    <w:p>
      <w:r>
        <w:t xml:space="preserve">3.</w:t>
        <w:tab/>
        <w:tab/>
        <w:t xml:space="preserve">Olisimme voineet pommittaa Lontoota tänään...</w:t>
      </w:r>
    </w:p>
    <w:p>
      <w:r>
        <w:rPr>
          <w:b/>
          <w:u w:val="single"/>
        </w:rPr>
        <w:t xml:space="preserve">100076</w:t>
      </w:r>
    </w:p>
    <w:p>
      <w:r>
        <w:t xml:space="preserve">1. Voisiko neekerimellakointi vihdoin lopettaa orjapallon? Voi vain toivoa... https://www.minds.com/newsfeed/902377951882596352</w:t>
      </w:r>
    </w:p>
    <w:p>
      <w:r>
        <w:rPr>
          <w:b/>
          <w:u w:val="single"/>
        </w:rPr>
        <w:t xml:space="preserve">100077</w:t>
      </w:r>
    </w:p>
    <w:p>
      <w:r>
        <w:t xml:space="preserve">1. Lol 90 prosenttia, ellei enemmänkin muslimien valituksista on huijauksia, hanki johtolanka, retardi</w:t>
      </w:r>
    </w:p>
    <w:p>
      <w:r>
        <w:rPr>
          <w:b/>
          <w:u w:val="single"/>
        </w:rPr>
        <w:t xml:space="preserve">100078</w:t>
      </w:r>
    </w:p>
    <w:p>
      <w:r>
        <w:t xml:space="preserve">1. Islam on sionistien valitsema ase valkoisen rodun ja länsimaisen sivilisaation tuhoamiseksi.   Älkää erehtykö, tämä ei ole sattumaa.</w:t>
      </w:r>
    </w:p>
    <w:p>
      <w:r>
        <w:rPr>
          <w:b/>
          <w:u w:val="single"/>
        </w:rPr>
        <w:t xml:space="preserve">100079</w:t>
      </w:r>
    </w:p>
    <w:p>
      <w:r>
        <w:t xml:space="preserve">2.</w:t>
        <w:tab/>
        <w:t xml:space="preserve">Yksi henkisesti jälkeenjäänyt muslimi pedofiili raiskaaja murhaaja vuohi nussiva kamelin kusta juova paskatahra äänesti tätä viestiä alas.</w:t>
      </w:r>
    </w:p>
    <w:p>
      <w:r>
        <w:rPr>
          <w:b/>
          <w:u w:val="single"/>
        </w:rPr>
        <w:t xml:space="preserve">100080</w:t>
      </w:r>
    </w:p>
    <w:p>
      <w:r>
        <w:t xml:space="preserve">3.</w:t>
        <w:tab/>
        <w:tab/>
        <w:t xml:space="preserve">Lol luultavasti työväenpuolueen äänestäjä😉</w:t>
      </w:r>
    </w:p>
    <w:p>
      <w:r>
        <w:rPr>
          <w:b/>
          <w:u w:val="single"/>
        </w:rPr>
        <w:t xml:space="preserve">100081</w:t>
      </w:r>
    </w:p>
    <w:p>
      <w:r>
        <w:t xml:space="preserve">1. Olisin samaa mieltä, jos krikettiä ei olisi olemassa, mutta ainakin koripallossa voi ymmärtää, milloin joku tekee maalin ja milloin joku voittaa. Kriketti on useita tasoja jälkeenjääneempi kuin koripallo voi koskaan toivoa olevansa.</w:t>
      </w:r>
    </w:p>
    <w:p>
      <w:r>
        <w:rPr>
          <w:b/>
          <w:u w:val="single"/>
        </w:rPr>
        <w:t xml:space="preserve">100082</w:t>
      </w:r>
    </w:p>
    <w:p>
      <w:r>
        <w:t xml:space="preserve">1.</w:t>
      </w:r>
    </w:p>
    <w:p>
      <w:r>
        <w:rPr>
          <w:b/>
          <w:u w:val="single"/>
        </w:rPr>
        <w:t xml:space="preserve">100083</w:t>
      </w:r>
    </w:p>
    <w:p>
      <w:r>
        <w:t xml:space="preserve">2.</w:t>
        <w:tab/>
        <w:t xml:space="preserve">Täytyy antaa tunnustusta Ruotsille, he pelaavat todella hyvin pitkässä juoksussa.</w:t>
      </w:r>
    </w:p>
    <w:p>
      <w:r>
        <w:rPr>
          <w:b/>
          <w:u w:val="single"/>
        </w:rPr>
        <w:t xml:space="preserve">100084</w:t>
      </w:r>
    </w:p>
    <w:p>
      <w:r>
        <w:t xml:space="preserve">3.</w:t>
        <w:tab/>
        <w:tab/>
        <w:t xml:space="preserve">Luultavasti norjalainen tai jotain.</w:t>
      </w:r>
    </w:p>
    <w:p>
      <w:r>
        <w:rPr>
          <w:b/>
          <w:u w:val="single"/>
        </w:rPr>
        <w:t xml:space="preserve">100085</w:t>
      </w:r>
    </w:p>
    <w:p>
      <w:r>
        <w:t xml:space="preserve">4.</w:t>
        <w:tab/>
        <w:tab/>
        <w:t xml:space="preserve">Vain ajatus, se on somalialainen plastiikkakirurgi, kuvaa ei ole pikselöity, se oli DIY-työ?</w:t>
      </w:r>
    </w:p>
    <w:p>
      <w:r>
        <w:rPr>
          <w:b/>
          <w:u w:val="single"/>
        </w:rPr>
        <w:t xml:space="preserve">100086</w:t>
      </w:r>
    </w:p>
    <w:p>
      <w:r>
        <w:t xml:space="preserve">1. 4/ Tai nimenomaan valkoisten ylivaltaa kannattavien ihmisten kohdalla, jotka pitävät NPC-meemiä mahtavana, miten "monimuotoisuus on vahvuutemme" eroaa yhtään "rakasta rotuasi" -meemistä?  Se on kuin kaksi puolta samasta retard-kolikosta.  (Tai oikeastaan sama puoli, koska valkoinen ylivalta ja valkoinen nationalismi ovat peräisin demokraattipuolueesta, jota he vihaavat tunnustaa.)</w:t>
      </w:r>
    </w:p>
    <w:p>
      <w:r>
        <w:rPr>
          <w:b/>
          <w:u w:val="single"/>
        </w:rPr>
        <w:t xml:space="preserve">100087</w:t>
      </w:r>
    </w:p>
    <w:p>
      <w:r>
        <w:t xml:space="preserve">2.</w:t>
        <w:tab/>
        <w:t xml:space="preserve">Luoja, olet tyhmä.</w:t>
      </w:r>
    </w:p>
    <w:p>
      <w:r>
        <w:rPr>
          <w:b/>
          <w:u w:val="single"/>
        </w:rPr>
        <w:t xml:space="preserve">100088</w:t>
      </w:r>
    </w:p>
    <w:p>
      <w:r>
        <w:t xml:space="preserve">3.</w:t>
        <w:tab/>
        <w:tab/>
        <w:t xml:space="preserve">On tavallaan hassua, kun yrität keksiä jälkeenjäänyttä logiikkaa väittääksesi, että jonkun toisen logiikka on huonoa.  Tuollaisella typeryydellä pääsee pitkälle, ainakin jos homoseksuaalisuus pettää.</w:t>
      </w:r>
    </w:p>
    <w:p>
      <w:r>
        <w:rPr>
          <w:b/>
          <w:u w:val="single"/>
        </w:rPr>
        <w:t xml:space="preserve">100089</w:t>
      </w:r>
    </w:p>
    <w:p>
      <w:r>
        <w:t xml:space="preserve">1. Tämä saattaa olla hieman ristiriitaista Gabille, mutta haluan vain sanoa, että on OK olla juutalainen *Päivitys: En ole juutalainen.</w:t>
      </w:r>
    </w:p>
    <w:p>
      <w:r>
        <w:rPr>
          <w:b/>
          <w:u w:val="single"/>
        </w:rPr>
        <w:t xml:space="preserve">100090</w:t>
      </w:r>
    </w:p>
    <w:p>
      <w:r>
        <w:t xml:space="preserve">2.</w:t>
        <w:tab/>
        <w:t xml:space="preserve">Toki olet (((valkoinen))).</w:t>
      </w:r>
    </w:p>
    <w:p>
      <w:r>
        <w:rPr>
          <w:b/>
          <w:u w:val="single"/>
        </w:rPr>
        <w:t xml:space="preserve">100091</w:t>
      </w:r>
    </w:p>
    <w:p>
      <w:r>
        <w:t xml:space="preserve">3.</w:t>
        <w:tab/>
        <w:tab/>
        <w:t xml:space="preserve">Tiedämme, ettette ole tasa-arvoisia meidän muiden kanssa, ja joos joos joos, miksi muuten teidänlaisenne kiinnittyvät kulttuuriin, joka arvostaa koulutusta, säästäväisyyttä ja kurinalaisuutta? Sinä olet sosiaaliavustusta saava neekeri, etkö olekin? Obaman ja Clintonin äänestäjä?</w:t>
      </w:r>
    </w:p>
    <w:p>
      <w:r>
        <w:rPr>
          <w:b/>
          <w:u w:val="single"/>
        </w:rPr>
        <w:t xml:space="preserve">100092</w:t>
      </w:r>
    </w:p>
    <w:p>
      <w:r>
        <w:t xml:space="preserve">1. Ja se on tietysti spic-koira...</w:t>
      </w:r>
    </w:p>
    <w:p>
      <w:r>
        <w:rPr>
          <w:b/>
          <w:u w:val="single"/>
        </w:rPr>
        <w:t xml:space="preserve">100093</w:t>
      </w:r>
    </w:p>
    <w:p>
      <w:r>
        <w:t xml:space="preserve">1. On hienoa nähdä, että @AndrewAnglin on rohkeasti vastustanut puhtauskierrettä ja irtautunut valkoista kannattavan liikkeen ideologisesta kaikukammiosta. Tässä kirjoituksessa hän esittää rohkeasti suunnitelman valkoisten selviytymiseksi. Tarkemmin sanottuna, että Daily Stormerin lukijoiden pitäisi ostaa valkoisten munia, hedelmöittää ne laboratoriossa ja työntää hedelmöittyneet munat alemman luokan aasialaisiin huoriin, joita he ovat nussineet. Nerokasta. https://dailystormer.name/shills-continue-to-spout-nonsense-refuse-to-accept-the-scientific-anglin-plan-for-white-racial-survival/</w:t>
      </w:r>
    </w:p>
    <w:p>
      <w:r>
        <w:rPr>
          <w:b/>
          <w:u w:val="single"/>
        </w:rPr>
        <w:t xml:space="preserve">100094</w:t>
      </w:r>
    </w:p>
    <w:p>
      <w:r>
        <w:t xml:space="preserve">2.</w:t>
        <w:tab/>
        <w:t xml:space="preserve">@BillyRoper tässä cantwell sanoo sen uudelleen. @occdissent, onko tämä todella sellaista, mitä sinä suvaitset, kun olet yhteydessä Cantwellin kanssa? Jos ei, miksi sitten olet hänen kanssaan tekemisissä?</w:t>
      </w:r>
    </w:p>
    <w:p>
      <w:r>
        <w:rPr>
          <w:b/>
          <w:u w:val="single"/>
        </w:rPr>
        <w:t xml:space="preserve">100095</w:t>
      </w:r>
    </w:p>
    <w:p>
      <w:r>
        <w:t xml:space="preserve">3.</w:t>
        <w:tab/>
        <w:tab/>
        <w:t xml:space="preserve">Minkälainen alhainen iq-homo luulee voivansa kutsua jotakuta puhtauspiraaliksi ja samaan hengenvetoon teeskennellä pilkkaavansa Anglinia samasta paskasta, jota hän kannatti useita kuukausia aiemmin. @Cantwell olisi tietysti niin tyhmä, kuvittelen. Tiedätkö edes, mikä on puhdasoppisuuskierukka, ämmä?</w:t>
      </w:r>
    </w:p>
    <w:p>
      <w:r>
        <w:rPr>
          <w:b/>
          <w:u w:val="single"/>
        </w:rPr>
        <w:t xml:space="preserve">100096</w:t>
      </w:r>
    </w:p>
    <w:p>
      <w:r>
        <w:t xml:space="preserve">1. Tämä turkkilaisturkkilainen on vietävä puuvajaan, jossa kaksi aseistettua punaniskaa hoitaa hänet, koska he ovat vakuuttuneita siitä, että hän on laittomasti heittänyt laatikkopatjan heidän kujalleen, typerä mulkku https://twitter.com/sheydaipek/status/1046205301957976064.</w:t>
      </w:r>
    </w:p>
    <w:p>
      <w:r>
        <w:rPr>
          <w:b/>
          <w:u w:val="single"/>
        </w:rPr>
        <w:t xml:space="preserve">100097</w:t>
      </w:r>
    </w:p>
    <w:p>
      <w:r>
        <w:t xml:space="preserve">1. Mistä tässä on kyse, Sarah?  En ole tehnyt mitään muuta kuin yrittänyt saada totuuden julki juutalaisista.     En juonittele ketään vastaan enkä puolusta ketään .</w:t>
      </w:r>
    </w:p>
    <w:p>
      <w:r>
        <w:rPr>
          <w:b/>
          <w:u w:val="single"/>
        </w:rPr>
        <w:t xml:space="preserve">100098</w:t>
      </w:r>
    </w:p>
    <w:p>
      <w:r>
        <w:t xml:space="preserve">2.</w:t>
        <w:tab/>
        <w:t xml:space="preserve">Viestit: ________ George Lincoln Rockwell @WilliamPierceLovesYou : ______________________</w:t>
      </w:r>
    </w:p>
    <w:p>
      <w:r>
        <w:rPr>
          <w:b/>
          <w:u w:val="single"/>
        </w:rPr>
        <w:t xml:space="preserve">100099</w:t>
      </w:r>
    </w:p>
    <w:p>
      <w:r>
        <w:t xml:space="preserve">3.</w:t>
        <w:tab/>
        <w:tab/>
        <w:t xml:space="preserve">Sara Peritas - @Sara_Peritas - 04:27PM mikä on neekeripuhetta on se, mitä Emmanuel sanoi ja sanoo monissa viesteissään, ei vain Laurie Wrightille. tätä te kaikki 3 kannatatte.</w:t>
      </w:r>
    </w:p>
    <w:p>
      <w:r>
        <w:rPr>
          <w:b/>
          <w:u w:val="single"/>
        </w:rPr>
        <w:t xml:space="preserve">100100</w:t>
      </w:r>
    </w:p>
    <w:p>
      <w:r>
        <w:t xml:space="preserve">1. Istun tässä ja mietin, miten hauskaa on, jos Britannian uuden mysteerisen lihaprinsessan vauva syntyy mustana ja "ennenaikaisena".    Harry voi sitten olla virallinen mulkku prinssi.</w:t>
      </w:r>
    </w:p>
    <w:p>
      <w:r>
        <w:rPr>
          <w:b/>
          <w:u w:val="single"/>
        </w:rPr>
        <w:t xml:space="preserve">100101</w:t>
      </w:r>
    </w:p>
    <w:p>
      <w:r>
        <w:t xml:space="preserve">2.</w:t>
        <w:tab/>
        <w:t xml:space="preserve">Tuosta puoliverisestä tulee neekeri, tapahtui mitä tahansa.</w:t>
      </w:r>
    </w:p>
    <w:p>
      <w:r>
        <w:rPr>
          <w:b/>
          <w:u w:val="single"/>
        </w:rPr>
        <w:t xml:space="preserve">100102</w:t>
      </w:r>
    </w:p>
    <w:p>
      <w:r>
        <w:t xml:space="preserve">3.</w:t>
        <w:tab/>
        <w:tab/>
        <w:t xml:space="preserve">Olemmeko tänään kovin vihamielisiä? 😉</w:t>
      </w:r>
    </w:p>
    <w:p>
      <w:r>
        <w:rPr>
          <w:b/>
          <w:u w:val="single"/>
        </w:rPr>
        <w:t xml:space="preserve">100103</w:t>
      </w:r>
    </w:p>
    <w:p>
      <w:r>
        <w:t xml:space="preserve">4.</w:t>
        <w:tab/>
        <w:tab/>
        <w:t xml:space="preserve">Olen saanut tavallista enemmän vihani lähteestä, jopa murhanhimoiseen pisteeseen asti.</w:t>
      </w:r>
    </w:p>
    <w:p>
      <w:r>
        <w:rPr>
          <w:b/>
          <w:u w:val="single"/>
        </w:rPr>
        <w:t xml:space="preserve">100104</w:t>
      </w:r>
    </w:p>
    <w:p>
      <w:r>
        <w:t xml:space="preserve">1. Hemmo, koko profiilisi on pelkkää ruikutusta "muh rasismista", tämä on todella jokaisen mustan ihmisen identiteetin keskipiste, ja se on säälittävää. Etsit tätä paskaa, koska pidät huomiosta Oh ja perheesi kuvien laittaminen tänne on vitun jälkeenjäänyt idea, kaveri. Et tiedä, kuka saattaa doxata ja vittuilla heille. Minä poistaisin.</w:t>
      </w:r>
    </w:p>
    <w:p>
      <w:r>
        <w:rPr>
          <w:b/>
          <w:u w:val="single"/>
        </w:rPr>
        <w:t xml:space="preserve">100105</w:t>
      </w:r>
    </w:p>
    <w:p>
      <w:r>
        <w:t xml:space="preserve">1. Vain muistutus</w:t>
      </w:r>
    </w:p>
    <w:p>
      <w:r>
        <w:rPr>
          <w:b/>
          <w:u w:val="single"/>
        </w:rPr>
        <w:t xml:space="preserve">100106</w:t>
      </w:r>
    </w:p>
    <w:p>
      <w:r>
        <w:t xml:space="preserve">2.</w:t>
        <w:tab/>
        <w:t xml:space="preserve">Tämä ei ollut Stevens. Ihmisten on todellakin tarkistettava lähteensä ennen julkaisemista. Älä viitsi, olemme parempia kuin tämä. https://rogerhollander.wordpress.com/2009/11/24/bagram-a-living-hell/.</w:t>
      </w:r>
    </w:p>
    <w:p>
      <w:r>
        <w:rPr>
          <w:b/>
          <w:u w:val="single"/>
        </w:rPr>
        <w:t xml:space="preserve">100107</w:t>
      </w:r>
    </w:p>
    <w:p>
      <w:r>
        <w:t xml:space="preserve">3.</w:t>
        <w:tab/>
        <w:tab/>
        <w:t xml:space="preserve">Miten se on väärennös? He ovat mitä ovat ja se että itket kuin narttu koska me näemme heidät tuollaisena on heidän puolustamistaan . Nyt et yritä ontua valvoa minua ,ja minä en vittu hauku sun muzzie-sympatiseerivaa wanna be scholar persettä . Mykistä mua ennen ku loukkaannut GD:n tunteisiin .sen katseen saan kun joku valenarttu yrittää mua 👇👇👇😁😁 .</w:t>
      </w:r>
    </w:p>
    <w:p>
      <w:r>
        <w:rPr>
          <w:b/>
          <w:u w:val="single"/>
        </w:rPr>
        <w:t xml:space="preserve">100108</w:t>
      </w:r>
    </w:p>
    <w:p>
      <w:r>
        <w:t xml:space="preserve">1. Alan Jones vastaa Oopperatalon kohuun https://www.2gb.com/alan-jones-responds-to-opera-house-furore/ #AusFam #AusPol #ausfam #auspol #Ausfam #Ausfam #Auspol #Australia</w:t>
      </w:r>
    </w:p>
    <w:p>
      <w:r>
        <w:rPr>
          <w:b/>
          <w:u w:val="single"/>
        </w:rPr>
        <w:t xml:space="preserve">100109</w:t>
      </w:r>
    </w:p>
    <w:p>
      <w:r>
        <w:t xml:space="preserve">2.</w:t>
        <w:tab/>
        <w:t xml:space="preserve">Tuo näyttää vielä paskemmalta kuin kuvittelin. Täydellinen myynnin häpeäpilkku.</w:t>
      </w:r>
    </w:p>
    <w:p>
      <w:r>
        <w:rPr>
          <w:b/>
          <w:u w:val="single"/>
        </w:rPr>
        <w:t xml:space="preserve">100110</w:t>
      </w:r>
    </w:p>
    <w:p>
      <w:r>
        <w:t xml:space="preserve">3.</w:t>
        <w:tab/>
        <w:tab/>
        <w:t xml:space="preserve">Odota, kunnes he sytyttävät sen homosymboliikalla. Niin hekin tekevät.</w:t>
      </w:r>
    </w:p>
    <w:p>
      <w:r>
        <w:rPr>
          <w:b/>
          <w:u w:val="single"/>
        </w:rPr>
        <w:t xml:space="preserve">100111</w:t>
      </w:r>
    </w:p>
    <w:p>
      <w:r>
        <w:t xml:space="preserve">1. N-sana? Olisiko se "kiva"? Kastroitu? Älä ole tuollainen nössö. Jos tarkoitat NIGGERiä, sano se. https://thewhitemansbible.wordpress.com/book/29-who-needs-niggers-or-elimination-of-the-black-plague/.</w:t>
      </w:r>
    </w:p>
    <w:p>
      <w:r>
        <w:rPr>
          <w:b/>
          <w:u w:val="single"/>
        </w:rPr>
        <w:t xml:space="preserve">100112</w:t>
      </w:r>
    </w:p>
    <w:p>
      <w:r>
        <w:t xml:space="preserve">1. Agnin syntymäpäivälahja itselleen.</w:t>
      </w:r>
    </w:p>
    <w:p>
      <w:r>
        <w:rPr>
          <w:b/>
          <w:u w:val="single"/>
        </w:rPr>
        <w:t xml:space="preserve">100113</w:t>
      </w:r>
    </w:p>
    <w:p>
      <w:r>
        <w:t xml:space="preserve">2.</w:t>
        <w:tab/>
        <w:t xml:space="preserve">Onko tuo kaveri liian jälkeenjäänyt sammuttamaan sen ennen kuin hän alkaa ruiskuttaa sitä?</w:t>
      </w:r>
    </w:p>
    <w:p>
      <w:r>
        <w:rPr>
          <w:b/>
          <w:u w:val="single"/>
        </w:rPr>
        <w:t xml:space="preserve">100114</w:t>
      </w:r>
    </w:p>
    <w:p>
      <w:r>
        <w:t xml:space="preserve">3.</w:t>
        <w:tab/>
        <w:tab/>
        <w:t xml:space="preserve">Luulen, että se on hänen fetissinsä.</w:t>
      </w:r>
    </w:p>
    <w:p>
      <w:r>
        <w:rPr>
          <w:b/>
          <w:u w:val="single"/>
        </w:rPr>
        <w:t xml:space="preserve">100115</w:t>
      </w:r>
    </w:p>
    <w:p>
      <w:r>
        <w:t xml:space="preserve">4.</w:t>
        <w:tab/>
        <w:tab/>
        <w:t xml:space="preserve">"Minua kiihottaa paljon puuttuminen!!!"</w:t>
      </w:r>
    </w:p>
    <w:p>
      <w:r>
        <w:rPr>
          <w:b/>
          <w:u w:val="single"/>
        </w:rPr>
        <w:t xml:space="preserve">100116</w:t>
      </w:r>
    </w:p>
    <w:p>
      <w:r>
        <w:t xml:space="preserve">5.</w:t>
        <w:tab/>
        <w:tab/>
        <w:tab/>
        <w:t xml:space="preserve">Minä uskon sen.</w:t>
      </w:r>
    </w:p>
    <w:p>
      <w:r>
        <w:rPr>
          <w:b/>
          <w:u w:val="single"/>
        </w:rPr>
        <w:t xml:space="preserve">100117</w:t>
      </w:r>
    </w:p>
    <w:p>
      <w:r>
        <w:t xml:space="preserve">6.</w:t>
        <w:tab/>
        <w:tab/>
        <w:t xml:space="preserve">*sumuttaminen paljon?</w:t>
      </w:r>
    </w:p>
    <w:p>
      <w:r>
        <w:rPr>
          <w:b/>
          <w:u w:val="single"/>
        </w:rPr>
        <w:t xml:space="preserve">100118</w:t>
      </w:r>
    </w:p>
    <w:p>
      <w:r>
        <w:t xml:space="preserve">1. Vastustatko rotujen välisiä suhteita? Jos olet, kerro vastauksissa miksi.</w:t>
      </w:r>
    </w:p>
    <w:p>
      <w:r>
        <w:rPr>
          <w:b/>
          <w:u w:val="single"/>
        </w:rPr>
        <w:t xml:space="preserve">100119</w:t>
      </w:r>
    </w:p>
    <w:p>
      <w:r>
        <w:t xml:space="preserve">2.</w:t>
        <w:tab/>
        <w:t xml:space="preserve">Koska sekoitusjalostus aiheuttaa jälkeläisille ongelmia.... Minun pitäisi tietää tämä, koska olen itse sekarotuinen.</w:t>
      </w:r>
    </w:p>
    <w:p>
      <w:r>
        <w:rPr>
          <w:b/>
          <w:u w:val="single"/>
        </w:rPr>
        <w:t xml:space="preserve">100120</w:t>
      </w:r>
    </w:p>
    <w:p>
      <w:r>
        <w:t xml:space="preserve">3.</w:t>
        <w:tab/>
        <w:tab/>
        <w:t xml:space="preserve">Kiitos Crimson Dick neekeri</w:t>
      </w:r>
    </w:p>
    <w:p>
      <w:r>
        <w:rPr>
          <w:b/>
          <w:u w:val="single"/>
        </w:rPr>
        <w:t xml:space="preserve">100121</w:t>
      </w:r>
    </w:p>
    <w:p>
      <w:r>
        <w:t xml:space="preserve">1. JOY BEHAR KIDUTTAA MAAILMAA ISOLLA LIHAVALLA, TYHMÄLLÄ, VITUN KUSIPÄISELLÄ SUULLAAN JOKA PÄIVÄ! TYPERÄ LIBERAALI FEMINISTIMULKKU, TAVALLINEN!</w:t>
      </w:r>
    </w:p>
    <w:p>
      <w:r>
        <w:rPr>
          <w:b/>
          <w:u w:val="single"/>
        </w:rPr>
        <w:t xml:space="preserve">100122</w:t>
      </w:r>
    </w:p>
    <w:p>
      <w:r>
        <w:t xml:space="preserve">1. #lockhimup ! Hän on kusipää !</w:t>
      </w:r>
    </w:p>
    <w:p>
      <w:r>
        <w:rPr>
          <w:b/>
          <w:u w:val="single"/>
        </w:rPr>
        <w:t xml:space="preserve">100123</w:t>
      </w:r>
    </w:p>
    <w:p>
      <w:r>
        <w:t xml:space="preserve">2.</w:t>
        <w:tab/>
        <w:t xml:space="preserve">Jep</w:t>
      </w:r>
    </w:p>
    <w:p>
      <w:r>
        <w:rPr>
          <w:b/>
          <w:u w:val="single"/>
        </w:rPr>
        <w:t xml:space="preserve">100124</w:t>
      </w:r>
    </w:p>
    <w:p>
      <w:r>
        <w:t xml:space="preserve">3.</w:t>
        <w:tab/>
        <w:t xml:space="preserve">KYLLÄ! Ja KAIKKI PAPERIT SULJETTUINA.!</w:t>
      </w:r>
    </w:p>
    <w:p>
      <w:r>
        <w:rPr>
          <w:b/>
          <w:u w:val="single"/>
        </w:rPr>
        <w:t xml:space="preserve">100125</w:t>
      </w:r>
    </w:p>
    <w:p>
      <w:r>
        <w:t xml:space="preserve">4.</w:t>
        <w:tab/>
        <w:t xml:space="preserve">Minä henkilökohtaisesti saattaisin hänet ja kaikki tulevat ihmisten orjuuttajat hirsipuuhun.</w:t>
      </w:r>
    </w:p>
    <w:p>
      <w:r>
        <w:rPr>
          <w:b/>
          <w:u w:val="single"/>
        </w:rPr>
        <w:t xml:space="preserve">100126</w:t>
      </w:r>
    </w:p>
    <w:p>
      <w:r>
        <w:t xml:space="preserve">5.</w:t>
        <w:tab/>
        <w:t xml:space="preserve">Ensin meidän on saatava presidentti, jolla on munaa tehdä se.</w:t>
      </w:r>
    </w:p>
    <w:p>
      <w:r>
        <w:rPr>
          <w:b/>
          <w:u w:val="single"/>
        </w:rPr>
        <w:t xml:space="preserve">100127</w:t>
      </w:r>
    </w:p>
    <w:p>
      <w:r>
        <w:t xml:space="preserve">1. Tohtori Pierce oli viimeinen liikkeen johtaja, joka otti infrastruktuurin ja logistiikan vakavasti.  Liikkeemme on vähän kuin Konfederaatio, joka on vakuuttunut siitä, että jotenkin oikeellisuus ja rohkeus voivat korvata huonomman jalansijan.</w:t>
      </w:r>
    </w:p>
    <w:p>
      <w:r>
        <w:rPr>
          <w:b/>
          <w:u w:val="single"/>
        </w:rPr>
        <w:t xml:space="preserve">100128</w:t>
      </w:r>
    </w:p>
    <w:p>
      <w:r>
        <w:t xml:space="preserve">2.</w:t>
        <w:tab/>
        <w:t xml:space="preserve">Pierce ei ottanut infrastruktuuria ja logistiikkaa vakavasti - hän kirjaimellisesti uskoi OKC:n huijauksen ja meni jopa juutalaistelevisioon ylistämään terrorismia. Ei ihme, että kehutte hänen PAHIMMIA virheitään, koska olette itse juutalais-TV:n yhteistyökumppani.</w:t>
      </w:r>
    </w:p>
    <w:p>
      <w:r>
        <w:rPr>
          <w:b/>
          <w:u w:val="single"/>
        </w:rPr>
        <w:t xml:space="preserve">100129</w:t>
      </w:r>
    </w:p>
    <w:p>
      <w:r>
        <w:t xml:space="preserve">3.</w:t>
        <w:tab/>
        <w:tab/>
        <w:t xml:space="preserve">Kikester Rapist, olet vain yksi "anonyymi" paskanahkainen mamzer-homo, joka saastuttaa suolistoliikettä ja sellaisena olet osa maisemaa - kuten Mattoid Chaimbach. Ennemmin tai myöhemmin Bryan Reon tavoin sinut paljastetaan ja sitten sinut tehdään edelleen merkityksettömäksi.  Ainakin Mattoid Papukaija on whigger, siis pelastettavissa.</w:t>
      </w:r>
    </w:p>
    <w:p>
      <w:r>
        <w:rPr>
          <w:b/>
          <w:u w:val="single"/>
        </w:rPr>
        <w:t xml:space="preserve">100130</w:t>
      </w:r>
    </w:p>
    <w:p>
      <w:r>
        <w:t xml:space="preserve">1. Nykyinen poliittinen ilmapiiri on suoraa seurausta Barack Obamasta ja hänen yrityksestään heikentää Amerikkaa... Kaikkien aikojen huonoin presidentti.</w:t>
      </w:r>
    </w:p>
    <w:p>
      <w:r>
        <w:rPr>
          <w:b/>
          <w:u w:val="single"/>
        </w:rPr>
        <w:t xml:space="preserve">100131</w:t>
      </w:r>
    </w:p>
    <w:p>
      <w:r>
        <w:t xml:space="preserve">2.</w:t>
        <w:tab/>
        <w:t xml:space="preserve">Neekeri muslimi</w:t>
      </w:r>
    </w:p>
    <w:p>
      <w:r>
        <w:rPr>
          <w:b/>
          <w:u w:val="single"/>
        </w:rPr>
        <w:t xml:space="preserve">100132</w:t>
      </w:r>
    </w:p>
    <w:p>
      <w:r>
        <w:t xml:space="preserve">1. Keitä neekerit ovat tekemään sääntöjä ja hämmentämään valkoisia lapsiamme niin paljon, että he eivät näe, että neekeri ei ole koskaan tehnyt minulle mitään hyvää, ei ole koskaan antanut minulle mitään, paitsi auttanut lukuisia neekereitä.</w:t>
      </w:r>
    </w:p>
    <w:p>
      <w:r>
        <w:rPr>
          <w:b/>
          <w:u w:val="single"/>
        </w:rPr>
        <w:t xml:space="preserve">100133</w:t>
      </w:r>
    </w:p>
    <w:p>
      <w:r>
        <w:t xml:space="preserve">1. Jos neekerimusiikki kiihottaa sinua, sinussa on jotain vikaa. Miksi edes kuuntelet neekerimusiikkia?</w:t>
      </w:r>
    </w:p>
    <w:p>
      <w:r>
        <w:rPr>
          <w:b/>
          <w:u w:val="single"/>
        </w:rPr>
        <w:t xml:space="preserve">100134</w:t>
      </w:r>
    </w:p>
    <w:p>
      <w:r>
        <w:t xml:space="preserve">1. https://twitter.com/NYCAntifa/status/1050530837782032384 "VIIDEN VUODEN VANHEMPI EI VOI MIELIPITEELLISESTI SUOSTUMUSTA MITÄÄN, SINÄ GHOULS " - NYCantifa Paitsi tietysti jos tuo 5-vuotias luulee olevansa transu tai homo, silloin se saa täyden suostumuksen.</w:t>
      </w:r>
    </w:p>
    <w:p>
      <w:r>
        <w:rPr>
          <w:b/>
          <w:u w:val="single"/>
        </w:rPr>
        <w:t xml:space="preserve">100135</w:t>
      </w:r>
    </w:p>
    <w:p>
      <w:r>
        <w:t xml:space="preserve">1.</w:t>
      </w:r>
    </w:p>
    <w:p>
      <w:r>
        <w:rPr>
          <w:b/>
          <w:u w:val="single"/>
        </w:rPr>
        <w:t xml:space="preserve">100136</w:t>
      </w:r>
    </w:p>
    <w:p>
      <w:r>
        <w:t xml:space="preserve">2.</w:t>
        <w:tab/>
        <w:t xml:space="preserve">John Podesta: Hillary "käyttäytyy kuin jälkeenjäänyt - hän haisee keitetylle kaalille, virtsalle ja pieruille."</w:t>
      </w:r>
    </w:p>
    <w:p>
      <w:r>
        <w:rPr>
          <w:b/>
          <w:u w:val="single"/>
        </w:rPr>
        <w:t xml:space="preserve">100137</w:t>
      </w:r>
    </w:p>
    <w:p>
      <w:r>
        <w:t xml:space="preserve">1. HINTTI PAKISTANI-ei saa naista rakastamaan hutsun persettäsi lol.</w:t>
      </w:r>
    </w:p>
    <w:p>
      <w:r>
        <w:rPr>
          <w:b/>
          <w:u w:val="single"/>
        </w:rPr>
        <w:t xml:space="preserve">100138</w:t>
      </w:r>
    </w:p>
    <w:p>
      <w:r>
        <w:t xml:space="preserve">1. #States Can Stop Migrant #Caravan '#Invasion' w/ Constitutional 'War Powers' https://www.breitbart.com/politics/2018/10/23/exclusive-ken-cuccinelli-states-can-stop-migrant-caravan-invasion-with-constitutional-war-powers/ cc: @wocassity</w:t>
      </w:r>
    </w:p>
    <w:p>
      <w:r>
        <w:rPr>
          <w:b/>
          <w:u w:val="single"/>
        </w:rPr>
        <w:t xml:space="preserve">100139</w:t>
      </w:r>
    </w:p>
    <w:p>
      <w:r>
        <w:t xml:space="preserve">2.</w:t>
        <w:tab/>
        <w:t xml:space="preserve">Kootkaa kansalliskaarti ja sytyttäkää wetbackien biologiset aseet.</w:t>
      </w:r>
    </w:p>
    <w:p>
      <w:r>
        <w:rPr>
          <w:b/>
          <w:u w:val="single"/>
        </w:rPr>
        <w:t xml:space="preserve">100140</w:t>
      </w:r>
    </w:p>
    <w:p>
      <w:r>
        <w:t xml:space="preserve">1. "Nämä tyypit tulivat Charlottesvilleen tehdäkseen väkivaltaisia tekoja, eikä se ollut ensimmäinen kerta, kun he tekivät niin."   Viranomaiset ilmoittivat pidättäneensä neljä valkoisen ylivallan kannattajaryhmän jäsentä "erilaisten väkivallantekojen tekemisestä" Charlottesvillen mielenosoituksessa: https://kek.gg/u/JCb7 https://kek.gg/u/Yf3S</w:t>
      </w:r>
    </w:p>
    <w:p>
      <w:r>
        <w:rPr>
          <w:b/>
          <w:u w:val="single"/>
        </w:rPr>
        <w:t xml:space="preserve">100141</w:t>
      </w:r>
    </w:p>
    <w:p>
      <w:r>
        <w:t xml:space="preserve">2.</w:t>
        <w:tab/>
        <w:t xml:space="preserve">Jälki-ikäiset liberaalit "nämä tyypit"</w:t>
      </w:r>
    </w:p>
    <w:p>
      <w:r>
        <w:rPr>
          <w:b/>
          <w:u w:val="single"/>
        </w:rPr>
        <w:t xml:space="preserve">100142</w:t>
      </w:r>
    </w:p>
    <w:p>
      <w:r>
        <w:t xml:space="preserve">1. On hienoa nähdä, että @AndrewAnglin on rohkeasti vastustanut puhtauskierrettä ja irtautunut valkoista kannattavan liikkeen ideologisesta kaikukammiosta. Tässä kirjoituksessa hän esittää rohkeasti suunnitelman valkoisten selviytymiseksi. Tarkemmin sanottuna, että Daily Stormerin lukijoiden pitäisi ostaa valkoisten munia, hedelmöittää ne laboratoriossa ja työntää hedelmöittyneet munat alemman luokan aasialaisiin huoriin, joita he ovat nussineet. Nerokasta. https://dailystormer.name/shills-continue-to-spout-nonsense-refuse-to-accept-the-scientific-anglin-plan-for-white-racial-survival/</w:t>
      </w:r>
    </w:p>
    <w:p>
      <w:r>
        <w:rPr>
          <w:b/>
          <w:u w:val="single"/>
        </w:rPr>
        <w:t xml:space="preserve">100143</w:t>
      </w:r>
    </w:p>
    <w:p>
      <w:r>
        <w:t xml:space="preserve">2.</w:t>
        <w:tab/>
        <w:t xml:space="preserve">@BillyRoper tässä cantwell sanoo sen uudelleen. @occdissent, onko tämä todella sellaista, mitä sinä suvaitset, kun olet yhteydessä Cantwellin kanssa? Jos ei, miksi sitten olet hänen kanssaan tekemisissä?</w:t>
      </w:r>
    </w:p>
    <w:p>
      <w:r>
        <w:rPr>
          <w:b/>
          <w:u w:val="single"/>
        </w:rPr>
        <w:t xml:space="preserve">100144</w:t>
      </w:r>
    </w:p>
    <w:p>
      <w:r>
        <w:t xml:space="preserve">3.</w:t>
        <w:tab/>
        <w:tab/>
        <w:t xml:space="preserve">Olet kirjaimellisesti jälkeenjäänyt homo @Cantwell, jolla ei ole mitään peruskäsitystä siitä, miten genetiikka tai eugeniikka toimii, ja sinun pitäisi vain tehdä meille kaikille palvelus ja antaa Edward Gorcenskin olla poikaystäväsi ja näyttää sinulle, miten "oikea" mies tai ainakin parempi kuin sinä pystyt olemaan..</w:t>
      </w:r>
    </w:p>
    <w:p>
      <w:r>
        <w:rPr>
          <w:b/>
          <w:u w:val="single"/>
        </w:rPr>
        <w:t xml:space="preserve">100145</w:t>
      </w:r>
    </w:p>
    <w:p>
      <w:r>
        <w:t xml:space="preserve">1. Whahahahahaha, Hillary yrittää pelastaa kasvonsa. Mutta tekemällä tämän, hän itse asiassa juuri myönsi tehneensä sen ! 😂🤣🤣🤣 https://youtu.be/_d0s-cv1WEc https://youtu.be/_d0s-cv1WEc</w:t>
      </w:r>
    </w:p>
    <w:p>
      <w:r>
        <w:rPr>
          <w:b/>
          <w:u w:val="single"/>
        </w:rPr>
        <w:t xml:space="preserve">100146</w:t>
      </w:r>
    </w:p>
    <w:p>
      <w:r>
        <w:t xml:space="preserve">2.</w:t>
        <w:tab/>
        <w:t xml:space="preserve">Ei ole outoa, että narttu joutuu vankilaan.</w:t>
      </w:r>
    </w:p>
    <w:p>
      <w:r>
        <w:rPr>
          <w:b/>
          <w:u w:val="single"/>
        </w:rPr>
        <w:t xml:space="preserve">100147</w:t>
      </w:r>
    </w:p>
    <w:p>
      <w:r>
        <w:t xml:space="preserve">3.</w:t>
        <w:tab/>
        <w:tab/>
        <w:t xml:space="preserve">Toivon todella niin ! Tuo kusipää pelasi pelejä tarpeeksi kauan keskiluokkaisten ihmisten selän takana !</w:t>
      </w:r>
    </w:p>
    <w:p>
      <w:r>
        <w:rPr>
          <w:b/>
          <w:u w:val="single"/>
        </w:rPr>
        <w:t xml:space="preserve">100148</w:t>
      </w:r>
    </w:p>
    <w:p>
      <w:r>
        <w:t xml:space="preserve">1. #BuyersRemorse #MAGA #Trump #Venäjä #CNN #Breitbart #AltRight #Nazi #WhiteSupremacist #GabFam #unitetheright #ICE #treason #BlueWave #GreatAwakening #Qanon #Q</w:t>
      </w:r>
    </w:p>
    <w:p>
      <w:r>
        <w:rPr>
          <w:b/>
          <w:u w:val="single"/>
        </w:rPr>
        <w:t xml:space="preserve">100149</w:t>
      </w:r>
    </w:p>
    <w:p>
      <w:r>
        <w:t xml:space="preserve">2.</w:t>
        <w:tab/>
        <w:t xml:space="preserve">Useimmat homot ovat demokraatteja</w:t>
      </w:r>
    </w:p>
    <w:p>
      <w:r>
        <w:rPr>
          <w:b/>
          <w:u w:val="single"/>
        </w:rPr>
        <w:t xml:space="preserve">100150</w:t>
      </w:r>
    </w:p>
    <w:p>
      <w:r>
        <w:t xml:space="preserve">3.</w:t>
        <w:tab/>
        <w:tab/>
        <w:t xml:space="preserve">Ja suurin osa valkoisista ihmisistä on takapajuisissa asuntovaunuissa asuvia serkkuvittuilijoita. ;D</w:t>
      </w:r>
    </w:p>
    <w:p>
      <w:r>
        <w:rPr>
          <w:b/>
          <w:u w:val="single"/>
        </w:rPr>
        <w:t xml:space="preserve">100151</w:t>
      </w:r>
    </w:p>
    <w:p>
      <w:r>
        <w:t xml:space="preserve">4.</w:t>
        <w:tab/>
        <w:tab/>
        <w:tab/>
        <w:t xml:space="preserve">Olet siis neekerihomo...</w:t>
      </w:r>
    </w:p>
    <w:p>
      <w:r>
        <w:rPr>
          <w:b/>
          <w:u w:val="single"/>
        </w:rPr>
        <w:t xml:space="preserve">100152</w:t>
      </w:r>
    </w:p>
    <w:p>
      <w:r>
        <w:t xml:space="preserve">5.</w:t>
        <w:tab/>
        <w:tab/>
        <w:tab/>
        <w:tab/>
        <w:t xml:space="preserve">Olen pahoillani, en puhu ääliö.</w:t>
      </w:r>
    </w:p>
    <w:p>
      <w:r>
        <w:rPr>
          <w:b/>
          <w:u w:val="single"/>
        </w:rPr>
        <w:t xml:space="preserve">100153</w:t>
      </w:r>
    </w:p>
    <w:p>
      <w:r>
        <w:t xml:space="preserve">1. Kolme Khabibin leiriläistä pidätettiin UFC-mellakan jälkeen http://www.espn.com/mma/story/_/id/24916689 #UFC #UFC229</w:t>
      </w:r>
    </w:p>
    <w:p>
      <w:r>
        <w:rPr>
          <w:b/>
          <w:u w:val="single"/>
        </w:rPr>
        <w:t xml:space="preserve">100154</w:t>
      </w:r>
    </w:p>
    <w:p>
      <w:r>
        <w:t xml:space="preserve">2.</w:t>
        <w:tab/>
        <w:t xml:space="preserve">Kuulostaa siltä, että McGregor tietää, että kaveri on fuzzy muzzie ja vaihtoi sanoja?</w:t>
      </w:r>
    </w:p>
    <w:p>
      <w:r>
        <w:rPr>
          <w:b/>
          <w:u w:val="single"/>
        </w:rPr>
        <w:t xml:space="preserve">100155</w:t>
      </w:r>
    </w:p>
    <w:p>
      <w:r>
        <w:t xml:space="preserve">3.</w:t>
        <w:tab/>
        <w:tab/>
        <w:t xml:space="preserve">ei, he vain sekosivat</w:t>
      </w:r>
    </w:p>
    <w:p>
      <w:r>
        <w:rPr>
          <w:b/>
          <w:u w:val="single"/>
        </w:rPr>
        <w:t xml:space="preserve">100156</w:t>
      </w:r>
    </w:p>
    <w:p>
      <w:r>
        <w:t xml:space="preserve">1. Ellisonin perheväkivaltasyytteistä vapauttanut asianajaja on osakkaana yrityksessä, joka lahjoitti 500G dollaria demokraateille https://www.foxnews.com/politics/lawyer-who-cleared-ellison-of-domestic-abuse-allegations-is-partner-at-firm-that-donated-500g-to-dems</w:t>
      </w:r>
    </w:p>
    <w:p>
      <w:r>
        <w:rPr>
          <w:b/>
          <w:u w:val="single"/>
        </w:rPr>
        <w:t xml:space="preserve">100157</w:t>
      </w:r>
    </w:p>
    <w:p>
      <w:r>
        <w:t xml:space="preserve">2.</w:t>
        <w:tab/>
        <w:t xml:space="preserve">Herra Muzzie-naistenhakkaaja "selvitettiin", koska, kuulkaa tämä... GF:llä ei ollut VIDEOA!   Antakaa sen upota...</w:t>
      </w:r>
    </w:p>
    <w:p>
      <w:r>
        <w:rPr>
          <w:b/>
          <w:u w:val="single"/>
        </w:rPr>
        <w:t xml:space="preserve">100158</w:t>
      </w:r>
    </w:p>
    <w:p>
      <w:r>
        <w:t xml:space="preserve">1. Twitter sai minut. Blackcat Woman @Blkcatwm@FoxNews @TheJuanWilliams Juan W on idiootti!!!! OMG!!! Demon-crats ovat harhaisia!!! Fox, miksi teillä on noin jälkeenjäänyt kommunisti verkossanne?!? #firejuan11:51 PM - 19 Oct 2018 Tämän seurauksena olemme väliaikaisesti rajoittaneet joitakin tilisi ominaisuuksia.</w:t>
      </w:r>
    </w:p>
    <w:p>
      <w:r>
        <w:rPr>
          <w:b/>
          <w:u w:val="single"/>
        </w:rPr>
        <w:t xml:space="preserve">100159</w:t>
      </w:r>
    </w:p>
    <w:p>
      <w:r>
        <w:t xml:space="preserve">1. Tässä on reilu ja puolueeton vitun tutkimus !!!! Nämä kaksi kusipäätä ovat olleet mulkkujen läpsimässä homopoikien valmistavasta koulusta lähtien, Vietnamin kautta, palanneet "Veteraanit rauhan puolesta" -järjestöön, haukkuneet maatamme, halveksineet ja häpäisseet kaikkia meitä veteraaneja, joista ei ole tullut maanpetoksellisia, häpäiseviä vasemmistolaisia kusipäitä. !!!!</w:t>
      </w:r>
    </w:p>
    <w:p>
      <w:r>
        <w:rPr>
          <w:b/>
          <w:u w:val="single"/>
        </w:rPr>
        <w:t xml:space="preserve">100160</w:t>
      </w:r>
    </w:p>
    <w:p>
      <w:r>
        <w:t xml:space="preserve">1. Terapeuttini on vakuuttanut minulle, että olen parantunut kleptomaniasta.   Niinkö? Odota vain, kun se mulkku menee käyttämään lompakkoaan.</w:t>
      </w:r>
    </w:p>
    <w:p>
      <w:r>
        <w:rPr>
          <w:b/>
          <w:u w:val="single"/>
        </w:rPr>
        <w:t xml:space="preserve">100161</w:t>
      </w:r>
    </w:p>
    <w:p>
      <w:r>
        <w:t xml:space="preserve">1. @GoyGibson Lopeta juutalaisten vihaaminen.  Viha ei ole kristillistä. #Juutalaiset #kristillisyys</w:t>
      </w:r>
    </w:p>
    <w:p>
      <w:r>
        <w:rPr>
          <w:b/>
          <w:u w:val="single"/>
        </w:rPr>
        <w:t xml:space="preserve">100162</w:t>
      </w:r>
    </w:p>
    <w:p>
      <w:r>
        <w:t xml:space="preserve">2.</w:t>
        <w:tab/>
        <w:t xml:space="preserve">Tangoon tarvitaan kaksi. käske heitä lopettamaan valkoisten vihaaminen.</w:t>
      </w:r>
    </w:p>
    <w:p>
      <w:r>
        <w:rPr>
          <w:b/>
          <w:u w:val="single"/>
        </w:rPr>
        <w:t xml:space="preserve">100163</w:t>
      </w:r>
    </w:p>
    <w:p>
      <w:r>
        <w:t xml:space="preserve">3.</w:t>
        <w:tab/>
        <w:tab/>
        <w:t xml:space="preserve">"He" eivät.  Oletteko te kaikki jälkeenjääneet kollektivistit?</w:t>
      </w:r>
    </w:p>
    <w:p>
      <w:r>
        <w:rPr>
          <w:b/>
          <w:u w:val="single"/>
        </w:rPr>
        <w:t xml:space="preserve">100164</w:t>
      </w:r>
    </w:p>
    <w:p>
      <w:r>
        <w:t xml:space="preserve">1. 4. huhtikuuta 2018 "Oletko valmis näkemään Ihmemaan?" 666 5th Ave ja THE CABAL. #Pizzagate #Pedogate #QAnon #GreatAwakening #5thAveAnon https://www.neonrevolt.com/2018/04/04/are-you-ready-to-see-wonderland-666-5th-ave-and-cabal-pizzagate-pedogate-qanon-greatawakening-5thaveanon/ https://www.neonrevolt.com/2018/04/04/are-you-ready-to-see-wonderland-666-5th-ave-and-cabal-pizzagate-pedogate-qanon-greatawakening-5thaveanon/</w:t>
      </w:r>
    </w:p>
    <w:p>
      <w:r>
        <w:rPr>
          <w:b/>
          <w:u w:val="single"/>
        </w:rPr>
        <w:t xml:space="preserve">100165</w:t>
      </w:r>
    </w:p>
    <w:p>
      <w:r>
        <w:t xml:space="preserve">2.</w:t>
        <w:tab/>
        <w:t xml:space="preserve">anonyymi retardi väittää olevansa Jared Kushner, hyväuskoinen Qcult hyväksyy väitteen varauksetta</w:t>
      </w:r>
    </w:p>
    <w:p>
      <w:r>
        <w:rPr>
          <w:b/>
          <w:u w:val="single"/>
        </w:rPr>
        <w:t xml:space="preserve">100166</w:t>
      </w:r>
    </w:p>
    <w:p>
      <w:r>
        <w:t xml:space="preserve">3.</w:t>
      </w:r>
    </w:p>
    <w:p>
      <w:r>
        <w:rPr>
          <w:b/>
          <w:u w:val="single"/>
        </w:rPr>
        <w:t xml:space="preserve">100167</w:t>
      </w:r>
    </w:p>
    <w:p>
      <w:r>
        <w:t xml:space="preserve">1. Milloin se tapahtui?</w:t>
      </w:r>
    </w:p>
    <w:p>
      <w:r>
        <w:rPr>
          <w:b/>
          <w:u w:val="single"/>
        </w:rPr>
        <w:t xml:space="preserve">100168</w:t>
      </w:r>
    </w:p>
    <w:p>
      <w:r>
        <w:t xml:space="preserve">2.</w:t>
        <w:tab/>
        <w:t xml:space="preserve">Aivan kuin en olisi jo tiennyt, että maailma on täynnä luusereita, tarvitsen sinun homoperseesi muistuttamaan minua?!! Lol</w:t>
      </w:r>
    </w:p>
    <w:p>
      <w:r>
        <w:rPr>
          <w:b/>
          <w:u w:val="single"/>
        </w:rPr>
        <w:t xml:space="preserve">100169</w:t>
      </w:r>
    </w:p>
    <w:p>
      <w:r>
        <w:t xml:space="preserve">1. Entinen Paul Ryanin haastaja pidätettiin radioaktiivisesta murhasuunnitelmasta https://kek.gg/u/NpR5</w:t>
      </w:r>
    </w:p>
    <w:p>
      <w:r>
        <w:rPr>
          <w:b/>
          <w:u w:val="single"/>
        </w:rPr>
        <w:t xml:space="preserve">100170</w:t>
      </w:r>
    </w:p>
    <w:p>
      <w:r>
        <w:t xml:space="preserve">2.</w:t>
        <w:tab/>
        <w:t xml:space="preserve">näyttää muzzie-possulta</w:t>
      </w:r>
    </w:p>
    <w:p>
      <w:r>
        <w:rPr>
          <w:b/>
          <w:u w:val="single"/>
        </w:rPr>
        <w:t xml:space="preserve">100171</w:t>
      </w:r>
    </w:p>
    <w:p>
      <w:r>
        <w:t xml:space="preserve">1. Valkoinen mulkku ei puolusta valkoista naistaan sen jälkeen, kun neekeri lyö häntä läimäyksellä. https://youtu.be/sDvf0tG3oyE</w:t>
      </w:r>
    </w:p>
    <w:p>
      <w:r>
        <w:rPr>
          <w:b/>
          <w:u w:val="single"/>
        </w:rPr>
        <w:t xml:space="preserve">100172</w:t>
      </w:r>
    </w:p>
    <w:p>
      <w:r>
        <w:t xml:space="preserve">1. Rasismi nostaa jälleen rumaa päätään!</w:t>
      </w:r>
    </w:p>
    <w:p>
      <w:r>
        <w:rPr>
          <w:b/>
          <w:u w:val="single"/>
        </w:rPr>
        <w:t xml:space="preserve">100173</w:t>
      </w:r>
    </w:p>
    <w:p>
      <w:r>
        <w:t xml:space="preserve">2.</w:t>
        <w:tab/>
        <w:t xml:space="preserve">Isäntinä neekeri ja juutalainen. Chee, mikä yllätys.</w:t>
      </w:r>
    </w:p>
    <w:p>
      <w:r>
        <w:rPr>
          <w:b/>
          <w:u w:val="single"/>
        </w:rPr>
        <w:t xml:space="preserve">100174</w:t>
      </w:r>
    </w:p>
    <w:p>
      <w:r>
        <w:t xml:space="preserve">1. Hei tyhmä, miesten, naisten, valkoisten, neekerien ja itämaisten kallojen välillä on eroja.</w:t>
      </w:r>
    </w:p>
    <w:p>
      <w:r>
        <w:rPr>
          <w:b/>
          <w:u w:val="single"/>
        </w:rPr>
        <w:t xml:space="preserve">100175</w:t>
      </w:r>
    </w:p>
    <w:p>
      <w:r>
        <w:t xml:space="preserve">1. Ja tietysti on @CNN #FakeNews retarded race baiting moron Van Jones #LiberalismIsAMentalDisorder https://www.westernjournal.com/cnn-analyst-much-likely-trump-paying-caravan-soros/ https://www.westernjournal.com/cnn-analyst-much-likely-trump-paying-caravan-soros/</w:t>
      </w:r>
    </w:p>
    <w:p>
      <w:r>
        <w:rPr>
          <w:b/>
          <w:u w:val="single"/>
        </w:rPr>
        <w:t xml:space="preserve">100176</w:t>
      </w:r>
    </w:p>
    <w:p>
      <w:r>
        <w:t xml:space="preserve">1. Katselin sitä tsunamikatastrofia uutisista, ja joku kusipää valitti, että heillä ei ollut vettä. Istuin ja ajattelin .....   Voi vittu, joitakin ihmisiä ei voi miellyttää...</w:t>
      </w:r>
    </w:p>
    <w:p>
      <w:r>
        <w:rPr>
          <w:b/>
          <w:u w:val="single"/>
        </w:rPr>
        <w:t xml:space="preserve">100177</w:t>
      </w:r>
    </w:p>
    <w:p>
      <w:r>
        <w:t xml:space="preserve">1. TAPAHTUMAISET UUTISET:  KAIKKI TRUMPIN KANNATTAJAT KOOTAAN TASAN 6 KUUKAUDEN KULUTTUA.  NAUTTIKAA VAPAUDESTANNE NIIN KAUAN KUIN VOITTE😆😆😆😆</w:t>
      </w:r>
    </w:p>
    <w:p>
      <w:r>
        <w:rPr>
          <w:b/>
          <w:u w:val="single"/>
        </w:rPr>
        <w:t xml:space="preserve">100178</w:t>
      </w:r>
    </w:p>
    <w:p>
      <w:r>
        <w:t xml:space="preserve">2.</w:t>
        <w:tab/>
        <w:t xml:space="preserve">Meillä ei ole epäilystäkään siitä, etteikö vasemmisto tekisi niin, jos se voisi. Tässä on varoitus Jeesukselta teille: "Mutta pelkurit, uskottomat, iljettävät, murhaajat, sukupuolisiveellisyyttä harjoittavat, huumeidenkäyttäjät ja loitsijat, epäjumalanpalvelijat ja kaikki valehtelijat - heidän osansa on oleva järvessä, joka palaa tulessa ja rikissä. Tämä on toinen kuolema."</w:t>
      </w:r>
    </w:p>
    <w:p>
      <w:r>
        <w:rPr>
          <w:b/>
          <w:u w:val="single"/>
        </w:rPr>
        <w:t xml:space="preserve">100179</w:t>
      </w:r>
    </w:p>
    <w:p>
      <w:r>
        <w:t xml:space="preserve">3.</w:t>
        <w:tab/>
        <w:tab/>
        <w:t xml:space="preserve">Bernie Sanders on oikea Jeesus, senkin koditon neekeri.</w:t>
      </w:r>
    </w:p>
    <w:p>
      <w:r>
        <w:rPr>
          <w:b/>
          <w:u w:val="single"/>
        </w:rPr>
        <w:t xml:space="preserve">100180</w:t>
      </w:r>
    </w:p>
    <w:p>
      <w:r>
        <w:t xml:space="preserve">4.</w:t>
        <w:tab/>
        <w:tab/>
        <w:tab/>
        <w:t xml:space="preserve">Bernie löytää itsensä tulesta kuollessaan, jos hän jatkaa rahan ja vallan palvomista Jeesuksen sijasta.</w:t>
      </w:r>
    </w:p>
    <w:p>
      <w:r>
        <w:rPr>
          <w:b/>
          <w:u w:val="single"/>
        </w:rPr>
        <w:t xml:space="preserve">100181</w:t>
      </w:r>
    </w:p>
    <w:p>
      <w:r>
        <w:t xml:space="preserve">5.</w:t>
        <w:tab/>
        <w:tab/>
        <w:tab/>
        <w:t xml:space="preserve">Olet yksi niistä kodittomista neekereistä, -</w:t>
      </w:r>
    </w:p>
    <w:p>
      <w:r>
        <w:rPr>
          <w:b/>
          <w:u w:val="single"/>
        </w:rPr>
        <w:t xml:space="preserve">100182</w:t>
      </w:r>
    </w:p>
    <w:p>
      <w:r>
        <w:t xml:space="preserve">6.</w:t>
        <w:tab/>
        <w:tab/>
        <w:tab/>
        <w:t xml:space="preserve">Minulla on omistusasunto ja luksussedan ja mahdollisesti suurempi säästötili kuin sinulla.  Muista, että valehtelijat menevät palamaan.  Vauvantappajajumala kukistuu, kun Jeesus palaa, eikä Hollywoodin perverssit voi tappaa tarpeeksi vauvoja estääkseen sitä tapahtumasta.</w:t>
      </w:r>
    </w:p>
    <w:p>
      <w:r>
        <w:rPr>
          <w:b/>
          <w:u w:val="single"/>
        </w:rPr>
        <w:t xml:space="preserve">100183</w:t>
      </w:r>
    </w:p>
    <w:p>
      <w:r>
        <w:t xml:space="preserve">1. Monilla heistä ei ole sen enempää siteitä kuin pitkäaikainen suhde espanjalaiseen tai gookieen. Tarpeeksi painostusta, ja tuo ongelma saattaa kadota. Ainoa todellinen ongelma on se, että PB rohkaisee ei-valkoisia liittymään, mikä rohkaisee jonkinasteiseen ystävyyteen ihmis- ja ei-ihmisurosten välillä.</w:t>
      </w:r>
    </w:p>
    <w:p>
      <w:r>
        <w:rPr>
          <w:b/>
          <w:u w:val="single"/>
        </w:rPr>
        <w:t xml:space="preserve">100184</w:t>
      </w:r>
    </w:p>
    <w:p>
      <w:r>
        <w:t xml:space="preserve">1. Karmivaa vai sopivaa? Facebookin uusi Portal-älynäyttö seuraa sinua ympäri huonetta Parempi "läpsäistä" sinua rakas...   Luulen, että on aika tulla Jeesuksen luo Capitol Hillille zuckin puolesta. https://bit.ly/2pHFW8T</w:t>
      </w:r>
    </w:p>
    <w:p>
      <w:r>
        <w:rPr>
          <w:b/>
          <w:u w:val="single"/>
        </w:rPr>
        <w:t xml:space="preserve">100185</w:t>
      </w:r>
    </w:p>
    <w:p>
      <w:r>
        <w:t xml:space="preserve">2.</w:t>
        <w:tab/>
        <w:t xml:space="preserve">Tämä on jotain, mitä voit harkita ostamista tietoturvayhtiöltä, joka on todistetusti pitänyt ihmisten henkilötiedot turvassa ..mutta sinun on oltava täysin jälkeenjäänyt ostaaksesi tämän tunnetusti tunnetulta tiedonlouhintayhtiöltä.</w:t>
      </w:r>
    </w:p>
    <w:p>
      <w:r>
        <w:rPr>
          <w:b/>
          <w:u w:val="single"/>
        </w:rPr>
        <w:t xml:space="preserve">100186</w:t>
      </w:r>
    </w:p>
    <w:p>
      <w:r>
        <w:t xml:space="preserve">3.</w:t>
        <w:tab/>
        <w:tab/>
        <w:t xml:space="preserve">Facebook on virus. Vain hölmö käyttää sitä.</w:t>
      </w:r>
    </w:p>
    <w:p>
      <w:r>
        <w:rPr>
          <w:b/>
          <w:u w:val="single"/>
        </w:rPr>
        <w:t xml:space="preserve">100187</w:t>
      </w:r>
    </w:p>
    <w:p>
      <w:r>
        <w:t xml:space="preserve">1. Jordan Peterson on mennyt täysin sekaisin. https://www.breitbart.com/tech/2018/10/07/jordan-peterson-kavanaugh-should-step-down-from-supreme-court-to-have-his-name-cleared/ Älä koskaan mene täysin sekaisin, Jordan.   Hinttari poistaa myös negatiivisia kommentteja youtube-sivultaan.</w:t>
      </w:r>
    </w:p>
    <w:p>
      <w:r>
        <w:rPr>
          <w:b/>
          <w:u w:val="single"/>
        </w:rPr>
        <w:t xml:space="preserve">100188</w:t>
      </w:r>
    </w:p>
    <w:p>
      <w:r>
        <w:t xml:space="preserve">1. Hyvät naiset ja herrat, annan teille vasemmistolaisen "logiikan".</w:t>
      </w:r>
    </w:p>
    <w:p>
      <w:r>
        <w:rPr>
          <w:b/>
          <w:u w:val="single"/>
        </w:rPr>
        <w:t xml:space="preserve">100189</w:t>
      </w:r>
    </w:p>
    <w:p>
      <w:r>
        <w:t xml:space="preserve">2.</w:t>
        <w:tab/>
        <w:t xml:space="preserve">Tämän on oltava parodiatili. Jos ei, niin ihmiset, teillä on nyt etupenkki todistamassa kemikaalien liotettujen ruokien jatkuvan ruokavalion vahingollisia seurauksia. Ihmetyttää, lukeeko tämä idiootti oikeasti, mitä hän kirjoitti, ja ymmärtääkö hän jälkeenjääneen ajatusprosessinsa täydellisen ja täydellisen JUUTALAISUUDEN. Tämä on JUUTALAISTA RIITTÄVYYTTÄ, jonka tämänkaltainen saasta saa aikaan:</w:t>
      </w:r>
    </w:p>
    <w:p>
      <w:r>
        <w:rPr>
          <w:b/>
          <w:u w:val="single"/>
        </w:rPr>
        <w:t xml:space="preserve">100190</w:t>
      </w:r>
    </w:p>
    <w:p>
      <w:r>
        <w:t xml:space="preserve">1. Kertokaa joku tälle iljettävälle lesbolle, että me emme ole hänen tiimissään.   Olkaa kilttejä.   Oikeasti... ...olkaa kilttejä. https://www.foxnews.com/entertainment/rosie-odonnell-wants-military-to-get-trump-from-white-house.</w:t>
      </w:r>
    </w:p>
    <w:p>
      <w:r>
        <w:rPr>
          <w:b/>
          <w:u w:val="single"/>
        </w:rPr>
        <w:t xml:space="preserve">100191</w:t>
      </w:r>
    </w:p>
    <w:p>
      <w:r>
        <w:t xml:space="preserve">2.</w:t>
        <w:tab/>
        <w:t xml:space="preserve">Vile Dykes" olisi hyvä nimi bändille.</w:t>
      </w:r>
    </w:p>
    <w:p>
      <w:r>
        <w:rPr>
          <w:b/>
          <w:u w:val="single"/>
        </w:rPr>
        <w:t xml:space="preserve">100192</w:t>
      </w:r>
    </w:p>
    <w:p>
      <w:r>
        <w:t xml:space="preserve">3.</w:t>
        <w:tab/>
        <w:t xml:space="preserve">Hei Rosiepig 🖕🖕🖕🖕</w:t>
      </w:r>
    </w:p>
    <w:p>
      <w:r>
        <w:rPr>
          <w:b/>
          <w:u w:val="single"/>
        </w:rPr>
        <w:t xml:space="preserve">100193</w:t>
      </w:r>
    </w:p>
    <w:p>
      <w:r>
        <w:t xml:space="preserve">4.</w:t>
        <w:tab/>
        <w:t xml:space="preserve">Tarkoitatko, ettei hän muuttanut Kanadaan, kuten lupasi?</w:t>
      </w:r>
    </w:p>
    <w:p>
      <w:r>
        <w:rPr>
          <w:b/>
          <w:u w:val="single"/>
        </w:rPr>
        <w:t xml:space="preserve">100194</w:t>
      </w:r>
    </w:p>
    <w:p>
      <w:r>
        <w:t xml:space="preserve">5.</w:t>
        <w:tab/>
        <w:t xml:space="preserve">Karkota hänet Venezuelaan</w:t>
      </w:r>
    </w:p>
    <w:p>
      <w:r>
        <w:rPr>
          <w:b/>
          <w:u w:val="single"/>
        </w:rPr>
        <w:t xml:space="preserve">100195</w:t>
      </w:r>
    </w:p>
    <w:p>
      <w:r>
        <w:t xml:space="preserve">6.</w:t>
        <w:tab/>
        <w:t xml:space="preserve">MENE KANADAAN JA JÄTÄ MEIDÄT RAUHAAN, SENKIN TYHMÄ ÄMMÄ.</w:t>
      </w:r>
    </w:p>
    <w:p>
      <w:r>
        <w:rPr>
          <w:b/>
          <w:u w:val="single"/>
        </w:rPr>
        <w:t xml:space="preserve">100196</w:t>
      </w:r>
    </w:p>
    <w:p>
      <w:r>
        <w:t xml:space="preserve">7.</w:t>
        <w:tab/>
        <w:t xml:space="preserve">Hei Rosie, syö pussi paskaa! Olet perseestä!!! Painu vittuun!!!🖕🖕🖕🖕🖕🖕🖕🖕🖕🖕🖕🖕</w:t>
      </w:r>
    </w:p>
    <w:p>
      <w:r>
        <w:rPr>
          <w:b/>
          <w:u w:val="single"/>
        </w:rPr>
        <w:t xml:space="preserve">100197</w:t>
      </w:r>
    </w:p>
    <w:p>
      <w:r>
        <w:t xml:space="preserve">1. Tämä sai ihmiset äänestämään Brexitin puolesta.  Täällä olemme saarella, mutta silti olemme Eurooppaan tulevan roskan kaatopaikka. kaikki haluavat mennä maahanne, koska teillä ei ole henkilökortteja, teillä on erittäin tuottoisat mustat markkinat ja teillä on paljon englantia puhuvia maahanmuuttajia näistä yhteisöistä. https://www.express.co.uk/news/uk/1025137/Brexit-news-Belgium-immigration-Theo-Francken-UK-EU-migration-crisis Rikoksen tuottama hyöty sisällytetään nyt BKT:tä koskeviin tilastoihin, jotta Yhdistyneen kuningaskunnan talous näyttäisi terveemmältä kuin se on. https://www.theguardian.com/business/2014/jun/10/accounting-drugs-prostitution-uk-economy-gdp-eu-rules.</w:t>
      </w:r>
    </w:p>
    <w:p>
      <w:r>
        <w:rPr>
          <w:b/>
          <w:u w:val="single"/>
        </w:rPr>
        <w:t xml:space="preserve">100198</w:t>
      </w:r>
    </w:p>
    <w:p>
      <w:r>
        <w:t xml:space="preserve">2.</w:t>
        <w:tab/>
        <w:t xml:space="preserve">Brittiläinen elämäntapa, joka on vitun vitsi, massamaahanmuutto Itä-Euroopasta, 7. vuosisadan muslimibarbaarien ja vammaisten mustien afrikkalaisten vapaamatkustajien raiskaajien heimot tuhosivat elämäntapamme 10 vuotta sitten ja tuhoavat kansakuntamme seuraavien 10 vuoden aikana.</w:t>
      </w:r>
    </w:p>
    <w:p>
      <w:r>
        <w:rPr>
          <w:b/>
          <w:u w:val="single"/>
        </w:rPr>
        <w:t xml:space="preserve">100199</w:t>
      </w:r>
    </w:p>
    <w:p>
      <w:r>
        <w:t xml:space="preserve">1. Istun tässä ja mietin, miten hauskaa on, jos Britannian uuden mysteerisen lihaprinsessan vauva syntyy mustana ja "ennenaikaisena".    Harry voi sitten olla virallinen mulkku prinssi.</w:t>
      </w:r>
    </w:p>
    <w:p>
      <w:r>
        <w:rPr>
          <w:b/>
          <w:u w:val="single"/>
        </w:rPr>
        <w:t xml:space="preserve">100200</w:t>
      </w:r>
    </w:p>
    <w:p>
      <w:r>
        <w:t xml:space="preserve">2.</w:t>
        <w:tab/>
        <w:t xml:space="preserve">Oi! Onko sinulla lupa tähän rasistiseen viestiin, pappa?</w:t>
      </w:r>
    </w:p>
    <w:p>
      <w:r>
        <w:rPr>
          <w:b/>
          <w:u w:val="single"/>
        </w:rPr>
        <w:t xml:space="preserve">100201</w:t>
      </w:r>
    </w:p>
    <w:p>
      <w:r>
        <w:t xml:space="preserve">3.</w:t>
        <w:tab/>
        <w:tab/>
        <w:t xml:space="preserve">Annan sinulle anteeksi AINOASTAAN siksi, että olet itse neekeri. Mutta rauhoitu, jooko?</w:t>
      </w:r>
    </w:p>
    <w:p>
      <w:r>
        <w:rPr>
          <w:b/>
          <w:u w:val="single"/>
        </w:rPr>
        <w:t xml:space="preserve">100202</w:t>
      </w:r>
    </w:p>
    <w:p>
      <w:r>
        <w:t xml:space="preserve">1. Tämä UNCIVIL Skank Bitch ei vain mene pois!   Sinä hävisit, Persepyyhe! Emme välitä mitä mieltä olet mistään!   ~ ~ ~ ~ ~ ~ ~ ~ ~ ~ ~ ~ ~ ~ ~ ~ ~ ~ ~ ~ ~ ~ ~ ~ ~ ~ ~ ~ ~ ~ ~ ~ ~ ~ Hillary Clinton murskaa brittiläiset toorit Unkarin pääministerin tukemisen vuoksi #News #GabFam #MAGA #Trump #BanSharia #GabGirls #1A #2A #NRA #ProLife #SpeakFreely #BuildTheWall #DrainTheSwamp #DeepState #SpyGate #Winning #USA #WeThePeople #SpaceForce #AFD #KAG #KAG2020 #Trump2020 #WalkAway #BringBackGabby #Winning #USA 🔴 #CleanUpCrew vs #CoverUpCrew 🔴 http://www.oann.com/hillary-clinton-slams-british-tories-over-support-for-hungary-prime-minister/</w:t>
      </w:r>
    </w:p>
    <w:p>
      <w:r>
        <w:rPr>
          <w:b/>
          <w:u w:val="single"/>
        </w:rPr>
        <w:t xml:space="preserve">100203</w:t>
      </w:r>
    </w:p>
    <w:p>
      <w:r>
        <w:t xml:space="preserve">2.</w:t>
        <w:tab/>
        <w:t xml:space="preserve">Kuka luulee, että illitaristinen laiton maahanmuutto toimii, on myös jälkeenjäänyt.</w:t>
      </w:r>
    </w:p>
    <w:p>
      <w:r>
        <w:rPr>
          <w:b/>
          <w:u w:val="single"/>
        </w:rPr>
        <w:t xml:space="preserve">100204</w:t>
      </w:r>
    </w:p>
    <w:p>
      <w:r>
        <w:t xml:space="preserve">1. Ovatko ne neekerivauvat? Ne voivat olla vain lepakoita, jotka nukkuvat katossa. Vanhassa asunnossani oli satoja</w:t>
      </w:r>
    </w:p>
    <w:p>
      <w:r>
        <w:rPr>
          <w:b/>
          <w:u w:val="single"/>
        </w:rPr>
        <w:t xml:space="preserve">100205</w:t>
      </w:r>
    </w:p>
    <w:p>
      <w:r>
        <w:t xml:space="preserve">1. neekerihomo</w:t>
      </w:r>
    </w:p>
    <w:p>
      <w:r>
        <w:rPr>
          <w:b/>
          <w:u w:val="single"/>
        </w:rPr>
        <w:t xml:space="preserve">100206</w:t>
      </w:r>
    </w:p>
    <w:p>
      <w:r>
        <w:t xml:space="preserve">1. Hyviä sanoja, tunkeutuva neekeri...</w:t>
      </w:r>
    </w:p>
    <w:p>
      <w:r>
        <w:rPr>
          <w:b/>
          <w:u w:val="single"/>
        </w:rPr>
        <w:t xml:space="preserve">100207</w:t>
      </w:r>
    </w:p>
    <w:p>
      <w:r>
        <w:t xml:space="preserve">1. Hei, minäkin olen kansallismielinen. Parempi kansallismielinen kuin globalistien poliittisesti jälkeenjääneet kaksoisolennot.</w:t>
      </w:r>
    </w:p>
    <w:p>
      <w:r>
        <w:rPr>
          <w:b/>
          <w:u w:val="single"/>
        </w:rPr>
        <w:t xml:space="preserve">100208</w:t>
      </w:r>
    </w:p>
    <w:p>
      <w:r>
        <w:t xml:space="preserve">1. Pakolainen, joka käytti oman perheensä passeja kahden turvapaikanhakijan salakuljettamiseen laittomasti Yhdistyneeseen kuningaskuntaan, säästyy vankilalta, koska tuomari katsoi hänen motiivinsa olleen "humanitaarinen" https://www.dailymail.co.uk/news/article-6315375/Refugee-admitted-immigration-charges-praised-humanitarian-desire.html</w:t>
      </w:r>
    </w:p>
    <w:p>
      <w:r>
        <w:rPr>
          <w:b/>
          <w:u w:val="single"/>
        </w:rPr>
        <w:t xml:space="preserve">100209</w:t>
      </w:r>
    </w:p>
    <w:p>
      <w:r>
        <w:t xml:space="preserve">2.</w:t>
        <w:tab/>
        <w:t xml:space="preserve">Humanitaarisuus on siis nyt puolustukseksi rikoksen tekemiselle?</w:t>
      </w:r>
    </w:p>
    <w:p>
      <w:r>
        <w:rPr>
          <w:b/>
          <w:u w:val="single"/>
        </w:rPr>
        <w:t xml:space="preserve">100210</w:t>
      </w:r>
    </w:p>
    <w:p>
      <w:r>
        <w:t xml:space="preserve">3.</w:t>
        <w:tab/>
        <w:tab/>
        <w:t xml:space="preserve">Se on muzzie kingdumb.</w:t>
      </w:r>
    </w:p>
    <w:p>
      <w:r>
        <w:rPr>
          <w:b/>
          <w:u w:val="single"/>
        </w:rPr>
        <w:t xml:space="preserve">100211</w:t>
      </w:r>
    </w:p>
    <w:p>
      <w:r>
        <w:t xml:space="preserve">1.</w:t>
      </w:r>
    </w:p>
    <w:p>
      <w:r>
        <w:rPr>
          <w:b/>
          <w:u w:val="single"/>
        </w:rPr>
        <w:t xml:space="preserve">100212</w:t>
      </w:r>
    </w:p>
    <w:p>
      <w:r>
        <w:t xml:space="preserve">2.</w:t>
        <w:tab/>
        <w:t xml:space="preserve">Onko tämä ääliö todellinen?????????????????????//</w:t>
      </w:r>
    </w:p>
    <w:p>
      <w:r>
        <w:rPr>
          <w:b/>
          <w:u w:val="single"/>
        </w:rPr>
        <w:t xml:space="preserve">100213</w:t>
      </w:r>
    </w:p>
    <w:p>
      <w:r>
        <w:t xml:space="preserve">1. En sekaannu pakanoiden ja kristittyjen väliseen väittelyyn. Tässä on syy...   Tärkein kriteerini ihmisten arvioinnissa on se, ovatko he valkoisten puolella. Ja kritisoin kaikkia valkoisia vastustavia, joihin kuuluu monia kristittyjä.   Juuri nyt kaikkien valkoihoisten pitäisi liittoutua keskenään eikä taistella keskenään. Meillä on vihollisia, jotka haluavat kaikki valkoiset pois.   Kun olemme voittaneet todelliset vihollisemme ja perustaneet valkoiset etnovaltiot, voimme sitten käydä pakanoita vastaan kristittyjä -keskustelun.   #FolkRight #TradLife</w:t>
      </w:r>
    </w:p>
    <w:p>
      <w:r>
        <w:rPr>
          <w:b/>
          <w:u w:val="single"/>
        </w:rPr>
        <w:t xml:space="preserve">100214</w:t>
      </w:r>
    </w:p>
    <w:p>
      <w:r>
        <w:t xml:space="preserve">2.</w:t>
        <w:tab/>
        <w:t xml:space="preserve">Tämä ei ole varsinainen keskustelu.  Jos joku on 14 sanan puolella, hän tunnustaa sen.  Ihmiset, jotka joutuvat muh wodeniin tai muuhun new age -paskaan, ovat ensimmäisiä, jotka hyökkäävät toisia valkoisia vastaan ja ohuimmin nahkansa ohuita oman neekerityyppisen spiritisminsä summittaisesta luonteesta.  Jättäkää uskonto henkilökohtaiseksi asiaksi.</w:t>
      </w:r>
    </w:p>
    <w:p>
      <w:r>
        <w:rPr>
          <w:b/>
          <w:u w:val="single"/>
        </w:rPr>
        <w:t xml:space="preserve">100215</w:t>
      </w:r>
    </w:p>
    <w:p>
      <w:r>
        <w:t xml:space="preserve">1. Hei natsi mulkku, olen mielelläni juutalaisten puolella sinunlaistasi kusipäätä vastaan koska tahansa. Mikset mene sekoittamaan aivojasi, kuten Führerisi teki. Olet ja tulet aina olemaan pelkkää roskaa.</w:t>
      </w:r>
    </w:p>
    <w:p>
      <w:r>
        <w:rPr>
          <w:b/>
          <w:u w:val="single"/>
        </w:rPr>
        <w:t xml:space="preserve">100216</w:t>
      </w:r>
    </w:p>
    <w:p>
      <w:r>
        <w:t xml:space="preserve">1. Feministit sanovat, että "myrkyllinen maskuliinisuus" on sitä, että mies ei halua näyttää tunteita.   Mutta aina kun mies osoittaa tunteita, häntä syytetään kyyneltensä käyttämisestä aseena, häntä leimataan pikkupojaksi ja verrataan miehiin, jotka hakkaavat vaimojaan.   Miksiköhän miehet eivät halua itkeä julkisesti?</w:t>
      </w:r>
    </w:p>
    <w:p>
      <w:r>
        <w:rPr>
          <w:b/>
          <w:u w:val="single"/>
        </w:rPr>
        <w:t xml:space="preserve">100217</w:t>
      </w:r>
    </w:p>
    <w:p>
      <w:r>
        <w:t xml:space="preserve">2.</w:t>
        <w:tab/>
        <w:t xml:space="preserve">Olen iloinen, että Cunt sai päänsä luokkapöydän läpi sympatian puutteen vuoksi. Luultavasti ei edes tapahtunut.</w:t>
      </w:r>
    </w:p>
    <w:p>
      <w:r>
        <w:rPr>
          <w:b/>
          <w:u w:val="single"/>
        </w:rPr>
        <w:t xml:space="preserve">100218</w:t>
      </w:r>
    </w:p>
    <w:p>
      <w:r>
        <w:t xml:space="preserve">1. olen täällä, sinulla on kymmenen minuuttia aikaa tulla luokseni, koska asut vittu askew roadilla.... kymmenen minuuttia aikaa saada turpaan ja sitten olen poissa, senkin kusipää @SeanEast.</w:t>
      </w:r>
    </w:p>
    <w:p>
      <w:r>
        <w:rPr>
          <w:b/>
          <w:u w:val="single"/>
        </w:rPr>
        <w:t xml:space="preserve">100219</w:t>
      </w:r>
    </w:p>
    <w:p>
      <w:r>
        <w:t xml:space="preserve">1. @Bombislamdotcom bobby mr bombislam paid shill faggot I'd love to take you out, 1v1. En lopettaisi lyömistäsi, edes kauan sen jälkeen kun alat huutaa, toivottavasti tapaamme joskus, kananpaska maksettu shill pikku ämmä paskiainen.</w:t>
      </w:r>
    </w:p>
    <w:p>
      <w:r>
        <w:rPr>
          <w:b/>
          <w:u w:val="single"/>
        </w:rPr>
        <w:t xml:space="preserve">100220</w:t>
      </w:r>
    </w:p>
    <w:p>
      <w:r>
        <w:t xml:space="preserve">1. https://www.foxnews.com/politics/gop-doxxing-suspect-arrested-worked-or-interned-for-feinstein-jackson-lee-other-dems GOP-doxxing-epäilty pidätettiin; työskenteli tai oli harjoittelijana Feinsteinille, Jackson Leelle ja muille demokraateille Jos tämä kaveri EI ime kullia, homotutkani on rikki.</w:t>
      </w:r>
    </w:p>
    <w:p>
      <w:r>
        <w:rPr>
          <w:b/>
          <w:u w:val="single"/>
        </w:rPr>
        <w:t xml:space="preserve">100221</w:t>
      </w:r>
    </w:p>
    <w:p>
      <w:r>
        <w:t xml:space="preserve">2.</w:t>
        <w:tab/>
        <w:t xml:space="preserve">Tuo homo on kusessa.</w:t>
      </w:r>
    </w:p>
    <w:p>
      <w:r>
        <w:rPr>
          <w:b/>
          <w:u w:val="single"/>
        </w:rPr>
        <w:t xml:space="preserve">100222</w:t>
      </w:r>
    </w:p>
    <w:p>
      <w:r>
        <w:t xml:space="preserve">1. 100 vuoden kuluttua Saharan eteläpuolinen Afrikka on täynnä mustia ihmisiä. Kiina täynnä kiinalaisia. Intialaiset näyttävät edelleen samalta kuin nyt. Tähän ongelmaan voidaan puuttua vasta, kun pakotamme valtavirran tiedotusvälineet ja valtavirran poliitikot kutsumaan tätä siksi, mitä se on, etniseksi puhdistukseksi ja kansanmurhaksi. https://www.youtube.com/watch?v=qY5ErbaaWrg.</w:t>
      </w:r>
    </w:p>
    <w:p>
      <w:r>
        <w:rPr>
          <w:b/>
          <w:u w:val="single"/>
        </w:rPr>
        <w:t xml:space="preserve">100223</w:t>
      </w:r>
    </w:p>
    <w:p>
      <w:r>
        <w:t xml:space="preserve">2.</w:t>
        <w:tab/>
        <w:t xml:space="preserve">valkoinen rotu tulee vähitellen häviämään ja sen tilalle tulee mullatooreiden rotu... katsokaa vain kuinka monet valkoiset naiset menevät neekereiden kanssa! valkoinen nainen on valkoisen rodun kuolema!</w:t>
      </w:r>
    </w:p>
    <w:p>
      <w:r>
        <w:rPr>
          <w:b/>
          <w:u w:val="single"/>
        </w:rPr>
        <w:t xml:space="preserve">100224</w:t>
      </w:r>
    </w:p>
    <w:p>
      <w:r>
        <w:t xml:space="preserve">3.</w:t>
        <w:tab/>
        <w:tab/>
        <w:t xml:space="preserve">Liian monilla valkoisilla naisilla ei ole MITÄÄN aivoissaan...heillä ei ole kulttuuria, rotuidentiteetin tunnetta ja lojaalisuutta...heidän tyhjät päänsä on täytetty pc-liberaalilla...neekeripaskalla...pohjimmiltaan valkoiset ihmiset ovat menettäneet kaiken valkoisen kulttuurin, joka heillä kerran oli aikaisemmin...nyt he ovat neekerinpalvojia.</w:t>
      </w:r>
    </w:p>
    <w:p>
      <w:r>
        <w:rPr>
          <w:b/>
          <w:u w:val="single"/>
        </w:rPr>
        <w:t xml:space="preserve">100225</w:t>
      </w:r>
    </w:p>
    <w:p>
      <w:r>
        <w:t xml:space="preserve">1. #Ingolstadt: Bremsvorgang eines Linienbusses greift eine #Nigerianerin die Fahrerin an, #beleidigt die Frau, zieht ihr an den Haaren und #schlägt ihr die #Faust auf den #Hinterkopf https://www.donaukurier.de/lokales/polizei/ingolstadt/DKmobil-dkonline_PMG-0815-28-Jaehrige-attackiert-Busfahrerin;art64745,3938115</w:t>
      </w:r>
    </w:p>
    <w:p>
      <w:r>
        <w:rPr>
          <w:b/>
          <w:u w:val="single"/>
        </w:rPr>
        <w:t xml:space="preserve">100226</w:t>
      </w:r>
    </w:p>
    <w:p>
      <w:r>
        <w:t xml:space="preserve">2.</w:t>
        <w:tab/>
        <w:t xml:space="preserve">Nigger raus.</w:t>
      </w:r>
    </w:p>
    <w:p>
      <w:r>
        <w:rPr>
          <w:b/>
          <w:u w:val="single"/>
        </w:rPr>
        <w:t xml:space="preserve">100227</w:t>
      </w:r>
    </w:p>
    <w:p>
      <w:r>
        <w:t xml:space="preserve">1.</w:t>
      </w:r>
    </w:p>
    <w:p>
      <w:r>
        <w:rPr>
          <w:b/>
          <w:u w:val="single"/>
        </w:rPr>
        <w:t xml:space="preserve">100228</w:t>
      </w:r>
    </w:p>
    <w:p>
      <w:r>
        <w:t xml:space="preserve">2.</w:t>
        <w:tab/>
        <w:t xml:space="preserve">Lincolnin neekerirakastaja. Spic lover Reagan. Juutalaisrakastaja Trump. He kaikki ovat sionisteja. Ainoat kunnon miehet tässä piileskelevät takaosassa matalalla resoluutiolla. Washington.</w:t>
      </w:r>
    </w:p>
    <w:p>
      <w:r>
        <w:rPr>
          <w:b/>
          <w:u w:val="single"/>
        </w:rPr>
        <w:t xml:space="preserve">100229</w:t>
      </w:r>
    </w:p>
    <w:p>
      <w:r>
        <w:t xml:space="preserve">1. 12. LOKAKUUTA 2018 Trudeaun hallitus ilmoitti antavansa lisää veronmaksajien dollareita YK:n palestiinalaisjärjestölle Fair Use: https://www.spencerfernando.com/2018/10/12/awful-trudeau-government-announces-theyre-giving-more-taxpayer-dollars-to-un-palestinian-organization-that-funds-hate-propaganda/ ~ Spenser Fernando</w:t>
      </w:r>
    </w:p>
    <w:p>
      <w:r>
        <w:rPr>
          <w:b/>
          <w:u w:val="single"/>
        </w:rPr>
        <w:t xml:space="preserve">100230</w:t>
      </w:r>
    </w:p>
    <w:p>
      <w:r>
        <w:t xml:space="preserve">2.</w:t>
        <w:tab/>
        <w:t xml:space="preserve">Ääliö Justin Trudeaulta ei koskaan lopu huonot ideat, joilla hän voi kusettaa kanadalaisia veronmaksajia. Silti he tukevat häntä edelleen. Kanadalaiset ovat varmaan läntisen pallonpuoliskon tyhmintä kansaa.</w:t>
      </w:r>
    </w:p>
    <w:p>
      <w:r>
        <w:rPr>
          <w:b/>
          <w:u w:val="single"/>
        </w:rPr>
        <w:t xml:space="preserve">100231</w:t>
      </w:r>
    </w:p>
    <w:p>
      <w:r>
        <w:t xml:space="preserve">3.</w:t>
        <w:tab/>
        <w:tab/>
        <w:t xml:space="preserve">Heidät on alistettu ja kuorittu, ja monet heistä pitävät päätään hiekassa, kuten afrikkalaiset strutseja. Mutta me alamme herätä, hitaasti.</w:t>
      </w:r>
    </w:p>
    <w:p>
      <w:r>
        <w:rPr>
          <w:b/>
          <w:u w:val="single"/>
        </w:rPr>
        <w:t xml:space="preserve">100232</w:t>
      </w:r>
    </w:p>
    <w:p>
      <w:r>
        <w:t xml:space="preserve">4.</w:t>
      </w:r>
    </w:p>
    <w:p>
      <w:r>
        <w:rPr>
          <w:b/>
          <w:u w:val="single"/>
        </w:rPr>
        <w:t xml:space="preserve">100233</w:t>
      </w:r>
    </w:p>
    <w:p>
      <w:r>
        <w:t xml:space="preserve">5.</w:t>
        <w:tab/>
        <w:tab/>
        <w:t xml:space="preserve">Minun on myönnettävä, että pidän Faith Goldysta.</w:t>
      </w:r>
    </w:p>
    <w:p>
      <w:r>
        <w:rPr>
          <w:b/>
          <w:u w:val="single"/>
        </w:rPr>
        <w:t xml:space="preserve">100234</w:t>
      </w:r>
    </w:p>
    <w:p>
      <w:r>
        <w:t xml:space="preserve">6.</w:t>
        <w:tab/>
        <w:tab/>
        <w:t xml:space="preserve">Kanadalaiset rakastavat häntä, hän on isänmaallinen!</w:t>
      </w:r>
    </w:p>
    <w:p>
      <w:r>
        <w:rPr>
          <w:b/>
          <w:u w:val="single"/>
        </w:rPr>
        <w:t xml:space="preserve">100235</w:t>
      </w:r>
    </w:p>
    <w:p>
      <w:r>
        <w:t xml:space="preserve">1. Sinn Fein kommunistit ☭ vaativat kansanäänestystä Ulsterista 🇬🇧, jos brexit ei toteudu 🤔 Get tae fcuk, yeh fenian muzzie loving scum! https://www.theguardian.com/politics/2018/oct/15/sinn-fein-we-will-demand-referendum-on-northern-lreland-in-event-of-no-deal-brexit</w:t>
      </w:r>
    </w:p>
    <w:p>
      <w:r>
        <w:rPr>
          <w:b/>
          <w:u w:val="single"/>
        </w:rPr>
        <w:t xml:space="preserve">100236</w:t>
      </w:r>
    </w:p>
    <w:p>
      <w:r>
        <w:t xml:space="preserve">1. #ConfirmKavanaugh 🛑STOP🛑 Kommunismi Amerikassa HomeGrown Terrorismi on DemonCrap Party Liberalismi on sairaus ja Amerikan syöpä</w:t>
      </w:r>
    </w:p>
    <w:p>
      <w:r>
        <w:rPr>
          <w:b/>
          <w:u w:val="single"/>
        </w:rPr>
        <w:t xml:space="preserve">100237</w:t>
      </w:r>
    </w:p>
    <w:p>
      <w:r>
        <w:t xml:space="preserve">2.</w:t>
        <w:tab/>
        <w:t xml:space="preserve">Propagandanne on räikeää ja homoa.</w:t>
      </w:r>
    </w:p>
    <w:p>
      <w:r>
        <w:rPr>
          <w:b/>
          <w:u w:val="single"/>
        </w:rPr>
        <w:t xml:space="preserve">100238</w:t>
      </w:r>
    </w:p>
    <w:p>
      <w:r>
        <w:t xml:space="preserve">3.</w:t>
        <w:tab/>
        <w:tab/>
        <w:t xml:space="preserve">Hintti ilmestyy joka tunti... Hei, nyt on sinun aikasi...</w:t>
      </w:r>
    </w:p>
    <w:p>
      <w:r>
        <w:rPr>
          <w:b/>
          <w:u w:val="single"/>
        </w:rPr>
        <w:t xml:space="preserve">100239</w:t>
      </w:r>
    </w:p>
    <w:p>
      <w:r>
        <w:t xml:space="preserve">1. Kansas high school pozzed by gay Congo for muh soccer ball @Muskrat_Mike</w:t>
      </w:r>
    </w:p>
    <w:p>
      <w:r>
        <w:rPr>
          <w:b/>
          <w:u w:val="single"/>
        </w:rPr>
        <w:t xml:space="preserve">100240</w:t>
      </w:r>
    </w:p>
    <w:p>
      <w:r>
        <w:t xml:space="preserve">2.</w:t>
        <w:tab/>
        <w:t xml:space="preserve">Nauttikaa neekerituesta Wichitassa.</w:t>
      </w:r>
    </w:p>
    <w:p>
      <w:r>
        <w:rPr>
          <w:b/>
          <w:u w:val="single"/>
        </w:rPr>
        <w:t xml:space="preserve">100241</w:t>
      </w:r>
    </w:p>
    <w:p>
      <w:r>
        <w:t xml:space="preserve">1. Seuraavaksi on vuorossa YK:lle valittaminen, antakaa meille rahaa ruokaan.   Ne ovat meidän rahojamme, rahoja, jotka kaikki paskiaishallituksemme antavat YK:lle.</w:t>
      </w:r>
    </w:p>
    <w:p>
      <w:r>
        <w:rPr>
          <w:b/>
          <w:u w:val="single"/>
        </w:rPr>
        <w:t xml:space="preserve">100242</w:t>
      </w:r>
    </w:p>
    <w:p>
      <w:r>
        <w:t xml:space="preserve">2.</w:t>
        <w:tab/>
        <w:t xml:space="preserve">nälänhätä on tulossa pian, jos simpanssit jatkavat eurooppalaisten maanviljelijöiden vastustamista</w:t>
      </w:r>
    </w:p>
    <w:p>
      <w:r>
        <w:rPr>
          <w:b/>
          <w:u w:val="single"/>
        </w:rPr>
        <w:t xml:space="preserve">100243</w:t>
      </w:r>
    </w:p>
    <w:p>
      <w:r>
        <w:t xml:space="preserve">3.</w:t>
        <w:tab/>
        <w:tab/>
        <w:t xml:space="preserve">Tuntuu melkein väistämättömältä tässä vaiheessa, epäilen, että tämä jälkeenjäänyt neekeri ei oppinut mitään siitä, mitä Shitbabweelle tapahtui, kun he vetivät tätä paskaa.</w:t>
      </w:r>
    </w:p>
    <w:p>
      <w:r>
        <w:rPr>
          <w:b/>
          <w:u w:val="single"/>
        </w:rPr>
        <w:t xml:space="preserve">100244</w:t>
      </w:r>
    </w:p>
    <w:p>
      <w:r>
        <w:t xml:space="preserve">1. Kun 1 julistaa "voiton" ilman, että kyseinen taistelu on ohi, "voittaja" on menettänyt kaiken älyllisen uskottavuutensa.</w:t>
      </w:r>
    </w:p>
    <w:p>
      <w:r>
        <w:rPr>
          <w:b/>
          <w:u w:val="single"/>
        </w:rPr>
        <w:t xml:space="preserve">100245</w:t>
      </w:r>
    </w:p>
    <w:p>
      <w:r>
        <w:t xml:space="preserve">2.</w:t>
        <w:tab/>
        <w:t xml:space="preserve">Etenkin kun "voittona" pidetään sitä, että hän hengailee valkoisen naisen kanssa, mitä olen tehnyt 6-vuotiaasta lähtien. Outoa, että hän pitää "voittona" sitä, että hän hengailee valkoisen naisen kanssa, eikö? Tällainen oman rodun viha on masentavaa nähdä. Pitäisi oppia olemaan ylpeä omasta rodustaan. Valitettavasti ymmärrän neekerin itsevihaa.</w:t>
      </w:r>
    </w:p>
    <w:p>
      <w:r>
        <w:rPr>
          <w:b/>
          <w:u w:val="single"/>
        </w:rPr>
        <w:t xml:space="preserve">100246</w:t>
      </w:r>
    </w:p>
    <w:p>
      <w:r>
        <w:t xml:space="preserve">3.</w:t>
        <w:tab/>
        <w:tab/>
        <w:t xml:space="preserve">Juuri niin ! Muuta heillä ei ole. Katsokaa, katsokaa, katsokaa minua ja minun juttujani, tai tietysti vanhoja uskollisia "muh dik" -eläimiä.</w:t>
      </w:r>
    </w:p>
    <w:p>
      <w:r>
        <w:rPr>
          <w:b/>
          <w:u w:val="single"/>
        </w:rPr>
        <w:t xml:space="preserve">100247</w:t>
      </w:r>
    </w:p>
    <w:p>
      <w:r>
        <w:t xml:space="preserve">4.</w:t>
        <w:tab/>
        <w:tab/>
        <w:t xml:space="preserve">Hei NC viime yönä (minun aikanani) hyppäsin päällesi, koska vaikutat joskus mulkulta, Bud, en aio valehdella. Mutta minä todella luin, n jatkoin lukemista sun juttuja. Joo, olet fiksu ja kaikkea sellaista, mutta välität aidosti siitä, mitä maillemme ja ihmisillemme tapahtuu. Anteeksi Bud. Olen mulkku.</w:t>
      </w:r>
    </w:p>
    <w:p>
      <w:r>
        <w:rPr>
          <w:b/>
          <w:u w:val="single"/>
        </w:rPr>
        <w:t xml:space="preserve">100248</w:t>
      </w:r>
    </w:p>
    <w:p>
      <w:r>
        <w:t xml:space="preserve">5.</w:t>
        <w:tab/>
        <w:tab/>
        <w:tab/>
        <w:t xml:space="preserve">Älä koskaan pyydä anteeksi omien uskomustesi esittämistä. Älä koskaan peräänny. En ole kertaakaan pitänyt sinua mulkkuna.    Kyllä, tiedän, että vaikutan mulkulta. Se on yksi hyveistäni.</w:t>
      </w:r>
    </w:p>
    <w:p>
      <w:r>
        <w:rPr>
          <w:b/>
          <w:u w:val="single"/>
        </w:rPr>
        <w:t xml:space="preserve">100249</w:t>
      </w:r>
    </w:p>
    <w:p>
      <w:r>
        <w:t xml:space="preserve">6.</w:t>
        <w:tab/>
        <w:tab/>
        <w:tab/>
        <w:tab/>
        <w:t xml:space="preserve">Totta n hyvä neuvo, mutta väärin on väärin.</w:t>
      </w:r>
    </w:p>
    <w:p>
      <w:r>
        <w:rPr>
          <w:b/>
          <w:u w:val="single"/>
        </w:rPr>
        <w:t xml:space="preserve">100250</w:t>
      </w:r>
    </w:p>
    <w:p>
      <w:r>
        <w:t xml:space="preserve">7.</w:t>
        <w:tab/>
        <w:tab/>
        <w:tab/>
        <w:tab/>
        <w:tab/>
        <w:t xml:space="preserve">Erittäin hyvä. Pidä kiinni periaatteistasi. Minua saatetaan vihata koko Gabissa, mutta pidän kiinni periaatteistani.</w:t>
      </w:r>
    </w:p>
    <w:p>
      <w:r>
        <w:rPr>
          <w:b/>
          <w:u w:val="single"/>
        </w:rPr>
        <w:t xml:space="preserve">100251</w:t>
      </w:r>
    </w:p>
    <w:p>
      <w:r>
        <w:t xml:space="preserve">8.</w:t>
        <w:tab/>
        <w:tab/>
        <w:tab/>
        <w:tab/>
        <w:tab/>
        <w:tab/>
        <w:t xml:space="preserve">Kyllä ihmiset vittuilevat sinulle aika paljon. Jatkan sitä, koska tapat näitä pelkureita.</w:t>
      </w:r>
    </w:p>
    <w:p>
      <w:r>
        <w:rPr>
          <w:b/>
          <w:u w:val="single"/>
        </w:rPr>
        <w:t xml:space="preserve">100252</w:t>
      </w:r>
    </w:p>
    <w:p>
      <w:r>
        <w:t xml:space="preserve">9.</w:t>
        <w:tab/>
        <w:tab/>
        <w:tab/>
        <w:tab/>
        <w:tab/>
        <w:tab/>
        <w:tab/>
        <w:t xml:space="preserve">Helposti, voisin lisätä.</w:t>
      </w:r>
    </w:p>
    <w:p>
      <w:r>
        <w:rPr>
          <w:b/>
          <w:u w:val="single"/>
        </w:rPr>
        <w:t xml:space="preserve">100253</w:t>
      </w:r>
    </w:p>
    <w:p>
      <w:r>
        <w:t xml:space="preserve">10.</w:t>
        <w:tab/>
        <w:tab/>
        <w:tab/>
        <w:tab/>
        <w:tab/>
        <w:tab/>
        <w:tab/>
        <w:tab/>
        <w:t xml:space="preserve">Big Time !</w:t>
      </w:r>
    </w:p>
    <w:p>
      <w:r>
        <w:rPr>
          <w:b/>
          <w:u w:val="single"/>
        </w:rPr>
        <w:t xml:space="preserve">100254</w:t>
      </w:r>
    </w:p>
    <w:p>
      <w:r>
        <w:t xml:space="preserve">1. Olen #kunnioitettava.   Uskon #Jumalaan, #lainsäädäntöön, #vapauteen, #tasa-arvoon, #oikeudenmukaisuuteen, #perustuslakiin ja #Yhdysvaltoihin.</w:t>
      </w:r>
    </w:p>
    <w:p>
      <w:r>
        <w:rPr>
          <w:b/>
          <w:u w:val="single"/>
        </w:rPr>
        <w:t xml:space="preserve">100255</w:t>
      </w:r>
    </w:p>
    <w:p>
      <w:r>
        <w:t xml:space="preserve">2.</w:t>
        <w:tab/>
        <w:t xml:space="preserve">Tiedän, että konservatiivit vain "omistavat loukkauksen", mutta mitä "valitettavaa" on olla vakaa ja hyvä ihminen? Mikä siinä on niin "radikaalia"? Veikkaan, että suurin osa teistä ei ole edes rasisteja tai halua tulevaa sisällissotaa... Säälin teitä hyviä ihmisiä, jotka olette joutuneet paskamyrskyn keskelle. Teidän anteliaisuuttanne on käytetty hyväksi aivan liian kauan.</w:t>
      </w:r>
    </w:p>
    <w:p>
      <w:r>
        <w:rPr>
          <w:b/>
          <w:u w:val="single"/>
        </w:rPr>
        <w:t xml:space="preserve">100256</w:t>
      </w:r>
    </w:p>
    <w:p>
      <w:r>
        <w:t xml:space="preserve">3.</w:t>
        <w:tab/>
        <w:tab/>
        <w:t xml:space="preserve">Ya, Martin ✝ 🇺🇸 ✈️ @mstytz Tarvitsen todella kuvitteellista kuollutta hinttijuutalaista kepillä elämässäni. Hullu Hesus-uskomus on juuri se mitä tarvitsen tuomaan minulle sitä hulluutta &amp; perversiota mitä minulta puuttuu.</w:t>
      </w:r>
    </w:p>
    <w:p>
      <w:r>
        <w:rPr>
          <w:b/>
          <w:u w:val="single"/>
        </w:rPr>
        <w:t xml:space="preserve">100257</w:t>
      </w:r>
    </w:p>
    <w:p>
      <w:r>
        <w:t xml:space="preserve">1. Dystooppinen brutalistinen muotoilu... kaikki, mihin he koskettavat, on samanaikaisesti jälkeenjäänyttä ja pahaa.</w:t>
      </w:r>
    </w:p>
    <w:p>
      <w:r>
        <w:rPr>
          <w:b/>
          <w:u w:val="single"/>
        </w:rPr>
        <w:t xml:space="preserve">100258</w:t>
      </w:r>
    </w:p>
    <w:p>
      <w:r>
        <w:t xml:space="preserve">1. #Mi6 #CIA neekeri https://dailystormer.name/lol-why-is-the-foreign-minister-of-saudi-arabia-a-white-guy/</w:t>
      </w:r>
    </w:p>
    <w:p>
      <w:r>
        <w:rPr>
          <w:b/>
          <w:u w:val="single"/>
        </w:rPr>
        <w:t xml:space="preserve">100259</w:t>
      </w:r>
    </w:p>
    <w:p>
      <w:r>
        <w:t xml:space="preserve">1. Jos annat neekerille kolikon, hän kerjää dollaria, ja jos annat hänelle dollarin, hän ryöstää sinulta lompakkosi. Parasta on vain pysyä kaukana, jotta saa kyynärpäätilaa, hengitystilaa ja mahdollisimman paljon turvaa helvetin demonoidista apinamulkusta...</w:t>
      </w:r>
    </w:p>
    <w:p>
      <w:r>
        <w:rPr>
          <w:b/>
          <w:u w:val="single"/>
        </w:rPr>
        <w:t xml:space="preserve">100260</w:t>
      </w:r>
    </w:p>
    <w:p>
      <w:r>
        <w:t xml:space="preserve">2.</w:t>
        <w:tab/>
        <w:t xml:space="preserve">Asun Nolassa. Rakastan kaupunkia ja sen ranskalaista perintöä, mutta se on täynnä jalkakäytäväapinoita. He heittelevät kiviä ohi ajavia autoja ja ajavat tunnetusti polkupyörillään ja pyörätuoleillaan vastaantulevien liikenteeseen vakuutuskorvausten saamiseksi. Niitä ei ole nykyään niin helppo välttää. Kannatan "suon kuivattamista", kuten sanotaan, mutta hei ... ruokitaan ensin alligaattorit. hehe.</w:t>
      </w:r>
    </w:p>
    <w:p>
      <w:r>
        <w:rPr>
          <w:b/>
          <w:u w:val="single"/>
        </w:rPr>
        <w:t xml:space="preserve">100261</w:t>
      </w:r>
    </w:p>
    <w:p>
      <w:r>
        <w:t xml:space="preserve">3.</w:t>
        <w:tab/>
        <w:tab/>
        <w:t xml:space="preserve">Clevelandissa kadulla olevaa neekeriä kutsutaan nopeusrajoitukseksi, muslimeja kadulla kutsutaan rumpuraidaksi</w:t>
      </w:r>
    </w:p>
    <w:p>
      <w:r>
        <w:rPr>
          <w:b/>
          <w:u w:val="single"/>
        </w:rPr>
        <w:t xml:space="preserve">100262</w:t>
      </w:r>
    </w:p>
    <w:p>
      <w:r>
        <w:t xml:space="preserve">1. Nautitko jo kulttuuririkastumisestasi?   Se on vain taidetta, goy, vain taidetta. https://www.ntgent.be/en/productions/lam-gods.</w:t>
      </w:r>
    </w:p>
    <w:p>
      <w:r>
        <w:rPr>
          <w:b/>
          <w:u w:val="single"/>
        </w:rPr>
        <w:t xml:space="preserve">100263</w:t>
      </w:r>
    </w:p>
    <w:p>
      <w:r>
        <w:t xml:space="preserve">2.</w:t>
        <w:tab/>
        <w:t xml:space="preserve">Luulen näkeväni ulospääsyn tästä.</w:t>
      </w:r>
    </w:p>
    <w:p>
      <w:r>
        <w:rPr>
          <w:b/>
          <w:u w:val="single"/>
        </w:rPr>
        <w:t xml:space="preserve">100264</w:t>
      </w:r>
    </w:p>
    <w:p>
      <w:r>
        <w:t xml:space="preserve">3.</w:t>
        <w:tab/>
        <w:tab/>
        <w:t xml:space="preserve">SS-sanan alkuperä. #Bloodline Karnakin papit ryöstävät faaraoiden hautoja, soluttautuvat heprealaisten joukkoon n. 1350 eaa. https://co-creatingournewearth.blogspot.com/2018/10/bloodline-priests-of-karnak-loot.html</w:t>
      </w:r>
    </w:p>
    <w:p>
      <w:r>
        <w:rPr>
          <w:b/>
          <w:u w:val="single"/>
        </w:rPr>
        <w:t xml:space="preserve">100265</w:t>
      </w:r>
    </w:p>
    <w:p>
      <w:r>
        <w:t xml:space="preserve">4.</w:t>
        <w:tab/>
        <w:tab/>
        <w:tab/>
        <w:t xml:space="preserve">Kaikki on hyvin, käännä "suojeluryhmä" saksaksi.     Olet melkoinen koodinmurtaja!</w:t>
      </w:r>
    </w:p>
    <w:p>
      <w:r>
        <w:rPr>
          <w:b/>
          <w:u w:val="single"/>
        </w:rPr>
        <w:t xml:space="preserve">100266</w:t>
      </w:r>
    </w:p>
    <w:p>
      <w:r>
        <w:t xml:space="preserve">5.</w:t>
        <w:tab/>
        <w:tab/>
        <w:tab/>
        <w:tab/>
        <w:t xml:space="preserve">Hei @MolotovRibbentrop Olen vielä selvittämässä, miten Gabia käytetään, joten en tiedä, vastaanko oikeassa paikassa :P Kiitos! (Luultavasti) ;)  Puhun vain englantia, mutta opettelen pian ruotsia... joten en voi auttaa sinua siinä. Seuraatko QAnonia? Joo... Olen vähän #Autisti...</w:t>
      </w:r>
    </w:p>
    <w:p>
      <w:r>
        <w:rPr>
          <w:b/>
          <w:u w:val="single"/>
        </w:rPr>
        <w:t xml:space="preserve">100267</w:t>
      </w:r>
    </w:p>
    <w:p>
      <w:r>
        <w:t xml:space="preserve">6.</w:t>
        <w:tab/>
        <w:tab/>
        <w:tab/>
        <w:tab/>
        <w:tab/>
        <w:t xml:space="preserve">Vielä kaksi artikkeliani tiedoksi ja osoittaakseni kantani. LoveForMyPeople on hieman ääliö eikä osaa kysyä oikeita kysymyksiä. https://co-creatingournewearth.blogspot.com/2017/06/6000000-jews-is-holographic-hoax.html.</w:t>
      </w:r>
    </w:p>
    <w:p>
      <w:r>
        <w:rPr>
          <w:b/>
          <w:u w:val="single"/>
        </w:rPr>
        <w:t xml:space="preserve">100268</w:t>
      </w:r>
    </w:p>
    <w:p>
      <w:r>
        <w:t xml:space="preserve">1. Tämä on Clarence Spangle. Hän pitää kovasti brittiläisestä musiikista ja rakastaa helvetisti englantilaisia. Toivottavasti pidät siitä CS. https://www.youtube.com/watch?v=GmSgjBgo-OM</w:t>
      </w:r>
    </w:p>
    <w:p>
      <w:r>
        <w:rPr>
          <w:b/>
          <w:u w:val="single"/>
        </w:rPr>
        <w:t xml:space="preserve">100269</w:t>
      </w:r>
    </w:p>
    <w:p>
      <w:r>
        <w:t xml:space="preserve">2.</w:t>
        <w:tab/>
        <w:t xml:space="preserve">Haistakaa paska, tyhmä perseen homo englantilaiset ja muslimiparlamenttinne, joka halusi kieltää Donald Trumpin... pitäkää hauskaa vittuillessanne ilman aseita...   Tässä on aitoa amerikkalaista verta ja sisua sisältävää rockia... ei homo Elton Johnia. https://www.youtube.com/watch?v=MwTv45OW5Yw ...</w:t>
      </w:r>
    </w:p>
    <w:p>
      <w:r>
        <w:rPr>
          <w:b/>
          <w:u w:val="single"/>
        </w:rPr>
        <w:t xml:space="preserve">100270</w:t>
      </w:r>
    </w:p>
    <w:p>
      <w:r>
        <w:t xml:space="preserve">1. Vihollisemme turvautuvat väkivaltaan kaduilla ja vaativat vaaliboikotteja, kun taas pahamaineisimmat kiihdyttäjät joukossamme vaativat nyt, että teistä tulisi valtio. https://christophercantwell.com/2018/10/15/radical-agenda-s04e032-catching-up/.</w:t>
      </w:r>
    </w:p>
    <w:p>
      <w:r>
        <w:rPr>
          <w:b/>
          <w:u w:val="single"/>
        </w:rPr>
        <w:t xml:space="preserve">100271</w:t>
      </w:r>
    </w:p>
    <w:p>
      <w:r>
        <w:t xml:space="preserve">2.</w:t>
        <w:tab/>
        <w:t xml:space="preserve">Jos jopa James Mason kehottaa lukijoitaan kaappaamaan GOP:n hallinnan, teiltä piirityspostittajilta loppuvat tekosyyt palkita valkoisten vastaisia ääriaineksia, joiden tavoitteena ovat kumoukselliset teot, joiden tarkoituksena on riistää teiltä äänioikeus.    GOP on valkoisten puolue. Kenelläkään meistä ei ole varaa antaa vihollistemme vain HAVE sitä ilman taistelua, eikä meillä todellakaan ole varaa antaa demokraattien luovuttaa valtionhallintoa ei-valkoisille valloittajille.   Haluatteko kiihdyttämistä? Sitä saa voittamalla. Ei teeskentelemällä, että teet kansallesi palveluksen häviämällä tahallasi -</w:t>
      </w:r>
    </w:p>
    <w:p>
      <w:r>
        <w:rPr>
          <w:b/>
          <w:u w:val="single"/>
        </w:rPr>
        <w:t xml:space="preserve">100272</w:t>
      </w:r>
    </w:p>
    <w:p>
      <w:r>
        <w:t xml:space="preserve">3.</w:t>
        <w:tab/>
        <w:tab/>
        <w:t xml:space="preserve">Puoluetta, joka ei uskalla sanoa meille, että se arvostaa ääniämme, ei voi kutsua "valkoisten puolueeksi". Oletko menettänyt vitun järkesi? Haistan rotan. Sinä ja @Cantwell törmäsitte jenkkirahoihin exchnge viestinne moderoimisesta ja antauduitte aivan kuten TRS ja TDS, eikö niin?</w:t>
      </w:r>
    </w:p>
    <w:p>
      <w:r>
        <w:rPr>
          <w:b/>
          <w:u w:val="single"/>
        </w:rPr>
        <w:t xml:space="preserve">100273</w:t>
      </w:r>
    </w:p>
    <w:p>
      <w:r>
        <w:t xml:space="preserve">4.</w:t>
        <w:tab/>
        <w:tab/>
        <w:tab/>
        <w:t xml:space="preserve">Olet tappiollinen hintti aivan kuten muutkin fedpostaavat anonit, jotka kerjäävät vallankumousta, jota vastaan et varmasti taistele. Sulje luuri, jätkä.</w:t>
      </w:r>
    </w:p>
    <w:p>
      <w:r>
        <w:rPr>
          <w:b/>
          <w:u w:val="single"/>
        </w:rPr>
        <w:t xml:space="preserve">100274</w:t>
      </w:r>
    </w:p>
    <w:p>
      <w:r>
        <w:t xml:space="preserve">5.</w:t>
        <w:tab/>
        <w:tab/>
        <w:tab/>
        <w:tab/>
        <w:t xml:space="preserve">Hyväksyttiin.    "Olet ilmeisesti törmännyt junttirahoihin, jos mielestäsi Antifa, neokonnat ja demokraatit eivät saa palkita kumouksellisuuden ja terrorisminsa tavoitteesta!"   Vitun hyvä yritys, Shlomo.</w:t>
      </w:r>
    </w:p>
    <w:p>
      <w:r>
        <w:rPr>
          <w:b/>
          <w:u w:val="single"/>
        </w:rPr>
        <w:t xml:space="preserve">100275</w:t>
      </w:r>
    </w:p>
    <w:p>
      <w:r>
        <w:t xml:space="preserve">1. Jumalan tähden Dread - lopettaisitko seuraamiseni?!?!! kammottava @TheGrifteri</w:t>
      </w:r>
    </w:p>
    <w:p>
      <w:r>
        <w:rPr>
          <w:b/>
          <w:u w:val="single"/>
        </w:rPr>
        <w:t xml:space="preserve">100276</w:t>
      </w:r>
    </w:p>
    <w:p>
      <w:r>
        <w:t xml:space="preserve">2.</w:t>
        <w:tab/>
        <w:t xml:space="preserve">Roskapostittaja oli Torban häissä.   Anna sen painua mieleen.</w:t>
      </w:r>
    </w:p>
    <w:p>
      <w:r>
        <w:rPr>
          <w:b/>
          <w:u w:val="single"/>
        </w:rPr>
        <w:t xml:space="preserve">100277</w:t>
      </w:r>
    </w:p>
    <w:p>
      <w:r>
        <w:t xml:space="preserve">3.</w:t>
        <w:tab/>
        <w:tab/>
        <w:t xml:space="preserve">Seurasiko hän ihmisiä ja esiintyikö hän muina henkilöinä?   Se on järkevää.</w:t>
      </w:r>
    </w:p>
    <w:p>
      <w:r>
        <w:rPr>
          <w:b/>
          <w:u w:val="single"/>
        </w:rPr>
        <w:t xml:space="preserve">100278</w:t>
      </w:r>
    </w:p>
    <w:p>
      <w:r>
        <w:t xml:space="preserve">4.</w:t>
        <w:tab/>
        <w:tab/>
        <w:tab/>
        <w:t xml:space="preserve">Lightfighter 6:lla oli ennen sininen valintamerkki, ja se pyöritti suurinta Gabissa näkemääni upvote-bottiverkkoa - se pystyi tuottamaan yli 500 upvotea minuuteissa.   Hypoteesini on, että tämä paskiainen auttoi käynnistämään Gabin botnetillään, ja näin hän "ansaitsi" sinisen merkkinsä - mikä ei muuten ole järkevää, koska hän ei käytä ihmisen nimeä eikä ole Twitter-brändi.</w:t>
      </w:r>
    </w:p>
    <w:p>
      <w:r>
        <w:rPr>
          <w:b/>
          <w:u w:val="single"/>
        </w:rPr>
        <w:t xml:space="preserve">100279</w:t>
      </w:r>
    </w:p>
    <w:p>
      <w:r>
        <w:t xml:space="preserve">5.</w:t>
        <w:tab/>
        <w:tab/>
        <w:tab/>
        <w:tab/>
        <w:t xml:space="preserve">Saanko blllluuuuuuuuuuueeeeeeeeeee shekin, kiitos @a Haluan joululahjaksi vain sitä... PLEASE!!!!!!!! It is all I live for... En olisi niin konna, jos olisit vain antanut minulle bluuuuuuueeeeeeee shekin kakka Andrew please..... dont you know I am @judgedread !!!!!!</w:t>
      </w:r>
    </w:p>
    <w:p>
      <w:r>
        <w:rPr>
          <w:b/>
          <w:u w:val="single"/>
        </w:rPr>
        <w:t xml:space="preserve">100280</w:t>
      </w:r>
    </w:p>
    <w:p>
      <w:r>
        <w:t xml:space="preserve">6.</w:t>
        <w:tab/>
        <w:tab/>
        <w:tab/>
        <w:tab/>
        <w:tab/>
        <w:t xml:space="preserve">Miksi @a ylipäätään antoi @lf6:n kaltaiselle täysin tuntemattomalle ihmiselle sinisen rastin?   Mysteeri, jonka löytäminen saattaa ratkaista.</w:t>
      </w:r>
    </w:p>
    <w:p>
      <w:r>
        <w:rPr>
          <w:b/>
          <w:u w:val="single"/>
        </w:rPr>
        <w:t xml:space="preserve">100281</w:t>
      </w:r>
    </w:p>
    <w:p>
      <w:r>
        <w:t xml:space="preserve">7.</w:t>
        <w:tab/>
        <w:tab/>
        <w:tab/>
        <w:tab/>
        <w:tab/>
        <w:tab/>
        <w:t xml:space="preserve">Saanko bllluuuuuuuuuuueeeeeeeeeee shekin, kiitos @a Haluan joululahjaksi vain sitä... PLEASE!!!!!!!! Se on kaikki mitä elän... En olisi niin konna, jos olisit vain antanut minulle bluuuuuuueeeeeeee shekin kakka Andrew please..... dont you know I am @judgedread !!!!!!</w:t>
      </w:r>
    </w:p>
    <w:p>
      <w:r>
        <w:rPr>
          <w:b/>
          <w:u w:val="single"/>
        </w:rPr>
        <w:t xml:space="preserve">100282</w:t>
      </w:r>
    </w:p>
    <w:p>
      <w:r>
        <w:t xml:space="preserve">8.</w:t>
        <w:tab/>
        <w:tab/>
        <w:tab/>
        <w:tab/>
        <w:tab/>
        <w:tab/>
        <w:tab/>
        <w:t xml:space="preserve">En olisi niin omistautunut kriitikko, jos Andrew ei olisi jättänyt huomiotta uskollisia käyttäjiään ja tuhonnut Gabia saadakseen suosiota Illiimitable Faggot Manin kaltaisilta ekeleiltä.</w:t>
      </w:r>
    </w:p>
    <w:p>
      <w:r>
        <w:rPr>
          <w:b/>
          <w:u w:val="single"/>
        </w:rPr>
        <w:t xml:space="preserve">100283</w:t>
      </w:r>
    </w:p>
    <w:p>
      <w:r>
        <w:t xml:space="preserve">9.</w:t>
        <w:tab/>
        <w:tab/>
        <w:tab/>
        <w:tab/>
        <w:tab/>
        <w:tab/>
        <w:tab/>
        <w:tab/>
        <w:t xml:space="preserve">Minä @judgedread en saanut tahtoani läpi, ja nyt omistan loppuelämäni sille, että olen SPAM-kuningas ja Gab Grifter. Tiedän, että elämäni on säälittävää, mutta MINÄ OLEN @judgedread tervetuloa kaikukammiooni. Ja sivuhuomautuksena kaikki spämmääjät ovat tervetulleita tänne!</w:t>
      </w:r>
    </w:p>
    <w:p>
      <w:r>
        <w:rPr>
          <w:b/>
          <w:u w:val="single"/>
        </w:rPr>
        <w:t xml:space="preserve">100284</w:t>
      </w:r>
    </w:p>
    <w:p>
      <w:r>
        <w:t xml:space="preserve">10.</w:t>
        <w:tab/>
        <w:tab/>
        <w:tab/>
        <w:tab/>
        <w:tab/>
        <w:tab/>
        <w:tab/>
        <w:tab/>
        <w:tab/>
        <w:t xml:space="preserve">Sitä kutsutaan altruistiseksi rangaistukseksi.   Myös tappionvastaisuuden piirteitä.   Torba on saanut tiikerin hännästä kiinni.   Hän luuli sitä vain harmittomaksi juustohampurilaiskissaksi.</w:t>
      </w:r>
    </w:p>
    <w:p>
      <w:r>
        <w:rPr>
          <w:b/>
          <w:u w:val="single"/>
        </w:rPr>
        <w:t xml:space="preserve">100285</w:t>
      </w:r>
    </w:p>
    <w:p>
      <w:r>
        <w:t xml:space="preserve">11.</w:t>
        <w:tab/>
        <w:tab/>
        <w:tab/>
        <w:tab/>
        <w:tab/>
        <w:tab/>
        <w:tab/>
        <w:tab/>
        <w:tab/>
        <w:tab/>
        <w:t xml:space="preserve">Minä @judgedread luulen, että kaikki kristityt ovat panssarimaisia pasifisteja HAHAHAAHAAHHA MINÄ OLEN ÄLYKKÄIN LOLOLOLOLOLO</w:t>
      </w:r>
    </w:p>
    <w:p>
      <w:r>
        <w:rPr>
          <w:b/>
          <w:u w:val="single"/>
        </w:rPr>
        <w:t xml:space="preserve">100286</w:t>
      </w:r>
    </w:p>
    <w:p>
      <w:r>
        <w:t xml:space="preserve">12.</w:t>
        <w:tab/>
        <w:tab/>
        <w:tab/>
        <w:tab/>
        <w:tab/>
        <w:tab/>
        <w:tab/>
        <w:tab/>
        <w:tab/>
        <w:tab/>
        <w:tab/>
        <w:t xml:space="preserve">Olet valeveteraani, joten olet varmasti.</w:t>
      </w:r>
    </w:p>
    <w:p>
      <w:r>
        <w:rPr>
          <w:b/>
          <w:u w:val="single"/>
        </w:rPr>
        <w:t xml:space="preserve">100287</w:t>
      </w:r>
    </w:p>
    <w:p>
      <w:r>
        <w:t xml:space="preserve">13.</w:t>
        <w:tab/>
        <w:tab/>
        <w:tab/>
        <w:tab/>
        <w:tab/>
        <w:tab/>
        <w:tab/>
        <w:tab/>
        <w:tab/>
        <w:tab/>
        <w:tab/>
        <w:tab/>
        <w:t xml:space="preserve">AHAHAHAHAHAHAHAHAHAHH, keppi ja kivet murtavat luuni Olen @judgedread ja olen melko tietämätön.. Olen niin jälkeenjäänyt, että luulen ihmisten joutuvan todistamaan minulle mitä tahansa LOLOLOLOHAHAHAHAHAHAHAHAAHAAHAAH</w:t>
      </w:r>
    </w:p>
    <w:p>
      <w:r>
        <w:rPr>
          <w:b/>
          <w:u w:val="single"/>
        </w:rPr>
        <w:t xml:space="preserve">100288</w:t>
      </w:r>
    </w:p>
    <w:p>
      <w:r>
        <w:t xml:space="preserve">1. lasten kutsuminen jälkeenjääneiksi ei ole koskaan sopivaa missään olosuhteissa (vain minun mielipiteeni).</w:t>
      </w:r>
    </w:p>
    <w:p>
      <w:r>
        <w:rPr>
          <w:b/>
          <w:u w:val="single"/>
        </w:rPr>
        <w:t xml:space="preserve">100289</w:t>
      </w:r>
    </w:p>
    <w:p>
      <w:r>
        <w:t xml:space="preserve">1. Se ei vain koskaan lopu.</w:t>
      </w:r>
    </w:p>
    <w:p>
      <w:r>
        <w:rPr>
          <w:b/>
          <w:u w:val="single"/>
        </w:rPr>
        <w:t xml:space="preserve">100290</w:t>
      </w:r>
    </w:p>
    <w:p>
      <w:r>
        <w:t xml:space="preserve">2.</w:t>
        <w:tab/>
        <w:t xml:space="preserve">Pystyy välttämään elatusmaksut yhdellä kertaa.</w:t>
      </w:r>
    </w:p>
    <w:p>
      <w:r>
        <w:rPr>
          <w:b/>
          <w:u w:val="single"/>
        </w:rPr>
        <w:t xml:space="preserve">100291</w:t>
      </w:r>
    </w:p>
    <w:p>
      <w:r>
        <w:t xml:space="preserve">3.</w:t>
        <w:tab/>
        <w:tab/>
        <w:t xml:space="preserve">Tämä on toinen supersankarin ominaisuus, jota valkoisilla miehillä on runsaasti. Tarve huolehtia perheestään eikä karata yhtä helposti kuin jotkut mustat "pelaajat". Se myös sulkee neekerin pois roolista.</w:t>
      </w:r>
    </w:p>
    <w:p>
      <w:r>
        <w:rPr>
          <w:b/>
          <w:u w:val="single"/>
        </w:rPr>
        <w:t xml:space="preserve">100292</w:t>
      </w:r>
    </w:p>
    <w:p>
      <w:r>
        <w:t xml:space="preserve">1. CNN:n Kanye Westin segmentti on leimattu "rasistiseksi", koska laulajaa kutsuttiin Trumpin hallinnon merkkineekeriksi. https://www.foxnews.com/entertainment/kanye-west-segment-on-cnn-labeled-racist-for-calling-singer-token-negro-of-the-trump-administration</w:t>
      </w:r>
    </w:p>
    <w:p>
      <w:r>
        <w:rPr>
          <w:b/>
          <w:u w:val="single"/>
        </w:rPr>
        <w:t xml:space="preserve">100293</w:t>
      </w:r>
    </w:p>
    <w:p>
      <w:r>
        <w:t xml:space="preserve">2.</w:t>
        <w:tab/>
        <w:t xml:space="preserve">OIKEAN NEEKERIN DON LEMONILTA!!!!</w:t>
      </w:r>
    </w:p>
    <w:p>
      <w:r>
        <w:rPr>
          <w:b/>
          <w:u w:val="single"/>
        </w:rPr>
        <w:t xml:space="preserve">100294</w:t>
      </w:r>
    </w:p>
    <w:p>
      <w:r>
        <w:t xml:space="preserve">1. Näyttää siltä, että historia toistaa itseään.</w:t>
      </w:r>
    </w:p>
    <w:p>
      <w:r>
        <w:rPr>
          <w:b/>
          <w:u w:val="single"/>
        </w:rPr>
        <w:t xml:space="preserve">100295</w:t>
      </w:r>
    </w:p>
    <w:p>
      <w:r>
        <w:t xml:space="preserve">2.</w:t>
        <w:tab/>
        <w:t xml:space="preserve">Piirustusten kanssa paneminen on kuin panisi oikeita lapsia, kavereita! Tai ainakin voi johtaa siihen, aivan kuten väkivaltaiset videopelit muuttavat kaikki koulupyöräilijöiksi tai MMA-taistelijoiksi, jotka tekevät fatalitiez!</w:t>
      </w:r>
    </w:p>
    <w:p>
      <w:r>
        <w:rPr>
          <w:b/>
          <w:u w:val="single"/>
        </w:rPr>
        <w:t xml:space="preserve">100296</w:t>
      </w:r>
    </w:p>
    <w:p>
      <w:r>
        <w:t xml:space="preserve">3.</w:t>
        <w:tab/>
        <w:tab/>
        <w:t xml:space="preserve">Juuri niin - se on retard logiikkaa parhaimmillaan.   "Mutta se on TÄYSIN erilaista, koska todelliset pedot todella innostuvat piirroksista!"   Joo, koska olisi niin paljon parempi, jos he kiihottuisivat oikeasti lasten raiskaamisesta tai oikean lapsipornon katsomisesta piirrettyjen katsomisen sijaan, eikö niin? Vitut uhrittomien rikosten konseptista, erityisesti ajatusrikososuudesta.</w:t>
      </w:r>
    </w:p>
    <w:p>
      <w:r>
        <w:rPr>
          <w:b/>
          <w:u w:val="single"/>
        </w:rPr>
        <w:t xml:space="preserve">100297</w:t>
      </w:r>
    </w:p>
    <w:p>
      <w:r>
        <w:t xml:space="preserve">4.</w:t>
        <w:tab/>
        <w:tab/>
        <w:tab/>
        <w:t xml:space="preserve">Christi: "Eskaloitumisargumentti on myös typerä. Tarkoitan, että olen katsonut pornoa teini-ikäisestä lähtien, ja sanoisin, että suurin osa elämästäni on kulunut pidättyvässä pidättyväisyydessä, ja harvinainen yhteisymmärrykseen perustuva "boing-sessio" on ollut välillä täällä tai siellä. Eskalaatiologiikan mukaan minun pitäisi olla jo toistuva seksuaalirikollinen. lol.</w:t>
      </w:r>
    </w:p>
    <w:p>
      <w:r>
        <w:rPr>
          <w:b/>
          <w:u w:val="single"/>
        </w:rPr>
        <w:t xml:space="preserve">100298</w:t>
      </w:r>
    </w:p>
    <w:p>
      <w:r>
        <w:t xml:space="preserve">1. Kävi ilmi, että pommimies on Cesar Sayok, jonka valeuutismedia nosti heti esiin "VALKOISENA MIEHENÄ", vaikka hän sopisi täydellisesti karavaanarivankien joukkoon, joita valeuutiset eivät koskaan tunnistaisi "valkoisiksi". https://i.imgtc.com/pM9BZjN.jpg.</w:t>
      </w:r>
    </w:p>
    <w:p>
      <w:r>
        <w:rPr>
          <w:b/>
          <w:u w:val="single"/>
        </w:rPr>
        <w:t xml:space="preserve">100299</w:t>
      </w:r>
    </w:p>
    <w:p>
      <w:r>
        <w:t xml:space="preserve">2.</w:t>
        <w:tab/>
        <w:t xml:space="preserve">Vitun hintti</w:t>
      </w:r>
    </w:p>
    <w:p>
      <w:r>
        <w:rPr>
          <w:b/>
          <w:u w:val="single"/>
        </w:rPr>
        <w:t xml:space="preserve">100300</w:t>
      </w:r>
    </w:p>
    <w:p>
      <w:r>
        <w:t xml:space="preserve">1.</w:t>
      </w:r>
    </w:p>
    <w:p>
      <w:r>
        <w:rPr>
          <w:b/>
          <w:u w:val="single"/>
        </w:rPr>
        <w:t xml:space="preserve">100301</w:t>
      </w:r>
    </w:p>
    <w:p>
      <w:r>
        <w:t xml:space="preserve">2.</w:t>
        <w:tab/>
        <w:t xml:space="preserve">Kuten se jälkeenjäänyt Sinead O'Cunter...</w:t>
      </w:r>
    </w:p>
    <w:p>
      <w:r>
        <w:rPr>
          <w:b/>
          <w:u w:val="single"/>
        </w:rPr>
        <w:t xml:space="preserve">100302</w:t>
      </w:r>
    </w:p>
    <w:p>
      <w:r>
        <w:t xml:space="preserve">3.</w:t>
        <w:tab/>
        <w:tab/>
        <w:t xml:space="preserve">.... he ovat "tyhmimmistä tyhmimpiä", jotka uskovat hullua vasemmistoa ja yrittävät todistaa, etteivät he ole sitä vastaan, että uskonnolliset imbesillit tappavat heidät !</w:t>
      </w:r>
    </w:p>
    <w:p>
      <w:r>
        <w:rPr>
          <w:b/>
          <w:u w:val="single"/>
        </w:rPr>
        <w:t xml:space="preserve">100303</w:t>
      </w:r>
    </w:p>
    <w:p>
      <w:r>
        <w:t xml:space="preserve">1. Tämä on osoitettu kaikille hasbaralaisille ja 89 IQ:n ziokristityille, jotka väittävät, että olen muslimi.</w:t>
      </w:r>
    </w:p>
    <w:p>
      <w:r>
        <w:rPr>
          <w:b/>
          <w:u w:val="single"/>
        </w:rPr>
        <w:t xml:space="preserve">100304</w:t>
      </w:r>
    </w:p>
    <w:p>
      <w:r>
        <w:t xml:space="preserve">2.</w:t>
        <w:tab/>
        <w:t xml:space="preserve">Muh islam. Tämä ilmaisu osoittaa neekerivarpaiden rakastajan hämmennystä ja ymmärtämättömyyttä. Kun hän kohtaa jotain, mitä hän ei ymmärrä tai mihin hän ei pysty vastaamaan, neekerivarpaiden rakastaja mumisee "muh islam" tai "muh islam, nazi". Tätä seuraa yleensä alaikäisen alttaripojan haarojen kouriminen ja alitajuinen varpaiden heiluttelu.</w:t>
      </w:r>
    </w:p>
    <w:p>
      <w:r>
        <w:rPr>
          <w:b/>
          <w:u w:val="single"/>
        </w:rPr>
        <w:t xml:space="preserve">100305</w:t>
      </w:r>
    </w:p>
    <w:p>
      <w:r>
        <w:t xml:space="preserve">1. Kuvittele, että sinulla on näin paljon uhrin ajattelutapaa. Todella säälittävää.</w:t>
      </w:r>
    </w:p>
    <w:p>
      <w:r>
        <w:rPr>
          <w:b/>
          <w:u w:val="single"/>
        </w:rPr>
        <w:t xml:space="preserve">100306</w:t>
      </w:r>
    </w:p>
    <w:p>
      <w:r>
        <w:t xml:space="preserve">2.</w:t>
        <w:tab/>
        <w:t xml:space="preserve">Neekerit ovat tyhmiä eläimiä, joten...</w:t>
      </w:r>
    </w:p>
    <w:p>
      <w:r>
        <w:rPr>
          <w:b/>
          <w:u w:val="single"/>
        </w:rPr>
        <w:t xml:space="preserve">100307</w:t>
      </w:r>
    </w:p>
    <w:p>
      <w:r>
        <w:t xml:space="preserve">1. Kavanaughin syyttäjä saattaa tarvita psykologista apua myötätunnon sijaan https://www.waynedupree.com/swetnick-slams-media-gop-i-am-disgusted-and-appalled-by-the-way-that-i-have-been-re-victimized/?utm_source=wayne&amp;utm_medium=gab</w:t>
      </w:r>
    </w:p>
    <w:p>
      <w:r>
        <w:rPr>
          <w:b/>
          <w:u w:val="single"/>
        </w:rPr>
        <w:t xml:space="preserve">100308</w:t>
      </w:r>
    </w:p>
    <w:p>
      <w:r>
        <w:t xml:space="preserve">2.</w:t>
        <w:tab/>
        <w:t xml:space="preserve">Hei, Julie Sweathog, meitä ällöttää mulkku, joka käy joukkoraiskausbileissä toisensa jälkeen. Vitun huora!</w:t>
      </w:r>
    </w:p>
    <w:p>
      <w:r>
        <w:rPr>
          <w:b/>
          <w:u w:val="single"/>
        </w:rPr>
        <w:t xml:space="preserve">100309</w:t>
      </w:r>
    </w:p>
    <w:p>
      <w:r>
        <w:t xml:space="preserve">1. Torontossa miespuolinen feministi potkaisi - kyllä, potkaisi - naispuolista elämänmyönteistä aktivistia tämän väärän ajattelutavan vuoksi. Taas yksi tapaus, jossa edistyksellinen maailmankatsomus suojelee naisia ja vähemmistöjä vain, jos he kannattavat ideologiaa. Uusi video: https://youtu.be/15L04rcCJpQ</w:t>
      </w:r>
    </w:p>
    <w:p>
      <w:r>
        <w:rPr>
          <w:b/>
          <w:u w:val="single"/>
        </w:rPr>
        <w:t xml:space="preserve">100310</w:t>
      </w:r>
    </w:p>
    <w:p>
      <w:r>
        <w:t xml:space="preserve">2.</w:t>
        <w:tab/>
        <w:t xml:space="preserve">homo näyttää siltä, että hän on oppinut taistelulajeja Power Rangersilta</w:t>
      </w:r>
    </w:p>
    <w:p>
      <w:r>
        <w:rPr>
          <w:b/>
          <w:u w:val="single"/>
        </w:rPr>
        <w:t xml:space="preserve">100311</w:t>
      </w:r>
    </w:p>
    <w:p>
      <w:r>
        <w:t xml:space="preserve">1. Taylor Swift outs himself as a cabalist/useful idiot Taylor Swift bashes Blackburn in favor of Tennessee Dems, breaking political silence Taylor Swift - the pop star who notably has strayed from politics - broke that silence on Sunday, writing on Instagram that she'll be voting Tennessee Democrats in the midterm elections.  Swift, 28, haukkui Instagramissa republikaanien senaattoriehdokkaan Marsha Blackburnin.  "Niin paljon kuin olen äänestänyt aiemmin ja haluaisin jatkossakin äänestää naisia virassa, en voi tukea Marsha Blackburnia", Swift totesi. "Hänen äänestystietonsa kongressissa kauhistuttaa ja pelottaa minua."  Swift jatkoi: "Hän äänesti naisten samapalkkaisuutta vastaan. Hän äänesti naisiin kohdistuvan väkivallan vastaisen lain uudelleenlaillistamista vastaan, joka yrittää suojella naisia perheväkivallalta, ahdistelemiselta ja treffiraiskauksilta. Hän uskoo, että yrityksillä on oikeus kieltäytyä palvelemasta homopareja. Hänen mielestään heillä ei myöskään pitäisi olla oikeutta mennä naimisiin."  "Nämä eivät ole MINUN Tennesseen arvojani", "Fearless"-laulaja sanoi verkossa.  Swift totesi lopuksi äänestävänsä demokraattien Phil Bredeseniä senaattiin ja demokraattien Jim Cooperia, joka pyrkii uudelleenvalintaan.  Bredesen kiitti Swiftiä nopeasti hänen tuestaan Twitterissä ja kirjoitti, että on "otettu" hänen ja "niin monien tennesseeläisten tuesta, jotka ovat valmiita jättämään syrjään puolueellisen huutelun ja saamaan asioita aikaan".   Hups! Emme päässeet käsiksi tähän twiittiin.  Blackburnin kampanja ei heti vastannut Fox Newsin kommenttipyyntöön. Fox Newsin tuoreen mielipidekyselyn mukaan Blackburn oli Bredesenin edellä 48-43 prosentin marginaalilla, ja hänen viiden pisteen etunsa oli kyselyn virhemarginaalin sisällä.  Monet Swiftin fanit, joka tiettävästi omistaa kaksi kiinteistöä Nashvillessä sekä useita muita koteja eri puolilla Yhdysvaltoja, ovat kehottaneet kansainvälistä tähteä tuomaan poliittiset näkemyksensä julki - erityisesti tuomitsemaan presidentti Trumpin.  Heinäkuussa Capitol Hillillä huhuttiin, että Swiftin oli määrä esiintyä Russell Senate Office Buildingissa, mutta hän ei tullut paikalle. https://www.foxnews.com/entertainment/taylor-swift-bashes-blackburn-in-favor-of-tennessee-dems</w:t>
      </w:r>
    </w:p>
    <w:p>
      <w:r>
        <w:rPr>
          <w:b/>
          <w:u w:val="single"/>
        </w:rPr>
        <w:t xml:space="preserve">100312</w:t>
      </w:r>
    </w:p>
    <w:p>
      <w:r>
        <w:t xml:space="preserve">2.</w:t>
        <w:tab/>
        <w:t xml:space="preserve">Eikö hän ole Phillystä?   Carpetbagging Cunt</w:t>
      </w:r>
    </w:p>
    <w:p>
      <w:r>
        <w:rPr>
          <w:b/>
          <w:u w:val="single"/>
        </w:rPr>
        <w:t xml:space="preserve">100313</w:t>
      </w:r>
    </w:p>
    <w:p>
      <w:r>
        <w:t xml:space="preserve">1. Olenko ainoa, joka seuraa takaisin, kun saat seurata ilman tarkistaa siellä page.I vain klikkaa seurata painiketta sen kaikki potluck, Saatat saada root sitten taas saatat saada ääni cunt ITS A SURPRISE</w:t>
      </w:r>
    </w:p>
    <w:p>
      <w:r>
        <w:rPr>
          <w:b/>
          <w:u w:val="single"/>
        </w:rPr>
        <w:t xml:space="preserve">100314</w:t>
      </w:r>
    </w:p>
    <w:p>
      <w:r>
        <w:t xml:space="preserve">2.</w:t>
        <w:tab/>
        <w:t xml:space="preserve">Minä teen sen. #FollowbackTarts #willneverlearn lol!</w:t>
      </w:r>
    </w:p>
    <w:p>
      <w:r>
        <w:rPr>
          <w:b/>
          <w:u w:val="single"/>
        </w:rPr>
        <w:t xml:space="preserve">100315</w:t>
      </w:r>
    </w:p>
    <w:p>
      <w:r>
        <w:t xml:space="preserve">3.</w:t>
        <w:tab/>
        <w:tab/>
        <w:t xml:space="preserve">Tiesin, että meitä oli enemmän siellä lol</w:t>
      </w:r>
    </w:p>
    <w:p>
      <w:r>
        <w:rPr>
          <w:b/>
          <w:u w:val="single"/>
        </w:rPr>
        <w:t xml:space="preserve">100316</w:t>
      </w:r>
    </w:p>
    <w:p>
      <w:r>
        <w:t xml:space="preserve">1. Tämä vahingoittaa @DNC:n palkkioshekkiä tässä kuussa: K-9-agentti varoitti mahdollisesta huume- tai ihmislastista kuorma-autossa https://www.breitbart.com/texas/2018/10/11/1-4m-in-meth-seized-at-texas-border-checkpoint/ https://www.breitbart.com/texas/2018/10/11/1-4m-in-meth-seized-at-texas-border-checkpoint/</w:t>
      </w:r>
    </w:p>
    <w:p>
      <w:r>
        <w:rPr>
          <w:b/>
          <w:u w:val="single"/>
        </w:rPr>
        <w:t xml:space="preserve">100317</w:t>
      </w:r>
    </w:p>
    <w:p>
      <w:r>
        <w:t xml:space="preserve">2.</w:t>
        <w:tab/>
        <w:t xml:space="preserve">ÄÄNESTÄ VÄLIVAALEISSA!!! SAAMME DEMOKRAATIT JA RINOT ULOS, JOTTA VOIMME RAKENTAA MUURIN!!!!</w:t>
      </w:r>
    </w:p>
    <w:p>
      <w:r>
        <w:rPr>
          <w:b/>
          <w:u w:val="single"/>
        </w:rPr>
        <w:t xml:space="preserve">100318</w:t>
      </w:r>
    </w:p>
    <w:p>
      <w:r>
        <w:t xml:space="preserve">3.</w:t>
        <w:tab/>
        <w:tab/>
        <w:t xml:space="preserve">Muuria ei koskaan rakenneta.</w:t>
      </w:r>
    </w:p>
    <w:p>
      <w:r>
        <w:rPr>
          <w:b/>
          <w:u w:val="single"/>
        </w:rPr>
        <w:t xml:space="preserve">100319</w:t>
      </w:r>
    </w:p>
    <w:p>
      <w:r>
        <w:t xml:space="preserve">4.</w:t>
        <w:tab/>
        <w:tab/>
        <w:tab/>
        <w:t xml:space="preserve">Muuria rakennetaan parhaillaan, toisin kuin LSM väittää: https://www.nationalreview.com/2018/06/us-mexico-border-wall-being-built-slowly/.</w:t>
      </w:r>
    </w:p>
    <w:p>
      <w:r>
        <w:rPr>
          <w:b/>
          <w:u w:val="single"/>
        </w:rPr>
        <w:t xml:space="preserve">100320</w:t>
      </w:r>
    </w:p>
    <w:p>
      <w:r>
        <w:t xml:space="preserve">5.</w:t>
        <w:tab/>
        <w:tab/>
        <w:tab/>
        <w:tab/>
        <w:t xml:space="preserve">Kun ottaa huomioon hankkeen valtavuuden, tämä on vain pieni ponnistus. Sitä ei koskaan rakenneta.</w:t>
      </w:r>
    </w:p>
    <w:p>
      <w:r>
        <w:rPr>
          <w:b/>
          <w:u w:val="single"/>
        </w:rPr>
        <w:t xml:space="preserve">100321</w:t>
      </w:r>
    </w:p>
    <w:p>
      <w:r>
        <w:t xml:space="preserve">6.</w:t>
        <w:tab/>
        <w:tab/>
        <w:tab/>
        <w:tab/>
        <w:tab/>
        <w:t xml:space="preserve">Sitä rakennetaan jo nyt, ääliö!  Tyypillistä libtardien logiikkaa: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 https://www.hcn.org/articles/us-mexican-border-legal-or-not-trumps-border-wall-is-already-being-built</w:t>
      </w:r>
    </w:p>
    <w:p>
      <w:r>
        <w:rPr>
          <w:b/>
          <w:u w:val="single"/>
        </w:rPr>
        <w:t xml:space="preserve">100322</w:t>
      </w:r>
    </w:p>
    <w:p>
      <w:r>
        <w:t xml:space="preserve">7.</w:t>
        <w:tab/>
        <w:tab/>
        <w:tab/>
        <w:tab/>
        <w:tab/>
        <w:tab/>
        <w:t xml:space="preserve">Jos tarkoitit, että osa muurista rakennetaan, olen samaa mieltä. Tuleeko se valmiiksi? Ei, se ei koskaan valmistu. Se on eläintilan tuulimylly. Se on idioottien syötti punaniskoille.</w:t>
      </w:r>
    </w:p>
    <w:p>
      <w:r>
        <w:rPr>
          <w:b/>
          <w:u w:val="single"/>
        </w:rPr>
        <w:t xml:space="preserve">100323</w:t>
      </w:r>
    </w:p>
    <w:p>
      <w:r>
        <w:t xml:space="preserve">8.</w:t>
        <w:tab/>
        <w:tab/>
        <w:tab/>
        <w:tab/>
        <w:tab/>
        <w:tab/>
        <w:tab/>
        <w:t xml:space="preserve">Taas väärässä, mutta olet yksi niistä taantumuksellisista liberaaleista trolleista täällä, joten ei ole yllättävää, että julkaiset valeuutisia.  Muuri on aloitettu San Diegossa ja Imperial Valleyssa Kaliforniassa.  Ikävä tuottaa pettymys, mutta ei, se on todellinen muuri, kuten myös El Pason ulkopuolella aloitettu osa.   Kyllä, teidän harmiksenne, muuri rakennetaan.  Tiedämme, että se vähentää merkittävästi laittomien ulkomaalaisten uutta äänestäjäkuntaanne.  Yrittäkää pysyä rauhallisina, voitte yhä huutaa taivaalle ja iloita siitä, että johtajanne Hildebeast suunnittelee uutta tarttumista valttikorttiin vuonna 2020.   Siihen mennessä muuri on luultavasti lähes valmis, ja voitte huutaa, kuinka "rasistista" on suojella rajojamme köyhien, lukutaidottomien, kouluttamattomien, englantia taitamattomien kasvattajien invaasiolta, jotka haluavat vain tulla imemään julkista tissiä.   Puolueesi häviää, koska se on romahtanut silmiemme edessä viimeiset kaksi vuotta.  Jos se on jäänyt huomaamatta, valitsemamme presidentti pitää lupauksensa, ja me lähetämme hänelle apuvoimia marraskuussa varmistaaksemme, että hän saa muurin rakennettua.  Olette jo hävinneet.</w:t>
      </w:r>
    </w:p>
    <w:p>
      <w:r>
        <w:rPr>
          <w:b/>
          <w:u w:val="single"/>
        </w:rPr>
        <w:t xml:space="preserve">100324</w:t>
      </w:r>
    </w:p>
    <w:p>
      <w:r>
        <w:t xml:space="preserve">9.</w:t>
        <w:tab/>
        <w:tab/>
        <w:tab/>
        <w:tab/>
        <w:tab/>
        <w:tab/>
        <w:tab/>
        <w:tab/>
        <w:t xml:space="preserve">Muuri oli todella syötti hyväuskoisille, kouluttamattomille punaniskoille...</w:t>
      </w:r>
    </w:p>
    <w:p>
      <w:r>
        <w:rPr>
          <w:b/>
          <w:u w:val="single"/>
        </w:rPr>
        <w:t xml:space="preserve">100325</w:t>
      </w:r>
    </w:p>
    <w:p>
      <w:r>
        <w:t xml:space="preserve">10.</w:t>
        <w:tab/>
        <w:tab/>
        <w:tab/>
        <w:tab/>
        <w:tab/>
        <w:tab/>
        <w:tab/>
        <w:tab/>
        <w:tab/>
        <w:t xml:space="preserve">Vanha punaniskojen nimittely. Keskiluokkaiset amerikkalaiset ovat tyhmiä. Trumpin äänestäjät ovat kouluttamattomia, blaa, blaa, blaa.  Kiitos. Keksitkö jotain omaperäisempää? Ihan kuin olisit vuonna 2016.</w:t>
      </w:r>
    </w:p>
    <w:p>
      <w:r>
        <w:rPr>
          <w:b/>
          <w:u w:val="single"/>
        </w:rPr>
        <w:t xml:space="preserve">100326</w:t>
      </w:r>
    </w:p>
    <w:p>
      <w:r>
        <w:t xml:space="preserve">1. 11/ Minua ei haittaa YLEINEN suunta, johon Trump on menossa, mutta tietysti hänen alijäämänsä romahduttavat maan ja sitten retardit syyttävät "globalisteja" tai "suota" ja vapauttavat hänet kaikesta syyllisyydestä.  Ja sitten minun on kuunneltava paljon jälkeenjäänyttä analyysiä Gabilla, kun ihmiset keksivät paskaa ja tanssivat todellisuuden ympärillä.</w:t>
      </w:r>
    </w:p>
    <w:p>
      <w:r>
        <w:rPr>
          <w:b/>
          <w:u w:val="single"/>
        </w:rPr>
        <w:t xml:space="preserve">100327</w:t>
      </w:r>
    </w:p>
    <w:p>
      <w:r>
        <w:t xml:space="preserve">2.</w:t>
        <w:tab/>
        <w:t xml:space="preserve">tulvii Yhdysvaltoihin ja Eurooppaan, mutta ei Israeliin... Israel on juutalaisten ylivertaistelijoita varten, joiden on läpäistävä dna-testi voidakseen asua siellä.</w:t>
      </w:r>
    </w:p>
    <w:p>
      <w:r>
        <w:rPr>
          <w:b/>
          <w:u w:val="single"/>
        </w:rPr>
        <w:t xml:space="preserve">100328</w:t>
      </w:r>
    </w:p>
    <w:p>
      <w:r>
        <w:t xml:space="preserve">3.</w:t>
        <w:tab/>
        <w:tab/>
        <w:t xml:space="preserve">LMAO, tämä homo väittää, että Israelissa asumiseen tarvitaan DNA-testi.  Siksi hän varmaan lahjoittaa jatkuvasti DNA:taan muille miehille.</w:t>
      </w:r>
    </w:p>
    <w:p>
      <w:r>
        <w:rPr>
          <w:b/>
          <w:u w:val="single"/>
        </w:rPr>
        <w:t xml:space="preserve">100329</w:t>
      </w:r>
    </w:p>
    <w:p>
      <w:r>
        <w:t xml:space="preserve">4.</w:t>
        <w:tab/>
        <w:tab/>
        <w:t xml:space="preserve">Juutalaiset tykkäävät väistellä ja kieltää totuuden. http://www.timesofisrael.com/russian-speakers-who-want-to-immigrate-could-need-dna-test/.</w:t>
      </w:r>
    </w:p>
    <w:p>
      <w:r>
        <w:rPr>
          <w:b/>
          <w:u w:val="single"/>
        </w:rPr>
        <w:t xml:space="preserve">100330</w:t>
      </w:r>
    </w:p>
    <w:p>
      <w:r>
        <w:t xml:space="preserve">5.</w:t>
        <w:tab/>
        <w:tab/>
        <w:t xml:space="preserve">Ehkä jos tutkisit vähän sen sijaan, että katselisit juutalaisten tuottamaa homopornoa, voisit tietää, mistä on kyse...</w:t>
      </w:r>
    </w:p>
    <w:p>
      <w:r>
        <w:rPr>
          <w:b/>
          <w:u w:val="single"/>
        </w:rPr>
        <w:t xml:space="preserve">100331</w:t>
      </w:r>
    </w:p>
    <w:p>
      <w:r>
        <w:t xml:space="preserve">6.</w:t>
        <w:tab/>
        <w:tab/>
        <w:t xml:space="preserve">Siistiä, nyt voit näyttää meille todisteet.  Minä odotan.</w:t>
      </w:r>
    </w:p>
    <w:p>
      <w:r>
        <w:rPr>
          <w:b/>
          <w:u w:val="single"/>
        </w:rPr>
        <w:t xml:space="preserve">100332</w:t>
      </w:r>
    </w:p>
    <w:p>
      <w:r>
        <w:t xml:space="preserve">7.</w:t>
        <w:tab/>
        <w:tab/>
        <w:t xml:space="preserve">LMAO, hän julkaisi artikkelin, joka ei oikeastaan osoita sitä, mitä hän väitti, ja sitten hän sanoo, että se on todiste.  Voit nähdä miehen peniksen hänen suussaan juuri nyt.</w:t>
      </w:r>
    </w:p>
    <w:p>
      <w:r>
        <w:rPr>
          <w:b/>
          <w:u w:val="single"/>
        </w:rPr>
        <w:t xml:space="preserve">100333</w:t>
      </w:r>
    </w:p>
    <w:p>
      <w:r>
        <w:t xml:space="preserve">8.</w:t>
        <w:tab/>
        <w:tab/>
        <w:t xml:space="preserve">Sinun pitäisi palkata opettaja opettamaan sinua lukemaan, jotta et joutuisi katselemaan homopornoa koko päivää.</w:t>
      </w:r>
    </w:p>
    <w:p>
      <w:r>
        <w:rPr>
          <w:b/>
          <w:u w:val="single"/>
        </w:rPr>
        <w:t xml:space="preserve">100334</w:t>
      </w:r>
    </w:p>
    <w:p>
      <w:r>
        <w:t xml:space="preserve">9.</w:t>
        <w:tab/>
        <w:tab/>
        <w:t xml:space="preserve">Sinun pitäisi lopettaa anaaliyhdyntä muiden miesten kanssa.</w:t>
      </w:r>
    </w:p>
    <w:p>
      <w:r>
        <w:rPr>
          <w:b/>
          <w:u w:val="single"/>
        </w:rPr>
        <w:t xml:space="preserve">100335</w:t>
      </w:r>
    </w:p>
    <w:p>
      <w:r>
        <w:t xml:space="preserve">10.</w:t>
        <w:tab/>
        <w:tab/>
        <w:t xml:space="preserve">Eikö teillä ilkeillä juutalaisilla ole muuta mahdollisuutta vastata?  Ei ihme, että teidän kansanne on kielletty 109 maassa. ei luokkaeläimiä.</w:t>
      </w:r>
    </w:p>
    <w:p>
      <w:r>
        <w:rPr>
          <w:b/>
          <w:u w:val="single"/>
        </w:rPr>
        <w:t xml:space="preserve">100336</w:t>
      </w:r>
    </w:p>
    <w:p>
      <w:r>
        <w:t xml:space="preserve">11.</w:t>
        <w:tab/>
        <w:tab/>
        <w:t xml:space="preserve">Hän rajoittuu vain homoseksiin.</w:t>
      </w:r>
    </w:p>
    <w:p>
      <w:r>
        <w:rPr>
          <w:b/>
          <w:u w:val="single"/>
        </w:rPr>
        <w:t xml:space="preserve">100337</w:t>
      </w:r>
    </w:p>
    <w:p>
      <w:r>
        <w:t xml:space="preserve">1.</w:t>
      </w:r>
    </w:p>
    <w:p>
      <w:r>
        <w:rPr>
          <w:b/>
          <w:u w:val="single"/>
        </w:rPr>
        <w:t xml:space="preserve">100338</w:t>
      </w:r>
    </w:p>
    <w:p>
      <w:r>
        <w:t xml:space="preserve">2.</w:t>
        <w:tab/>
        <w:t xml:space="preserve">Mikä kusipää ....... Demarit ovat osoittaneet kuinka paljon heistä on tullut KGB tällä kertaa varmasti.</w:t>
      </w:r>
    </w:p>
    <w:p>
      <w:r>
        <w:rPr>
          <w:b/>
          <w:u w:val="single"/>
        </w:rPr>
        <w:t xml:space="preserve">100339</w:t>
      </w:r>
    </w:p>
    <w:p>
      <w:r>
        <w:t xml:space="preserve">1. Jokainen neekeri pelaa tätä peliä yhden kerran.</w:t>
      </w:r>
    </w:p>
    <w:p>
      <w:r>
        <w:rPr>
          <w:b/>
          <w:u w:val="single"/>
        </w:rPr>
        <w:t xml:space="preserve">100340</w:t>
      </w:r>
    </w:p>
    <w:p>
      <w:r>
        <w:t xml:space="preserve">1. Sana "alfa" luultavasti pelottaa heidän homomodejaan.</w:t>
      </w:r>
    </w:p>
    <w:p>
      <w:r>
        <w:rPr>
          <w:b/>
          <w:u w:val="single"/>
        </w:rPr>
        <w:t xml:space="preserve">100341</w:t>
      </w:r>
    </w:p>
    <w:p>
      <w:r>
        <w:t xml:space="preserve">1. Jim Carrey on persläpi</w:t>
      </w:r>
    </w:p>
    <w:p>
      <w:r>
        <w:rPr>
          <w:b/>
          <w:u w:val="single"/>
        </w:rPr>
        <w:t xml:space="preserve">100342</w:t>
      </w:r>
    </w:p>
    <w:p>
      <w:r>
        <w:t xml:space="preserve">2.</w:t>
        <w:tab/>
        <w:t xml:space="preserve">hänen nettielokuvansa on Ace Ventura: COMMIE INFECTOR!!!</w:t>
      </w:r>
    </w:p>
    <w:p>
      <w:r>
        <w:rPr>
          <w:b/>
          <w:u w:val="single"/>
        </w:rPr>
        <w:t xml:space="preserve">100343</w:t>
      </w:r>
    </w:p>
    <w:p>
      <w:r>
        <w:t xml:space="preserve">3.</w:t>
        <w:tab/>
        <w:tab/>
        <w:t xml:space="preserve">jälkeenjäänyt ja jälkeenjäänyt</w:t>
      </w:r>
    </w:p>
    <w:p>
      <w:r>
        <w:rPr>
          <w:b/>
          <w:u w:val="single"/>
        </w:rPr>
        <w:t xml:space="preserve">100344</w:t>
      </w:r>
    </w:p>
    <w:p>
      <w:r>
        <w:t xml:space="preserve">1. Korvataan vasemmistolainen valkoinen Ivanka tällä intialaisella! @andieiamwhoiam</w:t>
      </w:r>
    </w:p>
    <w:p>
      <w:r>
        <w:rPr>
          <w:b/>
          <w:u w:val="single"/>
        </w:rPr>
        <w:t xml:space="preserve">100345</w:t>
      </w:r>
    </w:p>
    <w:p>
      <w:r>
        <w:t xml:space="preserve">2.</w:t>
        <w:tab/>
        <w:t xml:space="preserve">Olen helpottunut nähdessäni älykkäitä, itsenäisesti ajattelevia #Intianeita #Amerikassa. #Trump2020</w:t>
      </w:r>
    </w:p>
    <w:p>
      <w:r>
        <w:rPr>
          <w:b/>
          <w:u w:val="single"/>
        </w:rPr>
        <w:t xml:space="preserve">100346</w:t>
      </w:r>
    </w:p>
    <w:p>
      <w:r>
        <w:t xml:space="preserve">3.</w:t>
        <w:tab/>
        <w:t xml:space="preserve">Onko tuo Ivankan paletin vaihto?</w:t>
      </w:r>
    </w:p>
    <w:p>
      <w:r>
        <w:rPr>
          <w:b/>
          <w:u w:val="single"/>
        </w:rPr>
        <w:t xml:space="preserve">100347</w:t>
      </w:r>
    </w:p>
    <w:p>
      <w:r>
        <w:t xml:space="preserve">1. Tämä on hienoa, olen odottanut, että Sorosin maksamat kommarilibbarit ja valenatsilibbarit löytävät toisensa Gabista. Nyt he tekivät sen!  Te idiootit olette globalistisen DeepStaten jälkeenjääneet sisarukset. Kukaan ei välitä teidän kyyneleistänne, te luuserit. lol.</w:t>
      </w:r>
    </w:p>
    <w:p>
      <w:r>
        <w:rPr>
          <w:b/>
          <w:u w:val="single"/>
        </w:rPr>
        <w:t xml:space="preserve">100348</w:t>
      </w:r>
    </w:p>
    <w:p>
      <w:r>
        <w:t xml:space="preserve">1. Tuetko Israelin OIKEUTTA OLLA OLEMASSA ja PUOLUSTELLA itseään???</w:t>
      </w:r>
    </w:p>
    <w:p>
      <w:r>
        <w:rPr>
          <w:b/>
          <w:u w:val="single"/>
        </w:rPr>
        <w:t xml:space="preserve">100349</w:t>
      </w:r>
    </w:p>
    <w:p>
      <w:r>
        <w:t xml:space="preserve">2.</w:t>
        <w:tab/>
        <w:t xml:space="preserve">Jep! Paljon kansallissosialisteja täällä Gabissa. Heidän pitäisi liittyä MudSlimesiin ja toimia lihakilpinä.</w:t>
      </w:r>
    </w:p>
    <w:p>
      <w:r>
        <w:rPr>
          <w:b/>
          <w:u w:val="single"/>
        </w:rPr>
        <w:t xml:space="preserve">100350</w:t>
      </w:r>
    </w:p>
    <w:p>
      <w:r>
        <w:t xml:space="preserve">3.</w:t>
        <w:tab/>
        <w:tab/>
        <w:t xml:space="preserve">Mykistetään vain ne homohomot, uusnatsit, homohomo-sosialistiset ämmät. Niin minä teen... #INSTAMUTE</w:t>
      </w:r>
    </w:p>
    <w:p>
      <w:r>
        <w:rPr>
          <w:b/>
          <w:u w:val="single"/>
        </w:rPr>
        <w:t xml:space="preserve">100351</w:t>
      </w:r>
    </w:p>
    <w:p>
      <w:r>
        <w:t xml:space="preserve">1. https://www.thegatewaypundit.com/2018/10/ocasio-cortez-delivers-jumbled-word-salad-when-asked-about-her-plans-for-congress-msnbc-hack-nods-in-agreement-video/</w:t>
      </w:r>
    </w:p>
    <w:p>
      <w:r>
        <w:rPr>
          <w:b/>
          <w:u w:val="single"/>
        </w:rPr>
        <w:t xml:space="preserve">100352</w:t>
      </w:r>
    </w:p>
    <w:p>
      <w:r>
        <w:t xml:space="preserve">2.</w:t>
        <w:tab/>
        <w:t xml:space="preserve">Pystyykö hän sitomaan kenkänsä itse? Liberaali unelma demokratiasta taitaa olla vahva New Yorkissa. Jopa ääliö voi päästä kongressiin. Nyt DNC:n on vain opetettava hänet allekirjoittamaan nimensä, jotta hän voi kumileimata heidän agendansa.</w:t>
      </w:r>
    </w:p>
    <w:p>
      <w:r>
        <w:rPr>
          <w:b/>
          <w:u w:val="single"/>
        </w:rPr>
        <w:t xml:space="preserve">100353</w:t>
      </w:r>
    </w:p>
    <w:p>
      <w:r>
        <w:t xml:space="preserve">1. &gt;Trump kutsuu mustan kansalaisen puhumaan koko maailmalle Oval Officeen. &gt;Suolavasemmisto: OMG KANYE PUTTUU MEILLE TAKAISIN SHAKKIIN!     Mitä Donna Brazile tarkoitti tällä?    🤔🤔🤔🤔🤔</w:t>
      </w:r>
    </w:p>
    <w:p>
      <w:r>
        <w:rPr>
          <w:b/>
          <w:u w:val="single"/>
        </w:rPr>
        <w:t xml:space="preserve">100354</w:t>
      </w:r>
    </w:p>
    <w:p>
      <w:r>
        <w:t xml:space="preserve">2.</w:t>
        <w:tab/>
        <w:t xml:space="preserve">Ihmettelin, miksi Brazile Nutsia kutsuttiin neekerin varpaiksi.</w:t>
      </w:r>
    </w:p>
    <w:p>
      <w:r>
        <w:rPr>
          <w:b/>
          <w:u w:val="single"/>
        </w:rPr>
        <w:t xml:space="preserve">100355</w:t>
      </w:r>
    </w:p>
    <w:p>
      <w:r>
        <w:t xml:space="preserve">1. Tuo puu tulee olemaan kännissä...</w:t>
      </w:r>
    </w:p>
    <w:p>
      <w:r>
        <w:rPr>
          <w:b/>
          <w:u w:val="single"/>
        </w:rPr>
        <w:t xml:space="preserve">100356</w:t>
      </w:r>
    </w:p>
    <w:p>
      <w:r>
        <w:t xml:space="preserve">2.</w:t>
        <w:tab/>
        <w:t xml:space="preserve">Trumpin tiedon puu! :)</w:t>
      </w:r>
    </w:p>
    <w:p>
      <w:r>
        <w:rPr>
          <w:b/>
          <w:u w:val="single"/>
        </w:rPr>
        <w:t xml:space="preserve">100357</w:t>
      </w:r>
    </w:p>
    <w:p>
      <w:r>
        <w:t xml:space="preserve">3.</w:t>
        <w:tab/>
        <w:tab/>
        <w:t xml:space="preserve">Haha, sulla ei ole mitään, senkin vitun homoperseinen nössö poika... äitini voisi hakata sut yhdellä kädellä! LOL! Minä nussin sinunlaisiasi pikku peikkomadoja - mennään, punk... tuo mitä ikinä pieni ÄO:si keksiikään - Oikeassa elämässä pitäisit homosuutesi kiinni, tai minä pitäisin sen kiinni puolestasi... #MuzzyLover #Twink LMFAO ämmä! HAHA</w:t>
      </w:r>
    </w:p>
    <w:p>
      <w:r>
        <w:rPr>
          <w:b/>
          <w:u w:val="single"/>
        </w:rPr>
        <w:t xml:space="preserve">100358</w:t>
      </w:r>
    </w:p>
    <w:p>
      <w:r>
        <w:t xml:space="preserve">1. GAB-käyttäjien viimeisimmän mielipidekyselyn mukaan 78 prosenttia ei usko natsien olevan Amerikan vihollisia.</w:t>
      </w:r>
    </w:p>
    <w:p>
      <w:r>
        <w:rPr>
          <w:b/>
          <w:u w:val="single"/>
        </w:rPr>
        <w:t xml:space="preserve">100359</w:t>
      </w:r>
    </w:p>
    <w:p>
      <w:r>
        <w:t xml:space="preserve">2.</w:t>
        <w:tab/>
        <w:t xml:space="preserve">Natsit ovat demokraattien agentteja, jotka kutsuvat itseään "alt-rightiksi" ja ovat yhtä lailla vapauden vihollisia kuin demokraatitkin. George Soros rahoitti sitä, että oikeisto näyttäisi yhtä vihamieliseltä kuin demokraatitkin. He ovat vasemmistolaisia.</w:t>
      </w:r>
    </w:p>
    <w:p>
      <w:r>
        <w:rPr>
          <w:b/>
          <w:u w:val="single"/>
        </w:rPr>
        <w:t xml:space="preserve">100360</w:t>
      </w:r>
    </w:p>
    <w:p>
      <w:r>
        <w:t xml:space="preserve">3.</w:t>
        <w:tab/>
        <w:tab/>
        <w:t xml:space="preserve">Perustajaisät toteuttivat valkoisen kansallismielistä maahanmuuttopolitiikkaa. Kansallisen alkuperän kaavan tarkoituksena oli nimenomaan pitää Amerikka valkoisena. "Alt-oikeistolla" on siis enemmän yhteistä perinteisen Amerikan kanssa kuin ontuva mulkkuservatismi. George Soros haluaa, että valkoiset korvataan ei-valkoisilla.   Sorosilla on täysin vastakkaiset tavoitteet kuin perustajilla.</w:t>
      </w:r>
    </w:p>
    <w:p>
      <w:r>
        <w:rPr>
          <w:b/>
          <w:u w:val="single"/>
        </w:rPr>
        <w:t xml:space="preserve">100361</w:t>
      </w:r>
    </w:p>
    <w:p>
      <w:r>
        <w:t xml:space="preserve">4.</w:t>
        <w:tab/>
        <w:tab/>
        <w:tab/>
        <w:t xml:space="preserve">Mikä on valkoinen?</w:t>
      </w:r>
    </w:p>
    <w:p>
      <w:r>
        <w:rPr>
          <w:b/>
          <w:u w:val="single"/>
        </w:rPr>
        <w:t xml:space="preserve">100362</w:t>
      </w:r>
    </w:p>
    <w:p>
      <w:r>
        <w:t xml:space="preserve">5.</w:t>
        <w:tab/>
        <w:tab/>
        <w:tab/>
        <w:tab/>
        <w:t xml:space="preserve">Mitä se edes tarkoittaa?  Mikä on valkoinen?</w:t>
      </w:r>
    </w:p>
    <w:p>
      <w:r>
        <w:rPr>
          <w:b/>
          <w:u w:val="single"/>
        </w:rPr>
        <w:t xml:space="preserve">100363</w:t>
      </w:r>
    </w:p>
    <w:p>
      <w:r>
        <w:t xml:space="preserve">6.</w:t>
        <w:tab/>
        <w:tab/>
        <w:tab/>
        <w:tab/>
        <w:tab/>
        <w:t xml:space="preserve">Mikä on valkoinen henkilö? Mikä tekee ihmisestä valkoisen? Mistä kusipäästä vedit tämän käsityksen? Koska se on paska käsitys.</w:t>
      </w:r>
    </w:p>
    <w:p>
      <w:r>
        <w:rPr>
          <w:b/>
          <w:u w:val="single"/>
        </w:rPr>
        <w:t xml:space="preserve">100364</w:t>
      </w:r>
    </w:p>
    <w:p>
      <w:r>
        <w:t xml:space="preserve">7.</w:t>
        <w:tab/>
        <w:tab/>
        <w:tab/>
        <w:tab/>
        <w:tab/>
        <w:tab/>
        <w:t xml:space="preserve">Mikä tekee mustasta ihmisestä mustan?  Kysymyksesi ovat vitun jälkeenjääneet.</w:t>
      </w:r>
    </w:p>
    <w:p>
      <w:r>
        <w:rPr>
          <w:b/>
          <w:u w:val="single"/>
        </w:rPr>
        <w:t xml:space="preserve">100365</w:t>
      </w:r>
    </w:p>
    <w:p>
      <w:r>
        <w:t xml:space="preserve">8.</w:t>
        <w:tab/>
        <w:tab/>
        <w:tab/>
        <w:tab/>
        <w:tab/>
        <w:tab/>
        <w:tab/>
        <w:t xml:space="preserve">Mikä tekee mustasta ihmisestä mustan? Tunnen niin sanottuja värillisiä ihmisiä, joille sanotaan, että he eivät ole mustia, koska heillä on jotain tekemistä sen kanssa, mitä en edes vittu tiedä. Ben Carson on muka musta mies, mutta muut muka mustat sanovat, ettei hän ole musta. Mitä tarkoittaa olla valkoinen ihminen? Mitä tarkoittaa olla musta ihminen? Tai mitä tahansa ihmisryhmää? Valkoisen ihmisen määritelmä?</w:t>
      </w:r>
    </w:p>
    <w:p>
      <w:r>
        <w:rPr>
          <w:b/>
          <w:u w:val="single"/>
        </w:rPr>
        <w:t xml:space="preserve">100366</w:t>
      </w:r>
    </w:p>
    <w:p>
      <w:r>
        <w:t xml:space="preserve">9.</w:t>
        <w:tab/>
        <w:tab/>
        <w:tab/>
        <w:tab/>
        <w:tab/>
        <w:tab/>
        <w:tab/>
        <w:tab/>
        <w:t xml:space="preserve">vesimeloni carson on neekeri ja niin olet sinäkin.</w:t>
      </w:r>
    </w:p>
    <w:p>
      <w:r>
        <w:rPr>
          <w:b/>
          <w:u w:val="single"/>
        </w:rPr>
        <w:t xml:space="preserve">100367</w:t>
      </w:r>
    </w:p>
    <w:p>
      <w:r>
        <w:t xml:space="preserve">1. Tämä homo työskentelee HUFFPO:lle lol</w:t>
      </w:r>
    </w:p>
    <w:p>
      <w:r>
        <w:rPr>
          <w:b/>
          <w:u w:val="single"/>
        </w:rPr>
        <w:t xml:space="preserve">100368</w:t>
      </w:r>
    </w:p>
    <w:p>
      <w:r>
        <w:t xml:space="preserve">2.</w:t>
        <w:tab/>
        <w:t xml:space="preserve">HuffPoo ovat transhomoja!</w:t>
      </w:r>
    </w:p>
    <w:p>
      <w:r>
        <w:rPr>
          <w:b/>
          <w:u w:val="single"/>
        </w:rPr>
        <w:t xml:space="preserve">100369</w:t>
      </w:r>
    </w:p>
    <w:p>
      <w:r>
        <w:t xml:space="preserve">3.</w:t>
        <w:tab/>
        <w:t xml:space="preserve">Todistetut asiat? Kuten Tabula Rasa? :3</w:t>
      </w:r>
    </w:p>
    <w:p>
      <w:r>
        <w:rPr>
          <w:b/>
          <w:u w:val="single"/>
        </w:rPr>
        <w:t xml:space="preserve">100370</w:t>
      </w:r>
    </w:p>
    <w:p>
      <w:r>
        <w:t xml:space="preserve">4.</w:t>
        <w:tab/>
        <w:t xml:space="preserve">Mikä on siis asiayhteys? Yrittääkö hän irrottautua HuffPon ohjelmasta vai yrittääkö hän kumota jonkun toisen? Ei kai sillä ole väliä, jos kaikki ovat kommareita, homoja, narkkareita....ja juutalaisia....</w:t>
      </w:r>
    </w:p>
    <w:p>
      <w:r>
        <w:rPr>
          <w:b/>
          <w:u w:val="single"/>
        </w:rPr>
        <w:t xml:space="preserve">100371</w:t>
      </w:r>
    </w:p>
    <w:p>
      <w:r>
        <w:t xml:space="preserve">5.</w:t>
        <w:tab/>
        <w:t xml:space="preserve">(Hän ei tiedä, että se on koko homman tarkoitus.)</w:t>
      </w:r>
    </w:p>
    <w:p>
      <w:r>
        <w:rPr>
          <w:b/>
          <w:u w:val="single"/>
        </w:rPr>
        <w:t xml:space="preserve">100372</w:t>
      </w:r>
    </w:p>
    <w:p>
      <w:r>
        <w:t xml:space="preserve">1.</w:t>
      </w:r>
    </w:p>
    <w:p>
      <w:r>
        <w:rPr>
          <w:b/>
          <w:u w:val="single"/>
        </w:rPr>
        <w:t xml:space="preserve">100373</w:t>
      </w:r>
    </w:p>
    <w:p>
      <w:r>
        <w:t xml:space="preserve">2.</w:t>
        <w:tab/>
        <w:t xml:space="preserve">Toivon vilpittömästi, että Trump alkaa nimetä juutalaisia, ja silloin hän saa täyden tukeni!  Hänen on poistettava kaikki juutalaiset kabinetistaan, koska juutalaiset eivät kuulu mihinkään hallitukseen, mediaan, rahoitukseen tai akatemiaan.  Juutalaiset ovat RETARDOITUNEITA ojankaivajia!</w:t>
      </w:r>
    </w:p>
    <w:p>
      <w:r>
        <w:rPr>
          <w:b/>
          <w:u w:val="single"/>
        </w:rPr>
        <w:t xml:space="preserve">100374</w:t>
      </w:r>
    </w:p>
    <w:p>
      <w:r>
        <w:t xml:space="preserve">1. Tai ehkä jos joku kuolee?  "Chelsea Clinton asettuu ehdolle, jos joku eroaa tai jää eläkkeelle" https://t.co/1D8jgRLt1s https://t.co/1D8jgRLt1s</w:t>
      </w:r>
    </w:p>
    <w:p>
      <w:r>
        <w:rPr>
          <w:b/>
          <w:u w:val="single"/>
        </w:rPr>
        <w:t xml:space="preserve">100375</w:t>
      </w:r>
    </w:p>
    <w:p>
      <w:r>
        <w:t xml:space="preserve">2.</w:t>
        <w:tab/>
        <w:t xml:space="preserve">Anna pikku Hubbellin juosta. Hän on tyhmempi ja vähemmän hyödyllinen kuin käytetty kondomi.</w:t>
      </w:r>
    </w:p>
    <w:p>
      <w:r>
        <w:rPr>
          <w:b/>
          <w:u w:val="single"/>
        </w:rPr>
        <w:t xml:space="preserve">100376</w:t>
      </w:r>
    </w:p>
    <w:p>
      <w:r>
        <w:t xml:space="preserve">1. Nähdä ihmisiä. Tuck Tuck on kansallissosialisti. Rakastaa Corbynia. Luulee, että Corbyn välittää mustista ihmisistä eikä vain käytä heitä hyödyllisenä "uhrina", jota käyttää hyväksi kuten "köyhiä".   Tuck Tuck! Corbyn ei myöskään ole kiinnostunut mustista. Joten voit tarjota hänelle täyden sosialistisen tukesi, kaveri :)   Kansallissosialistit ovat vain ahneita sosialisteja, jotka haluavat kaiken itselleen...</w:t>
      </w:r>
    </w:p>
    <w:p>
      <w:r>
        <w:rPr>
          <w:b/>
          <w:u w:val="single"/>
        </w:rPr>
        <w:t xml:space="preserve">100377</w:t>
      </w:r>
    </w:p>
    <w:p>
      <w:r>
        <w:t xml:space="preserve">2.</w:t>
        <w:tab/>
        <w:t xml:space="preserve">Olen eri mieltä, mielestäni Corbyn on pelkkä kellopeli, ja hän nai Abbotia!</w:t>
      </w:r>
    </w:p>
    <w:p>
      <w:r>
        <w:rPr>
          <w:b/>
          <w:u w:val="single"/>
        </w:rPr>
        <w:t xml:space="preserve">100378</w:t>
      </w:r>
    </w:p>
    <w:p>
      <w:r>
        <w:t xml:space="preserve">3.</w:t>
        <w:tab/>
        <w:tab/>
        <w:t xml:space="preserve">Jopa natsit ovat kerran päivässä oikeassa lol</w:t>
      </w:r>
    </w:p>
    <w:p>
      <w:r>
        <w:rPr>
          <w:b/>
          <w:u w:val="single"/>
        </w:rPr>
        <w:t xml:space="preserve">100379</w:t>
      </w:r>
    </w:p>
    <w:p>
      <w:r>
        <w:t xml:space="preserve">4.</w:t>
        <w:tab/>
        <w:tab/>
        <w:tab/>
        <w:t xml:space="preserve">En ole natsin aatelispää</w:t>
      </w:r>
    </w:p>
    <w:p>
      <w:r>
        <w:rPr>
          <w:b/>
          <w:u w:val="single"/>
        </w:rPr>
        <w:t xml:space="preserve">100380</w:t>
      </w:r>
    </w:p>
    <w:p>
      <w:r>
        <w:t xml:space="preserve">5.</w:t>
        <w:tab/>
        <w:tab/>
        <w:tab/>
        <w:tab/>
        <w:t xml:space="preserve">Doh! Anteeksi. Nimesi sekoitti minut lol</w:t>
      </w:r>
    </w:p>
    <w:p>
      <w:r>
        <w:rPr>
          <w:b/>
          <w:u w:val="single"/>
        </w:rPr>
        <w:t xml:space="preserve">100381</w:t>
      </w:r>
    </w:p>
    <w:p>
      <w:r>
        <w:t xml:space="preserve">6.</w:t>
        <w:tab/>
        <w:tab/>
        <w:tab/>
        <w:tab/>
        <w:tab/>
        <w:t xml:space="preserve">Onko joku "natsi" vain siksi, että hänellä on saksalainen nimikirjain? Näetkö "natseja" joka nurkan takana?</w:t>
      </w:r>
    </w:p>
    <w:p>
      <w:r>
        <w:rPr>
          <w:b/>
          <w:u w:val="single"/>
        </w:rPr>
        <w:t xml:space="preserve">100382</w:t>
      </w:r>
    </w:p>
    <w:p>
      <w:r>
        <w:t xml:space="preserve">7.</w:t>
        <w:tab/>
        <w:tab/>
        <w:tab/>
        <w:tab/>
        <w:tab/>
        <w:tab/>
        <w:t xml:space="preserve">Vain Gab, jossa useimmat ovat fella.</w:t>
      </w:r>
    </w:p>
    <w:p>
      <w:r>
        <w:rPr>
          <w:b/>
          <w:u w:val="single"/>
        </w:rPr>
        <w:t xml:space="preserve">100383</w:t>
      </w:r>
    </w:p>
    <w:p>
      <w:r>
        <w:t xml:space="preserve">8.</w:t>
        <w:tab/>
        <w:tab/>
        <w:tab/>
        <w:tab/>
        <w:tab/>
        <w:tab/>
        <w:tab/>
        <w:t xml:space="preserve">On kai juutalaisen tapaista nähdä "natseja" kaikkialla. LOL</w:t>
      </w:r>
    </w:p>
    <w:p>
      <w:r>
        <w:rPr>
          <w:b/>
          <w:u w:val="single"/>
        </w:rPr>
        <w:t xml:space="preserve">100384</w:t>
      </w:r>
    </w:p>
    <w:p>
      <w:r>
        <w:t xml:space="preserve">9.</w:t>
        <w:tab/>
        <w:tab/>
        <w:tab/>
        <w:tab/>
        <w:tab/>
        <w:tab/>
        <w:tab/>
        <w:tab/>
        <w:t xml:space="preserve">Kutsutte itseänne natseiksi, senkin räikeä mäntti. Monilla teistä on hakaristit ja Hitler biossanne. Kuka minä olen kieltämään valitsemanne identiteetin? :)</w:t>
      </w:r>
    </w:p>
    <w:p>
      <w:r>
        <w:rPr>
          <w:b/>
          <w:u w:val="single"/>
        </w:rPr>
        <w:t xml:space="preserve">100385</w:t>
      </w:r>
    </w:p>
    <w:p>
      <w:r>
        <w:t xml:space="preserve">10.</w:t>
        <w:tab/>
        <w:tab/>
        <w:tab/>
        <w:tab/>
        <w:tab/>
        <w:tab/>
        <w:tab/>
        <w:tab/>
        <w:tab/>
        <w:t xml:space="preserve">Milloin olen kutsunut itseäni "natsiksi"? LOL Odotan, että löydät kommentin, jossa olen kutsunut itseäni natsiksi.</w:t>
      </w:r>
    </w:p>
    <w:p>
      <w:r>
        <w:rPr>
          <w:b/>
          <w:u w:val="single"/>
        </w:rPr>
        <w:t xml:space="preserve">100386</w:t>
      </w:r>
    </w:p>
    <w:p>
      <w:r>
        <w:t xml:space="preserve">11.</w:t>
        <w:tab/>
        <w:tab/>
        <w:tab/>
        <w:tab/>
        <w:tab/>
        <w:tab/>
        <w:tab/>
        <w:tab/>
        <w:tab/>
        <w:tab/>
        <w:t xml:space="preserve">Politiikkojenne avulla. Seuraava!</w:t>
      </w:r>
    </w:p>
    <w:p>
      <w:r>
        <w:rPr>
          <w:b/>
          <w:u w:val="single"/>
        </w:rPr>
        <w:t xml:space="preserve">100387</w:t>
      </w:r>
    </w:p>
    <w:p>
      <w:r>
        <w:t xml:space="preserve">12.</w:t>
        <w:tab/>
        <w:tab/>
        <w:tab/>
        <w:tab/>
        <w:tab/>
        <w:tab/>
        <w:tab/>
        <w:tab/>
        <w:tab/>
        <w:tab/>
        <w:tab/>
        <w:t xml:space="preserve">Ette tunne politiikkaani. LMFAO Näytät olevasi niin tyhmä kuin oletkin. 😂🤣😂🤣😂 Lisäksi sanoit että kutsuin itseäni "natsiksi". Miten "politiikkani" liittyy siihen, että kutsuin itseäni "natsiksi"? Näytä taas missä minä kutsuin itseäni natsiksi?</w:t>
      </w:r>
    </w:p>
    <w:p>
      <w:r>
        <w:rPr>
          <w:b/>
          <w:u w:val="single"/>
        </w:rPr>
        <w:t xml:space="preserve">100388</w:t>
      </w:r>
    </w:p>
    <w:p>
      <w:r>
        <w:t xml:space="preserve">13.</w:t>
        <w:tab/>
        <w:tab/>
        <w:tab/>
        <w:tab/>
        <w:tab/>
        <w:tab/>
        <w:tab/>
        <w:tab/>
        <w:tab/>
        <w:tab/>
        <w:tab/>
        <w:tab/>
        <w:t xml:space="preserve">Etkö tunne käytäntöjäsi? Olet huutanut niitä minulle täällä kuukausia, Brainstem. Se on kaikki mitä teet. Vitun hullu lol</w:t>
      </w:r>
    </w:p>
    <w:p>
      <w:r>
        <w:rPr>
          <w:b/>
          <w:u w:val="single"/>
        </w:rPr>
        <w:t xml:space="preserve">100389</w:t>
      </w:r>
    </w:p>
    <w:p>
      <w:r>
        <w:t xml:space="preserve">14.</w:t>
        <w:tab/>
        <w:tab/>
        <w:tab/>
        <w:tab/>
        <w:tab/>
        <w:tab/>
        <w:tab/>
        <w:tab/>
        <w:tab/>
        <w:tab/>
        <w:tab/>
        <w:tab/>
        <w:tab/>
        <w:t xml:space="preserve">Ei, minä tunnen politiikkani, mutta sinä et tiedä, mihin minä uskon. Väitätte, että olen "natsi" väitätte, että sanoin olevani "natsi" ja väitätte tietävänne politiikkani. No milloin aiot näyttää minulle kaikki nämä väitteet?</w:t>
      </w:r>
    </w:p>
    <w:p>
      <w:r>
        <w:rPr>
          <w:b/>
          <w:u w:val="single"/>
        </w:rPr>
        <w:t xml:space="preserve">100390</w:t>
      </w:r>
    </w:p>
    <w:p>
      <w:r>
        <w:t xml:space="preserve">15.</w:t>
        <w:tab/>
        <w:tab/>
        <w:tab/>
        <w:tab/>
        <w:tab/>
        <w:tab/>
        <w:tab/>
        <w:tab/>
        <w:tab/>
        <w:tab/>
        <w:tab/>
        <w:tab/>
        <w:tab/>
        <w:tab/>
        <w:t xml:space="preserve">Bloke! Nopea vilkaisu aikajanallesi osoittaa, mikä olet ja kenen kanssa olet tekemisissä ja samaa mieltä. Oletan, että tämä kaverisi, jolla on hakaristit, ei sitten olekaan natsityyppiä? lol</w:t>
      </w:r>
    </w:p>
    <w:p>
      <w:r>
        <w:rPr>
          <w:b/>
          <w:u w:val="single"/>
        </w:rPr>
        <w:t xml:space="preserve">100391</w:t>
      </w:r>
    </w:p>
    <w:p>
      <w:r>
        <w:t xml:space="preserve">16.</w:t>
        <w:tab/>
        <w:tab/>
        <w:tab/>
        <w:tab/>
        <w:tab/>
        <w:tab/>
        <w:tab/>
        <w:tab/>
        <w:tab/>
        <w:tab/>
        <w:tab/>
        <w:tab/>
        <w:tab/>
        <w:tab/>
        <w:tab/>
        <w:t xml:space="preserve">Cater, olet juutalaista saastaa, valheet vain pursuavat sinusta.</w:t>
      </w:r>
    </w:p>
    <w:p>
      <w:r>
        <w:rPr>
          <w:b/>
          <w:u w:val="single"/>
        </w:rPr>
        <w:t xml:space="preserve">100392</w:t>
      </w:r>
    </w:p>
    <w:p>
      <w:r>
        <w:t xml:space="preserve">17.</w:t>
        <w:tab/>
        <w:tab/>
        <w:tab/>
        <w:tab/>
        <w:tab/>
        <w:tab/>
        <w:tab/>
        <w:tab/>
        <w:tab/>
        <w:tab/>
        <w:tab/>
        <w:tab/>
        <w:tab/>
        <w:tab/>
        <w:tab/>
        <w:tab/>
        <w:t xml:space="preserve">Cater on yksi Britannian vanhimmista anglosaksisista nimistä twat lugs. Googlaa se. Ja osoittakaa kaikki valheeni, jos pystytte :)</w:t>
      </w:r>
    </w:p>
    <w:p>
      <w:r>
        <w:rPr>
          <w:b/>
          <w:u w:val="single"/>
        </w:rPr>
        <w:t xml:space="preserve">100393</w:t>
      </w:r>
    </w:p>
    <w:p>
      <w:r>
        <w:t xml:space="preserve">1. Malkin: "Vilpitön" Christine Blasey Ford vai vilpitön BULLCRAP? https://www.youtube.com/watch?v=VV019fkNOqs</w:t>
      </w:r>
    </w:p>
    <w:p>
      <w:r>
        <w:rPr>
          <w:b/>
          <w:u w:val="single"/>
        </w:rPr>
        <w:t xml:space="preserve">100394</w:t>
      </w:r>
    </w:p>
    <w:p>
      <w:r>
        <w:t xml:space="preserve">2.</w:t>
        <w:tab/>
        <w:t xml:space="preserve">Ei naisia politiikassa, valta- tai taistelutehtävissä. #endofstory #repeal19 Minun ei tarvitse edes katsoa tietääkseni, että tämä ämmä tulee vain sanomaan kasan jälkeenjäänyttä paskaa.</w:t>
      </w:r>
    </w:p>
    <w:p>
      <w:r>
        <w:rPr>
          <w:b/>
          <w:u w:val="single"/>
        </w:rPr>
        <w:t xml:space="preserve">100395</w:t>
      </w:r>
    </w:p>
    <w:p>
      <w:r>
        <w:t xml:space="preserve">1. https://twitter.com/Stealth___/status/1047804171867619328 Tämä infograafi selittää, miksi Monolith Soft tekee niin hyviä pelejä. Odotan paljon kitinää tavalliselta Resetera-porukalta siitä.</w:t>
      </w:r>
    </w:p>
    <w:p>
      <w:r>
        <w:rPr>
          <w:b/>
          <w:u w:val="single"/>
        </w:rPr>
        <w:t xml:space="preserve">100396</w:t>
      </w:r>
    </w:p>
    <w:p>
      <w:r>
        <w:t xml:space="preserve">2.</w:t>
        <w:tab/>
        <w:t xml:space="preserve">Tässä on jälkeenjäänyt, jonka profiilissa on lueteltu mieluisia pronomineja ja joka tekee ennustettavissa olevan beetatempun: https://twitter.com/V_Ben/status/1047804464260890625.</w:t>
      </w:r>
    </w:p>
    <w:p>
      <w:r>
        <w:rPr>
          <w:b/>
          <w:u w:val="single"/>
        </w:rPr>
        <w:t xml:space="preserve">100397</w:t>
      </w:r>
    </w:p>
    <w:p>
      <w:r>
        <w:t xml:space="preserve">1. Se on oikeudellinen lausunto, jota hän oli opiskellut siitä lähtien, kun hän oli ollut baareissa Yalen lähellä...</w:t>
      </w:r>
    </w:p>
    <w:p>
      <w:r>
        <w:rPr>
          <w:b/>
          <w:u w:val="single"/>
        </w:rPr>
        <w:t xml:space="preserve">100398</w:t>
      </w:r>
    </w:p>
    <w:p>
      <w:r>
        <w:t xml:space="preserve">2.</w:t>
        <w:tab/>
        <w:t xml:space="preserve">Onko kukaan teistä nähnyt viimeisintä videoklippiä, jossa on hänen vaimonsa ja lapsensa? Siitä näkee selvästi, että vaimo vihaa häntä ja että ääliö on syyllinen</w:t>
      </w:r>
    </w:p>
    <w:p>
      <w:r>
        <w:rPr>
          <w:b/>
          <w:u w:val="single"/>
        </w:rPr>
        <w:t xml:space="preserve">100399</w:t>
      </w:r>
    </w:p>
    <w:p>
      <w:r>
        <w:t xml:space="preserve">3.</w:t>
        <w:tab/>
        <w:tab/>
        <w:t xml:space="preserve">kyllä, Billy, me kaikki tiedämme sen, ja Hillary on raiskannut amerikkalaisia ja kaikkia, jotka ovat joutuneet hänen likaisen pillunsa tielle</w:t>
      </w:r>
    </w:p>
    <w:p>
      <w:r>
        <w:rPr>
          <w:b/>
          <w:u w:val="single"/>
        </w:rPr>
        <w:t xml:space="preserve">100400</w:t>
      </w:r>
    </w:p>
    <w:p>
      <w:r>
        <w:t xml:space="preserve">1. .@David_Speers: @JoshFrydenberg: Pyydätkö sinä johtoryhmän jäsenenä anteeksi johtovuodon vuoksi? .@JoshFrydenberg: Voin sanoa Australian kansalle, että olemme palanneet töihin.   LISÄTIETOJA: https://kek.gg/u/DjGS #SpeersonSunday https://kek.gg/u/-hzL</w:t>
      </w:r>
    </w:p>
    <w:p>
      <w:r>
        <w:rPr>
          <w:b/>
          <w:u w:val="single"/>
        </w:rPr>
        <w:t xml:space="preserve">100401</w:t>
      </w:r>
    </w:p>
    <w:p>
      <w:r>
        <w:t xml:space="preserve">2.</w:t>
        <w:tab/>
        <w:t xml:space="preserve">Ehdottomasti vuoden suurin kusipää, kuten kaikki lesbot ovat, katsokaa tuota karmivaa Wongia, kusisiko kukaan tuon paskan päälle?</w:t>
      </w:r>
    </w:p>
    <w:p>
      <w:r>
        <w:rPr>
          <w:b/>
          <w:u w:val="single"/>
        </w:rPr>
        <w:t xml:space="preserve">100402</w:t>
      </w:r>
    </w:p>
    <w:p>
      <w:r>
        <w:t xml:space="preserve">1. TÄMÄ ON IHMISILLE, JOTKA JÄTTIVÄT TWATTERIN - JOUDUIN OLEMAAN TEKEMISISSÄ TÄMÄN SOTKUISEN KUSIPÄÄN KANSSA JOKA PÄIVÄ.</w:t>
      </w:r>
    </w:p>
    <w:p>
      <w:r>
        <w:rPr>
          <w:b/>
          <w:u w:val="single"/>
        </w:rPr>
        <w:t xml:space="preserve">100403</w:t>
      </w:r>
    </w:p>
    <w:p>
      <w:r>
        <w:t xml:space="preserve">1. Minä tiedän. Kun kuulen neekerimusiikin pauhua ja näen peruukkien patsastelevan, ne ovat harvoin puomilaisia. Alle 30-vuotiaat kutsuvat tyypillisiä konservatiivisia vanhoja pieruja rasistisiksi/homofobisiksi/misogynistisiksi/ koska he eivät ole tarpeeksi valkoisten vastaisia, feministisiä &amp; homomyönteisiä.  On olemassa pieni prosentti valkoihoisia kannattavia.  Sillä on merkitystä (valkoihoisten kannattajilla) EI iällä.</w:t>
      </w:r>
    </w:p>
    <w:p>
      <w:r>
        <w:rPr>
          <w:b/>
          <w:u w:val="single"/>
        </w:rPr>
        <w:t xml:space="preserve">100404</w:t>
      </w:r>
    </w:p>
    <w:p>
      <w:r>
        <w:t xml:space="preserve">1. Hei Matt, luuletko, että tämä Jessica Wilson-Heimbach on oikeasti Rodney Martin?</w:t>
      </w:r>
    </w:p>
    <w:p>
      <w:r>
        <w:rPr>
          <w:b/>
          <w:u w:val="single"/>
        </w:rPr>
        <w:t xml:space="preserve">100405</w:t>
      </w:r>
    </w:p>
    <w:p>
      <w:r>
        <w:t xml:space="preserve">1. Exec haukkuu republikaaneja: "F*ck. You. All. To. Hell' https://kek.gg/u/33zRP https://kek.gg/u/33zRP</w:t>
      </w:r>
    </w:p>
    <w:p>
      <w:r>
        <w:rPr>
          <w:b/>
          <w:u w:val="single"/>
        </w:rPr>
        <w:t xml:space="preserve">100406</w:t>
      </w:r>
    </w:p>
    <w:p>
      <w:r>
        <w:t xml:space="preserve">2.</w:t>
        <w:tab/>
        <w:t xml:space="preserve">Shabbos Goy Googlen johtaja menee täysin sekaisin</w:t>
      </w:r>
    </w:p>
    <w:p>
      <w:r>
        <w:rPr>
          <w:b/>
          <w:u w:val="single"/>
        </w:rPr>
        <w:t xml:space="preserve">100407</w:t>
      </w:r>
    </w:p>
    <w:p>
      <w:r>
        <w:t xml:space="preserve">1. Katsokaa! Olen löytänyt @Microchipin todellisen henkilöllisyyden! #NPC</w:t>
      </w:r>
    </w:p>
    <w:p>
      <w:r>
        <w:rPr>
          <w:b/>
          <w:u w:val="single"/>
        </w:rPr>
        <w:t xml:space="preserve">100408</w:t>
      </w:r>
    </w:p>
    <w:p>
      <w:r>
        <w:t xml:space="preserve">2.</w:t>
        <w:tab/>
        <w:t xml:space="preserve">jätä tuo hintti jo huomiotta</w:t>
      </w:r>
    </w:p>
    <w:p>
      <w:r>
        <w:rPr>
          <w:b/>
          <w:u w:val="single"/>
        </w:rPr>
        <w:t xml:space="preserve">100409</w:t>
      </w:r>
    </w:p>
    <w:p>
      <w:r>
        <w:t xml:space="preserve">3.</w:t>
        <w:tab/>
        <w:tab/>
        <w:t xml:space="preserve">Uskomatonta, miten jotkut ihmiset luulevat voivansa komennella minua.  Mitä jos sinä sen sijaan nousisit kyytiin?</w:t>
      </w:r>
    </w:p>
    <w:p>
      <w:r>
        <w:rPr>
          <w:b/>
          <w:u w:val="single"/>
        </w:rPr>
        <w:t xml:space="preserve">100410</w:t>
      </w:r>
    </w:p>
    <w:p>
      <w:r>
        <w:t xml:space="preserve">4.</w:t>
        <w:tab/>
        <w:tab/>
        <w:t xml:space="preserve">Voi, olen mukana, ajattele vain, että kukaan ei ole sinua alempiarvoinen. Jos haluatte jatkaa hänen ruumiinsa pussittamista, siitä vain.</w:t>
      </w:r>
    </w:p>
    <w:p>
      <w:r>
        <w:rPr>
          <w:b/>
          <w:u w:val="single"/>
        </w:rPr>
        <w:t xml:space="preserve">100411</w:t>
      </w:r>
    </w:p>
    <w:p>
      <w:r>
        <w:t xml:space="preserve">1. Jos et ymmärrä kongressiedustajana toimimisen perustoimintoja, sinun ei pitäisi saada asettua ehdolle.   Jälkijättöinen Ocasio-Cortez on ilmeisesti sitä mieltä, että kongressiedustajat ovat minipresidenttejä: https://twitter.com/RealSaavedra/status/1047198566261743616.</w:t>
      </w:r>
    </w:p>
    <w:p>
      <w:r>
        <w:rPr>
          <w:b/>
          <w:u w:val="single"/>
        </w:rPr>
        <w:t xml:space="preserve">100412</w:t>
      </w:r>
    </w:p>
    <w:p>
      <w:r>
        <w:t xml:space="preserve">1. Olen mykistänyt ne kusipäät, jotka haukkuvat @Ionwhitea.   Menkää imemään omaa mulkkuanne, senkin hintit luuserit.</w:t>
      </w:r>
    </w:p>
    <w:p>
      <w:r>
        <w:rPr>
          <w:b/>
          <w:u w:val="single"/>
        </w:rPr>
        <w:t xml:space="preserve">100413</w:t>
      </w:r>
    </w:p>
    <w:p>
      <w:r>
        <w:t xml:space="preserve">2.</w:t>
        <w:tab/>
        <w:t xml:space="preserve">kiitos..</w:t>
        <w:t xml:space="preserve"> En yleensä vaivaudu vastaamaan rystysille, äiti.</w:t>
      </w:r>
    </w:p>
    <w:p>
      <w:r>
        <w:rPr>
          <w:b/>
          <w:u w:val="single"/>
        </w:rPr>
        <w:t xml:space="preserve">100414</w:t>
      </w:r>
    </w:p>
    <w:p>
      <w:r>
        <w:t xml:space="preserve">3.</w:t>
        <w:tab/>
        <w:tab/>
        <w:t xml:space="preserve">tunnet minut... täytyy kutsua homot ulos 😉.</w:t>
      </w:r>
    </w:p>
    <w:p>
      <w:r>
        <w:rPr>
          <w:b/>
          <w:u w:val="single"/>
        </w:rPr>
        <w:t xml:space="preserve">100415</w:t>
      </w:r>
    </w:p>
    <w:p>
      <w:r>
        <w:t xml:space="preserve">4.</w:t>
        <w:tab/>
        <w:t xml:space="preserve">@IonWhite on huippuluokkaa.</w:t>
      </w:r>
    </w:p>
    <w:p>
      <w:r>
        <w:rPr>
          <w:b/>
          <w:u w:val="single"/>
        </w:rPr>
        <w:t xml:space="preserve">100416</w:t>
      </w:r>
    </w:p>
    <w:p>
      <w:r>
        <w:t xml:space="preserve">1. Älä koskaan unohda, kuinka paljon nämä ihmiset vihaavat sinua ja haluavat nähdä sinun kärsivän.</w:t>
      </w:r>
    </w:p>
    <w:p>
      <w:r>
        <w:rPr>
          <w:b/>
          <w:u w:val="single"/>
        </w:rPr>
        <w:t xml:space="preserve">100417</w:t>
      </w:r>
    </w:p>
    <w:p>
      <w:r>
        <w:t xml:space="preserve">2.</w:t>
        <w:tab/>
        <w:t xml:space="preserve">Tuo on sama kusipää, jonka takia Spencer sai potkut kuntosalilta.https://www.thecut.com/2017/05/richard-spencer-kicked-out-of-gym-following-confrontation.html</w:t>
      </w:r>
    </w:p>
    <w:p>
      <w:r>
        <w:rPr>
          <w:b/>
          <w:u w:val="single"/>
        </w:rPr>
        <w:t xml:space="preserve">100418</w:t>
      </w:r>
    </w:p>
    <w:p>
      <w:r>
        <w:t xml:space="preserve">1. Olen iloinen, että tämä on ilmaisunvapausfoorumi, joten voin sanoa sinulle, että voit työntää juutalaisvastaiset paskasi homoperseeseesi, eikä tarvitse pelätä, että sinut bannataan.</w:t>
      </w:r>
    </w:p>
    <w:p>
      <w:r>
        <w:rPr>
          <w:b/>
          <w:u w:val="single"/>
        </w:rPr>
        <w:t xml:space="preserve">100419</w:t>
      </w:r>
    </w:p>
    <w:p>
      <w:r>
        <w:t xml:space="preserve">1. He sallivat tällaisten ihmisten julkaista todellista vihaa, pedofiliaa, terroriuhkauksia jne., mutta jos kutsun Twitteriä pedofiliaa tukevaksi ja kutsun Jack Dorseyta homohomoksi, saan ikuisen porttikiellon. LOL</w:t>
      </w:r>
    </w:p>
    <w:p>
      <w:r>
        <w:rPr>
          <w:b/>
          <w:u w:val="single"/>
        </w:rPr>
        <w:t xml:space="preserve">100420</w:t>
      </w:r>
    </w:p>
    <w:p>
      <w:r>
        <w:t xml:space="preserve">1. Kiitos kutsusta.</w:t>
      </w:r>
    </w:p>
    <w:p>
      <w:r>
        <w:rPr>
          <w:b/>
          <w:u w:val="single"/>
        </w:rPr>
        <w:t xml:space="preserve">100421</w:t>
      </w:r>
    </w:p>
    <w:p>
      <w:r>
        <w:t xml:space="preserve">2.</w:t>
        <w:tab/>
        <w:t xml:space="preserve">Olen aina luullut, että olet kristikonna, fam ; )</w:t>
      </w:r>
    </w:p>
    <w:p>
      <w:r>
        <w:rPr>
          <w:b/>
          <w:u w:val="single"/>
        </w:rPr>
        <w:t xml:space="preserve">100422</w:t>
      </w:r>
    </w:p>
    <w:p>
      <w:r>
        <w:t xml:space="preserve">3.</w:t>
        <w:tab/>
        <w:tab/>
        <w:t xml:space="preserve">Et kuitenkaan koskaan suututa oikeita juutalaisia (et neekeriversiota).  No, minä olin joskus samanlainen kuin sinä, kunnes sain vakavan alkoholiongelman enkä ole sen jälkeen pystynyt valehtelemaan... noin 20 vuotta sitten.</w:t>
      </w:r>
    </w:p>
    <w:p>
      <w:r>
        <w:rPr>
          <w:b/>
          <w:u w:val="single"/>
        </w:rPr>
        <w:t xml:space="preserve">100423</w:t>
      </w:r>
    </w:p>
    <w:p>
      <w:r>
        <w:t xml:space="preserve">1. Twitterissä vasemmisto voi avoimesti kehottaa väkivaltaan - mutta FBI:n rikostilastoihin vetoaminen saa porttikiellon.   Ei se mitään, on olemassa yksi ryhmä ihmisiä, joka on valmis väkivallan eskaloitumiseen - eikä se ole ryhmä, joka leimaa kaikki "fasisteiksi".</w:t>
      </w:r>
    </w:p>
    <w:p>
      <w:r>
        <w:rPr>
          <w:b/>
          <w:u w:val="single"/>
        </w:rPr>
        <w:t xml:space="preserve">100424</w:t>
      </w:r>
    </w:p>
    <w:p>
      <w:r>
        <w:t xml:space="preserve">2.</w:t>
        <w:tab/>
        <w:t xml:space="preserve">Kuin tämä läskiperseinen NPC-paska voisi juosta edes puoli mailia ilman sydänkohtausta - ja rakastan tuota inhottavaa naamatatuointia...</w:t>
      </w:r>
    </w:p>
    <w:p>
      <w:r>
        <w:rPr>
          <w:b/>
          <w:u w:val="single"/>
        </w:rPr>
        <w:t xml:space="preserve">100425</w:t>
      </w:r>
    </w:p>
    <w:p>
      <w:r>
        <w:t xml:space="preserve">1. Word of The Hour retard: tehdä hitaammin etenevä Katso käännökset retard @ https://WordofTheHour.org/?w=retard&amp;id=3313 #word #translations #verzögert #धीमा कर #retardar #atrasa</w:t>
      </w:r>
    </w:p>
    <w:p>
      <w:r>
        <w:rPr>
          <w:b/>
          <w:u w:val="single"/>
        </w:rPr>
        <w:t xml:space="preserve">100426</w:t>
      </w:r>
    </w:p>
    <w:p>
      <w:r>
        <w:t xml:space="preserve">1. Etelä-Afrikan sota valkoista kansaa vastaan. Lue tämä ja tiedä totuus. Jaa tämä artikkeli laajalti ja laajalle https://m.theepochtimes.com/south-africas-war-against-white-people_2681815.html @Wifewithapurpose @NoWhiteGuilt @gailauss</w:t>
      </w:r>
    </w:p>
    <w:p>
      <w:r>
        <w:rPr>
          <w:b/>
          <w:u w:val="single"/>
        </w:rPr>
        <w:t xml:space="preserve">100427</w:t>
      </w:r>
    </w:p>
    <w:p>
      <w:r>
        <w:t xml:space="preserve">2.</w:t>
        <w:tab/>
        <w:t xml:space="preserve">Lakatkaa puolustelemasta näitä jälkeenjääneille apinoille. Heidät on saatava vastuuseen, vaikka he ovat liian tietämättömiä ymmärtääkseen. Heidät on pidettävä erossa sivistyneistä ihmisistä, kuten me pidämme eläimiä eläintarhassa.</w:t>
      </w:r>
    </w:p>
    <w:p>
      <w:r>
        <w:rPr>
          <w:b/>
          <w:u w:val="single"/>
        </w:rPr>
        <w:t xml:space="preserve">100428</w:t>
      </w:r>
    </w:p>
    <w:p>
      <w:r>
        <w:t xml:space="preserve">3.</w:t>
        <w:tab/>
        <w:tab/>
        <w:t xml:space="preserve">Kuulostaa siltä, että kuvailet Trumpin kannattajia.</w:t>
      </w:r>
    </w:p>
    <w:p>
      <w:r>
        <w:rPr>
          <w:b/>
          <w:u w:val="single"/>
        </w:rPr>
        <w:t xml:space="preserve">100429</w:t>
      </w:r>
    </w:p>
    <w:p>
      <w:r>
        <w:t xml:space="preserve">1. RT Thomas1774Paine CNN:n Jim Acosta "kysyy" Trumpilta: "Tarkoitat oikeasti, että olet valkoinen nationalisti" http://ow.ly/jBQE30mm1Z5 https://twitter.com/Thomas1774Paine/status/1055198512621801472</w:t>
      </w:r>
    </w:p>
    <w:p>
      <w:r>
        <w:rPr>
          <w:b/>
          <w:u w:val="single"/>
        </w:rPr>
        <w:t xml:space="preserve">100430</w:t>
      </w:r>
    </w:p>
    <w:p>
      <w:r>
        <w:t xml:space="preserve">2.</w:t>
        <w:tab/>
        <w:t xml:space="preserve">Mikä ääliö</w:t>
      </w:r>
    </w:p>
    <w:p>
      <w:r>
        <w:rPr>
          <w:b/>
          <w:u w:val="single"/>
        </w:rPr>
        <w:t xml:space="preserve">100431</w:t>
      </w:r>
    </w:p>
    <w:p>
      <w:r>
        <w:t xml:space="preserve">1. #TheNextNewsNetwork:September30,2018 Man-Hating Senator Hirono Doubles Down on her VILE HATE, SPEWS Even More Upon America https://youtu.be/AqCbrQeP7yU via @YouTube</w:t>
      </w:r>
    </w:p>
    <w:p>
      <w:r>
        <w:rPr>
          <w:b/>
          <w:u w:val="single"/>
        </w:rPr>
        <w:t xml:space="preserve">100432</w:t>
      </w:r>
    </w:p>
    <w:p>
      <w:r>
        <w:t xml:space="preserve">2.</w:t>
        <w:tab/>
        <w:t xml:space="preserve">Tämän paskiaisen pitää palaa helvetissä.  Tarkoitan, että koko Havaiji ansaitsee sen.  Vitut siitä "osavaltiosta"... Antaa heidän palaa ja upota kuin Atlantis!</w:t>
      </w:r>
    </w:p>
    <w:p>
      <w:r>
        <w:rPr>
          <w:b/>
          <w:u w:val="single"/>
        </w:rPr>
        <w:t xml:space="preserve">100433</w:t>
      </w:r>
    </w:p>
    <w:p>
      <w:r>
        <w:t xml:space="preserve">1. En ole varma, kumpi on säälittävän surullisempi... ... SJW-liberaalivasemmistolaiset MEME:t vai Amerikan alkuperäisasukkaiden vastaiset MEME:t... Tehdään mahtava gallup, jotta se selviää!</w:t>
      </w:r>
    </w:p>
    <w:p>
      <w:r>
        <w:rPr>
          <w:b/>
          <w:u w:val="single"/>
        </w:rPr>
        <w:t xml:space="preserve">100434</w:t>
      </w:r>
    </w:p>
    <w:p>
      <w:r>
        <w:t xml:space="preserve">2.</w:t>
        <w:tab/>
        <w:t xml:space="preserve">Olet homo</w:t>
      </w:r>
    </w:p>
    <w:p>
      <w:r>
        <w:rPr>
          <w:b/>
          <w:u w:val="single"/>
        </w:rPr>
        <w:t xml:space="preserve">100435</w:t>
      </w:r>
    </w:p>
    <w:p>
      <w:r>
        <w:t xml:space="preserve">3.</w:t>
        <w:tab/>
        <w:tab/>
        <w:t xml:space="preserve">Luulen, että olen tavallaan. enemmänkin digitaalinen homo, vaikka otan ideoita ja niputan ne lauseiden ketjuihin, jotta niitä voidaan käyttää polttoaineena sytyttämään yksinkertaisten ihmisten tunteet vihan reaktioon, mistä johtuu .. vastauksesi, mutta on helvetin huvittavaa, että kuvailet itseäsi "lakimieheksi".. kun otetaan huomioon, että kaikki muutkin lakimiehet ovat "lakimiehiä"</w:t>
      </w:r>
    </w:p>
    <w:p>
      <w:r>
        <w:rPr>
          <w:b/>
          <w:u w:val="single"/>
        </w:rPr>
        <w:t xml:space="preserve">100436</w:t>
      </w:r>
    </w:p>
    <w:p>
      <w:r>
        <w:t xml:space="preserve">1. Kyllä, olen samaa mieltä!  Meidän on annettava heidän tietää, että heitä rakastetaan, koska he ovat todellisia miehiä. Sillä ei ole väliä, ovatko he meidän vai eivät! Ei ole mitään parempaa (tai seksikkäämpää) kuin vahva peloton mies! ♥️♥️♥️</w:t>
      </w:r>
    </w:p>
    <w:p>
      <w:r>
        <w:rPr>
          <w:b/>
          <w:u w:val="single"/>
        </w:rPr>
        <w:t xml:space="preserve">100437</w:t>
      </w:r>
    </w:p>
    <w:p>
      <w:r>
        <w:t xml:space="preserve">2.</w:t>
        <w:tab/>
        <w:t xml:space="preserve">Ehdottomasti...jos olisin halunnut nynnyn miehen, olisin nainut lesbon...</w:t>
      </w:r>
    </w:p>
    <w:p>
      <w:r>
        <w:rPr>
          <w:b/>
          <w:u w:val="single"/>
        </w:rPr>
        <w:t xml:space="preserve">100438</w:t>
      </w:r>
    </w:p>
    <w:p>
      <w:r>
        <w:t xml:space="preserve">3.</w:t>
        <w:tab/>
        <w:tab/>
        <w:t xml:space="preserve">Lol 👍</w:t>
      </w:r>
    </w:p>
    <w:p>
      <w:r>
        <w:rPr>
          <w:b/>
          <w:u w:val="single"/>
        </w:rPr>
        <w:t xml:space="preserve">100439</w:t>
      </w:r>
    </w:p>
    <w:p>
      <w:r>
        <w:t xml:space="preserve">1. He ovat julkisuusnarttuja, ja he olisivat tehneet niin, jos homo Obongo olisi ollut yhä presidenttinä tai jos HRC olisi voittanut.</w:t>
      </w:r>
    </w:p>
    <w:p>
      <w:r>
        <w:rPr>
          <w:b/>
          <w:u w:val="single"/>
        </w:rPr>
        <w:t xml:space="preserve">100440</w:t>
      </w:r>
    </w:p>
    <w:p>
      <w:r>
        <w:t xml:space="preserve">1. Oliko @steelpaulo itse uunissa? Ottiko hän lapsenlapset mukaansa?</w:t>
      </w:r>
    </w:p>
    <w:p>
      <w:r>
        <w:rPr>
          <w:b/>
          <w:u w:val="single"/>
        </w:rPr>
        <w:t xml:space="preserve">100441</w:t>
      </w:r>
    </w:p>
    <w:p>
      <w:r>
        <w:t xml:space="preserve">2.</w:t>
        <w:tab/>
        <w:t xml:space="preserve">Hän halusi vain sekarotuisuutta... vitut tuosta homosta.</w:t>
      </w:r>
    </w:p>
    <w:p>
      <w:r>
        <w:rPr>
          <w:b/>
          <w:u w:val="single"/>
        </w:rPr>
        <w:t xml:space="preserve">100442</w:t>
      </w:r>
    </w:p>
    <w:p>
      <w:r>
        <w:t xml:space="preserve">1. Rockfordin miestä syytetään #Republikaanien päämajan turmelemisesta itseään "taiteilijaksi" kutsuva http://rrstar.com/news/20181002/rockford-man-charged-with-defacing-republican-headquarters-self-described-artist #LiberalismIsAMentalDisease #RedNationRising #MAGA #KAG #GABFAM</w:t>
      </w:r>
    </w:p>
    <w:p>
      <w:r>
        <w:rPr>
          <w:b/>
          <w:u w:val="single"/>
        </w:rPr>
        <w:t xml:space="preserve">100443</w:t>
      </w:r>
    </w:p>
    <w:p>
      <w:r>
        <w:t xml:space="preserve">2.</w:t>
        <w:tab/>
        <w:t xml:space="preserve">näyttää homo ämmältä</w:t>
      </w:r>
    </w:p>
    <w:p>
      <w:r>
        <w:rPr>
          <w:b/>
          <w:u w:val="single"/>
        </w:rPr>
        <w:t xml:space="preserve">100444</w:t>
      </w:r>
    </w:p>
    <w:p>
      <w:r>
        <w:t xml:space="preserve">1. ANTI-HITLER</w:t>
      </w:r>
    </w:p>
    <w:p>
      <w:r>
        <w:rPr>
          <w:b/>
          <w:u w:val="single"/>
        </w:rPr>
        <w:t xml:space="preserve">100445</w:t>
      </w:r>
    </w:p>
    <w:p>
      <w:r>
        <w:t xml:space="preserve">2.</w:t>
      </w:r>
    </w:p>
    <w:p>
      <w:r>
        <w:rPr>
          <w:b/>
          <w:u w:val="single"/>
        </w:rPr>
        <w:t xml:space="preserve">100446</w:t>
      </w:r>
    </w:p>
    <w:p>
      <w:r>
        <w:t xml:space="preserve">3.</w:t>
        <w:tab/>
        <w:tab/>
        <w:t xml:space="preserve">Olin sanomassa samaa, kun otetaan huomioon, miten jälkeenjääneeltä hän on saanut itsensä näyttämään.</w:t>
      </w:r>
    </w:p>
    <w:p>
      <w:r>
        <w:rPr>
          <w:b/>
          <w:u w:val="single"/>
        </w:rPr>
        <w:t xml:space="preserve">100447</w:t>
      </w:r>
    </w:p>
    <w:p>
      <w:r>
        <w:t xml:space="preserve">1. Ja he haluavat laillistaa tämän paskan... https://www.dailymail.co.uk/news/article-6231111/Cannabis-driver-killed-doctor-head-crash-jailed.html https://www.dailymail.co.uk/news/article-6231111/Cannabis-driver-killed-doctor-head-crash-jailed.html</w:t>
      </w:r>
    </w:p>
    <w:p>
      <w:r>
        <w:rPr>
          <w:b/>
          <w:u w:val="single"/>
        </w:rPr>
        <w:t xml:space="preserve">100448</w:t>
      </w:r>
    </w:p>
    <w:p>
      <w:r>
        <w:t xml:space="preserve">2.</w:t>
        <w:tab/>
        <w:t xml:space="preserve">Ei voi olla paljon jälkeenjääneempää kuin marihuanan kieltämisen kannattaja, joka pitää pubeja kulttuurin keskeisenä osana.   Paljon jälkeenjääneemmäksi ei voi tulla.</w:t>
      </w:r>
    </w:p>
    <w:p>
      <w:r>
        <w:rPr>
          <w:b/>
          <w:u w:val="single"/>
        </w:rPr>
        <w:t xml:space="preserve">100449</w:t>
      </w:r>
    </w:p>
    <w:p>
      <w:r>
        <w:t xml:space="preserve">3.</w:t>
        <w:tab/>
        <w:tab/>
        <w:t xml:space="preserve">myös, sillä lääkärin tappaneella retardilla oli hiljattain kuusi liikennerikkomusta. hän on pelkkä kusipää ja aikoi lopulta tappaa jonkun. lainkuuliaisia kannabiksen käyttäjiä rangaista tuon retardin teoista on... odota... retardia.</w:t>
      </w:r>
    </w:p>
    <w:p>
      <w:r>
        <w:rPr>
          <w:b/>
          <w:u w:val="single"/>
        </w:rPr>
        <w:t xml:space="preserve">100450</w:t>
      </w:r>
    </w:p>
    <w:p>
      <w:r>
        <w:t xml:space="preserve">1. #calgary #Alberta #Canada Ilmeisesti #hyvinvointi suurelle perheelle ei riitä mukavaan elämään JOKA viikoittaisten #ruokapankin ruokaostosten kanssa, joten #pakolaiset lähettävät vaimonsa liikenteeseen BEG:lle. (IN~~ liikenteessä - jos törmäät yhteen näistä RETARDS, olet kusessa. Siksi #Nenshi laskee nopeusrajoitusta. He ja heidän lapsensa kävelevät ja leikkivät LIIKENTEESSÄ #Edmonton.</w:t>
      </w:r>
    </w:p>
    <w:p>
      <w:r>
        <w:rPr>
          <w:b/>
          <w:u w:val="single"/>
        </w:rPr>
        <w:t xml:space="preserve">100451</w:t>
      </w:r>
    </w:p>
    <w:p>
      <w:r>
        <w:t xml:space="preserve">2.</w:t>
        <w:tab/>
        <w:t xml:space="preserve">Täysillä.    Näillä ihmisillä ei ole mitään häpeää tai kiitollisuuden tunnetta siitä, että kanadalaiset ovat niin ystävällisiä, etteivät ajaneet heidän ylitseen, mikä tapahtuisi muslimien kotimaassa, jos heidän maanmiehensä joutuisivat kohtaamaan kanadalaisten siirtomaavalloittajien vaimot kerjäämässä keskellä tietä.    No itse asiassa keskiverto alhaisen maailman muzzi kotimaassaan luultavasti pysäyttäisi putputuksensa ja raiskaisi kadullaan kerjäävän kanadalaistytön. Sitten hän ehkä miettisi kaikkia muita murhaavia aikomuksia.    Me valkoiset olemme todella mukavia ihmisiä. Jos joku kiistää sen, hän on hulluuden partaalla marxismin kautta tai jokin pienempi olento, joka ei näe muuta kuin halunsa varastaa kiiltävät kiiltävät tavaramme.</w:t>
      </w:r>
    </w:p>
    <w:p>
      <w:r>
        <w:rPr>
          <w:b/>
          <w:u w:val="single"/>
        </w:rPr>
        <w:t xml:space="preserve">100452</w:t>
      </w:r>
    </w:p>
    <w:p>
      <w:r>
        <w:t xml:space="preserve">3.</w:t>
        <w:tab/>
        <w:tab/>
        <w:t xml:space="preserve">Meidän pitäisi kai sitten lopettaa kiltteys ;)</w:t>
      </w:r>
    </w:p>
    <w:p>
      <w:r>
        <w:rPr>
          <w:b/>
          <w:u w:val="single"/>
        </w:rPr>
        <w:t xml:space="preserve">100453</w:t>
      </w:r>
    </w:p>
    <w:p>
      <w:r>
        <w:t xml:space="preserve">4.</w:t>
        <w:tab/>
        <w:tab/>
        <w:tab/>
        <w:t xml:space="preserve"> En enää hymyile mudvadereille, paitsi jos minulle maksetaan siitä tai jos he ovat tarpeeksi ystävällisiä ollakseen oikeasti mukavia, mikä on yleensä harvinaista, varsinkin aasialaisten keskuudessa.</w:t>
      </w:r>
    </w:p>
    <w:p>
      <w:r>
        <w:rPr>
          <w:b/>
          <w:u w:val="single"/>
        </w:rPr>
        <w:t xml:space="preserve">100454</w:t>
      </w:r>
    </w:p>
    <w:p>
      <w:r>
        <w:t xml:space="preserve">5.</w:t>
        <w:tab/>
        <w:tab/>
        <w:tab/>
        <w:t xml:space="preserve">#MEtoo..hehe</w:t>
      </w:r>
    </w:p>
    <w:p>
      <w:r>
        <w:rPr>
          <w:b/>
          <w:u w:val="single"/>
        </w:rPr>
        <w:t xml:space="preserve">100455</w:t>
      </w:r>
    </w:p>
    <w:p>
      <w:r>
        <w:t xml:space="preserve">6.</w:t>
        <w:tab/>
        <w:tab/>
        <w:tab/>
        <w:t xml:space="preserve"> heh.</w:t>
      </w:r>
    </w:p>
    <w:p>
      <w:r>
        <w:rPr>
          <w:b/>
          <w:u w:val="single"/>
        </w:rPr>
        <w:t xml:space="preserve">100456</w:t>
      </w:r>
    </w:p>
    <w:p>
      <w:r>
        <w:t xml:space="preserve">1. Lähitaistelu puhkesi juuri Octagonissa. McGregorin kimppuun kävi Nurmagomedovin seurueen jäsen ottelun jälkeen. #UFC229</w:t>
      </w:r>
    </w:p>
    <w:p>
      <w:r>
        <w:rPr>
          <w:b/>
          <w:u w:val="single"/>
        </w:rPr>
        <w:t xml:space="preserve">100457</w:t>
      </w:r>
    </w:p>
    <w:p>
      <w:r>
        <w:t xml:space="preserve">2.</w:t>
        <w:tab/>
        <w:t xml:space="preserve">Oli todella hieno näky katsoa, kun tuo ylimielinen perunaneekeri sai turpaansa.</w:t>
      </w:r>
    </w:p>
    <w:p>
      <w:r>
        <w:rPr>
          <w:b/>
          <w:u w:val="single"/>
        </w:rPr>
        <w:t xml:space="preserve">100458</w:t>
      </w:r>
    </w:p>
    <w:p>
      <w:r>
        <w:t xml:space="preserve">1. Kuunnelkaa minua, olen valkoihoinen amerikkalainen nainen, joka on rekisteröitynyt republikaani ja joka äänesti Trumpia. Omistan aseita. Kannatan sananvapautta, maksan ollakseni Gabilla. Taistelin pornospämmereitä vastaan, taistelin törkeän väkivaltaisen anime-lapsipornon postaajia vastaan. Syntymänimeni on Christina. Rakastan maatani ja teitä, kansani. Lakatkaa vihaamasta "natseja", me emme ole vihollisianne. Teidän on kuunneltava meitä.    Antifat ovat kommunisteja, äärivasemmistolaisia.    Antifa tarkoittaa antifasistia.   Natsit ovat fasisteja, äärioikeistoa.    Natsit pidättivät sosialistit, demokraattiset sosialistit, kommunistit ja anarkistit.</w:t>
      </w:r>
    </w:p>
    <w:p>
      <w:r>
        <w:rPr>
          <w:b/>
          <w:u w:val="single"/>
        </w:rPr>
        <w:t xml:space="preserve">100459</w:t>
      </w:r>
    </w:p>
    <w:p>
      <w:r>
        <w:t xml:space="preserve">2.</w:t>
        <w:tab/>
        <w:t xml:space="preserve">Mukava "Olen ylpeä amerikkalainen Trumpin kannattaja, joka omistaa aseita" -esittely. Voisit yhtä hyvin sanoa olevasi amerikkalainen sionisti.</w:t>
      </w:r>
    </w:p>
    <w:p>
      <w:r>
        <w:rPr>
          <w:b/>
          <w:u w:val="single"/>
        </w:rPr>
        <w:t xml:space="preserve">100460</w:t>
      </w:r>
    </w:p>
    <w:p>
      <w:r>
        <w:t xml:space="preserve">3.</w:t>
        <w:tab/>
        <w:tab/>
        <w:t xml:space="preserve">Natsit ovat jälkeenjääneitä, en vihaa vaan säälin. Ei, vihaan ja säälin.</w:t>
      </w:r>
    </w:p>
    <w:p>
      <w:r>
        <w:rPr>
          <w:b/>
          <w:u w:val="single"/>
        </w:rPr>
        <w:t xml:space="preserve">100461</w:t>
      </w:r>
    </w:p>
    <w:p>
      <w:r>
        <w:t xml:space="preserve">4.</w:t>
        <w:tab/>
        <w:tab/>
        <w:tab/>
        <w:t xml:space="preserve">Neuvostoliitto pystyi selviytymään Yhdysvaltojen laajan avun ansiosta.  427 284 kuorma-autoa, 13 303 taisteluajoneuvoa, 35 170 moottoripyörää, 2 328 panssarivaunua, 2 670 371 tonnia öljytuotteita (bensiiniä ja öljyä), 4 478 116 tonnia elintarvikkeita (lihasäilykkeitä, sokeria, jauhoja, suolaa jne.), 1 900 höyryveturia, 66 dieselveturia, 9 920 tasovaunua.</w:t>
      </w:r>
    </w:p>
    <w:p>
      <w:r>
        <w:rPr>
          <w:b/>
          <w:u w:val="single"/>
        </w:rPr>
        <w:t xml:space="preserve">100462</w:t>
      </w:r>
    </w:p>
    <w:p>
      <w:r>
        <w:t xml:space="preserve">5.</w:t>
        <w:tab/>
        <w:tab/>
        <w:tab/>
        <w:tab/>
        <w:t xml:space="preserve">Luuserit kirjoittavat kuolleista ihmisistä ja kuolleista ajatuksista lähes kuolleella Gabilla, mikä on juuri sitä, mitä olemme kaikki odottaneet uusnatsi-sosiaalidemokraateilta heidän vapaapäivänään Best Buyista.</w:t>
      </w:r>
    </w:p>
    <w:p>
      <w:r>
        <w:rPr>
          <w:b/>
          <w:u w:val="single"/>
        </w:rPr>
        <w:t xml:space="preserve">100463</w:t>
      </w:r>
    </w:p>
    <w:p>
      <w:r>
        <w:t xml:space="preserve">6.</w:t>
        <w:t xml:space="preserve"> </w:t>
        <w:tab/>
        <w:tab/>
        <w:tab/>
        <w:tab/>
        <w:tab/>
        <w:t xml:space="preserve"> Luulin taas, että kannatat "harkittua keskustelua".   "Uusnatsisosiaalidemokraatit vapaapäivänään Best Buyista." Tiedätkö edes mistä puhut?</w:t>
      </w:r>
    </w:p>
    <w:p>
      <w:r>
        <w:rPr>
          <w:b/>
          <w:u w:val="single"/>
        </w:rPr>
        <w:t xml:space="preserve">100464</w:t>
      </w:r>
    </w:p>
    <w:p>
      <w:r>
        <w:t xml:space="preserve">7.</w:t>
        <w:tab/>
        <w:tab/>
        <w:tab/>
        <w:tab/>
        <w:tab/>
        <w:tab/>
        <w:t xml:space="preserve">On hassua, että ihmiset, jotka ovat jääneet kaiken ja kaikkien jalkoihin, käyttävät Gabia terapiamuotona, jonka he tietysti kiistävät.</w:t>
      </w:r>
    </w:p>
    <w:p>
      <w:r>
        <w:rPr>
          <w:b/>
          <w:u w:val="single"/>
        </w:rPr>
        <w:t xml:space="preserve">100465</w:t>
      </w:r>
    </w:p>
    <w:p>
      <w:r>
        <w:t xml:space="preserve">8.</w:t>
        <w:tab/>
        <w:tab/>
        <w:tab/>
        <w:tab/>
        <w:tab/>
        <w:tab/>
        <w:tab/>
        <w:t xml:space="preserve">"Gabin käyttäminen terapiamuotona" Luulen, että SINÄ tarvitset terapiaa, koska käyttäydyt kuin skitsofreeninen jälkeenjäänyt, joka ei pysty käymään kunnon keskustelua, vaan turvautuu loukkauksiin.</w:t>
      </w:r>
    </w:p>
    <w:p>
      <w:r>
        <w:rPr>
          <w:b/>
          <w:u w:val="single"/>
        </w:rPr>
        <w:t xml:space="preserve">100466</w:t>
      </w:r>
    </w:p>
    <w:p>
      <w:r>
        <w:t xml:space="preserve">9.</w:t>
        <w:tab/>
        <w:tab/>
        <w:tab/>
        <w:tab/>
        <w:tab/>
        <w:tab/>
        <w:tab/>
        <w:tab/>
        <w:t xml:space="preserve">Käyn terapiassa, voin ylpeänä sanoa! En käytä Gabia siihen. Sinun pitäisi kokeilla sitä, selvittää, miksi olet niin alisuoriutuja, joka on omistautunut niin rikkinäiselle filosofialle, että se tuhoaa Saksaa vielä nykyäänkin.</w:t>
      </w:r>
    </w:p>
    <w:p>
      <w:r>
        <w:rPr>
          <w:b/>
          <w:u w:val="single"/>
        </w:rPr>
        <w:t xml:space="preserve">100467</w:t>
      </w:r>
    </w:p>
    <w:p>
      <w:r>
        <w:t xml:space="preserve">10.</w:t>
        <w:tab/>
        <w:tab/>
        <w:tab/>
        <w:tab/>
        <w:tab/>
        <w:tab/>
        <w:tab/>
        <w:tab/>
        <w:tab/>
        <w:t xml:space="preserve">"Käyn terapiassa, voin ylpeänä sanoa!" Hienoa, toivottavasti saat siitä jotain irti. "Filosofia niin rikki, että se tuhoaa Saksaa vielä tänäänkin." Nykyinen valtapuolue on sosiaalidemokraattinen puolue, puolue, joka on kirjaimellisesti ja historiallisesti vastustanut kansallissosialismia joka suhteessa.</w:t>
      </w:r>
    </w:p>
    <w:p>
      <w:r>
        <w:rPr>
          <w:b/>
          <w:u w:val="single"/>
        </w:rPr>
        <w:t xml:space="preserve">100468</w:t>
      </w:r>
    </w:p>
    <w:p>
      <w:r>
        <w:t xml:space="preserve">1. Ja Puma, Porsche, Adidas ja saksan kielen puhuminen.  Vittu naksuttelkaa vaan toisianne kuin khoikhoi neekeri tuolla jo.   #SelfDetermination https://youtu.be/6fsTz5aPkH8</w:t>
      </w:r>
    </w:p>
    <w:p>
      <w:r>
        <w:rPr>
          <w:b/>
          <w:u w:val="single"/>
        </w:rPr>
        <w:t xml:space="preserve">100469</w:t>
      </w:r>
    </w:p>
    <w:p>
      <w:r>
        <w:t xml:space="preserve">1. Tämä pellekenkiä käyttävä homo itkee edelleen minulle siitä, että minua spämmitään.   Voisitko lopettaa muiden ihmisten spämmäämisen, jos et halua, että sinulle käy niin? https://gab.ai/GoyGibson/posts/37156752.</w:t>
      </w:r>
    </w:p>
    <w:p>
      <w:r>
        <w:rPr>
          <w:b/>
          <w:u w:val="single"/>
        </w:rPr>
        <w:t xml:space="preserve">100470</w:t>
      </w:r>
    </w:p>
    <w:p>
      <w:r>
        <w:t xml:space="preserve">2.</w:t>
      </w:r>
    </w:p>
    <w:p>
      <w:r>
        <w:rPr>
          <w:b/>
          <w:u w:val="single"/>
        </w:rPr>
        <w:t xml:space="preserve">100471</w:t>
      </w:r>
    </w:p>
    <w:p>
      <w:r>
        <w:t xml:space="preserve">3.</w:t>
        <w:tab/>
        <w:t xml:space="preserve">@GoyGibson ei tee sitä, vaan kirjaimellisesti vain te homot. Mikä helvetti teitä vaivaa? Eikö teidän pitäisi olla kristittyjä.</w:t>
      </w:r>
    </w:p>
    <w:p>
      <w:r>
        <w:rPr>
          <w:b/>
          <w:u w:val="single"/>
        </w:rPr>
        <w:t xml:space="preserve">100472</w:t>
      </w:r>
    </w:p>
    <w:p>
      <w:r>
        <w:t xml:space="preserve">4.</w:t>
        <w:tab/>
        <w:t xml:space="preserve">Voi vittu, te jenkit olette todella nostaneet tasoanne viime päivinä. Mitä nyt? Heräävätkö gootit hälyttävää vauhtia sen takia, mitä teette Kavanaugh'lle, ja se saa tulen nousemaan liian nopeasti? Te kaikki menette aina ylikierroksilla tällaisten tapahtumien jälkeen.</w:t>
      </w:r>
    </w:p>
    <w:p>
      <w:r>
        <w:rPr>
          <w:b/>
          <w:u w:val="single"/>
        </w:rPr>
        <w:t xml:space="preserve">100473</w:t>
      </w:r>
    </w:p>
    <w:p>
      <w:r>
        <w:t xml:space="preserve">5.</w:t>
        <w:tab/>
        <w:t xml:space="preserve">Mikä sinua vaivaa? Kuka etsii homopornoa ahdistellakseen ihmisiä? Sinunlaisesi ihmiset ovat syy siihen, miksi julkiset teloitukset ovat hyvä idea.</w:t>
      </w:r>
    </w:p>
    <w:p>
      <w:r>
        <w:rPr>
          <w:b/>
          <w:u w:val="single"/>
        </w:rPr>
        <w:t xml:space="preserve">100474</w:t>
      </w:r>
    </w:p>
    <w:p>
      <w:r>
        <w:t xml:space="preserve">1. Antifasisti on koodisana homolle.</w:t>
      </w:r>
    </w:p>
    <w:p>
      <w:r>
        <w:rPr>
          <w:b/>
          <w:u w:val="single"/>
        </w:rPr>
        <w:t xml:space="preserve">100475</w:t>
      </w:r>
    </w:p>
    <w:p>
      <w:r>
        <w:t xml:space="preserve">1. 1.)  Hyvä on, kidnappaan entisen tyttöystäväni, jolla on poikani huoltajuus.  Antakaa minun käyttää tätä henkeä paskomaan kasa rahaa, jotta voin tuoda vanhoja perheenjäseniä, joilla ei ole paljon rahaa, ja laittaa heidät ylös. 2.)  OKEI. 3.)  Koska olet vittu pakenemassa, senkin typerä jälkeenjäänyt neekeri.  Se voi olla mukavaa noin vuosikymmenen ajan, mutta monimuotoisuus ei pysähdy mihinkään.</w:t>
      </w:r>
    </w:p>
    <w:p>
      <w:r>
        <w:rPr>
          <w:b/>
          <w:u w:val="single"/>
        </w:rPr>
        <w:t xml:space="preserve">100476</w:t>
      </w:r>
    </w:p>
    <w:p>
      <w:r>
        <w:t xml:space="preserve">1. Insane Clown Posse -yhtyeen "Shaggy 2 Dope" ryntäsi Limp Bizkitin konsertissa lavalle ja potkaisi Fred Durstia https://i.imgur.com/QucsTNE.jpg https://t.co/gnILpnP191 https://t.co/gnILpnP191</w:t>
      </w:r>
    </w:p>
    <w:p>
      <w:r>
        <w:rPr>
          <w:b/>
          <w:u w:val="single"/>
        </w:rPr>
        <w:t xml:space="preserve">100477</w:t>
      </w:r>
    </w:p>
    <w:p>
      <w:r>
        <w:t xml:space="preserve">2.</w:t>
        <w:tab/>
        <w:t xml:space="preserve">TAKAISIN.  Mulkku perkeleestä tulee mulkku perkele.</w:t>
      </w:r>
    </w:p>
    <w:p>
      <w:r>
        <w:rPr>
          <w:b/>
          <w:u w:val="single"/>
        </w:rPr>
        <w:t xml:space="preserve">100478</w:t>
      </w:r>
    </w:p>
    <w:p>
      <w:r>
        <w:t xml:space="preserve">1. Aina kun tunnet itsesi tyhmäksi, muista, että Gabissa on juuri nyt ihmisiä, jotka luulevat epäitsekkäästi, että @cashmoneyglock on oikeasti neekeri nimeltä Tyrone Jackson.</w:t>
      </w:r>
    </w:p>
    <w:p>
      <w:r>
        <w:rPr>
          <w:b/>
          <w:u w:val="single"/>
        </w:rPr>
        <w:t xml:space="preserve">100479</w:t>
      </w:r>
    </w:p>
    <w:p>
      <w:r>
        <w:t xml:space="preserve">1. @Deplorme Deplorable NPC , Sammuta televisio, media ei ole ystäväsi. Sano vain ei CNN/Foxin valeuutisille!</w:t>
      </w:r>
    </w:p>
    <w:p>
      <w:r>
        <w:rPr>
          <w:b/>
          <w:u w:val="single"/>
        </w:rPr>
        <w:t xml:space="preserve">100480</w:t>
      </w:r>
    </w:p>
    <w:p>
      <w:r>
        <w:t xml:space="preserve">2.</w:t>
        <w:tab/>
        <w:t xml:space="preserve">Trump on varmistanut, että hänen lapsenlapsillaan on korkea ÄO. Voit kritisoida häntä siitä, mutta hänen geneettisellä linjallaan on paljon suuremmat mahdollisuudet menestyä kuin niillä, joilla on matalampi ÄO.</w:t>
      </w:r>
    </w:p>
    <w:p>
      <w:r>
        <w:rPr>
          <w:b/>
          <w:u w:val="single"/>
        </w:rPr>
        <w:t xml:space="preserve">100481</w:t>
      </w:r>
    </w:p>
    <w:p>
      <w:r>
        <w:t xml:space="preserve">3.</w:t>
        <w:tab/>
        <w:tab/>
        <w:t xml:space="preserve">Lol ! Vain koska muutama (juutalainen) oligarkki huijasi teitä kulttuurimarxismilla ei tarkoita, että juutalaisilla olisi korkeampi ÄO. Se tarkoittaa vain, että olet aivopesty idiootti, siinä kaikki.</w:t>
      </w:r>
    </w:p>
    <w:p>
      <w:r>
        <w:rPr>
          <w:b/>
          <w:u w:val="single"/>
        </w:rPr>
        <w:t xml:space="preserve">100482</w:t>
      </w:r>
    </w:p>
    <w:p>
      <w:r>
        <w:t xml:space="preserve">4.</w:t>
        <w:tab/>
        <w:tab/>
        <w:tab/>
        <w:t xml:space="preserve">Kerro itsellesi, että.</w:t>
      </w:r>
    </w:p>
    <w:p>
      <w:r>
        <w:rPr>
          <w:b/>
          <w:u w:val="single"/>
        </w:rPr>
        <w:t xml:space="preserve">100483</w:t>
      </w:r>
    </w:p>
    <w:p>
      <w:r>
        <w:t xml:space="preserve">5.</w:t>
        <w:tab/>
        <w:tab/>
        <w:tab/>
        <w:tab/>
        <w:t xml:space="preserve">Luuletko todella, että älykkäämmät ihmiset eivät ole yliedustettuina aloilla, jotka vaativat suurempaa älykkyyttä menestyäkseen kilpailussa?  Oletko todella niin tyhmä?</w:t>
      </w:r>
    </w:p>
    <w:p>
      <w:r>
        <w:rPr>
          <w:b/>
          <w:u w:val="single"/>
        </w:rPr>
        <w:t xml:space="preserve">100484</w:t>
      </w:r>
    </w:p>
    <w:p>
      <w:r>
        <w:t xml:space="preserve">6.</w:t>
        <w:tab/>
        <w:tab/>
        <w:tab/>
        <w:tab/>
        <w:tab/>
        <w:t xml:space="preserve">Luuletko todella, että nämä "fiksummat" ihmiset, jotka ovat yliedustettuina eri aloilla, eivät käytä valtaansa ja vaikutusvaltaansa kollektiivisena etnisenä ja uskonnollisena ryhmänä murskatakseen kilpailun?   Oletteko todella niin tyhmiä?</w:t>
      </w:r>
    </w:p>
    <w:p>
      <w:r>
        <w:rPr>
          <w:b/>
          <w:u w:val="single"/>
        </w:rPr>
        <w:t xml:space="preserve">100485</w:t>
      </w:r>
    </w:p>
    <w:p>
      <w:r>
        <w:t xml:space="preserve">7.</w:t>
        <w:tab/>
        <w:tab/>
        <w:tab/>
        <w:tab/>
        <w:tab/>
        <w:tab/>
        <w:t xml:space="preserve">Odotitko, etteivät he tekisi niin? Etenkin niiden natsihirviöiden edessä, jotka haluavat heidät hengiltä? Jos haluatte sotaa, saatte sen. Älä itke, kun se ei mene haluamallasi tavalla.</w:t>
      </w:r>
    </w:p>
    <w:p>
      <w:r>
        <w:rPr>
          <w:b/>
          <w:u w:val="single"/>
        </w:rPr>
        <w:t xml:space="preserve">100486</w:t>
      </w:r>
    </w:p>
    <w:p>
      <w:r>
        <w:t xml:space="preserve">8.</w:t>
        <w:tab/>
        <w:tab/>
        <w:tab/>
        <w:tab/>
        <w:tab/>
        <w:tab/>
        <w:tab/>
        <w:t xml:space="preserve">Tämä teoria on helppo testata vapailla markkinoilla. Luovuta yritys jollekin, joka on liian tyhmä johtamaan sitä kunnolla, ja katso, mitä tapahtuu. Kaikki on kiinni älykkyysosamäärästä. Pidit siitä tai et, uskoit siihen tai et. Faktat eivät välitä sinun jälkeenjääneistä tunteistasi.</w:t>
      </w:r>
    </w:p>
    <w:p>
      <w:r>
        <w:rPr>
          <w:b/>
          <w:u w:val="single"/>
        </w:rPr>
        <w:t xml:space="preserve">100487</w:t>
      </w:r>
    </w:p>
    <w:p>
      <w:r>
        <w:t xml:space="preserve">1. Useimmat Hollywood-julkkikset ovat vain heikkomielisiä hölmöjä, jotka luulevat, että heidän mielipiteellään on väliä.    @WADL @mark_luke @EmpressWife</w:t>
      </w:r>
    </w:p>
    <w:p>
      <w:r>
        <w:rPr>
          <w:b/>
          <w:u w:val="single"/>
        </w:rPr>
        <w:t xml:space="preserve">100488</w:t>
      </w:r>
    </w:p>
    <w:p>
      <w:r>
        <w:t xml:space="preserve">2.</w:t>
        <w:tab/>
        <w:t xml:space="preserve">Tiedoksi...KEVIN SORBO on suuuuuuusi vaikuttava henkilö. Jumalallinen mies. Hyvä isä. Hyvä ihminen. Tekee nykyään vain kristillisiä elokuvia, jos en erehdy. Hän on mahtava. Jim Carey on jälkeenjäänyt tekopyhä paskiainen, joka ei ole edes kovin hauska. Hän on oikeastaan aika ärsyttävä. SORBO on täysin oikeassa, täysin oikeassa.</w:t>
      </w:r>
    </w:p>
    <w:p>
      <w:r>
        <w:rPr>
          <w:b/>
          <w:u w:val="single"/>
        </w:rPr>
        <w:t xml:space="preserve">100489</w:t>
      </w:r>
    </w:p>
    <w:p>
      <w:r>
        <w:t xml:space="preserve">1. Senaattori Flaken päälle hississä hypännyt mulkku oli harjoiteltu ja maksettu ja väitti, että Kavanaugh'n puolesta äänestäminen olisi ääni häntä vastaan.   Hei, tootsie, Kavanaugh'n elämä ja sinun elämäsi EIVÄT KOSKAAN risteillyt, eikä hän ole vastuussa niistä pahoista asioista, jotka tapahtuivat sinun surkeassa elämässäsi.</w:t>
      </w:r>
    </w:p>
    <w:p>
      <w:r>
        <w:rPr>
          <w:b/>
          <w:u w:val="single"/>
        </w:rPr>
        <w:t xml:space="preserve">100490</w:t>
      </w:r>
    </w:p>
    <w:p>
      <w:r>
        <w:t xml:space="preserve">2.</w:t>
        <w:tab/>
        <w:t xml:space="preserve">ehkä mitään ei tapahtunut. Ehkä hän vain näytteli.</w:t>
      </w:r>
    </w:p>
    <w:p>
      <w:r>
        <w:rPr>
          <w:b/>
          <w:u w:val="single"/>
        </w:rPr>
        <w:t xml:space="preserve">100491</w:t>
      </w:r>
    </w:p>
    <w:p>
      <w:r>
        <w:t xml:space="preserve">1. Ack!   Se leviää!   Pakene! Pakene! Pakene, NPC:tä! https://www.youtube.com/watch?v=3Fmo19rVS_U</w:t>
      </w:r>
    </w:p>
    <w:p>
      <w:r>
        <w:rPr>
          <w:b/>
          <w:u w:val="single"/>
        </w:rPr>
        <w:t xml:space="preserve">100492</w:t>
      </w:r>
    </w:p>
    <w:p>
      <w:r>
        <w:t xml:space="preserve">2.</w:t>
        <w:tab/>
        <w:t xml:space="preserve">Espanjaksi sanomme "Vitun papukaijamulkku!", kun lyömme vasaralla peukaloa. Joten: on vain reilua poistaa lyhenne NPC = Non Parrot Cunt.</w:t>
      </w:r>
    </w:p>
    <w:p>
      <w:r>
        <w:rPr>
          <w:b/>
          <w:u w:val="single"/>
        </w:rPr>
        <w:t xml:space="preserve">100493</w:t>
      </w:r>
    </w:p>
    <w:p>
      <w:r>
        <w:t xml:space="preserve">1. https://www.abc.net.au/news/2018-10-26/harry-meghan-markle-plane-forced-to-abort-landing/10435054</w:t>
      </w:r>
    </w:p>
    <w:p>
      <w:r>
        <w:rPr>
          <w:b/>
          <w:u w:val="single"/>
        </w:rPr>
        <w:t xml:space="preserve">100494</w:t>
      </w:r>
    </w:p>
    <w:p>
      <w:r>
        <w:t xml:space="preserve">2.</w:t>
        <w:tab/>
        <w:t xml:space="preserve">Olisi pitänyt abortoida se vitun neekeri!</w:t>
      </w:r>
    </w:p>
    <w:p>
      <w:r>
        <w:rPr>
          <w:b/>
          <w:u w:val="single"/>
        </w:rPr>
        <w:t xml:space="preserve">100495</w:t>
      </w:r>
    </w:p>
    <w:p>
      <w:r>
        <w:t xml:space="preserve">1. Tämä on ehkä älyttömin asia, jonka olen koskaan lukenut.  Toinen GQ-kirjoittaja. He osaavat todellakin valita heidät.</w:t>
      </w:r>
    </w:p>
    <w:p>
      <w:r>
        <w:rPr>
          <w:b/>
          <w:u w:val="single"/>
        </w:rPr>
        <w:t xml:space="preserve">100496</w:t>
      </w:r>
    </w:p>
    <w:p>
      <w:r>
        <w:t xml:space="preserve">2.</w:t>
        <w:tab/>
        <w:t xml:space="preserve">Friedman on lyhenne sanoista "tyhmä vitun idiootti"...</w:t>
      </w:r>
    </w:p>
    <w:p>
      <w:r>
        <w:rPr>
          <w:b/>
          <w:u w:val="single"/>
        </w:rPr>
        <w:t xml:space="preserve">100497</w:t>
      </w:r>
    </w:p>
    <w:p>
      <w:r>
        <w:t xml:space="preserve">1. Hahahahahahahahaha senkin kaksimetrinen pelkurisäkki, jonka kyltti on laminoitu, koska olet niin kusipää @TommyRobinson.</w:t>
      </w:r>
    </w:p>
    <w:p>
      <w:r>
        <w:rPr>
          <w:b/>
          <w:u w:val="single"/>
        </w:rPr>
        <w:t xml:space="preserve">100498</w:t>
      </w:r>
    </w:p>
    <w:p>
      <w:r>
        <w:t xml:space="preserve">1. Tyypillinen sisäsiittoinen demokraatti.</w:t>
      </w:r>
    </w:p>
    <w:p>
      <w:r>
        <w:rPr>
          <w:b/>
          <w:u w:val="single"/>
        </w:rPr>
        <w:t xml:space="preserve">100499</w:t>
      </w:r>
    </w:p>
    <w:p>
      <w:r>
        <w:t xml:space="preserve">2.</w:t>
        <w:tab/>
        <w:t xml:space="preserve">Meidän on kunnioitettava toisten ihmisten kulttuuria, jos haluamme kukoistavan monikulttuurisen yhteiskunnan, jossa on fantastista etnistä ruokaa!</w:t>
      </w:r>
    </w:p>
    <w:p>
      <w:r>
        <w:rPr>
          <w:b/>
          <w:u w:val="single"/>
        </w:rPr>
        <w:t xml:space="preserve">100500</w:t>
      </w:r>
    </w:p>
    <w:p>
      <w:r>
        <w:t xml:space="preserve">3.</w:t>
        <w:tab/>
        <w:tab/>
        <w:t xml:space="preserve">asiat ovat muuttuneet... valkoiset eivät enää ole niin korkealla kuin ennen... nyt kolmas maailma voittaa heidät monin tavoin omassa pelissään. on aika oppia tulemaan toimeen .rauhanomainen rinnakkaiselo.</w:t>
      </w:r>
    </w:p>
    <w:p>
      <w:r>
        <w:rPr>
          <w:b/>
          <w:u w:val="single"/>
        </w:rPr>
        <w:t xml:space="preserve">100501</w:t>
      </w:r>
    </w:p>
    <w:p>
      <w:r>
        <w:t xml:space="preserve">4.</w:t>
        <w:tab/>
        <w:tab/>
        <w:tab/>
        <w:t xml:space="preserve">Paskapuhetta... useimmilla eurooppalaisilla ihmisillä on mongoli-, hunni- tai muslimineekeri-verta jossain heidän esi-isissään... tämä "valkoinen" härkä on silkkaa fiktiota.</w:t>
      </w:r>
    </w:p>
    <w:p>
      <w:r>
        <w:rPr>
          <w:b/>
          <w:u w:val="single"/>
        </w:rPr>
        <w:t xml:space="preserve">100502</w:t>
      </w:r>
    </w:p>
    <w:p>
      <w:r>
        <w:t xml:space="preserve">1. En tunne myötätuntoa niitä kohtaan, jotka joutuvat maksamaan siitä. https://twitter.com/FranckeNoah/status/1048124387969458176.</w:t>
      </w:r>
    </w:p>
    <w:p>
      <w:r>
        <w:rPr>
          <w:b/>
          <w:u w:val="single"/>
        </w:rPr>
        <w:t xml:space="preserve">100503</w:t>
      </w:r>
    </w:p>
    <w:p>
      <w:r>
        <w:t xml:space="preserve">2.</w:t>
        <w:tab/>
        <w:t xml:space="preserve">"Jos kirjoittaisin komediasketsin siitä, miten raiskaisin Dropboxin toimitusjohtajan vaimon rikkinäisellä lasipullolla" Sam, eläköön kymmenen tuhatta elämää!</w:t>
      </w:r>
    </w:p>
    <w:p>
      <w:r>
        <w:rPr>
          <w:b/>
          <w:u w:val="single"/>
        </w:rPr>
        <w:t xml:space="preserve">100504</w:t>
      </w:r>
    </w:p>
    <w:p>
      <w:r>
        <w:t xml:space="preserve">3.</w:t>
        <w:tab/>
        <w:tab/>
        <w:t xml:space="preserve">Vittupaita ja ruohokynä ovat mukavia yksityiskohtia</w:t>
      </w:r>
    </w:p>
    <w:p>
      <w:r>
        <w:rPr>
          <w:b/>
          <w:u w:val="single"/>
        </w:rPr>
        <w:t xml:space="preserve">100505</w:t>
      </w:r>
    </w:p>
    <w:p>
      <w:r>
        <w:t xml:space="preserve">1. Tässä sitä taas mennään... EVIL DYKE Hillary Clinton yskii hillittömästi Mansfield Collegessa - vaatii vettä (VIDEO) https://www.thegatewaypundit.com/2018/10/hillary-clinton-coughs-uncontrollably-at-mansfield-college-requests-water-video/ https://www.thegatewaypundit.com/2018/10/hillary-clinton-coughs-uncontrollably-at-mansfield-college-requests-water-video/</w:t>
      </w:r>
    </w:p>
    <w:p>
      <w:r>
        <w:rPr>
          <w:b/>
          <w:u w:val="single"/>
        </w:rPr>
        <w:t xml:space="preserve">100506</w:t>
      </w:r>
    </w:p>
    <w:p>
      <w:r>
        <w:t xml:space="preserve">1. Joku teki Q-viestistä meemin.  Suoriutuiko Hussein tehtävästään?  Vielä tärkeämpää on katsoa Hillaryn esityslistan ensimmäistä kohtaa.  Sitä Q/Trump/MilitaryIntelligence yrittää kukistaa.  (Will defeat.) #TrustThePlan #Qanon #Trump2020 #RedOctober</w:t>
      </w:r>
    </w:p>
    <w:p>
      <w:r>
        <w:rPr>
          <w:b/>
          <w:u w:val="single"/>
        </w:rPr>
        <w:t xml:space="preserve">100507</w:t>
      </w:r>
    </w:p>
    <w:p>
      <w:r>
        <w:t xml:space="preserve">2.</w:t>
        <w:tab/>
        <w:t xml:space="preserve">kusipää hävisi</w:t>
      </w:r>
    </w:p>
    <w:p>
      <w:r>
        <w:rPr>
          <w:b/>
          <w:u w:val="single"/>
        </w:rPr>
        <w:t xml:space="preserve">100508</w:t>
      </w:r>
    </w:p>
    <w:p>
      <w:r>
        <w:t xml:space="preserve">1. Purppuratukkainen aborttia kannattava ääliö, joka potkaisi takaapäin tyttöä, jolla oli eri mielipide kuin hänellä, yrittää kerätä 100 000 dollaria GoFundMe-verkossa, koska hän menetti työpaikkansa kampaajana pahoinpitelyn jälkeen.  Jos et nähnyt videota... se on liitteenä.</w:t>
      </w:r>
    </w:p>
    <w:p>
      <w:r>
        <w:rPr>
          <w:b/>
          <w:u w:val="single"/>
        </w:rPr>
        <w:t xml:space="preserve">100509</w:t>
      </w:r>
    </w:p>
    <w:p>
      <w:r>
        <w:t xml:space="preserve">2.</w:t>
        <w:tab/>
        <w:t xml:space="preserve">https://gab.com/tv/watch/37204</w:t>
      </w:r>
    </w:p>
    <w:p>
      <w:r>
        <w:rPr>
          <w:b/>
          <w:u w:val="single"/>
        </w:rPr>
        <w:t xml:space="preserve">100510</w:t>
      </w:r>
    </w:p>
    <w:p>
      <w:r>
        <w:t xml:space="preserve">3.</w:t>
        <w:tab/>
        <w:tab/>
        <w:t xml:space="preserve">Oliko tämä Toronton liberaalihomo, joka hakkasi naisen?  Näyttää siltä, että Wynne Boi ei saanut vahingossa kurkkuunsa lyöntiä, kun hän pahoinpiteli naista. Ehkä hänen hampaansa kohtaavat vessanpöntön kulhon, kun hän liukastuu yrittäessään istahtaa pissalle halpaan motellihuoneeseensa jossain päin Torontoa tai sen lähistöllä.</w:t>
      </w:r>
    </w:p>
    <w:p>
      <w:r>
        <w:rPr>
          <w:b/>
          <w:u w:val="single"/>
        </w:rPr>
        <w:t xml:space="preserve">100511</w:t>
      </w:r>
    </w:p>
    <w:p>
      <w:r>
        <w:t xml:space="preserve">1. "Kanye oli setä Tomming Valkoisessa talossa kaikkien niiden valkoisten ihmisten edessä!"  Don Lemon paneskelee VALKOISEN MIEHEN kanssa.</w:t>
      </w:r>
    </w:p>
    <w:p>
      <w:r>
        <w:rPr>
          <w:b/>
          <w:u w:val="single"/>
        </w:rPr>
        <w:t xml:space="preserve">100512</w:t>
      </w:r>
    </w:p>
    <w:p>
      <w:r>
        <w:t xml:space="preserve">2.</w:t>
        <w:tab/>
        <w:t xml:space="preserve">Kanya on musta mies. Lemon on hintti neekeri.</w:t>
      </w:r>
    </w:p>
    <w:p>
      <w:r>
        <w:rPr>
          <w:b/>
          <w:u w:val="single"/>
        </w:rPr>
        <w:t xml:space="preserve">100513</w:t>
      </w:r>
    </w:p>
    <w:p>
      <w:r>
        <w:t xml:space="preserve">3.</w:t>
        <w:tab/>
        <w:tab/>
        <w:t xml:space="preserve">Toivon todella, että hyödytön neekeri saa annoksen perseeseen ruiskutettua kuolemantuomiota...</w:t>
      </w:r>
    </w:p>
    <w:p>
      <w:r>
        <w:rPr>
          <w:b/>
          <w:u w:val="single"/>
        </w:rPr>
        <w:t xml:space="preserve">100514</w:t>
      </w:r>
    </w:p>
    <w:p>
      <w:r>
        <w:t xml:space="preserve">1. https://www.brighteon.com/5850414528001</w:t>
      </w:r>
    </w:p>
    <w:p>
      <w:r>
        <w:rPr>
          <w:b/>
          <w:u w:val="single"/>
        </w:rPr>
        <w:t xml:space="preserve">100515</w:t>
      </w:r>
    </w:p>
    <w:p>
      <w:r>
        <w:t xml:space="preserve">2.</w:t>
        <w:tab/>
        <w:t xml:space="preserve">Olisin ehdottomasti tyrmännyt tuon homon heti, kun hän olisi alkanut repiä kylttejä kuin se olisi ollut turvallista minun edessäni. Entä se jälkeenjäänyt juttu? Olisin potkaissut sitä hölmöä, kunnes hän olisi lakannut nykimästä.</w:t>
      </w:r>
    </w:p>
    <w:p>
      <w:r>
        <w:rPr>
          <w:b/>
          <w:u w:val="single"/>
        </w:rPr>
        <w:t xml:space="preserve">100516</w:t>
      </w:r>
    </w:p>
    <w:p>
      <w:r>
        <w:t xml:space="preserve">1. Mutta silti hän on tekopyhä . Pidin hänestä, kunnes hänestä tuli täysi mulkku . https://www.foxnews.com/entertainment/jamie-lee-curtis-wields-firearms-in-new-halloween-movie-despite-advocating-for-gun-control .</w:t>
      </w:r>
    </w:p>
    <w:p>
      <w:r>
        <w:rPr>
          <w:b/>
          <w:u w:val="single"/>
        </w:rPr>
        <w:t xml:space="preserve">100517</w:t>
      </w:r>
    </w:p>
    <w:p>
      <w:r>
        <w:t xml:space="preserve">1. Onkohan tämä korvakannun korvaton ääliö samaa mieltä siitä, että hänen kollegoitaan #BBC:llä ei vain pyydetä työskentelemään ilmaiseksi, vaan heitä pyydetään myös maksamaan BBC:lle tästä etuoikeudesta Aika lopettaa huijaus #tvlicence &amp; #BBC https://www.pressgazette.co.uk/bbc-unpaid-freelance-trial-shifts/ #Britfam</w:t>
      </w:r>
    </w:p>
    <w:p>
      <w:r>
        <w:rPr>
          <w:b/>
          <w:u w:val="single"/>
        </w:rPr>
        <w:t xml:space="preserve">100518</w:t>
      </w:r>
    </w:p>
    <w:p>
      <w:r>
        <w:t xml:space="preserve">1. *UUSI VIDEO* Homo, "ei-binäärinen" muslimi drag queen selittää, miten sukupuolen ja rodun sujuvuus on tieteellisesti todistettu.   Olen niin iloinen, että BBC:n lupamaksuni maksavat tämän. https://www.youtube.com/watch?v=6Fanea5kcfg.</w:t>
      </w:r>
    </w:p>
    <w:p>
      <w:r>
        <w:rPr>
          <w:b/>
          <w:u w:val="single"/>
        </w:rPr>
        <w:t xml:space="preserve">100519</w:t>
      </w:r>
    </w:p>
    <w:p>
      <w:r>
        <w:t xml:space="preserve">2.</w:t>
        <w:tab/>
        <w:t xml:space="preserve">JOS HÄN OLISI MUZZIE-MAASSA.....KATOLTA HÄN LÄHTISI!</w:t>
      </w:r>
    </w:p>
    <w:p>
      <w:r>
        <w:rPr>
          <w:b/>
          <w:u w:val="single"/>
        </w:rPr>
        <w:t xml:space="preserve">100520</w:t>
      </w:r>
    </w:p>
    <w:p>
      <w:r>
        <w:t xml:space="preserve">3.</w:t>
        <w:tab/>
        <w:tab/>
        <w:t xml:space="preserve">voimmeko lähettää sen takaisin sinne, mistä se on tullut?</w:t>
      </w:r>
    </w:p>
    <w:p>
      <w:r>
        <w:rPr>
          <w:b/>
          <w:u w:val="single"/>
        </w:rPr>
        <w:t xml:space="preserve">100521</w:t>
      </w:r>
    </w:p>
    <w:p>
      <w:r>
        <w:t xml:space="preserve">1. Breaking:   Presidentti Trump käyttää jonkinlaista kultin kaltaista voimaa saadakseen meidät hyväksymään hänet!    Kuvittele, millainen sotku hän olisi, jos hän joisi alkoholia! https://www.youtube.com/watch?v=X8-4bpDXIiQ #CultOfNationalism</w:t>
      </w:r>
    </w:p>
    <w:p>
      <w:r>
        <w:rPr>
          <w:b/>
          <w:u w:val="single"/>
        </w:rPr>
        <w:t xml:space="preserve">100522</w:t>
      </w:r>
    </w:p>
    <w:p>
      <w:r>
        <w:t xml:space="preserve">2.</w:t>
        <w:tab/>
        <w:t xml:space="preserve">Syvä valtio on voittanut... Käyttämällä reiluuden tajuamme meitä vastaan.  Useimmat ajattelevat amerikkalaiset vihaavat Trumpia, hänen nimityksensä ovat pahimpia, hänen toimintansa maanpetos; mutta he "tuntevat", että heidän on puolustettava häntä, koska häntä vastaan hyökätään valheellisilla väitteillä.  Ja nyt meidän kaikkien on puolustettava toista, syvän valtion, korruptoitunutta tuomaria, joka on sekaantunut Vince Fosterin murhan peittelyyn ja jonka mielestä hallitus ei tarvitse lupaa vakoilla teitä. - koska häntä vastaan hyökätään valheellisilla väitteillä. Syvä valtio on voittanut, ja heidän tarvitsi vain järjestää näytös.</w:t>
      </w:r>
    </w:p>
    <w:p>
      <w:r>
        <w:rPr>
          <w:b/>
          <w:u w:val="single"/>
        </w:rPr>
        <w:t xml:space="preserve">100523</w:t>
      </w:r>
    </w:p>
    <w:p>
      <w:r>
        <w:t xml:space="preserve">3.</w:t>
        <w:tab/>
        <w:tab/>
        <w:t xml:space="preserve">On älytöntä paskapuhetta yrittää väittää Trumpin toimia maanpetoksellisiksi, kun hän on ainoa, joka ryhtyy minkäänlaisiin toimiin vastustaakseen syvää valtiota.  Kyllä hänen nimityksensä ovat enimmäkseen paskaa. Se johtuu siitä, että tarjolla on vain paskaa. Vallanpitäjät karkottavat oikeamieliset.  Trump luuli, että he vaihtavat ahneuden isänmaallisuuteen, kuten hänkin.  Ääliö mykistetty.</w:t>
      </w:r>
    </w:p>
    <w:p>
      <w:r>
        <w:rPr>
          <w:b/>
          <w:u w:val="single"/>
        </w:rPr>
        <w:t xml:space="preserve">100524</w:t>
      </w:r>
    </w:p>
    <w:p>
      <w:r>
        <w:t xml:space="preserve">1. Hulu poisti tämän twiitin sen jälkeen, kun se oli joutunut lukemattomien vitsien kohteeksi ja sitä pilkattiin useita tunteja putkeen.   Jopa yritykset ovat valmiita perääntymään SJW-puhekappaleista, jos kuumuus käy liian kuumaksi.</w:t>
      </w:r>
    </w:p>
    <w:p>
      <w:r>
        <w:rPr>
          <w:b/>
          <w:u w:val="single"/>
        </w:rPr>
        <w:t xml:space="preserve">100525</w:t>
      </w:r>
    </w:p>
    <w:p>
      <w:r>
        <w:t xml:space="preserve">2.</w:t>
        <w:tab/>
        <w:t xml:space="preserve">hulu "muistuttaa" ihmisiä? vai mitä? Mitä jos yritykset lopettaisivat ihmisten uhkailun ja yrittäisivät sosiaalisesti muokata jälkeenjääneiden massoja, koska ne tekevät paskaa työtä ja rehellisesti sanottuna tämä kaikki on vain loukkaantuneiden, kusisten vähemmistöjen syytä, jotka voivat suoraan sanottuna painua vittuun yliherkkien tunteidensa kanssa.</w:t>
      </w:r>
    </w:p>
    <w:p>
      <w:r>
        <w:rPr>
          <w:b/>
          <w:u w:val="single"/>
        </w:rPr>
        <w:t xml:space="preserve">100526</w:t>
      </w:r>
    </w:p>
    <w:p>
      <w:r>
        <w:t xml:space="preserve">3.</w:t>
        <w:tab/>
        <w:tab/>
        <w:t xml:space="preserve">well fackin' said, kaveri</w:t>
      </w:r>
    </w:p>
    <w:p>
      <w:r>
        <w:rPr>
          <w:b/>
          <w:u w:val="single"/>
        </w:rPr>
        <w:t xml:space="preserve">100527</w:t>
      </w:r>
    </w:p>
    <w:p>
      <w:r>
        <w:t xml:space="preserve">4.</w:t>
        <w:tab/>
        <w:tab/>
        <w:t xml:space="preserve">se on tavallaan kuin Gabin halaus, eikö niin? :D</w:t>
      </w:r>
    </w:p>
    <w:p>
      <w:r>
        <w:rPr>
          <w:b/>
          <w:u w:val="single"/>
        </w:rPr>
        <w:t xml:space="preserve">100528</w:t>
      </w:r>
    </w:p>
    <w:p>
      <w:r>
        <w:t xml:space="preserve">5.</w:t>
        <w:tab/>
        <w:tab/>
        <w:t xml:space="preserve">Kyllä, taputamme ihmisiä päähän ja käskemme heidän unohtaa typerät tunteensa, koska se ei ole se, mikä saa maailman pyörimään. vakavasti ottaen, kuinka monta hienoa liikettä sosiaalisen median sivustot ovat tehneet, joilla on ollut myönteinen vaikutus yleisöön? pitkällä aikavälillä se on vain huono uutinen</w:t>
      </w:r>
    </w:p>
    <w:p>
      <w:r>
        <w:rPr>
          <w:b/>
          <w:u w:val="single"/>
        </w:rPr>
        <w:t xml:space="preserve">100529</w:t>
      </w:r>
    </w:p>
    <w:p>
      <w:r>
        <w:t xml:space="preserve">1. smdh</w:t>
      </w:r>
    </w:p>
    <w:p>
      <w:r>
        <w:rPr>
          <w:b/>
          <w:u w:val="single"/>
        </w:rPr>
        <w:t xml:space="preserve">100530</w:t>
      </w:r>
    </w:p>
    <w:p>
      <w:r>
        <w:t xml:space="preserve">2.</w:t>
        <w:tab/>
        <w:t xml:space="preserve">Media ei vain saa tarpeekseen mulateista, joilla on valtava afro. Jokaisessa mainoksessa on ainakin yksi.</w:t>
      </w:r>
    </w:p>
    <w:p>
      <w:r>
        <w:rPr>
          <w:b/>
          <w:u w:val="single"/>
        </w:rPr>
        <w:t xml:space="preserve">100531</w:t>
      </w:r>
    </w:p>
    <w:p>
      <w:r>
        <w:t xml:space="preserve">3.</w:t>
        <w:tab/>
        <w:tab/>
        <w:t xml:space="preserve">Katso Kanadan televisiota, ja joka toisessa mainoksessa on neekeri. Ja sitten vähintään 50 prosenttia mainoksista edistää rotujen sekoittumista ja sekarotuisia. Television maksaja on kusipää.</w:t>
      </w:r>
    </w:p>
    <w:p>
      <w:r>
        <w:rPr>
          <w:b/>
          <w:u w:val="single"/>
        </w:rPr>
        <w:t xml:space="preserve">100532</w:t>
      </w:r>
    </w:p>
    <w:p>
      <w:r>
        <w:t xml:space="preserve">1. Oletko kuullut tästä? Etkö? Se johtuu siitä, että MSM ei raportoi siitä.   EI. MEIDÄN. ONGELMA. Käännä heidät ympäri. No mas #ImmiVaders!   Hondurasilaiset siirtolaisryhmä vaeltaa pohjoiseen, kun Yhdysvallat vaatii rajojen tiukentamista. https://reut.rs/2NFQ0ZJ</w:t>
      </w:r>
    </w:p>
    <w:p>
      <w:r>
        <w:rPr>
          <w:b/>
          <w:u w:val="single"/>
        </w:rPr>
        <w:t xml:space="preserve">100533</w:t>
      </w:r>
    </w:p>
    <w:p>
      <w:r>
        <w:t xml:space="preserve">2.</w:t>
        <w:tab/>
        <w:t xml:space="preserve">Jätä tuomioistuimet huomiotta. Käännä heidät ympäri ja lähetä heidät välittömästi takaisin. Jos tuomarit ja kommarikratit räksyttävät, heittäkää heidät vankilaan.</w:t>
      </w:r>
    </w:p>
    <w:p>
      <w:r>
        <w:rPr>
          <w:b/>
          <w:u w:val="single"/>
        </w:rPr>
        <w:t xml:space="preserve">100534</w:t>
      </w:r>
    </w:p>
    <w:p>
      <w:r>
        <w:t xml:space="preserve">3.</w:t>
        <w:tab/>
        <w:tab/>
        <w:t xml:space="preserve">VALITSIMME PRESIDENTIN VUONNA 2016, EMME NYNNYJEN JA HOMOJEN TUOMAREITA.</w:t>
      </w:r>
    </w:p>
    <w:p>
      <w:r>
        <w:rPr>
          <w:b/>
          <w:u w:val="single"/>
        </w:rPr>
        <w:t xml:space="preserve">100535</w:t>
      </w:r>
    </w:p>
    <w:p>
      <w:r>
        <w:t xml:space="preserve">1. @Heartiste 104 pakenevaa jengin jäsentä pidätettiin Pohjois-Texasissa - Viisi vahvistettua ja dokumentoitua jengin jäsentä pidätettiin myös tämän operaation aikana - Viranomaisten mukaan 29 pidätetyistä oli tullut laittomasti takaisin Yhdysvaltoihin karkotuksen jälkeen https://archive.fo/ZfXub</w:t>
      </w:r>
    </w:p>
    <w:p>
      <w:r>
        <w:rPr>
          <w:b/>
          <w:u w:val="single"/>
        </w:rPr>
        <w:t xml:space="preserve">100536</w:t>
      </w:r>
    </w:p>
    <w:p>
      <w:r>
        <w:t xml:space="preserve">2.</w:t>
        <w:tab/>
        <w:t xml:space="preserve">Miksi emme voi teloittaa karkotettuja laittomia maahanmuuttajia, kun he palaavat maahan, eikö karkottamisen jälkeinen ilman lupaa tapahtuva paluu ole laiton taistelija?   @Heartiste</w:t>
      </w:r>
    </w:p>
    <w:p>
      <w:r>
        <w:rPr>
          <w:b/>
          <w:u w:val="single"/>
        </w:rPr>
        <w:t xml:space="preserve">100537</w:t>
      </w:r>
    </w:p>
    <w:p>
      <w:r>
        <w:t xml:space="preserve">3.</w:t>
        <w:tab/>
        <w:tab/>
        <w:t xml:space="preserve">En ymmärrä miksi ei. Tulette laittomasti maahan, mikä olisi katsottava hyökkäykseksi.</w:t>
      </w:r>
    </w:p>
    <w:p>
      <w:r>
        <w:rPr>
          <w:b/>
          <w:u w:val="single"/>
        </w:rPr>
        <w:t xml:space="preserve">100538</w:t>
      </w:r>
    </w:p>
    <w:p>
      <w:r>
        <w:t xml:space="preserve">4.</w:t>
        <w:tab/>
        <w:tab/>
        <w:tab/>
        <w:t xml:space="preserve">Julistetaan meksikolaiset jengit terroristijärjestöiksi. Laittomien ulkomaalaisjengien jäsenten lähettäminen sotilastuomioistuimiin. Tämä poistaisi heidät kokonaan siviilituomioistuinten piiristä. Jos heidät todetaan syyllisiksi jäsenyyteen, langetetaan kuolemanrangaistus, ja joillekin todisteita antaville annetaan lievempiä tuomioita. Heidän jälkeenjääneet jengitatuointinsa riittäisivät todisteeksi.</w:t>
      </w:r>
    </w:p>
    <w:p>
      <w:r>
        <w:rPr>
          <w:b/>
          <w:u w:val="single"/>
        </w:rPr>
        <w:t xml:space="preserve">100539</w:t>
      </w:r>
    </w:p>
    <w:p>
      <w:r>
        <w:t xml:space="preserve">1. Vain muistutus</w:t>
      </w:r>
    </w:p>
    <w:p>
      <w:r>
        <w:rPr>
          <w:b/>
          <w:u w:val="single"/>
        </w:rPr>
        <w:t xml:space="preserve">100540</w:t>
      </w:r>
    </w:p>
    <w:p>
      <w:r>
        <w:t xml:space="preserve">2.</w:t>
        <w:tab/>
        <w:t xml:space="preserve">Tämä ei ollut Stevens. Ihmisten on todellakin tarkistettava lähteensä ennen julkaisemista. Älä viitsi, olemme parempia kuin tämä. https://rogerhollander.wordpress.com/2009/11/24/bagram-a-living-hell/.</w:t>
      </w:r>
    </w:p>
    <w:p>
      <w:r>
        <w:rPr>
          <w:b/>
          <w:u w:val="single"/>
        </w:rPr>
        <w:t xml:space="preserve">100541</w:t>
      </w:r>
    </w:p>
    <w:p>
      <w:r>
        <w:t xml:space="preserve">3.</w:t>
        <w:tab/>
        <w:tab/>
        <w:t xml:space="preserve">Rakas pikku Julian . Älä tuhlaa aikaani sinun BS . Kävele vain pois pieni muzzie rakastava narttu . Kävele vittuun 😂😂😂😂😂</w:t>
      </w:r>
    </w:p>
    <w:p>
      <w:r>
        <w:rPr>
          <w:b/>
          <w:u w:val="single"/>
        </w:rPr>
        <w:t xml:space="preserve">100542</w:t>
      </w:r>
    </w:p>
    <w:p>
      <w:r>
        <w:t xml:space="preserve">1. Rikos, josta voidaan nostaa syyte: Trump lobbasi uhkapelipomo Sheldon Adelsonin puolesta, kiristi Japania https://www.veteranstoday.com/2018/10/10/impeachable-felony-trump-lobbied-for-gambling-boss-sheldon-adelson-blackmailing-japan/</w:t>
      </w:r>
    </w:p>
    <w:p>
      <w:r>
        <w:rPr>
          <w:b/>
          <w:u w:val="single"/>
        </w:rPr>
        <w:t xml:space="preserve">100543</w:t>
      </w:r>
    </w:p>
    <w:p>
      <w:r>
        <w:t xml:space="preserve">2.</w:t>
        <w:tab/>
        <w:t xml:space="preserve">Veteraanit tänään? Ei minun toimestani. Mistä tämä tulee?</w:t>
      </w:r>
    </w:p>
    <w:p>
      <w:r>
        <w:rPr>
          <w:b/>
          <w:u w:val="single"/>
        </w:rPr>
        <w:t xml:space="preserve">100544</w:t>
      </w:r>
    </w:p>
    <w:p>
      <w:r>
        <w:t xml:space="preserve">3.</w:t>
        <w:tab/>
        <w:tab/>
        <w:t xml:space="preserve">Sputnik News - Venäjä, senkin vitun retardoitu kusipää!</w:t>
      </w:r>
    </w:p>
    <w:p>
      <w:r>
        <w:rPr>
          <w:b/>
          <w:u w:val="single"/>
        </w:rPr>
        <w:t xml:space="preserve">100545</w:t>
      </w:r>
    </w:p>
    <w:p>
      <w:r>
        <w:t xml:space="preserve">1.</w:t>
      </w:r>
    </w:p>
    <w:p>
      <w:r>
        <w:rPr>
          <w:b/>
          <w:u w:val="single"/>
        </w:rPr>
        <w:t xml:space="preserve">100546</w:t>
      </w:r>
    </w:p>
    <w:p>
      <w:r>
        <w:t xml:space="preserve">2.</w:t>
        <w:tab/>
        <w:t xml:space="preserve">Tämä hintti kyrvänimijä seurasi minua, hänen täytyy lähteä äidin kellarista tai ehkä palata twatteriin, jossa tämä kusipää on välittömästi mykistetty!</w:t>
      </w:r>
    </w:p>
    <w:p>
      <w:r>
        <w:rPr>
          <w:b/>
          <w:u w:val="single"/>
        </w:rPr>
        <w:t xml:space="preserve">100547</w:t>
      </w:r>
    </w:p>
    <w:p>
      <w:r>
        <w:t xml:space="preserve">1. Tommy Robinson kuvattiin nuorten sotilaiden kanssa sattumanvaraisessa tapaamisessa moottoritien huoltoasemalla. Näiden poikien puhelimet on nyt takavarikoitu, ja Britannian armeija, joka taipui muslimien painostuksesta, "tutkii" heitä.    Olen melko lähellä murtumispistettä - tämä on törkeää, ja vihollisemme ovat selvästi tehneet siitä ongelman.    Pyydän teitä, jos olette vihaisia tästä tai haluatte vain osoittaa tukenne joukoillemme selkärangattoman keskiluokan sijaan, joka voi kastella itsensä, kun muslimit valittavat.    Allekirjoittakaa täällä - www.StandWithOurLads.com</w:t>
      </w:r>
    </w:p>
    <w:p>
      <w:r>
        <w:rPr>
          <w:b/>
          <w:u w:val="single"/>
        </w:rPr>
        <w:t xml:space="preserve">100548</w:t>
      </w:r>
    </w:p>
    <w:p>
      <w:r>
        <w:t xml:space="preserve">2.</w:t>
        <w:tab/>
        <w:t xml:space="preserve">Jos olet pyjama-asuinen partaihminen ja valitat tarpeeksi kovaa Tommysta, saat oman tahtosi läpi.</w:t>
      </w:r>
    </w:p>
    <w:p>
      <w:r>
        <w:rPr>
          <w:b/>
          <w:u w:val="single"/>
        </w:rPr>
        <w:t xml:space="preserve">100549</w:t>
      </w:r>
    </w:p>
    <w:p>
      <w:r>
        <w:t xml:space="preserve">3.</w:t>
        <w:tab/>
        <w:tab/>
        <w:t xml:space="preserve">Kaikki, mihin Tommy koskee, muuttuu paskaksi.  Kaikki nämä sotilaat ovat nyt työttömyysjonossa, kiitos Tommyn tempun.</w:t>
      </w:r>
    </w:p>
    <w:p>
      <w:r>
        <w:rPr>
          <w:b/>
          <w:u w:val="single"/>
        </w:rPr>
        <w:t xml:space="preserve">100550</w:t>
      </w:r>
    </w:p>
    <w:p>
      <w:r>
        <w:t xml:space="preserve">4.</w:t>
        <w:tab/>
        <w:tab/>
        <w:tab/>
        <w:t xml:space="preserve">Hurr durr * uhrin syyttäminen * hurr durr Minä olen hyvä ihminen, kaikki muut ovat natseja hurr durr</w:t>
      </w:r>
    </w:p>
    <w:p>
      <w:r>
        <w:rPr>
          <w:b/>
          <w:u w:val="single"/>
        </w:rPr>
        <w:t xml:space="preserve">100551</w:t>
      </w:r>
    </w:p>
    <w:p>
      <w:r>
        <w:t xml:space="preserve">5.</w:t>
        <w:tab/>
        <w:tab/>
        <w:tab/>
        <w:tab/>
        <w:t xml:space="preserve">Vasemmistolaisen mahdollisuudet täällä ovat edelleen melko pienet. Oletin lähinnä, että olet jälkeenjäänyt, koska Gabisi oli jälkeenjäänyt. Mutta myönnettäköön, että kyllä, aika lailla samaa tasoa kuin keskivertovasemmistolaiset.</w:t>
      </w:r>
    </w:p>
    <w:p>
      <w:r>
        <w:rPr>
          <w:b/>
          <w:u w:val="single"/>
        </w:rPr>
        <w:t xml:space="preserve">100552</w:t>
      </w:r>
    </w:p>
    <w:p>
      <w:r>
        <w:t xml:space="preserve">6.</w:t>
        <w:tab/>
        <w:tab/>
        <w:tab/>
        <w:tab/>
        <w:tab/>
        <w:t xml:space="preserve">Eli sinun mielestäsi sinun PITÄÄ pitää juutalaisten kontrolloimasta oppositiosta, jotta voit olla oikealla? ja luulen, että jos hylkäät juutalaisten kontrolloiman opposition, se tekee sinusta vasemmistolaisen?    Hieno argumentti, saitko sen Talmudista?</w:t>
      </w:r>
    </w:p>
    <w:p>
      <w:r>
        <w:rPr>
          <w:b/>
          <w:u w:val="single"/>
        </w:rPr>
        <w:t xml:space="preserve">100553</w:t>
      </w:r>
    </w:p>
    <w:p>
      <w:r>
        <w:t xml:space="preserve">7.</w:t>
        <w:tab/>
        <w:tab/>
        <w:tab/>
        <w:tab/>
        <w:tab/>
        <w:tab/>
        <w:t xml:space="preserve">En ole koskaan sanonut, että hänestä on pakko pitää. Vain että argumentti oli huono. Armeija oli väärässä, kun se erotti hänet, ei Tommy, kun hän otti kuvan hänen kanssaan.</w:t>
      </w:r>
    </w:p>
    <w:p>
      <w:r>
        <w:rPr>
          <w:b/>
          <w:u w:val="single"/>
        </w:rPr>
        <w:t xml:space="preserve">100554</w:t>
      </w:r>
    </w:p>
    <w:p>
      <w:r>
        <w:t xml:space="preserve">1. https://twitter.com/gt_mom1/status/1052939248301723648</w:t>
      </w:r>
    </w:p>
    <w:p>
      <w:r>
        <w:rPr>
          <w:b/>
          <w:u w:val="single"/>
        </w:rPr>
        <w:t xml:space="preserve">100555</w:t>
      </w:r>
    </w:p>
    <w:p>
      <w:r>
        <w:t xml:space="preserve">2.</w:t>
        <w:tab/>
        <w:t xml:space="preserve">ikääntyvä, nyt merkityksettömäksi käynyt 90-luvun skeittaripoika, joka on osittain peruukki, osittain wannabe-anarkisti, joka ei ole koskaan kasvanut aikuiseksi. kuvioita</w:t>
      </w:r>
    </w:p>
    <w:p>
      <w:r>
        <w:rPr>
          <w:b/>
          <w:u w:val="single"/>
        </w:rPr>
        <w:t xml:space="preserve">100556</w:t>
      </w:r>
    </w:p>
    <w:p>
      <w:r>
        <w:t xml:space="preserve">1. EN NÄHNYT TÄTÄ TULEVAN!!!!  NYT:n mielipidekirjoituksessa George Sorosin poika syyttää Trumpia ja "vastustajien demonisointia" pommipaketeista KUVITTELE JÄRKYTYKSENI!!!!!! https://www.zerohedge.com/news/2018-10-24/nyt-op-ed-george-soros-son-blames-trump-and-demonization-opponents-bomb-packages</w:t>
      </w:r>
    </w:p>
    <w:p>
      <w:r>
        <w:rPr>
          <w:b/>
          <w:u w:val="single"/>
        </w:rPr>
        <w:t xml:space="preserve">100557</w:t>
      </w:r>
    </w:p>
    <w:p>
      <w:r>
        <w:t xml:space="preserve">2.</w:t>
        <w:tab/>
        <w:t xml:space="preserve">Ketä hän syyttää siitä, että hän on samanlainen homopedofiili kuin isänsä.</w:t>
      </w:r>
    </w:p>
    <w:p>
      <w:r>
        <w:rPr>
          <w:b/>
          <w:u w:val="single"/>
        </w:rPr>
        <w:t xml:space="preserve">100558</w:t>
      </w:r>
    </w:p>
    <w:p>
      <w:r>
        <w:t xml:space="preserve">1. Neekeri</w:t>
      </w:r>
    </w:p>
    <w:p>
      <w:r>
        <w:rPr>
          <w:b/>
          <w:u w:val="single"/>
        </w:rPr>
        <w:t xml:space="preserve">100559</w:t>
      </w:r>
    </w:p>
    <w:p>
      <w:r>
        <w:t xml:space="preserve">1. Nikki Haley eroaa https://www.nytimes.com/2018/10/09/us/politics/nikki-haley-united-nations.html</w:t>
      </w:r>
    </w:p>
    <w:p>
      <w:r>
        <w:rPr>
          <w:b/>
          <w:u w:val="single"/>
        </w:rPr>
        <w:t xml:space="preserve">100560</w:t>
      </w:r>
    </w:p>
    <w:p>
      <w:r>
        <w:t xml:space="preserve">2.</w:t>
        <w:tab/>
        <w:t xml:space="preserve">im glad, senkin neekeriystävällinen, liittovaltion vastainen kusipää, painu helvettiin, ämmä</w:t>
      </w:r>
    </w:p>
    <w:p>
      <w:r>
        <w:rPr>
          <w:b/>
          <w:u w:val="single"/>
        </w:rPr>
        <w:t xml:space="preserve">100561</w:t>
      </w:r>
    </w:p>
    <w:p>
      <w:r>
        <w:t xml:space="preserve">1. MAAILMA ON VAMPYYRI https://kek.gg/u/kMZG</w:t>
      </w:r>
    </w:p>
    <w:p>
      <w:r>
        <w:rPr>
          <w:b/>
          <w:u w:val="single"/>
        </w:rPr>
        <w:t xml:space="preserve">100562</w:t>
      </w:r>
    </w:p>
    <w:p>
      <w:r>
        <w:t xml:space="preserve">2.</w:t>
        <w:tab/>
        <w:t xml:space="preserve">Ketä kiinnostaa, mitä tämä vihamielinen, hyödytön kusipää ajattelee. Hän näytti ruumiilta Kavanaugh'n kuulemisessa. Oikeasti, katsokaa häntä, hän näytti ihan Morticianilta The Munster'sista.</w:t>
      </w:r>
    </w:p>
    <w:p>
      <w:r>
        <w:rPr>
          <w:b/>
          <w:u w:val="single"/>
        </w:rPr>
        <w:t xml:space="preserve">100563</w:t>
      </w:r>
    </w:p>
    <w:p>
      <w:r>
        <w:t xml:space="preserve">1. Ilmeisesti 30-vuotias opettaja lähetti seksuaalisia tekstiviestejä 15-vuotiaalle tytölle...Isä ei pitänyt siitä kovinkaan paljon, lievästi sanottuna...LOL Jos useammat vanhemmat käsittelisivät näitä asioita tällä tavalla, olisi todennäköisesti paljon vähemmän tapauksia, joissa opettajat syyllistyisivät seksuaaliseen hyväksikäyttöön.   Hyvin tehty, isä! https://www.youtube.com/watch?v=ivkRmPemT90</w:t>
      </w:r>
    </w:p>
    <w:p>
      <w:r>
        <w:rPr>
          <w:b/>
          <w:u w:val="single"/>
        </w:rPr>
        <w:t xml:space="preserve">100564</w:t>
      </w:r>
    </w:p>
    <w:p>
      <w:r>
        <w:t xml:space="preserve">2.</w:t>
        <w:tab/>
        <w:t xml:space="preserve">Se, että näki, että vaginalla oli nenänjakso, oli varsin tyydyttävää, mutta samalla minusta tuntuu, että se ei luultavasti ollut tarpeeksi selkeä, jotta se olisi päässyt kyseisen vaginan kallon läpi. Toivon lasten vuoksi, että vagina saa viestin perille.</w:t>
      </w:r>
    </w:p>
    <w:p>
      <w:r>
        <w:rPr>
          <w:b/>
          <w:u w:val="single"/>
        </w:rPr>
        <w:t xml:space="preserve">100565</w:t>
      </w:r>
    </w:p>
    <w:p>
      <w:r>
        <w:t xml:space="preserve">3.</w:t>
        <w:tab/>
        <w:tab/>
        <w:t xml:space="preserve">Jos kaverissa olisi vielä yhtään emätintä, hän ylittäisi rajan pillun alueelle. Olisin voinut kutsua häntä vain pilluksi, joskus haluan vain sekoittaa asioita hieman.</w:t>
      </w:r>
    </w:p>
    <w:p>
      <w:r>
        <w:rPr>
          <w:b/>
          <w:u w:val="single"/>
        </w:rPr>
        <w:t xml:space="preserve">100566</w:t>
      </w:r>
    </w:p>
    <w:p>
      <w:r>
        <w:t xml:space="preserve">1. Päivitys malleista, jotka tappoivat Philadelphian lähellä elokuussa Huomaa, että se ei ollut ovenkahva, vaan neekeri, kuten olin ennustanut http://www.mynews13.com/fl/orlando/ap-top-news/2018/10/05/suspect-in-models-death-told-cop-they-fought-over-cocaine</w:t>
      </w:r>
    </w:p>
    <w:p>
      <w:r>
        <w:rPr>
          <w:b/>
          <w:u w:val="single"/>
        </w:rPr>
        <w:t xml:space="preserve">100567</w:t>
      </w:r>
    </w:p>
    <w:p>
      <w:r>
        <w:t xml:space="preserve">1. Kellopoika. https://photos.app.goo.gl/YZXyoLh1PpXVu9Zp8</w:t>
      </w:r>
    </w:p>
    <w:p>
      <w:r>
        <w:rPr>
          <w:b/>
          <w:u w:val="single"/>
        </w:rPr>
        <w:t xml:space="preserve">100568</w:t>
      </w:r>
    </w:p>
    <w:p>
      <w:r>
        <w:t xml:space="preserve">2.</w:t>
        <w:tab/>
        <w:t xml:space="preserve">LOL! Clock Boy hävisi juuri viimeisen siviilioikeudenkäyntinsä pari kuukautta sitten täällä Teksasissa. Hän haastoi Arlingtonin koulupiirin (Dallas/Fort Worth) ja Arlingtonin poliisilaitoksen oikeuteen rasismista, tietenkin! LOL Ja jotain muuta hölynpölyä siitä, että häntä häpäistiin, kun hänet vietiin ulos koulusta käsiraudoissa! Se hylättiin kokonaan ilman syytä muutama viikko sitten!  Valitettavasti tuomari ei määrännyt pikku jihadistin isää maksamaan koulun ja poliisin asianajajakuluja, mutta Hei! Hänen rääväsuupäähölynsä hölynpölyä saatiin ajettua helvettiin Teksasista!!! ;p</w:t>
      </w:r>
    </w:p>
    <w:p>
      <w:r>
        <w:rPr>
          <w:b/>
          <w:u w:val="single"/>
        </w:rPr>
        <w:t xml:space="preserve">100569</w:t>
      </w:r>
    </w:p>
    <w:p>
      <w:r>
        <w:t xml:space="preserve">1. Hollywood ja musiikkiteollisuus yrittävät kovasti normalisoida pedofilian.</w:t>
      </w:r>
    </w:p>
    <w:p>
      <w:r>
        <w:rPr>
          <w:b/>
          <w:u w:val="single"/>
        </w:rPr>
        <w:t xml:space="preserve">100570</w:t>
      </w:r>
    </w:p>
    <w:p>
      <w:r>
        <w:t xml:space="preserve">2.</w:t>
        <w:tab/>
        <w:t xml:space="preserve">Kolmetoistavuotias ei ole pedofiliaa neekerille. Tuon ikäiset ja sitä nuoremmat urokset ovat jo siittäneet useita monnipoikasia erilaisten emakoiden kanssa - ja he kehuskelevat toisilleen sillä, kuinka monta emakkoa ja monnia he ovat jättäneet. Kannattaa muistaa, että neekeriemakot voivat poikia jo 8-vuotiaina, ja niiden tiineysaika on kuukauden lyhyempi kuin ihmisillä.</w:t>
      </w:r>
    </w:p>
    <w:p>
      <w:r>
        <w:rPr>
          <w:b/>
          <w:u w:val="single"/>
        </w:rPr>
        <w:t xml:space="preserve">100571</w:t>
      </w:r>
    </w:p>
    <w:p>
      <w:r>
        <w:t xml:space="preserve">3.</w:t>
        <w:tab/>
        <w:tab/>
        <w:t xml:space="preserve">Kuukausi?  Olen nähnyt viikon.  Onko sinulla lähde?  Outoa myös, että kiistän juuri tuon osan viestistäsi.</w:t>
      </w:r>
    </w:p>
    <w:p>
      <w:r>
        <w:rPr>
          <w:b/>
          <w:u w:val="single"/>
        </w:rPr>
        <w:t xml:space="preserve">100572</w:t>
      </w:r>
    </w:p>
    <w:p>
      <w:r>
        <w:t xml:space="preserve">4.</w:t>
        <w:tab/>
        <w:tab/>
        <w:t xml:space="preserve">Jep. Äitini työskenteli poikavankilassa, joka oli tarkoitettu murhaajille täällä Kanadassa, ja suurin osa vangeista oli neekereitä. Hän kertoi meille, että nämä nuoret kehuskelivat aina sillä, kuinka monta lasta he tekivät suuren määrän babymammoja. Nuorin näistä vangeista oli 11-vuotias, ja hän oli vankilassa aseellisesta ryöstöstä, huumekaupasta ja murhasta.</w:t>
      </w:r>
    </w:p>
    <w:p>
      <w:r>
        <w:rPr>
          <w:b/>
          <w:u w:val="single"/>
        </w:rPr>
        <w:t xml:space="preserve">100573</w:t>
      </w:r>
    </w:p>
    <w:p>
      <w:r>
        <w:t xml:space="preserve">5.</w:t>
        <w:tab/>
        <w:tab/>
        <w:t xml:space="preserve">Olet oikeassa! Tiedän lukeneeni jostain vuosia sitten, että ero oli kuukausi, mutta löytämäni tuoreen brittitutkimuksen mukaan se on viikko. Korjaan asiani, ja kiitos, että huomasit virheeni :).</w:t>
      </w:r>
    </w:p>
    <w:p>
      <w:r>
        <w:rPr>
          <w:b/>
          <w:u w:val="single"/>
        </w:rPr>
        <w:t xml:space="preserve">100574</w:t>
      </w:r>
    </w:p>
    <w:p>
      <w:r>
        <w:t xml:space="preserve">1. Lmao... he ovat jo aloittaneet paskansa.  Näin tämän kuvan netissä aiemmin.  Olin melkein menossa intialaiseksi transsukupuoliseksi mustanaamaiseksi prinsessaksi, jolla on ADHD &amp; himo superraiskaukseen, mutta halusin olla söpö sen sijaan 😜.</w:t>
      </w:r>
    </w:p>
    <w:p>
      <w:r>
        <w:rPr>
          <w:b/>
          <w:u w:val="single"/>
        </w:rPr>
        <w:t xml:space="preserve">100575</w:t>
      </w:r>
    </w:p>
    <w:p>
      <w:r>
        <w:t xml:space="preserve">2.</w:t>
        <w:tab/>
        <w:t xml:space="preserve">tee halloweenista taas epämukava:)</w:t>
      </w:r>
    </w:p>
    <w:p>
      <w:r>
        <w:rPr>
          <w:b/>
          <w:u w:val="single"/>
        </w:rPr>
        <w:t xml:space="preserve">100576</w:t>
      </w:r>
    </w:p>
    <w:p>
      <w:r>
        <w:t xml:space="preserve">3.</w:t>
        <w:tab/>
        <w:tab/>
        <w:t xml:space="preserve">Viimeksi kun kävin halloween-kaupassa, jokainen vaalea peruukki oli tarkoitettu lutkalle tai vastenmieliselle juntille, ja jokaisessa supersankaripuvussa oli paketissa ei-valkoinen lapsi. Nunnatkin olivat lutkia ja papit, unohdin, mutta puvut olivat pilkallisia.</w:t>
      </w:r>
    </w:p>
    <w:p>
      <w:r>
        <w:rPr>
          <w:b/>
          <w:u w:val="single"/>
        </w:rPr>
        <w:t xml:space="preserve">100577</w:t>
      </w:r>
    </w:p>
    <w:p>
      <w:r>
        <w:t xml:space="preserve">1.</w:t>
      </w:r>
    </w:p>
    <w:p>
      <w:r>
        <w:rPr>
          <w:b/>
          <w:u w:val="single"/>
        </w:rPr>
        <w:t xml:space="preserve">100578</w:t>
      </w:r>
    </w:p>
    <w:p>
      <w:r>
        <w:t xml:space="preserve">2.</w:t>
        <w:tab/>
        <w:t xml:space="preserve">se on niin nöyryyttävää ja säälittävää, ettei minulla ole sanoja kuvaamaan, kuinka jälkeenjäänyttä (ja ällöttävää) se on..</w:t>
      </w:r>
    </w:p>
    <w:p>
      <w:r>
        <w:rPr>
          <w:b/>
          <w:u w:val="single"/>
        </w:rPr>
        <w:t xml:space="preserve">100579</w:t>
      </w:r>
    </w:p>
    <w:p>
      <w:r>
        <w:t xml:space="preserve">1. oja</w:t>
      </w:r>
    </w:p>
    <w:p>
      <w:r>
        <w:rPr>
          <w:b/>
          <w:u w:val="single"/>
        </w:rPr>
        <w:t xml:space="preserve">100580</w:t>
      </w:r>
    </w:p>
    <w:p>
      <w:r>
        <w:t xml:space="preserve">1. Mitä viestit liiallisesta aseiden omistamisesta kertovat sinusta:  #MoronLabe</w:t>
      </w:r>
    </w:p>
    <w:p>
      <w:r>
        <w:rPr>
          <w:b/>
          <w:u w:val="single"/>
        </w:rPr>
        <w:t xml:space="preserve">100581</w:t>
      </w:r>
    </w:p>
    <w:p>
      <w:r>
        <w:t xml:space="preserve">2.</w:t>
        <w:tab/>
        <w:t xml:space="preserve">? Käteni ovat paljon suuremmat.  Vain siksi, että aseen keskimääräinen kahvapinta-ala on pari tuumaa? ei tarkoita, että kaikilla ampujilla on pienet kädet.  Oletko ennen nähnyt ampumavideota, jossa ei olisi ollut muijaa ?   Voi pojat.</w:t>
      </w:r>
    </w:p>
    <w:p>
      <w:r>
        <w:rPr>
          <w:b/>
          <w:u w:val="single"/>
        </w:rPr>
        <w:t xml:space="preserve">100582</w:t>
      </w:r>
    </w:p>
    <w:p>
      <w:r>
        <w:t xml:space="preserve">3.</w:t>
        <w:tab/>
        <w:tab/>
        <w:t xml:space="preserve">A+</w:t>
      </w:r>
    </w:p>
    <w:p>
      <w:r>
        <w:rPr>
          <w:b/>
          <w:u w:val="single"/>
        </w:rPr>
        <w:t xml:space="preserve">100583</w:t>
      </w:r>
    </w:p>
    <w:p>
      <w:r>
        <w:t xml:space="preserve">4.</w:t>
        <w:tab/>
        <w:tab/>
        <w:tab/>
        <w:t xml:space="preserve">whoa whoa whoa whoa whoa haukut väärää puuta, kaveri.... Olen asemyönteinen, yllättävää kyllä. Tiedän, vedä henkeä, se yllättää monet muutkin ihmiset.   Eikä mitenkään haha taivasalla hyppääminen kauhistuttaisi minua. Mutta voisin varmaan harrastaa laskuvarjohyppyä tai purjelentoa.</w:t>
      </w:r>
    </w:p>
    <w:p>
      <w:r>
        <w:rPr>
          <w:b/>
          <w:u w:val="single"/>
        </w:rPr>
        <w:t xml:space="preserve">100584</w:t>
      </w:r>
    </w:p>
    <w:p>
      <w:r>
        <w:t xml:space="preserve">5.</w:t>
        <w:tab/>
        <w:tab/>
        <w:tab/>
        <w:tab/>
        <w:t xml:space="preserve">Anteeksi, poika.  Jotkut hölmöt ovat syöttäneet haita viime aikoina.  Vesiurheilu on omalla vastuullasi.  Ja sinä myös valehtelet.  Jos et ota lakejamme vakavasti?  Ehdotan, että häivyt.  Tämä ei ole enää vitsi.  Olen pahoillani, mutta Obama pilasi liikaa perheitä ja ihmishenkiä, joita en pysty laskemaan.  Ja ase ei ole museoesine.  Se on työkalu.  Aivan kuten mikä tahansa jakoavain tai vasara.</w:t>
      </w:r>
    </w:p>
    <w:p>
      <w:r>
        <w:rPr>
          <w:b/>
          <w:u w:val="single"/>
        </w:rPr>
        <w:t xml:space="preserve">100585</w:t>
      </w:r>
    </w:p>
    <w:p>
      <w:r>
        <w:t xml:space="preserve">6.</w:t>
        <w:tab/>
        <w:tab/>
        <w:tab/>
        <w:tab/>
        <w:tab/>
        <w:t xml:space="preserve">Olen samaa mieltä siitä, että se ei ole enää vitsi. Siksi liityin Gabiin. Pitääkseni silmällä valkoisen ylivallan kannattajia. Tämä on vain sivutyöni, aseistettujen ryhmien pilkkaaminen. En halua, että liitytte heidän joukkoonsa. Koska he luulevat, että liittoudutte.</w:t>
      </w:r>
    </w:p>
    <w:p>
      <w:r>
        <w:rPr>
          <w:b/>
          <w:u w:val="single"/>
        </w:rPr>
        <w:t xml:space="preserve">100586</w:t>
      </w:r>
    </w:p>
    <w:p>
      <w:r>
        <w:t xml:space="preserve">7.</w:t>
        <w:tab/>
        <w:tab/>
        <w:tab/>
        <w:tab/>
        <w:tab/>
        <w:tab/>
        <w:t xml:space="preserve">? "yhdistää voimansa"?   Mistä sinä oikein puhut?    Minulla ei ole komentajaa.    Ja kaikki sinun "natsisi" joko tapettiin toisessa maailmansodassa tai heidät on etsitty viimeistä 90-vuotiasta äskettäin karkotettua paskiaista myöten.    Lopeta huumeet, poika.</w:t>
      </w:r>
    </w:p>
    <w:p>
      <w:r>
        <w:rPr>
          <w:b/>
          <w:u w:val="single"/>
        </w:rPr>
        <w:t xml:space="preserve">100587</w:t>
      </w:r>
    </w:p>
    <w:p>
      <w:r>
        <w:t xml:space="preserve">8.</w:t>
        <w:tab/>
        <w:tab/>
        <w:tab/>
        <w:tab/>
        <w:tab/>
        <w:tab/>
        <w:tab/>
        <w:t xml:space="preserve">Kuulitko, @Cantwell? Sinua ja kätyreitäsi ei ole olemassa, eikä sinulla ole mitään mahdollisuuksia vallankumouksellesi!</w:t>
      </w:r>
    </w:p>
    <w:p>
      <w:r>
        <w:rPr>
          <w:b/>
          <w:u w:val="single"/>
        </w:rPr>
        <w:t xml:space="preserve">100588</w:t>
      </w:r>
    </w:p>
    <w:p>
      <w:r>
        <w:t xml:space="preserve">9.</w:t>
        <w:tab/>
        <w:tab/>
        <w:tab/>
        <w:tab/>
        <w:tab/>
        <w:tab/>
        <w:tab/>
        <w:tab/>
        <w:t xml:space="preserve">Jep.  Tunnet nuo typerykset nimeltä.  Olet yksi heistä.</w:t>
      </w:r>
    </w:p>
    <w:p>
      <w:r>
        <w:rPr>
          <w:b/>
          <w:u w:val="single"/>
        </w:rPr>
        <w:t xml:space="preserve">100589</w:t>
      </w:r>
    </w:p>
    <w:p>
      <w:r>
        <w:t xml:space="preserve">10.</w:t>
        <w:tab/>
        <w:tab/>
        <w:tab/>
        <w:tab/>
        <w:tab/>
        <w:tab/>
        <w:tab/>
        <w:tab/>
        <w:tab/>
        <w:t xml:space="preserve">Miten olet Gabilla tietämättä heidän nimiään? Siksi Gab luotiin: ei sananvapauden ystäville, ei isänmaallisille... luomaan turvasatama valkoisille nationalisteille, jotka potkitaan pois muilta sosiaalisen median alustoilta liian rasistisen käytöksen vuoksi.</w:t>
      </w:r>
    </w:p>
    <w:p>
      <w:r>
        <w:rPr>
          <w:b/>
          <w:u w:val="single"/>
        </w:rPr>
        <w:t xml:space="preserve">100590</w:t>
      </w:r>
    </w:p>
    <w:p>
      <w:r>
        <w:t xml:space="preserve">11.</w:t>
        <w:tab/>
        <w:tab/>
        <w:tab/>
        <w:tab/>
        <w:tab/>
        <w:tab/>
        <w:tab/>
        <w:tab/>
        <w:tab/>
        <w:tab/>
        <w:t xml:space="preserve">Lakkaa olemasta hintti ja puolusta rotuasi, valkoinen mies.</w:t>
      </w:r>
    </w:p>
    <w:p>
      <w:r>
        <w:rPr>
          <w:b/>
          <w:u w:val="single"/>
        </w:rPr>
        <w:t xml:space="preserve">100591</w:t>
      </w:r>
    </w:p>
    <w:p>
      <w:r>
        <w:t xml:space="preserve">1.</w:t>
      </w:r>
    </w:p>
    <w:p>
      <w:r>
        <w:rPr>
          <w:b/>
          <w:u w:val="single"/>
        </w:rPr>
        <w:t xml:space="preserve">100592</w:t>
      </w:r>
    </w:p>
    <w:p>
      <w:r>
        <w:t xml:space="preserve">2.</w:t>
        <w:tab/>
        <w:t xml:space="preserve">Lähettäkää vähintään 1,0 miljoonaa Saksaan pelastamaan meidät Merkelin hullujenhuoneen hallitukselta, kiitos. Useimpien, ellei jopa kaikkien, pitäisi osata liikkua ;-).</w:t>
      </w:r>
    </w:p>
    <w:p>
      <w:r>
        <w:rPr>
          <w:b/>
          <w:u w:val="single"/>
        </w:rPr>
        <w:t xml:space="preserve">100593</w:t>
      </w:r>
    </w:p>
    <w:p>
      <w:r>
        <w:t xml:space="preserve">3.</w:t>
        <w:tab/>
        <w:tab/>
        <w:t xml:space="preserve">Miksi meidän pitäisi lähettää edes yksi omamme Saksaan siivoamaan itse tekemänne sotkun? Saksalaisten miesten on ryhdistäydyttävä ja poistettava muslimi-vuohipukit, itse!</w:t>
      </w:r>
    </w:p>
    <w:p>
      <w:r>
        <w:rPr>
          <w:b/>
          <w:u w:val="single"/>
        </w:rPr>
        <w:t xml:space="preserve">100594</w:t>
      </w:r>
    </w:p>
    <w:p>
      <w:r>
        <w:t xml:space="preserve">4.</w:t>
        <w:tab/>
        <w:tab/>
        <w:tab/>
        <w:t xml:space="preserve">Täysin tervejärkinen asenne. En näe ketään muuta, joka olisi halukas tai kykenevä siivoamaan tämän sotkun. Putin ehkä. Eivät nykyiset saksalaiset miehet, se on varmaa.</w:t>
      </w:r>
    </w:p>
    <w:p>
      <w:r>
        <w:rPr>
          <w:b/>
          <w:u w:val="single"/>
        </w:rPr>
        <w:t xml:space="preserve">100595</w:t>
      </w:r>
    </w:p>
    <w:p>
      <w:r>
        <w:t xml:space="preserve">5.</w:t>
        <w:tab/>
        <w:tab/>
        <w:tab/>
        <w:t xml:space="preserve">Minä tiedän! Teidän on perustettava Waffen SS uudelleen ja jahdattava näitä kusipäitä! Aloittakaa "Cowboys &amp; Muzzies" -peli!</w:t>
      </w:r>
    </w:p>
    <w:p>
      <w:r>
        <w:rPr>
          <w:b/>
          <w:u w:val="single"/>
        </w:rPr>
        <w:t xml:space="preserve">100596</w:t>
      </w:r>
    </w:p>
    <w:p>
      <w:r>
        <w:t xml:space="preserve">1. TÄMÄ ON CNN=&gt; HINTTI PORCH MONKEY Don Lemon tuo esiin Kanye Westin kuolleen äidin kritisoidakseen Trumpin tapaamista (VIDEO) https://www.thegatewaypundit.com/2018/10/this-is-cnn-don-lemon-brings-up-kanye-wests-deceased-mother-to-criticize-trump-meeting-video/ https://www.thegatewaypundit.com/2018/10/this-is-cnn-don-lemon-brings-up-kanye-wests-deceased-mother-to-criticize-trump-meeting-video/</w:t>
      </w:r>
    </w:p>
    <w:p>
      <w:r>
        <w:rPr>
          <w:b/>
          <w:u w:val="single"/>
        </w:rPr>
        <w:t xml:space="preserve">100597</w:t>
      </w:r>
    </w:p>
    <w:p>
      <w:r>
        <w:t xml:space="preserve">1. Miksi kutsutaan muslimia, jolla on kinkkupala päässään?   Hammed Miksi kutsut muslimia, jolla on kaksi kinkkupalaa päässään?   Lisää kinkkua ed Millä nimellä kutsut muslimia, jolla on kaksi kinkkupalaa päässään JA vibraattori perseessään?   Sheikki Mohammed!   (Kuulin tuon vitsin 80-luvulla itv:n aamiaisohjelmassa. David Dimbleby sanoi sen, vai oliko se hänen isänsä?).</w:t>
      </w:r>
    </w:p>
    <w:p>
      <w:r>
        <w:rPr>
          <w:b/>
          <w:u w:val="single"/>
        </w:rPr>
        <w:t xml:space="preserve">100598</w:t>
      </w:r>
    </w:p>
    <w:p>
      <w:r>
        <w:t xml:space="preserve">2.</w:t>
        <w:tab/>
        <w:t xml:space="preserve">Miksi kutsutaan neekeriä, jolla on tohtorin tutkinto ja miljoona dollaria?   Neekeriksi.</w:t>
      </w:r>
    </w:p>
    <w:p>
      <w:r>
        <w:rPr>
          <w:b/>
          <w:u w:val="single"/>
        </w:rPr>
        <w:t xml:space="preserve">100599</w:t>
      </w:r>
    </w:p>
    <w:p>
      <w:r>
        <w:t xml:space="preserve">3.</w:t>
        <w:tab/>
        <w:tab/>
        <w:t xml:space="preserve">Luulin, että kutsuit häntä ex-presidentti Obamaksi.........</w:t>
      </w:r>
    </w:p>
    <w:p>
      <w:r>
        <w:rPr>
          <w:b/>
          <w:u w:val="single"/>
        </w:rPr>
        <w:t xml:space="preserve">100600</w:t>
      </w:r>
    </w:p>
    <w:p>
      <w:r>
        <w:t xml:space="preserve">1. Sitten on siis selvää, että "sillä amerikkalaisella paskiaisella" on mustien etuoikeus.</w:t>
      </w:r>
    </w:p>
    <w:p>
      <w:r>
        <w:rPr>
          <w:b/>
          <w:u w:val="single"/>
        </w:rPr>
        <w:t xml:space="preserve">100601</w:t>
      </w:r>
    </w:p>
    <w:p>
      <w:r>
        <w:t xml:space="preserve">1. @uptheante</w:t>
      </w:r>
    </w:p>
    <w:p>
      <w:r>
        <w:rPr>
          <w:b/>
          <w:u w:val="single"/>
        </w:rPr>
        <w:t xml:space="preserve">100602</w:t>
      </w:r>
    </w:p>
    <w:p>
      <w:r>
        <w:t xml:space="preserve">2.</w:t>
        <w:tab/>
        <w:t xml:space="preserve">JO SIELLÄ LUKEMASSA SAPPEASI! OLET JÄLKEENJÄÄNYT!</w:t>
      </w:r>
    </w:p>
    <w:p>
      <w:r>
        <w:rPr>
          <w:b/>
          <w:u w:val="single"/>
        </w:rPr>
        <w:t xml:space="preserve">100603</w:t>
      </w:r>
    </w:p>
    <w:p>
      <w:r>
        <w:t xml:space="preserve">1. PManin nykyinen titteli ("Juutalainen rakastaja MPC:stä") saatiin eräältä erityisen jälkeenjääneeltä boomerpoasterilta täällä.</w:t>
      </w:r>
    </w:p>
    <w:p>
      <w:r>
        <w:rPr>
          <w:b/>
          <w:u w:val="single"/>
        </w:rPr>
        <w:t xml:space="preserve">100604</w:t>
      </w:r>
    </w:p>
    <w:p>
      <w:r>
        <w:t xml:space="preserve">2.</w:t>
        <w:tab/>
        <w:t xml:space="preserve">Onko tämä homo valkoisen nationalistin lapsiaivo koskaan oikeassa mistään muusta kuin siitä, että hänen äitinsä häpeää hänen syntymäänsä?</w:t>
      </w:r>
    </w:p>
    <w:p>
      <w:r>
        <w:rPr>
          <w:b/>
          <w:u w:val="single"/>
        </w:rPr>
        <w:t xml:space="preserve">100605</w:t>
      </w:r>
    </w:p>
    <w:p>
      <w:r>
        <w:t xml:space="preserve">1. Kutsumalla loli-julisteiden kirjoittajia demonisiksi ja "pyytämällä sitten anteeksi" tietämättömyyttään ja vihaansa, vain ilmoittaakseen myöhemmin, että loli-julisteet ovat osa "salaliittoa", Torba saa itsensä näyttämään jälkeenjääneeltä, yli tunteikkaalta apinalta, huijarilta, joka huijaa ihmisiltä (viimeisimpänä kohteenaan boomarit) heidän rahojaan, tai molemmilta.</w:t>
      </w:r>
    </w:p>
    <w:p>
      <w:r>
        <w:rPr>
          <w:b/>
          <w:u w:val="single"/>
        </w:rPr>
        <w:t xml:space="preserve">100606</w:t>
      </w:r>
    </w:p>
    <w:p>
      <w:r>
        <w:t xml:space="preserve">1. Jokainen, joka muuttaa julistetta, on vitun jälkeenjäänyt ja hänet pitäisi kaasuttaa välittömästi.</w:t>
      </w:r>
    </w:p>
    <w:p>
      <w:r>
        <w:rPr>
          <w:b/>
          <w:u w:val="single"/>
        </w:rPr>
        <w:t xml:space="preserve">100607</w:t>
      </w:r>
    </w:p>
    <w:p>
      <w:r>
        <w:t xml:space="preserve">1. Nuo lapset eivät saa äänestää. Mitä osaa 68 prosentin kannatusluvusta et ymmärrä? Olet juuttunut jälkeenjääneen mielikuvitukseen.</w:t>
      </w:r>
    </w:p>
    <w:p>
      <w:r>
        <w:rPr>
          <w:b/>
          <w:u w:val="single"/>
        </w:rPr>
        <w:t xml:space="preserve">100608</w:t>
      </w:r>
    </w:p>
    <w:p>
      <w:r>
        <w:t xml:space="preserve">1. Miksi vasemmistolaiset kusipäät postaavat tätä typerää paskaa? Vain 2 päivää vanha jälkeenjäänyt neekeri uskoisi tällaista! Tai Demokraatti!!</w:t>
      </w:r>
    </w:p>
    <w:p>
      <w:r>
        <w:rPr>
          <w:b/>
          <w:u w:val="single"/>
        </w:rPr>
        <w:t xml:space="preserve">100609</w:t>
      </w:r>
    </w:p>
    <w:p>
      <w:r>
        <w:t xml:space="preserve">1. Kehittäminen:   Pommeihin lähetetyt ja siepatut epäilyttävät paketit 1. Hillary Clinton 2. Barack Obama 3. Entinen CIA:n johtaja John Brennan 4. Debbie Wasserman Schultz 5. George Soros 6. Kamila Harris (ei vielä vahvistettu) 7. Eric Holder 8. Maxine Waters 9. New Yorkin kuvernööri Coumo ,,,,,,,,,,,,,,,,,,,,,,,, Minusta on ironista, että tiedotusvälineet sanovat, että nämä tutkimukset voivat kestää jopa 2 viikkoa ennen kuin ne saadaan päätökseen..... juuri ennen vaalipäivää!    SMH............. https://www.thegatewaypundit.com/2018/10/developing-suspicious-packages-sent-to-hillary-clinton-and-barack-obama/ #Hillary tietää kuka on vastuussa! #FalseFlag #HillaryForPrison #RedWave #LockThemUp #HereComesThePain #LighttoDark #Maga #Qanon #WWG1WGA #Trump2020 #Pizzagate #FollowTheWhiteRabbit #News #GabFam #MAGA #Winning #1A #2A #NRA #RedWave #RedTsunami    #TheGreatAwakening #QAnon #QArmy #Qanon8Chan #MAGA #ImWithQ #PatriotsSoapbox #KAG #WeAreQ#PatriotsFight #QResearch #WWG1WGA #Q #WalkAway #GABFAM#TrumpTrain #RedPill #WeThePeople #Pray4DJT #TheFallOfTheCabal #VoteRed</w:t>
      </w:r>
    </w:p>
    <w:p>
      <w:r>
        <w:rPr>
          <w:b/>
          <w:u w:val="single"/>
        </w:rPr>
        <w:t xml:space="preserve">100610</w:t>
      </w:r>
    </w:p>
    <w:p>
      <w:r>
        <w:t xml:space="preserve">2.</w:t>
        <w:tab/>
        <w:t xml:space="preserve">Eikä yksikään niistä räjähtänyt, eivätkä vammaiset vasemmistolaiset, jotka suunnittelivat väärät liput, edes laittaneet postimerkkejä postimerkkien päälle!</w:t>
      </w:r>
    </w:p>
    <w:p>
      <w:r>
        <w:rPr>
          <w:b/>
          <w:u w:val="single"/>
        </w:rPr>
        <w:t xml:space="preserve">100611</w:t>
      </w:r>
    </w:p>
    <w:p>
      <w:r>
        <w:t xml:space="preserve">1. Allekirjoittakaa vetoomukseni #WhiteHouseen, jotta #PresidentTrump näkee vetoomukseni. Kiitos.   Pyydän teitä ehdottamaan lakiehdotusta islamilaistumista vastaan amerikkalaisissa kouluissa URL: https://petitions.whitehouse.gov/petition/please-propose-bill-against-islamization-our-american-schools.</w:t>
      </w:r>
    </w:p>
    <w:p>
      <w:r>
        <w:rPr>
          <w:b/>
          <w:u w:val="single"/>
        </w:rPr>
        <w:t xml:space="preserve">100612</w:t>
      </w:r>
    </w:p>
    <w:p>
      <w:r>
        <w:t xml:space="preserve">2.</w:t>
        <w:tab/>
        <w:t xml:space="preserve">Koulussa ei voi edes aivastella Jeesusta ilman, että vasemmisto menettää järkensä.</w:t>
      </w:r>
    </w:p>
    <w:p>
      <w:r>
        <w:rPr>
          <w:b/>
          <w:u w:val="single"/>
        </w:rPr>
        <w:t xml:space="preserve">100613</w:t>
      </w:r>
    </w:p>
    <w:p>
      <w:r>
        <w:t xml:space="preserve">3.</w:t>
        <w:tab/>
        <w:tab/>
        <w:t xml:space="preserve">valittaa tästä, mutta "holokaustiluokka" on hyvä</w:t>
      </w:r>
    </w:p>
    <w:p>
      <w:r>
        <w:rPr>
          <w:b/>
          <w:u w:val="single"/>
        </w:rPr>
        <w:t xml:space="preserve">100614</w:t>
      </w:r>
    </w:p>
    <w:p>
      <w:r>
        <w:t xml:space="preserve">4.</w:t>
        <w:tab/>
        <w:tab/>
        <w:tab/>
        <w:t xml:space="preserve">Natsikyyneleet kastelevat pähkinäni.</w:t>
      </w:r>
    </w:p>
    <w:p>
      <w:r>
        <w:rPr>
          <w:b/>
          <w:u w:val="single"/>
        </w:rPr>
        <w:t xml:space="preserve">100615</w:t>
      </w:r>
    </w:p>
    <w:p>
      <w:r>
        <w:t xml:space="preserve">5.</w:t>
        <w:tab/>
        <w:tab/>
        <w:tab/>
        <w:tab/>
        <w:t xml:space="preserve">kuulostaa homolta ja semiittiseltä, mutta toistan itseäni</w:t>
      </w:r>
    </w:p>
    <w:p>
      <w:r>
        <w:rPr>
          <w:b/>
          <w:u w:val="single"/>
        </w:rPr>
        <w:t xml:space="preserve">100616</w:t>
      </w:r>
    </w:p>
    <w:p>
      <w:r>
        <w:t xml:space="preserve">6.</w:t>
        <w:tab/>
        <w:tab/>
        <w:tab/>
        <w:tab/>
        <w:tab/>
        <w:t xml:space="preserve">Pekaanit, vain homonatsit ajattelevat homoseksiä ensimmäisenä, viimeisenä ja aina.</w:t>
      </w:r>
    </w:p>
    <w:p>
      <w:r>
        <w:rPr>
          <w:b/>
          <w:u w:val="single"/>
        </w:rPr>
        <w:t xml:space="preserve">100617</w:t>
      </w:r>
    </w:p>
    <w:p>
      <w:r>
        <w:t xml:space="preserve">7.</w:t>
        <w:tab/>
        <w:tab/>
        <w:tab/>
        <w:tab/>
        <w:tab/>
        <w:tab/>
        <w:t xml:space="preserve">projekti hieman kovemmin, ehkä voit polttaa varjoni jalkakäytävään</w:t>
      </w:r>
    </w:p>
    <w:p>
      <w:r>
        <w:rPr>
          <w:b/>
          <w:u w:val="single"/>
        </w:rPr>
        <w:t xml:space="preserve">100618</w:t>
      </w:r>
    </w:p>
    <w:p>
      <w:r>
        <w:t xml:space="preserve">8.</w:t>
        <w:tab/>
        <w:tab/>
        <w:tab/>
        <w:tab/>
        <w:tab/>
        <w:tab/>
        <w:tab/>
        <w:t xml:space="preserve">LOL Lakkaa flirttailemasta kanssani, hinttipoika! En ole homo.</w:t>
      </w:r>
    </w:p>
    <w:p>
      <w:r>
        <w:rPr>
          <w:b/>
          <w:u w:val="single"/>
        </w:rPr>
        <w:t xml:space="preserve">100619</w:t>
      </w:r>
    </w:p>
    <w:p>
      <w:r>
        <w:t xml:space="preserve">9.</w:t>
        <w:tab/>
        <w:tab/>
        <w:tab/>
        <w:tab/>
        <w:tab/>
        <w:tab/>
        <w:tab/>
        <w:tab/>
        <w:t xml:space="preserve">Ketä yrität vakuuttaa?</w:t>
      </w:r>
    </w:p>
    <w:p>
      <w:r>
        <w:rPr>
          <w:b/>
          <w:u w:val="single"/>
        </w:rPr>
        <w:t xml:space="preserve">100620</w:t>
      </w:r>
    </w:p>
    <w:p>
      <w:r>
        <w:t xml:space="preserve">10.</w:t>
        <w:tab/>
        <w:tab/>
        <w:tab/>
        <w:tab/>
        <w:tab/>
        <w:tab/>
        <w:tab/>
        <w:tab/>
        <w:tab/>
        <w:t xml:space="preserve">SINÄ! Peniksen hengitys. Mene imemään natsipoikaystävääsi ja jätä minut rauhaan. Tämä on seksuaalista häirintää! APUA, HOMOPOJAN NATSI AHDISTELEE MINUA SEKSUAALISESTI!</w:t>
      </w:r>
    </w:p>
    <w:p>
      <w:r>
        <w:rPr>
          <w:b/>
          <w:u w:val="single"/>
        </w:rPr>
        <w:t xml:space="preserve">100621</w:t>
      </w:r>
    </w:p>
    <w:p>
      <w:r>
        <w:t xml:space="preserve">1. Kuvittele, että tämä olet sinä - mitä sanot?</w:t>
      </w:r>
    </w:p>
    <w:p>
      <w:r>
        <w:rPr>
          <w:b/>
          <w:u w:val="single"/>
        </w:rPr>
        <w:t xml:space="preserve">100622</w:t>
      </w:r>
    </w:p>
    <w:p>
      <w:r>
        <w:t xml:space="preserve">2.</w:t>
        <w:tab/>
        <w:t xml:space="preserve">valehtelevat. ainakin siihen asti, kunnes voin asettua maaseudulle ja jättää nykyaikaisen yrityksen helvetin.</w:t>
      </w:r>
    </w:p>
    <w:p>
      <w:r>
        <w:rPr>
          <w:b/>
          <w:u w:val="single"/>
        </w:rPr>
        <w:t xml:space="preserve">100623</w:t>
      </w:r>
    </w:p>
    <w:p>
      <w:r>
        <w:t xml:space="preserve">3.</w:t>
        <w:tab/>
        <w:tab/>
        <w:t xml:space="preserve">ei koskaan valehtele, senkin heikko hintti</w:t>
      </w:r>
    </w:p>
    <w:p>
      <w:r>
        <w:rPr>
          <w:b/>
          <w:u w:val="single"/>
        </w:rPr>
        <w:t xml:space="preserve">100624</w:t>
      </w:r>
    </w:p>
    <w:p>
      <w:r>
        <w:t xml:space="preserve">1. Hate, sinun täytyy viedä sosialistinen, natsiperseesi alas tielle ennen kuin huomaat, kuinka kusessa voit olla, kun suututat punaniska-konservatiiviset perseenpotkijat...nyt painu vittuun, senkin lukutaidoton ja tietämätön luuseri....</w:t>
      </w:r>
    </w:p>
    <w:p>
      <w:r>
        <w:rPr>
          <w:b/>
          <w:u w:val="single"/>
        </w:rPr>
        <w:t xml:space="preserve">100625</w:t>
      </w:r>
    </w:p>
    <w:p>
      <w:r>
        <w:t xml:space="preserve">1. @Found Minäkin taidan olla jaapabilly! Floridan punaniska ja sivistynyt japanilainen 🍙🍘🍚🍚</w:t>
      </w:r>
    </w:p>
    <w:p>
      <w:r>
        <w:rPr>
          <w:b/>
          <w:u w:val="single"/>
        </w:rPr>
        <w:t xml:space="preserve">100626</w:t>
      </w:r>
    </w:p>
    <w:p>
      <w:r>
        <w:t xml:space="preserve">2.</w:t>
        <w:tab/>
        <w:t xml:space="preserve">Onnittelut. Olette virallisesti luoneet upouuden "vähemmistö"-segmentin ihanaan maahamme. Nyt... hankitaan teille valtion tukia, erityissuojelua ja suloinen pieni turvatila. Tietenkin tiedätte, että olen sarkastinen ja yritän heikosti huumoria. Nyt anteeksipyyntöni....</w:t>
      </w:r>
    </w:p>
    <w:p>
      <w:r>
        <w:rPr>
          <w:b/>
          <w:u w:val="single"/>
        </w:rPr>
        <w:t xml:space="preserve">100627</w:t>
      </w:r>
    </w:p>
    <w:p>
      <w:r>
        <w:t xml:space="preserve">3.</w:t>
        <w:tab/>
        <w:tab/>
        <w:t xml:space="preserve">No, en ole koskaan ajatellut sitä, mutta hei.... ei millään pahalla tavalla.</w:t>
      </w:r>
    </w:p>
    <w:p>
      <w:r>
        <w:rPr>
          <w:b/>
          <w:u w:val="single"/>
        </w:rPr>
        <w:t xml:space="preserve">100628</w:t>
      </w:r>
    </w:p>
    <w:p>
      <w:r>
        <w:t xml:space="preserve">4.</w:t>
        <w:tab/>
        <w:tab/>
        <w:t xml:space="preserve">Lol</w:t>
      </w:r>
    </w:p>
    <w:p>
      <w:r>
        <w:rPr>
          <w:b/>
          <w:u w:val="single"/>
        </w:rPr>
        <w:t xml:space="preserve">100629</w:t>
      </w:r>
    </w:p>
    <w:p>
      <w:r>
        <w:t xml:space="preserve">5.</w:t>
        <w:tab/>
        <w:t xml:space="preserve">Hauska tavata! Kentucky, täällä :)</w:t>
      </w:r>
    </w:p>
    <w:p>
      <w:r>
        <w:rPr>
          <w:b/>
          <w:u w:val="single"/>
        </w:rPr>
        <w:t xml:space="preserve">100630</w:t>
      </w:r>
    </w:p>
    <w:p>
      <w:r>
        <w:t xml:space="preserve">6.</w:t>
        <w:tab/>
        <w:tab/>
        <w:t xml:space="preserve">Samoin!</w:t>
      </w:r>
    </w:p>
    <w:p>
      <w:r>
        <w:rPr>
          <w:b/>
          <w:u w:val="single"/>
        </w:rPr>
        <w:t xml:space="preserve">100631</w:t>
      </w:r>
    </w:p>
    <w:p>
      <w:r>
        <w:t xml:space="preserve">1. Ei ole minun vikani, että antisemitistit ovat niin jälkeenjääneitä, että he PYYTÄVÄT sinua ilmoittamaan heistä pomoilleen. Tein vain sen, mitä hän pyysi minua tekemään.</w:t>
      </w:r>
    </w:p>
    <w:p>
      <w:r>
        <w:rPr>
          <w:b/>
          <w:u w:val="single"/>
        </w:rPr>
        <w:t xml:space="preserve">100632</w:t>
      </w:r>
    </w:p>
    <w:p>
      <w:r>
        <w:t xml:space="preserve">1. LOL, minua ei kiinnosta vittuakaan, että minun on nähtävä se jokaisessa sosiaalisessa verkostossa ja muistutettava siitä, kuinka vitun jälkeenjäänyt kanssaihmiseni on. Tämä aiheuttaa sen dilemman, että en pysty olemaan vastaamatta toivon pilkahduksesta, että joku kasvattaa aivosolun ja tajuaa, että se on pelkkää paskapuhetta...</w:t>
      </w:r>
    </w:p>
    <w:p>
      <w:r>
        <w:rPr>
          <w:b/>
          <w:u w:val="single"/>
        </w:rPr>
        <w:t xml:space="preserve">100633</w:t>
      </w:r>
    </w:p>
    <w:p>
      <w:r>
        <w:t xml:space="preserve">1. #GabFam Vähän Slipknotia kenellekään?   Slipknot - Snuff https://youtu.be/LXEKuttVRIo</w:t>
      </w:r>
    </w:p>
    <w:p>
      <w:r>
        <w:rPr>
          <w:b/>
          <w:u w:val="single"/>
        </w:rPr>
        <w:t xml:space="preserve">100634</w:t>
      </w:r>
    </w:p>
    <w:p>
      <w:r>
        <w:t xml:space="preserve">2.</w:t>
        <w:tab/>
        <w:t xml:space="preserve">homo</w:t>
      </w:r>
    </w:p>
    <w:p>
      <w:r>
        <w:rPr>
          <w:b/>
          <w:u w:val="single"/>
        </w:rPr>
        <w:t xml:space="preserve">100635</w:t>
      </w:r>
    </w:p>
    <w:p>
      <w:r>
        <w:t xml:space="preserve">1. #IStandWithIsrael</w:t>
      </w:r>
    </w:p>
    <w:p>
      <w:r>
        <w:rPr>
          <w:b/>
          <w:u w:val="single"/>
        </w:rPr>
        <w:t xml:space="preserve">100636</w:t>
      </w:r>
    </w:p>
    <w:p>
      <w:r>
        <w:t xml:space="preserve">2.</w:t>
        <w:tab/>
        <w:t xml:space="preserve">Vitun rappeutunut homo, joka rakastaa juutalaisia... Jep, JOKA JOKA JOKAINEN KERTA!</w:t>
      </w:r>
    </w:p>
    <w:p>
      <w:r>
        <w:rPr>
          <w:b/>
          <w:u w:val="single"/>
        </w:rPr>
        <w:t xml:space="preserve">100637</w:t>
      </w:r>
    </w:p>
    <w:p>
      <w:r>
        <w:t xml:space="preserve">3.</w:t>
        <w:tab/>
        <w:tab/>
        <w:t xml:space="preserve"> @IsaacBaranoff - Mene itkemään paskaa syöville hinttiystävillesi, olet yhtä säälittävä kuin postaamasi paska.</w:t>
      </w:r>
    </w:p>
    <w:p>
      <w:r>
        <w:rPr>
          <w:b/>
          <w:u w:val="single"/>
        </w:rPr>
        <w:t xml:space="preserve">100638</w:t>
      </w:r>
    </w:p>
    <w:p>
      <w:r>
        <w:t xml:space="preserve">1. RT @redsteeze:    Rhodesin tapaan hän sanoo tämän suorin naamoin, koska hän tietää, että lehdistö antaa hänen selvitä siitä. Siinä on valeuutisongelmanne pähkinänkuoressa. https://t.co/vwPS5nBXC2.</w:t>
      </w:r>
    </w:p>
    <w:p>
      <w:r>
        <w:rPr>
          <w:b/>
          <w:u w:val="single"/>
        </w:rPr>
        <w:t xml:space="preserve">100639</w:t>
      </w:r>
    </w:p>
    <w:p>
      <w:r>
        <w:t xml:space="preserve">2.</w:t>
        <w:tab/>
        <w:t xml:space="preserve">Puoliksi neekeri valehtelija.</w:t>
      </w:r>
    </w:p>
    <w:p>
      <w:r>
        <w:rPr>
          <w:b/>
          <w:u w:val="single"/>
        </w:rPr>
        <w:t xml:space="preserve">100640</w:t>
      </w:r>
    </w:p>
    <w:p>
      <w:r>
        <w:t xml:space="preserve">1. Natsien nyrkkeilymestari...</w:t>
      </w:r>
    </w:p>
    <w:p>
      <w:r>
        <w:rPr>
          <w:b/>
          <w:u w:val="single"/>
        </w:rPr>
        <w:t xml:space="preserve">100641</w:t>
      </w:r>
    </w:p>
    <w:p>
      <w:r>
        <w:t xml:space="preserve">2.</w:t>
        <w:tab/>
        <w:t xml:space="preserve">Repisin hänen päänsä irti hänen vartalostaan.... hintti.</w:t>
      </w:r>
    </w:p>
    <w:p>
      <w:r>
        <w:rPr>
          <w:b/>
          <w:u w:val="single"/>
        </w:rPr>
        <w:t xml:space="preserve">100642</w:t>
      </w:r>
    </w:p>
    <w:p>
      <w:r>
        <w:t xml:space="preserve">1. Kun nämä kaksi neekeripoikaa kasvavat aikuisiksi ja jompikumpi heistä tai heidän neekeripoikaystävänsä puukottaa heitä, he eivät hymyile.</w:t>
      </w:r>
    </w:p>
    <w:p>
      <w:r>
        <w:rPr>
          <w:b/>
          <w:u w:val="single"/>
        </w:rPr>
        <w:t xml:space="preserve">100643</w:t>
      </w:r>
    </w:p>
    <w:p>
      <w:r>
        <w:t xml:space="preserve">1. Ilmeisesti liberaalia kusipäätä ei siis voi kutsua liberaaliksi kusipäänä twatterissa ilman aikalisää.  Voi ei, 12 tuntia ilman twatteria...</w:t>
      </w:r>
    </w:p>
    <w:p>
      <w:r>
        <w:rPr>
          <w:b/>
          <w:u w:val="single"/>
        </w:rPr>
        <w:t xml:space="preserve">100644</w:t>
      </w:r>
    </w:p>
    <w:p>
      <w:r>
        <w:t xml:space="preserve">1. Pitäkää presidentti Trump, ja First Lady Melania rukouksissanne päivittäin, ja heidän ihana perheensä.🙏🏼 #BestPresidentEver45 🇺🇸 #ForeverFLOTUS45 🌸 @POTUS45 🇺🇸 @FLOTUS 🌷 #MAGA 🇺🇸 #BeBest 💕</w:t>
      </w:r>
    </w:p>
    <w:p>
      <w:r>
        <w:rPr>
          <w:b/>
          <w:u w:val="single"/>
        </w:rPr>
        <w:t xml:space="preserve">100645</w:t>
      </w:r>
    </w:p>
    <w:p>
      <w:r>
        <w:t xml:space="preserve">2.</w:t>
        <w:tab/>
        <w:t xml:space="preserve">AINAKIN HÄNEN RENGASSORMENSA ON LYHYEMPI KUIN ETUSORMI ..... TOISIN KUIN EDELLINEN TRANSVESTIITTI, JOKA MEILLÄ OLI...</w:t>
      </w:r>
    </w:p>
    <w:p>
      <w:r>
        <w:rPr>
          <w:b/>
          <w:u w:val="single"/>
        </w:rPr>
        <w:t xml:space="preserve">100646</w:t>
      </w:r>
    </w:p>
    <w:p>
      <w:r>
        <w:t xml:space="preserve">3.</w:t>
        <w:tab/>
        <w:tab/>
        <w:t xml:space="preserve">vitun neekeri valkoisessa talossa, se oli ällöttävää lol</w:t>
      </w:r>
    </w:p>
    <w:p>
      <w:r>
        <w:rPr>
          <w:b/>
          <w:u w:val="single"/>
        </w:rPr>
        <w:t xml:space="preserve">100647</w:t>
      </w:r>
    </w:p>
    <w:p>
      <w:r>
        <w:t xml:space="preserve">1. Kaikille teille ääliöille juutalaisvihaajille... Olette yhtä typeriä, vaarallisia ja jumalattomia kuin dimokraatit. Teidän tahaton periksiantamaton tietämättömyytenne häpäisee koko ihmiskuntaa.  Ette ole tervetulleita kunnon koulutettujen ihmisten joukkoon. Kunpa voisin mykistää teidät kaikki kerralla. Herrani Jeesus ON juutalainen. Pihvi sen kanssa. Syö se itse asiassa. Sauvani kasvaa, kun te murisette kuolemaan asti. Olen todella pahoillani puolestasi.</w:t>
      </w:r>
    </w:p>
    <w:p>
      <w:r>
        <w:rPr>
          <w:b/>
          <w:u w:val="single"/>
        </w:rPr>
        <w:t xml:space="preserve">100648</w:t>
      </w:r>
    </w:p>
    <w:p>
      <w:r>
        <w:t xml:space="preserve">2.</w:t>
        <w:tab/>
        <w:t xml:space="preserve">Taas yksi typerä punaniska raamatunkannattaja,,,,,,maassa kuhisee heitä.</w:t>
      </w:r>
    </w:p>
    <w:p>
      <w:r>
        <w:rPr>
          <w:b/>
          <w:u w:val="single"/>
        </w:rPr>
        <w:t xml:space="preserve">100649</w:t>
      </w:r>
    </w:p>
    <w:p>
      <w:r>
        <w:t xml:space="preserve">1. Jeesus steppaa tanssiva Kristus!!!    Tämä hintti rotusekoitussotku on kaikkialla!!!!</w:t>
      </w:r>
    </w:p>
    <w:p>
      <w:r>
        <w:rPr>
          <w:b/>
          <w:u w:val="single"/>
        </w:rPr>
        <w:t xml:space="preserve">100650</w:t>
      </w:r>
    </w:p>
    <w:p>
      <w:r>
        <w:t xml:space="preserve">1. Shep on jälkeenjäänyt homo, jolla on AIDS.</w:t>
      </w:r>
    </w:p>
    <w:p>
      <w:r>
        <w:rPr>
          <w:b/>
          <w:u w:val="single"/>
        </w:rPr>
        <w:t xml:space="preserve">100651</w:t>
      </w:r>
    </w:p>
    <w:p>
      <w:r>
        <w:t xml:space="preserve">2.</w:t>
        <w:tab/>
        <w:t xml:space="preserve">Fox on paskaläjä.</w:t>
      </w:r>
    </w:p>
    <w:p>
      <w:r>
        <w:rPr>
          <w:b/>
          <w:u w:val="single"/>
        </w:rPr>
        <w:t xml:space="preserve">100652</w:t>
      </w:r>
    </w:p>
    <w:p>
      <w:r>
        <w:t xml:space="preserve">1. Ainoa neekeriä pahempi asia on homoneekeri.</w:t>
      </w:r>
    </w:p>
    <w:p>
      <w:r>
        <w:rPr>
          <w:b/>
          <w:u w:val="single"/>
        </w:rPr>
        <w:t xml:space="preserve">100653</w:t>
      </w:r>
    </w:p>
    <w:p>
      <w:r>
        <w:t xml:space="preserve">2.</w:t>
        <w:tab/>
        <w:t xml:space="preserve">Entä muslimineekeri tai homomuslimi?</w:t>
      </w:r>
    </w:p>
    <w:p>
      <w:r>
        <w:rPr>
          <w:b/>
          <w:u w:val="single"/>
        </w:rPr>
        <w:t xml:space="preserve">100654</w:t>
      </w:r>
    </w:p>
    <w:p>
      <w:r>
        <w:t xml:space="preserve">1. Eilen illalla Barack Obama sanoi, että on aivan uusi asia, että poliitikot valehtelevat.   🤔 Ironia tässä on aivan käsittämätöntä.   Alla on suora todellinen lainaus Barack Obamalta eilen illalla. Sitaatin lähde... https://www.apnews.com/06ec76cf0cf14a4fa0cc5aeefdf7ba82</w:t>
      </w:r>
    </w:p>
    <w:p>
      <w:r>
        <w:rPr>
          <w:b/>
          <w:u w:val="single"/>
        </w:rPr>
        <w:t xml:space="preserve">100655</w:t>
      </w:r>
    </w:p>
    <w:p>
      <w:r>
        <w:t xml:space="preserve">2.</w:t>
        <w:tab/>
        <w:t xml:space="preserve">Bath House Barry on kelvoton, happea varasteleva paskakasa, jonka on luovutettava lihapukunsa ja mentävä torkuille.</w:t>
      </w:r>
    </w:p>
    <w:p>
      <w:r>
        <w:rPr>
          <w:b/>
          <w:u w:val="single"/>
        </w:rPr>
        <w:t xml:space="preserve">100656</w:t>
      </w:r>
    </w:p>
    <w:p>
      <w:r>
        <w:t xml:space="preserve">3.</w:t>
        <w:tab/>
        <w:tab/>
        <w:t xml:space="preserve">Kuulostaa siltä, ettet hyväksy sitä. Lol 😉</w:t>
      </w:r>
    </w:p>
    <w:p>
      <w:r>
        <w:rPr>
          <w:b/>
          <w:u w:val="single"/>
        </w:rPr>
        <w:t xml:space="preserve">100657</w:t>
      </w:r>
    </w:p>
    <w:p>
      <w:r>
        <w:t xml:space="preserve">4.</w:t>
        <w:tab/>
        <w:tab/>
        <w:tab/>
        <w:t xml:space="preserve">Syöttäisin tuon puoliverisen pilvipäätä käyttävän hintin puuhakkuriin, jos joku allekirjoittaisi armahduksen etukäteen......</w:t>
      </w:r>
    </w:p>
    <w:p>
      <w:r>
        <w:rPr>
          <w:b/>
          <w:u w:val="single"/>
        </w:rPr>
        <w:t xml:space="preserve">100658</w:t>
      </w:r>
    </w:p>
    <w:p>
      <w:r>
        <w:t xml:space="preserve">5.</w:t>
        <w:tab/>
        <w:tab/>
        <w:tab/>
        <w:tab/>
        <w:t xml:space="preserve">Allekirjoitan sen sinulle... En tiedä, mitä hyötyä siitä on sinulle...</w:t>
      </w:r>
    </w:p>
    <w:p>
      <w:r>
        <w:rPr>
          <w:b/>
          <w:u w:val="single"/>
        </w:rPr>
        <w:t xml:space="preserve">100659</w:t>
      </w:r>
    </w:p>
    <w:p>
      <w:r>
        <w:t xml:space="preserve">1. Laittomat maahanmuuttajat Merkittäviä karavaaneja historiassa:   Meksiko 2016, Puola 2018, 1939.</w:t>
      </w:r>
    </w:p>
    <w:p>
      <w:r>
        <w:rPr>
          <w:b/>
          <w:u w:val="single"/>
        </w:rPr>
        <w:t xml:space="preserve">100660</w:t>
      </w:r>
    </w:p>
    <w:p>
      <w:r>
        <w:t xml:space="preserve">2.</w:t>
        <w:tab/>
        <w:t xml:space="preserve">Historian merkittävin laiton karavaani 1620, Plymouth Rockin maihinnousu Plymouth MA. Milloin pakkaat laittoman valkoisen perheesi ja palaat kotimaahasi, senkin rasisti?</w:t>
      </w:r>
    </w:p>
    <w:p>
      <w:r>
        <w:rPr>
          <w:b/>
          <w:u w:val="single"/>
        </w:rPr>
        <w:t xml:space="preserve">100661</w:t>
      </w:r>
    </w:p>
    <w:p>
      <w:r>
        <w:t xml:space="preserve">3.</w:t>
        <w:tab/>
        <w:tab/>
        <w:t xml:space="preserve">Haa! Sinun pitäisi olla huolissasi... Kunnioittamattomuudella on seurauksensa täällä Pohjois-Amerikassa. Tulet näkemään, muzzie-roskasakki.</w:t>
      </w:r>
    </w:p>
    <w:p>
      <w:r>
        <w:rPr>
          <w:b/>
          <w:u w:val="single"/>
        </w:rPr>
        <w:t xml:space="preserve">100662</w:t>
      </w:r>
    </w:p>
    <w:p>
      <w:r>
        <w:t xml:space="preserve">1. Hevonen karkaa tallistaan ja potkaisee tiensä ranskalaiseen baariin, kun asiakkaat juoksivat karkuun. Lisäksi Chicagossa konstaapeli Jason Van Dyke joutuu vastaamaan ensimmäisen asteen murhasyytteisiin mustan teinipojan Laquan McDonaldin tappamisesta. Katso @ABC:n On Location: https://files.catbox.moe/ytfx8s.jpg https://kek.gg/u/gqZ_ https://kek.gg/u/gqZ_</w:t>
      </w:r>
    </w:p>
    <w:p>
      <w:r>
        <w:rPr>
          <w:b/>
          <w:u w:val="single"/>
        </w:rPr>
        <w:t xml:space="preserve">100663</w:t>
      </w:r>
    </w:p>
    <w:p>
      <w:r>
        <w:t xml:space="preserve">1. Asevalvontaa kannattava LeBron James on aseistettu vartijat turvallisuus yksityiskohtia http://bit.ly/2O5LEzV via @BreitbartNews</w:t>
      </w:r>
    </w:p>
    <w:p>
      <w:r>
        <w:rPr>
          <w:b/>
          <w:u w:val="single"/>
        </w:rPr>
        <w:t xml:space="preserve">100664</w:t>
      </w:r>
    </w:p>
    <w:p>
      <w:r>
        <w:t xml:space="preserve">2.</w:t>
        <w:tab/>
        <w:t xml:space="preserve">Katso tuota roskaista, vanhentunutta partaa ja noita pelkistettyjä, vammaisia mustia silmälaseja.</w:t>
      </w:r>
    </w:p>
    <w:p>
      <w:r>
        <w:rPr>
          <w:b/>
          <w:u w:val="single"/>
        </w:rPr>
        <w:t xml:space="preserve">100665</w:t>
      </w:r>
    </w:p>
    <w:p>
      <w:r>
        <w:t xml:space="preserve">3.</w:t>
        <w:tab/>
        <w:tab/>
        <w:t xml:space="preserve">Talebanit näyttävät Bolta.</w:t>
      </w:r>
    </w:p>
    <w:p>
      <w:r>
        <w:rPr>
          <w:b/>
          <w:u w:val="single"/>
        </w:rPr>
        <w:t xml:space="preserve">100666</w:t>
      </w:r>
    </w:p>
    <w:p>
      <w:r>
        <w:t xml:space="preserve">1. Kuinka monta juutalaista pakanoita on poltettu roviolla?</w:t>
      </w:r>
    </w:p>
    <w:p>
      <w:r>
        <w:rPr>
          <w:b/>
          <w:u w:val="single"/>
        </w:rPr>
        <w:t xml:space="preserve">100667</w:t>
      </w:r>
    </w:p>
    <w:p>
      <w:r>
        <w:t xml:space="preserve">2.</w:t>
        <w:tab/>
        <w:t xml:space="preserve">Kuinka monta valkoista kristittyä on poltettu roviolla?</w:t>
      </w:r>
    </w:p>
    <w:p>
      <w:r>
        <w:rPr>
          <w:b/>
          <w:u w:val="single"/>
        </w:rPr>
        <w:t xml:space="preserve">100668</w:t>
      </w:r>
    </w:p>
    <w:p>
      <w:r>
        <w:t xml:space="preserve">3.</w:t>
        <w:tab/>
        <w:tab/>
        <w:t xml:space="preserve">no teknisesti ei yhtään. koko joukko harhaoppisia, mutta ei tavallaan yhtään kristittyä. entisiä kristittyjä toki. poltettiin paljon.</w:t>
      </w:r>
    </w:p>
    <w:p>
      <w:r>
        <w:rPr>
          <w:b/>
          <w:u w:val="single"/>
        </w:rPr>
        <w:t xml:space="preserve">100669</w:t>
      </w:r>
    </w:p>
    <w:p>
      <w:r>
        <w:t xml:space="preserve">4.</w:t>
        <w:tab/>
        <w:tab/>
        <w:tab/>
        <w:t xml:space="preserve">Joten yksikään niistä valkoisista harhaoppisista ja valkoisista pakanoista, joita te poltitte roviolla ja teurastitte, ei ollut valkoinen...</w:t>
      </w:r>
    </w:p>
    <w:p>
      <w:r>
        <w:rPr>
          <w:b/>
          <w:u w:val="single"/>
        </w:rPr>
        <w:t xml:space="preserve">100670</w:t>
      </w:r>
    </w:p>
    <w:p>
      <w:r>
        <w:t xml:space="preserve">5.</w:t>
        <w:tab/>
        <w:tab/>
        <w:tab/>
        <w:tab/>
        <w:t xml:space="preserve">Hieman outoa, että hän väittää, ettei hänkään ole kristitty. Koko joukko protestanttisen uskonpuhdistuksen aikana elävältä poltettuja ja hirtettyjä noituudesta syytettyjä ihmisiä oli katolilaisia.</w:t>
      </w:r>
    </w:p>
    <w:p>
      <w:r>
        <w:rPr>
          <w:b/>
          <w:u w:val="single"/>
        </w:rPr>
        <w:t xml:space="preserve">100671</w:t>
      </w:r>
    </w:p>
    <w:p>
      <w:r>
        <w:t xml:space="preserve">6.</w:t>
        <w:tab/>
        <w:tab/>
        <w:tab/>
        <w:tab/>
        <w:tab/>
        <w:t xml:space="preserve">lol, puhumme CI:stä, joka on paksumpi kuin tavalliset kristityt ...   CI:t ovat maailman jälkeenjääneimpiä idiootteja, he valehtelevat ja puhuvat paskaa, se on heidän koko strategiansa sen jälkeen, kun heidän koko todistusaineistonsa CI:stä tuhoutui ja heidät ryöstettiin CQ:ssa. Heidät ryöstettiin niin pahasti, etteivät he enää edes myönnä olevansa kristittyjä identtisiä, huippu kek ...</w:t>
      </w:r>
    </w:p>
    <w:p>
      <w:r>
        <w:rPr>
          <w:b/>
          <w:u w:val="single"/>
        </w:rPr>
        <w:t xml:space="preserve">100672</w:t>
      </w:r>
    </w:p>
    <w:p>
      <w:r>
        <w:t xml:space="preserve">7.</w:t>
        <w:tab/>
        <w:tab/>
        <w:tab/>
        <w:tab/>
        <w:tab/>
        <w:tab/>
        <w:t xml:space="preserve">Joo, veli, he saivat selkäänsä!</w:t>
      </w:r>
    </w:p>
    <w:p>
      <w:r>
        <w:rPr>
          <w:b/>
          <w:u w:val="single"/>
        </w:rPr>
        <w:t xml:space="preserve">100673</w:t>
      </w:r>
    </w:p>
    <w:p>
      <w:r>
        <w:t xml:space="preserve">8.</w:t>
        <w:tab/>
        <w:tab/>
        <w:tab/>
        <w:tab/>
        <w:tab/>
        <w:tab/>
        <w:tab/>
        <w:t xml:space="preserve">&amp; ette ole oikeita kristittyjä ...</w:t>
      </w:r>
    </w:p>
    <w:p>
      <w:r>
        <w:rPr>
          <w:b/>
          <w:u w:val="single"/>
        </w:rPr>
        <w:t xml:space="preserve">100674</w:t>
      </w:r>
    </w:p>
    <w:p>
      <w:r>
        <w:t xml:space="preserve">9.</w:t>
        <w:tab/>
        <w:tab/>
        <w:tab/>
        <w:tab/>
        <w:tab/>
        <w:tab/>
        <w:tab/>
        <w:tab/>
        <w:t xml:space="preserve">Okei, hyvä että saat tehdä sen päätöksen...</w:t>
      </w:r>
    </w:p>
    <w:p>
      <w:r>
        <w:rPr>
          <w:b/>
          <w:u w:val="single"/>
        </w:rPr>
        <w:t xml:space="preserve">100675</w:t>
      </w:r>
    </w:p>
    <w:p>
      <w:r>
        <w:t xml:space="preserve">10.</w:t>
        <w:tab/>
        <w:tab/>
        <w:tab/>
        <w:tab/>
        <w:tab/>
        <w:tab/>
        <w:tab/>
        <w:tab/>
        <w:tab/>
        <w:t xml:space="preserve">Stfu, valkoinen israelilainen okkultisti...</w:t>
      </w:r>
    </w:p>
    <w:p>
      <w:r>
        <w:rPr>
          <w:b/>
          <w:u w:val="single"/>
        </w:rPr>
        <w:t xml:space="preserve">100676</w:t>
      </w:r>
    </w:p>
    <w:p>
      <w:r>
        <w:t xml:space="preserve">11.</w:t>
        <w:tab/>
        <w:tab/>
        <w:tab/>
        <w:tab/>
        <w:tab/>
        <w:tab/>
        <w:tab/>
        <w:tab/>
        <w:tab/>
        <w:tab/>
        <w:t xml:space="preserve">Okei, odotan tässä, kun minua rektataan.</w:t>
      </w:r>
    </w:p>
    <w:p>
      <w:r>
        <w:rPr>
          <w:b/>
          <w:u w:val="single"/>
        </w:rPr>
        <w:t xml:space="preserve">100677</w:t>
      </w:r>
    </w:p>
    <w:p>
      <w:r>
        <w:t xml:space="preserve">12.</w:t>
        <w:tab/>
        <w:tab/>
        <w:tab/>
        <w:tab/>
        <w:tab/>
        <w:tab/>
        <w:tab/>
        <w:tab/>
        <w:tab/>
        <w:tab/>
        <w:tab/>
        <w:t xml:space="preserve">Sinä rekt itsesi, sillä hetkellä kun kutsuit itseäsi oikeaksi valkoiseksi juutalaiseksi ... typerys, panttasit perseesi kunnolla ... lol Jatka samaan malliin, oikea valkoinen juutalainen ... omistan teidät valkoisten vastaiset, rotupetturit, jälkeenjääneet idiootit koko päivän ... lmao</w:t>
      </w:r>
    </w:p>
    <w:p>
      <w:r>
        <w:rPr>
          <w:b/>
          <w:u w:val="single"/>
        </w:rPr>
        <w:t xml:space="preserve">100678</w:t>
      </w:r>
    </w:p>
    <w:p>
      <w:r>
        <w:t xml:space="preserve">13.</w:t>
        <w:tab/>
        <w:tab/>
        <w:tab/>
        <w:tab/>
        <w:tab/>
        <w:tab/>
        <w:tab/>
        <w:tab/>
        <w:tab/>
        <w:tab/>
        <w:tab/>
        <w:tab/>
        <w:t xml:space="preserve">Niinkö minä sanoin? Luetun ymmärtäminen ei taida olla sinun juttusi?</w:t>
      </w:r>
    </w:p>
    <w:p>
      <w:r>
        <w:rPr>
          <w:b/>
          <w:u w:val="single"/>
        </w:rPr>
        <w:t xml:space="preserve">100679</w:t>
      </w:r>
    </w:p>
    <w:p>
      <w:r>
        <w:t xml:space="preserve">1. Mikä hintti sinä olet, @JohnLloydScharf.</w:t>
      </w:r>
    </w:p>
    <w:p>
      <w:r>
        <w:rPr>
          <w:b/>
          <w:u w:val="single"/>
        </w:rPr>
        <w:t xml:space="preserve">100680</w:t>
      </w:r>
    </w:p>
    <w:p>
      <w:r>
        <w:t xml:space="preserve">2.</w:t>
        <w:tab/>
        <w:t xml:space="preserve">Eikö spämmääminen ole ToS:n vastaista @a? Vai kiinnostaako sinua enemmän keskustelun tukahduttaminen #ThreadMute:lla "yhdistymisvapauden" varjolla?</w:t>
      </w:r>
    </w:p>
    <w:p>
      <w:r>
        <w:rPr>
          <w:b/>
          <w:u w:val="single"/>
        </w:rPr>
        <w:t xml:space="preserve">100681</w:t>
      </w:r>
    </w:p>
    <w:p>
      <w:r>
        <w:t xml:space="preserve">1. *Katselee paperia kahvin keittämisen aikana.* Niin, mikään ei voita vanhaa kunnon morkkista maanantaiaamun aloittamiseksi.</w:t>
      </w:r>
    </w:p>
    <w:p>
      <w:r>
        <w:rPr>
          <w:b/>
          <w:u w:val="single"/>
        </w:rPr>
        <w:t xml:space="preserve">100682</w:t>
      </w:r>
    </w:p>
    <w:p>
      <w:r>
        <w:t xml:space="preserve">2.</w:t>
        <w:tab/>
        <w:t xml:space="preserve">Mitä enemmän vasemmistolaiset tekevät tällaista homopaskaa, sitä enemmän hiljainen enemmistö päättää, etteivät demokraatit saa koskaan päästä valtaan.</w:t>
      </w:r>
    </w:p>
    <w:p>
      <w:r>
        <w:rPr>
          <w:b/>
          <w:u w:val="single"/>
        </w:rPr>
        <w:t xml:space="preserve">100683</w:t>
      </w:r>
    </w:p>
    <w:p>
      <w:r>
        <w:t xml:space="preserve">1. #Colorado homo #politiikka #Trannit #koulussa Ei #vanhempien #ilmoitusta https://www.bitchute.com/video/Axsdu7HaCJet/</w:t>
      </w:r>
    </w:p>
    <w:p>
      <w:r>
        <w:rPr>
          <w:b/>
          <w:u w:val="single"/>
        </w:rPr>
        <w:t xml:space="preserve">100684</w:t>
      </w:r>
    </w:p>
    <w:p>
      <w:r>
        <w:t xml:space="preserve">1. DNA:si on jo muuttunut juutalaiseksi. Näin tapahtuu, kun sinut kastetaan.  Sivuhuomautuksena, minkälainen homo antaa juutalaisille sen arvon, että heidän nimensä kirjoitetaan isolla?</w:t>
      </w:r>
    </w:p>
    <w:p>
      <w:r>
        <w:rPr>
          <w:b/>
          <w:u w:val="single"/>
        </w:rPr>
        <w:t xml:space="preserve">100685</w:t>
      </w:r>
    </w:p>
    <w:p>
      <w:r>
        <w:t xml:space="preserve">1. Hei juutalaiset, katsokaa tämä tärkeä muistutus Brasiliasta, että 11 kuollutta homojen kalunleikkausseremoniassa on pienin ongelmistanne. Me aiomme vallata hallituksemme, ja kun se tapahtuu, mikään rahanne, sanomalehtenne tai muu korruptio ei pelasta teitä. Painukaa vittuun maastamme ja jättäkää meidät rauhaan. Aikanne on lyhyt. https://www.theguardian.com/world/2018/oct/28/jair-bolsonaro-wins-brazil-presidential-election</w:t>
      </w:r>
    </w:p>
    <w:p>
      <w:r>
        <w:rPr>
          <w:b/>
          <w:u w:val="single"/>
        </w:rPr>
        <w:t xml:space="preserve">100686</w:t>
      </w:r>
    </w:p>
    <w:p>
      <w:r>
        <w:t xml:space="preserve">2.</w:t>
        <w:tab/>
        <w:t xml:space="preserve">Täysin hullu mies</w:t>
      </w:r>
    </w:p>
    <w:p>
      <w:r>
        <w:rPr>
          <w:b/>
          <w:u w:val="single"/>
        </w:rPr>
        <w:t xml:space="preserve">100687</w:t>
      </w:r>
    </w:p>
    <w:p>
      <w:r>
        <w:t xml:space="preserve">3.</w:t>
        <w:tab/>
        <w:t xml:space="preserve">Ei mitään "teidän" rahoistanne? Tarkoitat meidän rahojamme.</w:t>
      </w:r>
    </w:p>
    <w:p>
      <w:r>
        <w:rPr>
          <w:b/>
          <w:u w:val="single"/>
        </w:rPr>
        <w:t xml:space="preserve">100688</w:t>
      </w:r>
    </w:p>
    <w:p>
      <w:r>
        <w:t xml:space="preserve">4.</w:t>
        <w:tab/>
        <w:t xml:space="preserve">Olen melko varma, että Jairia hallitsevat juutalaiset kuten kaikkia muitakin.</w:t>
      </w:r>
    </w:p>
    <w:p>
      <w:r>
        <w:rPr>
          <w:b/>
          <w:u w:val="single"/>
        </w:rPr>
        <w:t xml:space="preserve">100689</w:t>
      </w:r>
    </w:p>
    <w:p>
      <w:r>
        <w:t xml:space="preserve">5.</w:t>
        <w:tab/>
        <w:tab/>
        <w:t xml:space="preserve">Luultavasti. Vasemmistolaiset ovat huolissaan siitä, että hän vie Brasilian pois Brics-maista ja takaisin IMF:n piiriin. Se on ihan oikeutettu huolenaihe, vaikka he eivät ymmärrä, että BRICS on vain hallittu oppositio.</w:t>
      </w:r>
    </w:p>
    <w:p>
      <w:r>
        <w:rPr>
          <w:b/>
          <w:u w:val="single"/>
        </w:rPr>
        <w:t xml:space="preserve">100690</w:t>
      </w:r>
    </w:p>
    <w:p>
      <w:r>
        <w:t xml:space="preserve">6.</w:t>
        <w:tab/>
        <w:t xml:space="preserve">Twitterissä ihmiset, kuten kirjailijat Stephen King, William Gobspm ja muut kuuluisat ihmiset, jotka ovat tarpeeksi fiksuja tietääkseen paremmin, tukevat sitä, mitä juutalaiset tekevät meille.  Jos meidät tapetaan ja maamme muutetaan Neuvostoliitoksi, he eivät näytä välittävän.  Mitään ajatuksia heistä?</w:t>
      </w:r>
    </w:p>
    <w:p>
      <w:r>
        <w:rPr>
          <w:b/>
          <w:u w:val="single"/>
        </w:rPr>
        <w:t xml:space="preserve">100691</w:t>
      </w:r>
    </w:p>
    <w:p>
      <w:r>
        <w:t xml:space="preserve">7.</w:t>
        <w:tab/>
        <w:tab/>
        <w:t xml:space="preserve">Gibson, anteeksi.</w:t>
      </w:r>
    </w:p>
    <w:p>
      <w:r>
        <w:rPr>
          <w:b/>
          <w:u w:val="single"/>
        </w:rPr>
        <w:t xml:space="preserve">100692</w:t>
      </w:r>
    </w:p>
    <w:p>
      <w:r>
        <w:t xml:space="preserve">8.</w:t>
        <w:tab/>
        <w:t xml:space="preserve">JOS alamme joskus voittaa amerikkalaisten yleistä mielipidettä, olemme sodassa heidän uutta isäntäänsä vastaan. 10 pistettä sille, joka tietää kuka se on ;)</w:t>
      </w:r>
    </w:p>
    <w:p>
      <w:r>
        <w:rPr>
          <w:b/>
          <w:u w:val="single"/>
        </w:rPr>
        <w:t xml:space="preserve">100693</w:t>
      </w:r>
    </w:p>
    <w:p>
      <w:r>
        <w:t xml:space="preserve">9.</w:t>
        <w:tab/>
        <w:tab/>
        <w:t xml:space="preserve">Sinä voitit!</w:t>
      </w:r>
    </w:p>
    <w:p>
      <w:r>
        <w:rPr>
          <w:b/>
          <w:u w:val="single"/>
        </w:rPr>
        <w:t xml:space="preserve">100694</w:t>
      </w:r>
    </w:p>
    <w:p>
      <w:r>
        <w:t xml:space="preserve">10.</w:t>
        <w:tab/>
        <w:tab/>
        <w:t xml:space="preserve">Jos meitä on tarpeeksi monta ja taistelemme tarpeeksi kovaa, se tulee olemaan Punainen aamunkoitto ja kiinalaiset joukot potkivat meidät leireille kuin gulagille. Olen odottanut tätä.</w:t>
      </w:r>
    </w:p>
    <w:p>
      <w:r>
        <w:rPr>
          <w:b/>
          <w:u w:val="single"/>
        </w:rPr>
        <w:t xml:space="preserve">100695</w:t>
      </w:r>
    </w:p>
    <w:p>
      <w:r>
        <w:t xml:space="preserve">11.</w:t>
      </w:r>
    </w:p>
    <w:p>
      <w:r>
        <w:rPr>
          <w:b/>
          <w:u w:val="single"/>
        </w:rPr>
        <w:t xml:space="preserve">100696</w:t>
      </w:r>
    </w:p>
    <w:p>
      <w:r>
        <w:t xml:space="preserve">12.</w:t>
        <w:tab/>
        <w:tab/>
        <w:t xml:space="preserve">LOL! Se on se itkevä natsihomo.</w:t>
      </w:r>
    </w:p>
    <w:p>
      <w:r>
        <w:rPr>
          <w:b/>
          <w:u w:val="single"/>
        </w:rPr>
        <w:t xml:space="preserve">100697</w:t>
      </w:r>
    </w:p>
    <w:p>
      <w:r>
        <w:t xml:space="preserve">13.</w:t>
        <w:tab/>
        <w:t xml:space="preserve">Moslimien on painuttava vittuun maasta Sanz Ulkoavaruuteen Sanz Sanz</w:t>
      </w:r>
    </w:p>
    <w:p>
      <w:r>
        <w:rPr>
          <w:b/>
          <w:u w:val="single"/>
        </w:rPr>
        <w:t xml:space="preserve">100698</w:t>
      </w:r>
    </w:p>
    <w:p>
      <w:r>
        <w:t xml:space="preserve">14.</w:t>
        <w:tab/>
        <w:t xml:space="preserve">#BlackPill Jair on #Egalitaristi ja rakastaa Brasilian #DIEversityä. Hän vihaa kaltaisiasi ihmisiä. https://gab.com/ButchDeadlift/posts/39282122</w:t>
      </w:r>
    </w:p>
    <w:p>
      <w:r>
        <w:rPr>
          <w:b/>
          <w:u w:val="single"/>
        </w:rPr>
        <w:t xml:space="preserve">100699</w:t>
      </w:r>
    </w:p>
    <w:p>
      <w:r>
        <w:t xml:space="preserve">15.</w:t>
        <w:tab/>
        <w:t xml:space="preserve">^^^^ Chad Post ^^^^</w:t>
      </w:r>
    </w:p>
    <w:p>
      <w:r>
        <w:rPr>
          <w:b/>
          <w:u w:val="single"/>
        </w:rPr>
        <w:t xml:space="preserve">100700</w:t>
      </w:r>
    </w:p>
    <w:p>
      <w:r>
        <w:t xml:space="preserve">16.</w:t>
        <w:tab/>
        <w:t xml:space="preserve">Olet sellainen persläpi, jonka takia Gabin kaltaiset mahtavat sivustot suljetaan.</w:t>
      </w:r>
    </w:p>
    <w:p>
      <w:r>
        <w:rPr>
          <w:b/>
          <w:u w:val="single"/>
        </w:rPr>
        <w:t xml:space="preserve">100701</w:t>
      </w:r>
    </w:p>
    <w:p>
      <w:r>
        <w:t xml:space="preserve">17.</w:t>
        <w:tab/>
        <w:tab/>
        <w:t xml:space="preserve">Ole hiljaa, juutalainen, aikasi on lyhyt.</w:t>
      </w:r>
    </w:p>
    <w:p>
      <w:r>
        <w:rPr>
          <w:b/>
          <w:u w:val="single"/>
        </w:rPr>
        <w:t xml:space="preserve">100702</w:t>
      </w:r>
    </w:p>
    <w:p>
      <w:r>
        <w:t xml:space="preserve">18.</w:t>
        <w:tab/>
        <w:tab/>
        <w:t xml:space="preserve">En ole juutalainen, tunnistan vain ääliön, kun näen sellaisen. Ja ottaen huomioon, että tämä on edelleen sananvapauden sivusto, kutsun sinua tietämättömäksi mulkuksi.</w:t>
      </w:r>
    </w:p>
    <w:p>
      <w:r>
        <w:rPr>
          <w:b/>
          <w:u w:val="single"/>
        </w:rPr>
        <w:t xml:space="preserve">100703</w:t>
      </w:r>
    </w:p>
    <w:p>
      <w:r>
        <w:t xml:space="preserve">19.</w:t>
        <w:tab/>
        <w:tab/>
        <w:t xml:space="preserve">Olet selvästi juutalainen, toiminnallisesti, jos et geneettisesti.</w:t>
      </w:r>
    </w:p>
    <w:p>
      <w:r>
        <w:rPr>
          <w:b/>
          <w:u w:val="single"/>
        </w:rPr>
        <w:t xml:space="preserve">100704</w:t>
      </w:r>
    </w:p>
    <w:p>
      <w:r>
        <w:t xml:space="preserve">20.</w:t>
        <w:tab/>
        <w:tab/>
        <w:t xml:space="preserve">Ei kuppikakku, juutalaisten takia mahtavat sivustot suljetaan.</w:t>
      </w:r>
    </w:p>
    <w:p>
      <w:r>
        <w:rPr>
          <w:b/>
          <w:u w:val="single"/>
        </w:rPr>
        <w:t xml:space="preserve">100705</w:t>
      </w:r>
    </w:p>
    <w:p>
      <w:r>
        <w:t xml:space="preserve">1. Kanadan ISIS-jihadisti jäi kiinni, mutta poliisi yrittää nostaa syytteitä ISIS:n korkean profiilin kanadalainen jäsen on otettu kiinni, kun hän yritti palata Kanadaan. Hän on Yhdysvaltain tukemien Syyrian demokraattisten joukkojen hallussa Muhammad Ali, entinen Abu Turaab Al-Kanadi, toimi tarkka-ampujana ja käytti sosiaalista mediaa rohkaistakseen muita liittymään ISIS:iin ja tekemään terrori-iskuja.</w:t>
      </w:r>
    </w:p>
    <w:p>
      <w:r>
        <w:rPr>
          <w:b/>
          <w:u w:val="single"/>
        </w:rPr>
        <w:t xml:space="preserve">100706</w:t>
      </w:r>
    </w:p>
    <w:p>
      <w:r>
        <w:t xml:space="preserve">2.</w:t>
        <w:tab/>
        <w:t xml:space="preserve">Unohda syytteet, ammu se kusipää tai hautaa se elävältä 10 jalan syvyyteen sikapaskan alle, jos olet huutava!</w:t>
      </w:r>
    </w:p>
    <w:p>
      <w:r>
        <w:rPr>
          <w:b/>
          <w:u w:val="single"/>
        </w:rPr>
        <w:t xml:space="preserve">100707</w:t>
      </w:r>
    </w:p>
    <w:p>
      <w:r>
        <w:t xml:space="preserve">3.</w:t>
        <w:tab/>
        <w:tab/>
        <w:t xml:space="preserve">Jihadi Justin ja hänen islamilainen liberaalipuolueensa todennäköisesti armahtavat sen ja antavat sille muutaman miljoonan Kanadan FIAT-dollarin, jotta veroa maksavat kanadalaiset voivat maksaa kovalla työllä ansaituilla Rothschildien omistamilla Kanadan FIAT-dollareilla. Kiitos tietenkin kuolleen Pierre Trudeaun ja hänen kommunistisen islamia rakastavan poikansa. Jihadi Justin on aina mainittava Post Nationissaan sankarina.</w:t>
      </w:r>
    </w:p>
    <w:p>
      <w:r>
        <w:rPr>
          <w:b/>
          <w:u w:val="single"/>
        </w:rPr>
        <w:t xml:space="preserve">100708</w:t>
      </w:r>
    </w:p>
    <w:p>
      <w:r>
        <w:t xml:space="preserve">4.</w:t>
        <w:tab/>
        <w:tab/>
        <w:t xml:space="preserve">Jos he antavat hänen luistella, tiedät missä olet, sinun ei tarvitse uskoa heitä enää... mistään. Tehkää mitä teidän on tehtävä saadaksenne kansanne takaisin kollektivisteilta ja rauhoittajilta ilman syyllisyyttä.</w:t>
      </w:r>
    </w:p>
    <w:p>
      <w:r>
        <w:rPr>
          <w:b/>
          <w:u w:val="single"/>
        </w:rPr>
        <w:t xml:space="preserve">100709</w:t>
      </w:r>
    </w:p>
    <w:p>
      <w:r>
        <w:t xml:space="preserve">1. Demokraatit ovat joko voittaneet kaikki erityisvaalit (tähän mennessä) tai leikanneet Trumpin voittomarginaalia huomattavasti vuonna 16. Tämä ei lupaa hyvää välivaaleja varten.    Kuvitellaan, että republikaanit uhmasivat kaikkia todennäköisyyksiä ja saivat supervaltaenemmistön kongressin molemmissa kamareissa. Mikä muuttuisi meidän kannaltamme? Lähes mikään. He yksityistävät sosiaaliturvan ja lähettävät joukkomme Iraniin.</w:t>
      </w:r>
    </w:p>
    <w:p>
      <w:r>
        <w:rPr>
          <w:b/>
          <w:u w:val="single"/>
        </w:rPr>
        <w:t xml:space="preserve">100710</w:t>
      </w:r>
    </w:p>
    <w:p>
      <w:r>
        <w:t xml:space="preserve">2.</w:t>
        <w:tab/>
        <w:t xml:space="preserve">Ainoa asia, jota GOP voi toivoa, on 3-4 senaattipaikan voitto ja talon säilyttäminen. Se voi tapahtua, koska demokraatit tekivät suuren virheen siinä, miten he hoitivat K:n tilanteen. He suututtivat GOP:n esikaupunkilähiöiden mulkut, eivätkä saaneet siitä mitään irti, koska hänet vahvistetaan joka tapauksessa.</w:t>
      </w:r>
    </w:p>
    <w:p>
      <w:r>
        <w:rPr>
          <w:b/>
          <w:u w:val="single"/>
        </w:rPr>
        <w:t xml:space="preserve">100711</w:t>
      </w:r>
    </w:p>
    <w:p>
      <w:r>
        <w:t xml:space="preserve">3.</w:t>
        <w:tab/>
        <w:tab/>
        <w:t xml:space="preserve">Alabamassa oli tuomari, jota syytettiin väärin perustein raiskauksesta. Se suututti monet konservatiivit. Senaatin vaalit olivat huonona vuonna, jolloin neekerien äänestysprosentti on yleensä alhainen.  Hän hävisi kuitenkin.</w:t>
      </w:r>
    </w:p>
    <w:p>
      <w:r>
        <w:rPr>
          <w:b/>
          <w:u w:val="single"/>
        </w:rPr>
        <w:t xml:space="preserve">100712</w:t>
      </w:r>
    </w:p>
    <w:p>
      <w:r>
        <w:t xml:space="preserve">1. "Sinulla" viittasin esimerkissäni yleiseen "sinuun" niiden ihmisten osalta, jotka toistavat jälkeenjäänyttä "sinun täytyy uskoa johonkin" -meemiä.</w:t>
      </w:r>
    </w:p>
    <w:p>
      <w:r>
        <w:rPr>
          <w:b/>
          <w:u w:val="single"/>
        </w:rPr>
        <w:t xml:space="preserve">100713</w:t>
      </w:r>
    </w:p>
    <w:p>
      <w:r>
        <w:t xml:space="preserve">1. Täytyy olla muzzie</w:t>
      </w:r>
    </w:p>
    <w:p>
      <w:r>
        <w:rPr>
          <w:b/>
          <w:u w:val="single"/>
        </w:rPr>
        <w:t xml:space="preserve">100714</w:t>
      </w:r>
    </w:p>
    <w:p>
      <w:r>
        <w:t xml:space="preserve">1. "Juutalaiset ovat sanoneet, että Hollywood on heidän. Voiko kukaan teistä kiistää, että he ovat Hollywoodin herroja, jossa mainostetaan seksiä, lesboutta, homoseksuaalisuutta ja väkivaltaa?" - Louis Farrakhan https://disqus.com/home/discussion/channel-politicalrhetoricbusters/the_vatican_pizzagate_lolita_express_harvey_weinstein_etc/ https://disqus.com/home/discussion/channel-politicalrhetoricbusters/the_vatican_pizzagate_lolita_express_harvey_weinstein_etc/</w:t>
      </w:r>
    </w:p>
    <w:p>
      <w:r>
        <w:rPr>
          <w:b/>
          <w:u w:val="single"/>
        </w:rPr>
        <w:t xml:space="preserve">100715</w:t>
      </w:r>
    </w:p>
    <w:p>
      <w:r>
        <w:t xml:space="preserve">2.</w:t>
        <w:tab/>
        <w:t xml:space="preserve">lol punaniskat lainaavat Farrakhanin oksennusta. 🤡</w:t>
      </w:r>
    </w:p>
    <w:p>
      <w:r>
        <w:rPr>
          <w:b/>
          <w:u w:val="single"/>
        </w:rPr>
        <w:t xml:space="preserve">100716</w:t>
      </w:r>
    </w:p>
    <w:p>
      <w:r>
        <w:t xml:space="preserve">3.</w:t>
        <w:tab/>
        <w:tab/>
        <w:t xml:space="preserve">Vaikka Louis Farrakhan on mielestäni vastenmielinen yksilö ja kaikkien halveksunnan arvoinen, muistuttaisin Clarence Spanglea sanonnasta "sokeakin sika löytää joskus maissinkorvan". James Douglass 05K USASA 70-73</w:t>
      </w:r>
    </w:p>
    <w:p>
      <w:r>
        <w:rPr>
          <w:b/>
          <w:u w:val="single"/>
        </w:rPr>
        <w:t xml:space="preserve">100717</w:t>
      </w:r>
    </w:p>
    <w:p>
      <w:r>
        <w:t xml:space="preserve">4.</w:t>
        <w:tab/>
        <w:tab/>
        <w:tab/>
        <w:t xml:space="preserve">Rikkinäiset kellot ovat oikeassa kaksi kertaa päivässä... Muslimit tappavat juutalaisia ja homoja...</w:t>
      </w:r>
    </w:p>
    <w:p>
      <w:r>
        <w:rPr>
          <w:b/>
          <w:u w:val="single"/>
        </w:rPr>
        <w:t xml:space="preserve">100718</w:t>
      </w:r>
    </w:p>
    <w:p>
      <w:r>
        <w:t xml:space="preserve">5.</w:t>
        <w:tab/>
        <w:tab/>
        <w:tab/>
        <w:tab/>
        <w:t xml:space="preserve">Ei minun naapurustossani.</w:t>
      </w:r>
    </w:p>
    <w:p>
      <w:r>
        <w:rPr>
          <w:b/>
          <w:u w:val="single"/>
        </w:rPr>
        <w:t xml:space="preserve">100719</w:t>
      </w:r>
    </w:p>
    <w:p>
      <w:r>
        <w:t xml:space="preserve">6.</w:t>
        <w:tab/>
        <w:tab/>
        <w:tab/>
        <w:tab/>
        <w:tab/>
        <w:t xml:space="preserve">卐 "Jokaisen miehen on tiedettävä, että uusi liike voi tarjota kunniaa ja mainetta jälkipolville, mutta ei mitään nykyhetkelle." - Mein Kampf 卐</w:t>
      </w:r>
    </w:p>
    <w:p>
      <w:r>
        <w:rPr>
          <w:b/>
          <w:u w:val="single"/>
        </w:rPr>
        <w:t xml:space="preserve">100720</w:t>
      </w:r>
    </w:p>
    <w:p>
      <w:r>
        <w:t xml:space="preserve">7.</w:t>
        <w:tab/>
        <w:tab/>
        <w:tab/>
        <w:tab/>
        <w:tab/>
        <w:tab/>
        <w:t xml:space="preserve">Lol, natsit ovat jälkeenjääneitä</w:t>
      </w:r>
    </w:p>
    <w:p>
      <w:r>
        <w:rPr>
          <w:b/>
          <w:u w:val="single"/>
        </w:rPr>
        <w:t xml:space="preserve">100721</w:t>
      </w:r>
    </w:p>
    <w:p>
      <w:r>
        <w:t xml:space="preserve">8.</w:t>
        <w:tab/>
        <w:tab/>
        <w:tab/>
        <w:tab/>
        <w:tab/>
        <w:tab/>
        <w:tab/>
        <w:t xml:space="preserve">Painu vittuun, kikesucker</w:t>
      </w:r>
    </w:p>
    <w:p>
      <w:r>
        <w:rPr>
          <w:b/>
          <w:u w:val="single"/>
        </w:rPr>
        <w:t xml:space="preserve">100722</w:t>
      </w:r>
    </w:p>
    <w:p>
      <w:r>
        <w:t xml:space="preserve">9.</w:t>
        <w:tab/>
        <w:tab/>
        <w:tab/>
        <w:tab/>
        <w:tab/>
        <w:tab/>
        <w:tab/>
        <w:tab/>
        <w:t xml:space="preserve">Lol natsitardation on todellista.</w:t>
      </w:r>
    </w:p>
    <w:p>
      <w:r>
        <w:rPr>
          <w:b/>
          <w:u w:val="single"/>
        </w:rPr>
        <w:t xml:space="preserve">100723</w:t>
      </w:r>
    </w:p>
    <w:p>
      <w:r>
        <w:t xml:space="preserve">10.</w:t>
        <w:tab/>
        <w:tab/>
        <w:tab/>
        <w:tab/>
        <w:tab/>
        <w:tab/>
        <w:tab/>
        <w:tab/>
        <w:tab/>
        <w:t xml:space="preserve">Painu vittuun ja kuole, hintti kikesucker</w:t>
      </w:r>
    </w:p>
    <w:p>
      <w:r>
        <w:rPr>
          <w:b/>
          <w:u w:val="single"/>
        </w:rPr>
        <w:t xml:space="preserve">100724</w:t>
      </w:r>
    </w:p>
    <w:p>
      <w:r>
        <w:t xml:space="preserve">1. Hyvä video entisen poliisin näkökulmasta tähän huijaukseen (eli Kavnaugh'n "oikeudenkäyntiin") https://youtu.be/rUVw-IbGawo.</w:t>
      </w:r>
    </w:p>
    <w:p>
      <w:r>
        <w:rPr>
          <w:b/>
          <w:u w:val="single"/>
        </w:rPr>
        <w:t xml:space="preserve">100725</w:t>
      </w:r>
    </w:p>
    <w:p>
      <w:r>
        <w:t xml:space="preserve">2.</w:t>
        <w:tab/>
        <w:t xml:space="preserve">En tarvitse hänen näkökulmaansa, minulla on jo tarpeeksi järkeä, jotta minulla on näkökulma</w:t>
      </w:r>
    </w:p>
    <w:p>
      <w:r>
        <w:rPr>
          <w:b/>
          <w:u w:val="single"/>
        </w:rPr>
        <w:t xml:space="preserve">100726</w:t>
      </w:r>
    </w:p>
    <w:p>
      <w:r>
        <w:t xml:space="preserve">3.</w:t>
        <w:tab/>
        <w:tab/>
        <w:t xml:space="preserve">Hei paskiainen, mene papukailemaan muualle, pysy tyhmänä minun puolestani, et ollut alunperinkään sen arvoinen, että olisit yrittänyt irrottautua papukaijoista</w:t>
      </w:r>
    </w:p>
    <w:p>
      <w:r>
        <w:rPr>
          <w:b/>
          <w:u w:val="single"/>
        </w:rPr>
        <w:t xml:space="preserve">100727</w:t>
      </w:r>
    </w:p>
    <w:p>
      <w:r>
        <w:t xml:space="preserve">1. Joo, raskaana olevilla wetback-naisilla, jotka kulkevat aavikon läpi, sidottuna raiskauspuihin, joissa on vain vähän vettä, ei ole mitään tekemistä sen kanssa, että heillä on enemmän keskenmenoja, sen täytyy olla Valkoisen vika.  Myös mustilla/ruskeilla naisilla on lyhyemmät normaalit raskaudet. https://nypost.com/2018/10/17/immigration-rhetoric-may-have-caused-spike-in-premature-births/</w:t>
      </w:r>
    </w:p>
    <w:p>
      <w:r>
        <w:rPr>
          <w:b/>
          <w:u w:val="single"/>
        </w:rPr>
        <w:t xml:space="preserve">100728</w:t>
      </w:r>
    </w:p>
    <w:p>
      <w:r>
        <w:t xml:space="preserve">1. Jotkut republikaanit muistavat, miten voitetaan.</w:t>
      </w:r>
    </w:p>
    <w:p>
      <w:r>
        <w:rPr>
          <w:b/>
          <w:u w:val="single"/>
        </w:rPr>
        <w:t xml:space="preserve">100729</w:t>
      </w:r>
    </w:p>
    <w:p>
      <w:r>
        <w:t xml:space="preserve">2.</w:t>
        <w:tab/>
        <w:t xml:space="preserve">Hänen täytyi vain kääntyä ympäri ja lyödä tuota pillua pillunpotkijalle.</w:t>
      </w:r>
    </w:p>
    <w:p>
      <w:r>
        <w:rPr>
          <w:b/>
          <w:u w:val="single"/>
        </w:rPr>
        <w:t xml:space="preserve">100730</w:t>
      </w:r>
    </w:p>
    <w:p>
      <w:r>
        <w:t xml:space="preserve">1. Shady Jew Fake News huijasi USA:n toiseen maailmansotaan Eivätkä shady jew fake news ole sen jälkeen loppuneet. https://dailystormer.name/americas-entry-into-ww2-was-driven-by-jewish-fake-news/</w:t>
      </w:r>
    </w:p>
    <w:p>
      <w:r>
        <w:rPr>
          <w:b/>
          <w:u w:val="single"/>
        </w:rPr>
        <w:t xml:space="preserve">100731</w:t>
      </w:r>
    </w:p>
    <w:p>
      <w:r>
        <w:t xml:space="preserve">2.</w:t>
        <w:tab/>
        <w:t xml:space="preserve">Jos olet huolissasi hämäräjuutalaisista, miksi laitat linkin heidän verkkosivuilleen?  Se vaikuttaa TNB:ltä.</w:t>
      </w:r>
    </w:p>
    <w:p>
      <w:r>
        <w:rPr>
          <w:b/>
          <w:u w:val="single"/>
        </w:rPr>
        <w:t xml:space="preserve">100732</w:t>
      </w:r>
    </w:p>
    <w:p>
      <w:r>
        <w:t xml:space="preserve">3.</w:t>
        <w:tab/>
        <w:tab/>
        <w:t xml:space="preserve">Kyllä, ja miksi?  Opitko tämän pikku neekeriportaaltasi bhagwan Anglinilta.  Tämä on nykyään juutalaisviisautta, säälittävää.</w:t>
      </w:r>
    </w:p>
    <w:p>
      <w:r>
        <w:rPr>
          <w:b/>
          <w:u w:val="single"/>
        </w:rPr>
        <w:t xml:space="preserve">100733</w:t>
      </w:r>
    </w:p>
    <w:p>
      <w:r>
        <w:t xml:space="preserve">1. Jälleen yksi lihava, tyhmä, kommari, härkätaistelija, joka oksentaa ulos: https://rightwingfolks.com/georgetown-professor-says-white-republicans-should-be-castrated-fed-to-swine/.</w:t>
      </w:r>
    </w:p>
    <w:p>
      <w:r>
        <w:rPr>
          <w:b/>
          <w:u w:val="single"/>
        </w:rPr>
        <w:t xml:space="preserve">100734</w:t>
      </w:r>
    </w:p>
    <w:p>
      <w:r>
        <w:t xml:space="preserve">1. En ole käynyt viime aikoina paljon gabissa.  Jos et enää näe viestiä, johon vastasit, tarkoittaako se, että henkilö on estänyt sinut?  Koska jos näin on, LOL, sain jonkun "DNA don't real!" -homon todella vitun vihaiseksi.</w:t>
      </w:r>
    </w:p>
    <w:p>
      <w:r>
        <w:rPr>
          <w:b/>
          <w:u w:val="single"/>
        </w:rPr>
        <w:t xml:space="preserve">100735</w:t>
      </w:r>
    </w:p>
    <w:p>
      <w:r>
        <w:t xml:space="preserve">1. Huolimatta nousevasta taloudesta, tyhjät liiketilat yleisiä San Fran... https://kek.gg/u/cLQX</w:t>
      </w:r>
    </w:p>
    <w:p>
      <w:r>
        <w:rPr>
          <w:b/>
          <w:u w:val="single"/>
        </w:rPr>
        <w:t xml:space="preserve">100736</w:t>
      </w:r>
    </w:p>
    <w:p>
      <w:r>
        <w:t xml:space="preserve">2.</w:t>
        <w:tab/>
        <w:t xml:space="preserve">Kuka täysjärkinen asuisi tuossa homojen ja maahanmuuttajien saastuttamassa kaupungissa</w:t>
      </w:r>
    </w:p>
    <w:p>
      <w:r>
        <w:rPr>
          <w:b/>
          <w:u w:val="single"/>
        </w:rPr>
        <w:t xml:space="preserve">100737</w:t>
      </w:r>
    </w:p>
    <w:p>
      <w:r>
        <w:t xml:space="preserve">3.</w:t>
        <w:tab/>
        <w:tab/>
        <w:t xml:space="preserve">Jostain syystä alueella asuu paljon ihmisiä. Epäilen, että korkeat vuokrat, korkeat kunnallisverot ja paskan peittämät kadut ovat todennäköisemmin syynä.</w:t>
      </w:r>
    </w:p>
    <w:p>
      <w:r>
        <w:rPr>
          <w:b/>
          <w:u w:val="single"/>
        </w:rPr>
        <w:t xml:space="preserve">100738</w:t>
      </w:r>
    </w:p>
    <w:p>
      <w:r>
        <w:t xml:space="preserve">1. AYO HOL UP, DAS DA PUSSY ASS WHITEBOI WHO VOTED FOR TRUMP, GET HIS ASS mitä tehdä?</w:t>
      </w:r>
    </w:p>
    <w:p>
      <w:r>
        <w:rPr>
          <w:b/>
          <w:u w:val="single"/>
        </w:rPr>
        <w:t xml:space="preserve">100739</w:t>
      </w:r>
    </w:p>
    <w:p>
      <w:r>
        <w:t xml:space="preserve">2.</w:t>
        <w:tab/>
        <w:t xml:space="preserve">Kääriydy palloksi, työnnä pepputulppa sisään ja miau hiljaa -G. McInnes</w:t>
      </w:r>
    </w:p>
    <w:p>
      <w:r>
        <w:rPr>
          <w:b/>
          <w:u w:val="single"/>
        </w:rPr>
        <w:t xml:space="preserve">100740</w:t>
      </w:r>
    </w:p>
    <w:p>
      <w:r>
        <w:t xml:space="preserve">3.</w:t>
        <w:tab/>
        <w:tab/>
        <w:t xml:space="preserve">@VegasProudBoy Lol. Tarkoitatko siis, että muilla neljällä muulla on ollut enemmän järkeä kuunnella hinttipoikaa ja tehdä itsestään sikoja? Kiitos päivityksestä.</w:t>
      </w:r>
    </w:p>
    <w:p>
      <w:r>
        <w:rPr>
          <w:b/>
          <w:u w:val="single"/>
        </w:rPr>
        <w:t xml:space="preserve">100741</w:t>
      </w:r>
    </w:p>
    <w:p>
      <w:r>
        <w:t xml:space="preserve">1. Voinko hakea kenellekään Midolia?</w:t>
      </w:r>
    </w:p>
    <w:p>
      <w:r>
        <w:rPr>
          <w:b/>
          <w:u w:val="single"/>
        </w:rPr>
        <w:t xml:space="preserve">100742</w:t>
      </w:r>
    </w:p>
    <w:p>
      <w:r>
        <w:t xml:space="preserve">2.</w:t>
        <w:tab/>
        <w:t xml:space="preserve">Tämä petturimainen rättipää, joka näkee sinut ensi tiistaina, luulee todella, että kukaan välittää hänen puheistaan.  Historia ei tule kohtelemaan häntä ystävällisesti.  Ja MR. JUSTICE Kavanaugh nauraa nyt viimeisenä.  MAGA!</w:t>
      </w:r>
    </w:p>
    <w:p>
      <w:r>
        <w:rPr>
          <w:b/>
          <w:u w:val="single"/>
        </w:rPr>
        <w:t xml:space="preserve">100743</w:t>
      </w:r>
    </w:p>
    <w:p>
      <w:r>
        <w:t xml:space="preserve">1. Luin juuri artikkelin, jossa sanottiin, että kaikki yli 75 000 tienaavat ovat yläluokkaa. Kuulostaako se kenenkään mielestä oikealta? Minä pitäisin sitä keskiluokkana. Minusta 100k olisi ylempi keskiluokka ja 200k+ on yläluokka.</w:t>
      </w:r>
    </w:p>
    <w:p>
      <w:r>
        <w:rPr>
          <w:b/>
          <w:u w:val="single"/>
        </w:rPr>
        <w:t xml:space="preserve">100744</w:t>
      </w:r>
    </w:p>
    <w:p>
      <w:r>
        <w:t xml:space="preserve">2.</w:t>
        <w:tab/>
        <w:t xml:space="preserve">Riippuu. 75 000 MS:ssä, LA:ssa ja AL:ssa on paljon enemmän kuin NY:ssä, CA:ssa tai Havaijilla.</w:t>
      </w:r>
    </w:p>
    <w:p>
      <w:r>
        <w:rPr>
          <w:b/>
          <w:u w:val="single"/>
        </w:rPr>
        <w:t xml:space="preserve">100745</w:t>
      </w:r>
    </w:p>
    <w:p>
      <w:r>
        <w:t xml:space="preserve">3.</w:t>
        <w:tab/>
        <w:tab/>
        <w:t xml:space="preserve">Juuri niin, meitä on enemmän kuin idiootteja, meidän on alettava puhua sanomalla STFU retard, kun he puhuvat ääneen.</w:t>
      </w:r>
    </w:p>
    <w:p>
      <w:r>
        <w:rPr>
          <w:b/>
          <w:u w:val="single"/>
        </w:rPr>
        <w:t xml:space="preserve">100746</w:t>
      </w:r>
    </w:p>
    <w:p>
      <w:r>
        <w:t xml:space="preserve">1. Ei, et ole äärioikeistolainen. Olet äärivasemmistolainen sosialisti, joka edustaa kansallismielistä sorttia. Liian tyhmä marxilaisuuden indoktrinaatioon, joten itse indoktrinoitunut kansallissosialismiin sen sijaan. Useimmat normaalit homot eivät myöskään voi sietää militanttia LGBT-liikettä. Sen tietäisit, jos puhuisit heille lol.</w:t>
      </w:r>
    </w:p>
    <w:p>
      <w:r>
        <w:rPr>
          <w:b/>
          <w:u w:val="single"/>
        </w:rPr>
        <w:t xml:space="preserve">100747</w:t>
      </w:r>
    </w:p>
    <w:p>
      <w:r>
        <w:t xml:space="preserve">2.</w:t>
        <w:tab/>
        <w:t xml:space="preserve">Hän vain trollaa. Hän tietää tosiasiat. Hän on nähnyt argumenttimme.  En voi sanoa, mihin hän uskoo, mutta.....  Hän sanoo tätä paskaa vain saadakseen sinut laukeamaan.  Ja se toimii.</w:t>
      </w:r>
    </w:p>
    <w:p>
      <w:r>
        <w:rPr>
          <w:b/>
          <w:u w:val="single"/>
        </w:rPr>
        <w:t xml:space="preserve">100748</w:t>
      </w:r>
    </w:p>
    <w:p>
      <w:r>
        <w:t xml:space="preserve">3.</w:t>
        <w:tab/>
        <w:tab/>
        <w:t xml:space="preserve">Et kai kutsu minua idiootiksi?  Tein vain havainnon. :^)  Olen taipuvainen olemaan samaa mieltä kanssasi siitä, että @Titanic_Britain_Author vihaa valkoisia ihmisiä, mutta voi trollata näyttämättä todellisia uskomuksiaan.....</w:t>
      </w:r>
    </w:p>
    <w:p>
      <w:r>
        <w:rPr>
          <w:b/>
          <w:u w:val="single"/>
        </w:rPr>
        <w:t xml:space="preserve">100749</w:t>
      </w:r>
    </w:p>
    <w:p>
      <w:r>
        <w:t xml:space="preserve">4.</w:t>
        <w:tab/>
        <w:tab/>
        <w:tab/>
        <w:t xml:space="preserve">Ei! Tämä ei tiedä eroa valkoisten ja kansallissosialistien vastaisuuden välillä lol.</w:t>
      </w:r>
    </w:p>
    <w:p>
      <w:r>
        <w:rPr>
          <w:b/>
          <w:u w:val="single"/>
        </w:rPr>
        <w:t xml:space="preserve">100750</w:t>
      </w:r>
    </w:p>
    <w:p>
      <w:r>
        <w:t xml:space="preserve">5.</w:t>
        <w:tab/>
        <w:tab/>
        <w:tab/>
        <w:tab/>
        <w:t xml:space="preserve">Mutta tiedän kyllä eron sen välillä, onko joku tosissaan vai trollaako joku. Sinä et ole tosissasi. Sinä trollaat. :^)</w:t>
      </w:r>
    </w:p>
    <w:p>
      <w:r>
        <w:rPr>
          <w:b/>
          <w:u w:val="single"/>
        </w:rPr>
        <w:t xml:space="preserve">100751</w:t>
      </w:r>
    </w:p>
    <w:p>
      <w:r>
        <w:t xml:space="preserve">6.</w:t>
        <w:tab/>
        <w:tab/>
        <w:tab/>
        <w:tab/>
        <w:tab/>
        <w:t xml:space="preserve">Mitä sellaista olen sanonut, mikä ei ole vakavaa? Että valkoisten vastainen viha on eri asia kuin NatSoc-vastainen viha? Mielestäni se on hyvin vakava asia, jota kukaan teistä ei ymmärrä. Itkette, että koska revin perseet irti joiltakin valkoisilta rasistityypeiltä, minun täytyy vihata valkoista rotua. Säälittävää, että on säälittävää, lol</w:t>
      </w:r>
    </w:p>
    <w:p>
      <w:r>
        <w:rPr>
          <w:b/>
          <w:u w:val="single"/>
        </w:rPr>
        <w:t xml:space="preserve">100752</w:t>
      </w:r>
    </w:p>
    <w:p>
      <w:r>
        <w:t xml:space="preserve">7.</w:t>
        <w:tab/>
        <w:tab/>
        <w:tab/>
        <w:tab/>
        <w:tab/>
        <w:tab/>
        <w:t xml:space="preserve">Melkein kaikki, mitä olen tänään lukenut sinulta, on ollut trollaamista eikä vakavaa.  Miksi vihaat NatSocsia mutta et valkoisia yleensä?  Se viittaisi (mutta ei todista) siihen, että joko olet juutalainen tai rakastat juutalaisia. Niin tai näin....  Juutalaisten omat pyhät kirjat kertovat heille, että olemme vain karjaa, jota viljellään, lypsetään ja teurastetaan.  Se on valkoisten vastaista. Piste.</w:t>
      </w:r>
    </w:p>
    <w:p>
      <w:r>
        <w:rPr>
          <w:b/>
          <w:u w:val="single"/>
        </w:rPr>
        <w:t xml:space="preserve">100753</w:t>
      </w:r>
    </w:p>
    <w:p>
      <w:r>
        <w:t xml:space="preserve">8.</w:t>
        <w:tab/>
        <w:tab/>
        <w:tab/>
        <w:tab/>
        <w:tab/>
        <w:tab/>
        <w:tab/>
        <w:t xml:space="preserve">Miksi vihaan NatSocia enkä valkoisia yleensä???   Onko tämä vakava kysymys?   Aivan kuin kysyisit, miksi vihaan valkoisia pedofiilejä enkä valkoisia yleensä.   Vihaan heitä heidän naurettavan ideologiansa vuoksi, kuten useimmat valkoiset ihmiset. Muistatteko, että siitä eroon pääsemiseksi käytiin sota? jota taistelivat pääasiassa valkoiset ihmiset. Vihasivatko hekin valkoisia ihmisiä silloin?   Äijä! Olet liian idiootti tuhlattavaksi enempää aikaa lol.</w:t>
      </w:r>
    </w:p>
    <w:p>
      <w:r>
        <w:rPr>
          <w:b/>
          <w:u w:val="single"/>
        </w:rPr>
        <w:t xml:space="preserve">100754</w:t>
      </w:r>
    </w:p>
    <w:p>
      <w:r>
        <w:t xml:space="preserve">9.</w:t>
        <w:tab/>
        <w:tab/>
        <w:tab/>
        <w:tab/>
        <w:tab/>
        <w:tab/>
        <w:tab/>
        <w:tab/>
        <w:t xml:space="preserve">Huomasin myös, ettet kieltänyt juutalaisuutta tai sitä, että olet rakastunut heihin.  Jos olet juutalainen tai rakastunut heihin, olet anti-valkoinen.  Piste.  Muita väitteitä ei tarvita.</w:t>
      </w:r>
    </w:p>
    <w:p>
      <w:r>
        <w:rPr>
          <w:b/>
          <w:u w:val="single"/>
        </w:rPr>
        <w:t xml:space="preserve">100755</w:t>
      </w:r>
    </w:p>
    <w:p>
      <w:r>
        <w:t xml:space="preserve">10.</w:t>
        <w:tab/>
        <w:tab/>
        <w:tab/>
        <w:tab/>
        <w:tab/>
        <w:tab/>
        <w:tab/>
        <w:tab/>
        <w:tab/>
        <w:t xml:space="preserve">HaHa Kuinka monta kertaa olen sanonut näille friikeille, etten ole juutalainen? En ole myöskään koskaan tavannut juutalaista tietääkseni, joten en ole rakastunut heihin. En yksinkertaisesti vihaa juutalaisia, mikä tarkoittaa sinun heikossa, kieroutuneessa mielessäsi, että minun PITÄÄ rakastaa heitä.</w:t>
      </w:r>
    </w:p>
    <w:p>
      <w:r>
        <w:rPr>
          <w:b/>
          <w:u w:val="single"/>
        </w:rPr>
        <w:t xml:space="preserve">100756</w:t>
      </w:r>
    </w:p>
    <w:p>
      <w:r>
        <w:t xml:space="preserve">11.</w:t>
        <w:tab/>
        <w:tab/>
        <w:tab/>
        <w:tab/>
        <w:tab/>
        <w:tab/>
        <w:tab/>
        <w:tab/>
        <w:tab/>
        <w:tab/>
        <w:t xml:space="preserve">Rauhoitu. Vai trollaanko minä trollia? :^)  OK, sitten. Väität, ettet ole juutalainen, etkä rakasta heitä.  Miksi sitten olet niin hermostunut, koska jotkut valkoiset näkevät historiallisen ja nykyisen (((kuvion))))?  Kaikki, jotka eivät pidä juutalaisista, eivät ole NatSoc.....</w:t>
      </w:r>
    </w:p>
    <w:p>
      <w:r>
        <w:rPr>
          <w:b/>
          <w:u w:val="single"/>
        </w:rPr>
        <w:t xml:space="preserve">100757</w:t>
      </w:r>
    </w:p>
    <w:p>
      <w:r>
        <w:t xml:space="preserve">12.</w:t>
        <w:tab/>
        <w:tab/>
        <w:tab/>
        <w:tab/>
        <w:tab/>
        <w:tab/>
        <w:tab/>
        <w:tab/>
        <w:tab/>
        <w:tab/>
        <w:tab/>
        <w:t xml:space="preserve">He eivät ole. Pieni vähemmistö valkoisista ihmisistä vihaa juutalaisia ilman mitään syytä. Tulin tänne mainostamaan kirjaani, joka ei käsittele juutalaisia ja natseja. Jos he haluavat tulla luokseni paskapuheillaan niin he saavat sen takaisin tuplasti kovemmin lol.</w:t>
      </w:r>
    </w:p>
    <w:p>
      <w:r>
        <w:rPr>
          <w:b/>
          <w:u w:val="single"/>
        </w:rPr>
        <w:t xml:space="preserve">100758</w:t>
      </w:r>
    </w:p>
    <w:p>
      <w:r>
        <w:t xml:space="preserve">13.</w:t>
        <w:tab/>
        <w:tab/>
        <w:tab/>
        <w:tab/>
        <w:tab/>
        <w:tab/>
        <w:tab/>
        <w:tab/>
        <w:tab/>
        <w:tab/>
        <w:tab/>
        <w:tab/>
        <w:t xml:space="preserve">Kuulostaa siltä, että menisit ulos tieltäsi imemään juutalaismulkkua, hintti...</w:t>
      </w:r>
    </w:p>
    <w:p>
      <w:r>
        <w:rPr>
          <w:b/>
          <w:u w:val="single"/>
        </w:rPr>
        <w:t xml:space="preserve">100759</w:t>
      </w:r>
    </w:p>
    <w:p>
      <w:r>
        <w:t xml:space="preserve">14.</w:t>
        <w:tab/>
        <w:tab/>
        <w:tab/>
        <w:tab/>
        <w:tab/>
        <w:tab/>
        <w:tab/>
        <w:tab/>
        <w:tab/>
        <w:tab/>
        <w:tab/>
        <w:tab/>
        <w:tab/>
        <w:t xml:space="preserve">Täytyyhän sitä pitää esiintyä, vai mitä, kaveri?</w:t>
      </w:r>
    </w:p>
    <w:p>
      <w:r>
        <w:rPr>
          <w:b/>
          <w:u w:val="single"/>
        </w:rPr>
        <w:t xml:space="preserve">100760</w:t>
      </w:r>
    </w:p>
    <w:p>
      <w:r>
        <w:t xml:space="preserve">15.</w:t>
        <w:tab/>
        <w:tab/>
        <w:tab/>
        <w:tab/>
        <w:tab/>
        <w:tab/>
        <w:tab/>
        <w:tab/>
        <w:tab/>
        <w:tab/>
        <w:tab/>
        <w:tab/>
        <w:tab/>
        <w:t xml:space="preserve">Hehe</w:t>
      </w:r>
    </w:p>
    <w:p>
      <w:r>
        <w:rPr>
          <w:b/>
          <w:u w:val="single"/>
        </w:rPr>
        <w:t xml:space="preserve">100761</w:t>
      </w:r>
    </w:p>
    <w:p>
      <w:r>
        <w:t xml:space="preserve">1. Videoni ovat uskomattoman rasistisia ollakseni reilu.</w:t>
      </w:r>
    </w:p>
    <w:p>
      <w:r>
        <w:rPr>
          <w:b/>
          <w:u w:val="single"/>
        </w:rPr>
        <w:t xml:space="preserve">100762</w:t>
      </w:r>
    </w:p>
    <w:p>
      <w:r>
        <w:t xml:space="preserve">2.</w:t>
        <w:tab/>
        <w:t xml:space="preserve">joka tapauksessa lintuja vastaan</w:t>
      </w:r>
    </w:p>
    <w:p>
      <w:r>
        <w:rPr>
          <w:b/>
          <w:u w:val="single"/>
        </w:rPr>
        <w:t xml:space="preserve">100763</w:t>
      </w:r>
    </w:p>
    <w:p>
      <w:r>
        <w:t xml:space="preserve">3.</w:t>
        <w:tab/>
        <w:tab/>
        <w:t xml:space="preserve">Homolinnut saavat ansionsa mukaan.  #GasTheBirdsAvianWarNow</w:t>
      </w:r>
    </w:p>
    <w:p>
      <w:r>
        <w:rPr>
          <w:b/>
          <w:u w:val="single"/>
        </w:rPr>
        <w:t xml:space="preserve">100764</w:t>
      </w:r>
    </w:p>
    <w:p>
      <w:r>
        <w:t xml:space="preserve">4.</w:t>
        <w:tab/>
        <w:tab/>
        <w:tab/>
        <w:t xml:space="preserve">Ei, en tiedä.</w:t>
      </w:r>
    </w:p>
    <w:p>
      <w:r>
        <w:rPr>
          <w:b/>
          <w:u w:val="single"/>
        </w:rPr>
        <w:t xml:space="preserve">100765</w:t>
      </w:r>
    </w:p>
    <w:p>
      <w:r>
        <w:t xml:space="preserve">1. NEEKERIN VITUN PILLU PITÄISI VIILTÄÄ AUKI VARRESTA PERÄÄN...</w:t>
      </w:r>
    </w:p>
    <w:p>
      <w:r>
        <w:rPr>
          <w:b/>
          <w:u w:val="single"/>
        </w:rPr>
        <w:t xml:space="preserve">100766</w:t>
      </w:r>
    </w:p>
    <w:p>
      <w:r>
        <w:t xml:space="preserve">1. Hetkinen - paniko hän neekeriä vai klingonia?</w:t>
      </w:r>
    </w:p>
    <w:p>
      <w:r>
        <w:rPr>
          <w:b/>
          <w:u w:val="single"/>
        </w:rPr>
        <w:t xml:space="preserve">100767</w:t>
      </w:r>
    </w:p>
    <w:p>
      <w:r>
        <w:t xml:space="preserve">2.</w:t>
        <w:tab/>
        <w:t xml:space="preserve">http://img4.wikia.nocookie.net/__cb20120121181414/universalprotectioncouncil/images/1/1d/B'Elanna_Torres.jpg</w:t>
      </w:r>
    </w:p>
    <w:p>
      <w:r>
        <w:rPr>
          <w:b/>
          <w:u w:val="single"/>
        </w:rPr>
        <w:t xml:space="preserve">100768</w:t>
      </w:r>
    </w:p>
    <w:p>
      <w:r>
        <w:t xml:space="preserve">3.</w:t>
        <w:tab/>
        <w:tab/>
        <w:t xml:space="preserve">B'elanna on kuitenkin aika seksikäs.</w:t>
      </w:r>
    </w:p>
    <w:p>
      <w:r>
        <w:rPr>
          <w:b/>
          <w:u w:val="single"/>
        </w:rPr>
        <w:t xml:space="preserve">100769</w:t>
      </w:r>
    </w:p>
    <w:p>
      <w:r>
        <w:t xml:space="preserve">4.</w:t>
        <w:tab/>
        <w:t xml:space="preserve">Surullinen</w:t>
      </w:r>
    </w:p>
    <w:p>
      <w:r>
        <w:rPr>
          <w:b/>
          <w:u w:val="single"/>
        </w:rPr>
        <w:t xml:space="preserve">100770</w:t>
      </w:r>
    </w:p>
    <w:p>
      <w:r>
        <w:t xml:space="preserve">5.</w:t>
        <w:tab/>
        <w:t xml:space="preserve">Hyvä puoli on se, että hänen mädät geeninsä voi nyt havaita korttelin päästä.  Näin on ainakin aluksi toimittava: https://en.wikipedia.org/wiki/Rhineland_Bastard.</w:t>
      </w:r>
    </w:p>
    <w:p>
      <w:r>
        <w:rPr>
          <w:b/>
          <w:u w:val="single"/>
        </w:rPr>
        <w:t xml:space="preserve">100771</w:t>
      </w:r>
    </w:p>
    <w:p>
      <w:r>
        <w:t xml:space="preserve">1. Oikeasti, mitä hyötyä sinusta on? Mitä lahjoja tai taitoja sinulla on? Tarkoitan todellista arvoa. Kätyrit saavat arvonsa vain palvelemalla herrojaan. Seisotte silmät suurina ja suu ammollaan ohjelmoijien edessä ja odotatte vain seuraavaa iskulauseen saamista. Sitten ryntäätte kaduille levittämään herrojen valheita. Tiedättekö mitä ruskeapaidat olivat?</w:t>
      </w:r>
    </w:p>
    <w:p>
      <w:r>
        <w:rPr>
          <w:b/>
          <w:u w:val="single"/>
        </w:rPr>
        <w:t xml:space="preserve">100772</w:t>
      </w:r>
    </w:p>
    <w:p>
      <w:r>
        <w:t xml:space="preserve">2.</w:t>
        <w:tab/>
        <w:t xml:space="preserve">Epäilen vilpittömästi, että tämä liberaalipaska olisi kiinnittänyt huomiota historian tunnilla.</w:t>
      </w:r>
    </w:p>
    <w:p>
      <w:r>
        <w:rPr>
          <w:b/>
          <w:u w:val="single"/>
        </w:rPr>
        <w:t xml:space="preserve">100773</w:t>
      </w:r>
    </w:p>
    <w:p>
      <w:r>
        <w:t xml:space="preserve">1. Kuinka monta karannutta vankia vielä juoksee ympäriinsä ja vaatii "turvapaikkaa". Miksi ei ole rikostarkastusta - Ai niin, kaikki turvapaikanhakijat ovat viattomia vainottuja ihmisiä, "ajatelkaa lapsia", kuten avoimen rajanylityspaikan jälkeenjääneiden hullujen litania kuuluu. Raiskaajat ja murhaajat parveilevat turvapaikkaan Yhdistyneeseen kuningaskuntaan! #politics #uk #openboarders #britfam https://www.dailymail.co.uk/news/article-6249625/A...</w:t>
      </w:r>
    </w:p>
    <w:p>
      <w:r>
        <w:rPr>
          <w:b/>
          <w:u w:val="single"/>
        </w:rPr>
        <w:t xml:space="preserve">100774</w:t>
      </w:r>
    </w:p>
    <w:p>
      <w:r>
        <w:t xml:space="preserve">1. Poliisin sekaantuminen tähän on väärin monella tavalla, mutta kun otetaan huomioon Linehamin yleinen viha sananvapautta kohtaan ja hänen huutonsa Dankulan vangitsemisesta, luulen, että Karma teki tällä kertaa oikein. https://dailym.ai/2CvXGMT.</w:t>
      </w:r>
    </w:p>
    <w:p>
      <w:r>
        <w:rPr>
          <w:b/>
          <w:u w:val="single"/>
        </w:rPr>
        <w:t xml:space="preserve">100775</w:t>
      </w:r>
    </w:p>
    <w:p>
      <w:r>
        <w:t xml:space="preserve">2.</w:t>
        <w:tab/>
        <w:t xml:space="preserve">Se on ainoa tapa, jolla nämä kusipäät oppivat.</w:t>
      </w:r>
    </w:p>
    <w:p>
      <w:r>
        <w:rPr>
          <w:b/>
          <w:u w:val="single"/>
        </w:rPr>
        <w:t xml:space="preserve">100776</w:t>
      </w:r>
    </w:p>
    <w:p>
      <w:r>
        <w:t xml:space="preserve">3.</w:t>
        <w:tab/>
        <w:tab/>
        <w:t xml:space="preserve">koska olet terroristeja tukeva kusipää ;-)</w:t>
      </w:r>
    </w:p>
    <w:p>
      <w:r>
        <w:rPr>
          <w:b/>
          <w:u w:val="single"/>
        </w:rPr>
        <w:t xml:space="preserve">100777</w:t>
      </w:r>
    </w:p>
    <w:p>
      <w:r>
        <w:t xml:space="preserve">1. Toinen syy tappaa heidät kaikki</w:t>
      </w:r>
    </w:p>
    <w:p>
      <w:r>
        <w:rPr>
          <w:b/>
          <w:u w:val="single"/>
        </w:rPr>
        <w:t xml:space="preserve">100778</w:t>
      </w:r>
    </w:p>
    <w:p>
      <w:r>
        <w:t xml:space="preserve">2.</w:t>
        <w:tab/>
        <w:t xml:space="preserve">Muhammed on vitun persläpi homopedofiili, aivan kuten te kaikki ja kaltaisenne olette! Muhammed on neekeridemonihomo!!! Te kuolette!!!!</w:t>
      </w:r>
    </w:p>
    <w:p>
      <w:r>
        <w:rPr>
          <w:b/>
          <w:u w:val="single"/>
        </w:rPr>
        <w:t xml:space="preserve">100779</w:t>
      </w:r>
    </w:p>
    <w:p>
      <w:r>
        <w:t xml:space="preserve">3.</w:t>
        <w:tab/>
        <w:tab/>
        <w:t xml:space="preserve">Voisin nähdä tuon saastan kuolevan, enkä räpäyttäisi silmiäni.</w:t>
      </w:r>
    </w:p>
    <w:p>
      <w:r>
        <w:rPr>
          <w:b/>
          <w:u w:val="single"/>
        </w:rPr>
        <w:t xml:space="preserve">100780</w:t>
      </w:r>
    </w:p>
    <w:p>
      <w:r>
        <w:t xml:space="preserve">4.</w:t>
        <w:tab/>
        <w:tab/>
        <w:t xml:space="preserve">Aamen, toveri! Tervehdin sitä sydämellisesti hymyillen!!!</w:t>
      </w:r>
    </w:p>
    <w:p>
      <w:r>
        <w:rPr>
          <w:b/>
          <w:u w:val="single"/>
        </w:rPr>
        <w:t xml:space="preserve">100781</w:t>
      </w:r>
    </w:p>
    <w:p>
      <w:r>
        <w:t xml:space="preserve">5.</w:t>
        <w:tab/>
        <w:tab/>
        <w:t xml:space="preserve">Ja HAIL!!! 14/88✝☠🇺🇸</w:t>
      </w:r>
    </w:p>
    <w:p>
      <w:r>
        <w:rPr>
          <w:b/>
          <w:u w:val="single"/>
        </w:rPr>
        <w:t xml:space="preserve">100782</w:t>
      </w:r>
    </w:p>
    <w:p>
      <w:r>
        <w:t xml:space="preserve">1. "Vain juutalainen tiesi, että taitavalla ja sinnikkäällä propagandalla itse taivas voidaan esittää ihmisille ikään kuin se olisi helvetti ja päinvastoin kaikkein kurjin elämä voidaan esittää ikään kuin se olisi paratiisi." ~ Mein Kampf, Toisen valtakunnan romahdus.</w:t>
      </w:r>
    </w:p>
    <w:p>
      <w:r>
        <w:rPr>
          <w:b/>
          <w:u w:val="single"/>
        </w:rPr>
        <w:t xml:space="preserve">100783</w:t>
      </w:r>
    </w:p>
    <w:p>
      <w:r>
        <w:t xml:space="preserve">2.</w:t>
        <w:tab/>
        <w:t xml:space="preserve">Juutalaiset! LOL!!!</w:t>
      </w:r>
    </w:p>
    <w:p>
      <w:r>
        <w:rPr>
          <w:b/>
          <w:u w:val="single"/>
        </w:rPr>
        <w:t xml:space="preserve">100784</w:t>
      </w:r>
    </w:p>
    <w:p>
      <w:r>
        <w:t xml:space="preserve">3.</w:t>
        <w:tab/>
        <w:tab/>
        <w:t xml:space="preserve">Painu vittuun, kommarihuorahomo</w:t>
      </w:r>
    </w:p>
    <w:p>
      <w:r>
        <w:rPr>
          <w:b/>
          <w:u w:val="single"/>
        </w:rPr>
        <w:t xml:space="preserve">100785</w:t>
      </w:r>
    </w:p>
    <w:p>
      <w:r>
        <w:t xml:space="preserve">1. Jatka jälkeläistesi tuhoamista. Teidänlaisenne ihmiset ovat hävittäneet itsenne maapallolta muutamassa sukupolvessa. https://kek.gg/u/35RXc ...</w:t>
      </w:r>
    </w:p>
    <w:p>
      <w:r>
        <w:rPr>
          <w:b/>
          <w:u w:val="single"/>
        </w:rPr>
        <w:t xml:space="preserve">100786</w:t>
      </w:r>
    </w:p>
    <w:p>
      <w:r>
        <w:t xml:space="preserve">2.</w:t>
        <w:tab/>
        <w:t xml:space="preserve">Hitlery Clinton on kusipää ja hänen pitäisi kadota.</w:t>
      </w:r>
    </w:p>
    <w:p>
      <w:r>
        <w:rPr>
          <w:b/>
          <w:u w:val="single"/>
        </w:rPr>
        <w:t xml:space="preserve">100787</w:t>
      </w:r>
    </w:p>
    <w:p>
      <w:r>
        <w:t xml:space="preserve">1. Hot Chocolate - Every 1's a winner #Pop https://youtu.be/-SFFRaIUisY</w:t>
      </w:r>
    </w:p>
    <w:p>
      <w:r>
        <w:rPr>
          <w:b/>
          <w:u w:val="single"/>
        </w:rPr>
        <w:t xml:space="preserve">100788</w:t>
      </w:r>
    </w:p>
    <w:p>
      <w:r>
        <w:t xml:space="preserve">2.</w:t>
        <w:tab/>
        <w:t xml:space="preserve">neekerin rakastaja</w:t>
      </w:r>
    </w:p>
    <w:p>
      <w:r>
        <w:rPr>
          <w:b/>
          <w:u w:val="single"/>
        </w:rPr>
        <w:t xml:space="preserve">100789</w:t>
      </w:r>
    </w:p>
    <w:p>
      <w:r>
        <w:t xml:space="preserve">1. Ilmeisesti ihmiset pitäisi pakottaa ihastumaan ihmisiin, joista he eivät ole kiinnostuneita. Mitä seuraavaksi? Ihmisten ei pitäisi saada syrjiä sukupuolen perusteella?</w:t>
      </w:r>
    </w:p>
    <w:p>
      <w:r>
        <w:rPr>
          <w:b/>
          <w:u w:val="single"/>
        </w:rPr>
        <w:t xml:space="preserve">100790</w:t>
      </w:r>
    </w:p>
    <w:p>
      <w:r>
        <w:t xml:space="preserve">2.</w:t>
        <w:tab/>
        <w:t xml:space="preserve">dave he tekivät jo videoita siitä, kuinka transfobista on olla haluamatta tyttöä, jolla on mulkku, tai miestä, jolla on pillu, se oli niin viime vuonna</w:t>
      </w:r>
    </w:p>
    <w:p>
      <w:r>
        <w:rPr>
          <w:b/>
          <w:u w:val="single"/>
        </w:rPr>
        <w:t xml:space="preserve">100791</w:t>
      </w:r>
    </w:p>
    <w:p>
      <w:r>
        <w:t xml:space="preserve">1. Trumpin kannattajien kuorma-auto poltettiin ja tuhottiin Washingtonin osavaltiossa, koska siinä oli Trumpia kannattavia puskuritarroja. https://www.dailymail.co.uk/news/article-6260447/Mans-pick-truck-torched-mob-Trump-sticker.html.</w:t>
      </w:r>
    </w:p>
    <w:p>
      <w:r>
        <w:rPr>
          <w:b/>
          <w:u w:val="single"/>
        </w:rPr>
        <w:t xml:space="preserve">100792</w:t>
      </w:r>
    </w:p>
    <w:p>
      <w:r>
        <w:t xml:space="preserve">2.</w:t>
        <w:tab/>
        <w:t xml:space="preserve">Missä vaiheessa otan ketjut pois tältä 1,5-metriseltä haalaripukuiselta heinää heittävältä punaniskalta ja annan hänen syödä kommunistien persettä päivälliseksi?</w:t>
      </w:r>
    </w:p>
    <w:p>
      <w:r>
        <w:rPr>
          <w:b/>
          <w:u w:val="single"/>
        </w:rPr>
        <w:t xml:space="preserve">100793</w:t>
      </w:r>
    </w:p>
    <w:p>
      <w:r>
        <w:t xml:space="preserve">1. Oletko kuullut Kamala Harrisin puhuvan? Hän on pelkkää asennetta ilman aivoja. Hän on tyypillinen neekeriopettaja. Hän luultavasti ajattelee, että tämä ei eroa lasten kouluttamisesta ja että hän on "totes killing it". Hänen älykkyysosamääränsä on varmaan alle 90.</w:t>
      </w:r>
    </w:p>
    <w:p>
      <w:r>
        <w:rPr>
          <w:b/>
          <w:u w:val="single"/>
        </w:rPr>
        <w:t xml:space="preserve">100794</w:t>
      </w:r>
    </w:p>
    <w:p>
      <w:r>
        <w:t xml:space="preserve">1.</w:t>
      </w:r>
    </w:p>
    <w:p>
      <w:r>
        <w:rPr>
          <w:b/>
          <w:u w:val="single"/>
        </w:rPr>
        <w:t xml:space="preserve">100795</w:t>
      </w:r>
    </w:p>
    <w:p>
      <w:r>
        <w:t xml:space="preserve">2.</w:t>
        <w:tab/>
        <w:t xml:space="preserve">Twat</w:t>
      </w:r>
    </w:p>
    <w:p>
      <w:r>
        <w:rPr>
          <w:b/>
          <w:u w:val="single"/>
        </w:rPr>
        <w:t xml:space="preserve">100796</w:t>
      </w:r>
    </w:p>
    <w:p>
      <w:r>
        <w:t xml:space="preserve">1.</w:t>
      </w:r>
    </w:p>
    <w:p>
      <w:r>
        <w:rPr>
          <w:b/>
          <w:u w:val="single"/>
        </w:rPr>
        <w:t xml:space="preserve">100797</w:t>
      </w:r>
    </w:p>
    <w:p>
      <w:r>
        <w:t xml:space="preserve">2.</w:t>
        <w:tab/>
        <w:t xml:space="preserve">Vittu</w:t>
      </w:r>
    </w:p>
    <w:p>
      <w:r>
        <w:rPr>
          <w:b/>
          <w:u w:val="single"/>
        </w:rPr>
        <w:t xml:space="preserve">100798</w:t>
      </w:r>
    </w:p>
    <w:p>
      <w:r>
        <w:t xml:space="preserve">1. HaHa Osoittamalla, että useimmat ihmiset, jotka voittavat lotossa, jättäisivät työnsä, ostaisivat hienon auton ja lähtisivät lomalle, tämä kaiken viisauden oraakkeli pitää juutalaista kulttuuria "juutalaisen kulttuurin pakottamisena". Alkaa ihmetyttää, onko mitään sellaista, mikä EI EDISTÄ juutalaista kulttuuria mielisairaille. Jopa juutalaisten tappaminen on hänen mukaansa heidän uhrikulttuurinsa edistämistä.</w:t>
      </w:r>
    </w:p>
    <w:p>
      <w:r>
        <w:rPr>
          <w:b/>
          <w:u w:val="single"/>
        </w:rPr>
        <w:t xml:space="preserve">100799</w:t>
      </w:r>
    </w:p>
    <w:p>
      <w:r>
        <w:t xml:space="preserve">2.</w:t>
        <w:tab/>
        <w:t xml:space="preserve">hEY Galt Luin elämäkertasi.  Sataako Cascadiassa vielä!  Asuin siellä 37 vuotta.  Useimmat ihmiset pillastuvat ennen kuin 5 talvea on kulunut.</w:t>
      </w:r>
    </w:p>
    <w:p>
      <w:r>
        <w:rPr>
          <w:b/>
          <w:u w:val="single"/>
        </w:rPr>
        <w:t xml:space="preserve">100800</w:t>
      </w:r>
    </w:p>
    <w:p>
      <w:r>
        <w:t xml:space="preserve">3.</w:t>
        <w:tab/>
        <w:tab/>
        <w:t xml:space="preserve">Edut maksavat hänen kaasulaskunsa :)</w:t>
      </w:r>
    </w:p>
    <w:p>
      <w:r>
        <w:rPr>
          <w:b/>
          <w:u w:val="single"/>
        </w:rPr>
        <w:t xml:space="preserve">100801</w:t>
      </w:r>
    </w:p>
    <w:p>
      <w:r>
        <w:t xml:space="preserve">4.</w:t>
        <w:tab/>
        <w:tab/>
        <w:tab/>
        <w:t xml:space="preserve">Cascadian ongelma on se, että siellä sataa 8 kuukautta vuodessa taukoamatta.  Nautin kyllä asumisesta Amerikassa, joka on neekerivapaa, mutta löysin vielä paremman paikan siihen.</w:t>
      </w:r>
    </w:p>
    <w:p>
      <w:r>
        <w:rPr>
          <w:b/>
          <w:u w:val="single"/>
        </w:rPr>
        <w:t xml:space="preserve">100802</w:t>
      </w:r>
    </w:p>
    <w:p>
      <w:r>
        <w:t xml:space="preserve">1. Elizabeth Warrenin DNA-yksilöinti on latinalaisamerikkalaisten, ei intiaanien, DNA:ta https://washex.am/2NIGgh2</w:t>
      </w:r>
    </w:p>
    <w:p>
      <w:r>
        <w:rPr>
          <w:b/>
          <w:u w:val="single"/>
        </w:rPr>
        <w:t xml:space="preserve">100803</w:t>
      </w:r>
    </w:p>
    <w:p>
      <w:r>
        <w:t xml:space="preserve">2.</w:t>
        <w:tab/>
        <w:t xml:space="preserve">Antoiko 23&amp;me hänelle myös sen 4 prosentin neekeri-dna:</w:t>
      </w:r>
    </w:p>
    <w:p>
      <w:r>
        <w:rPr>
          <w:b/>
          <w:u w:val="single"/>
        </w:rPr>
        <w:t xml:space="preserve">100804</w:t>
      </w:r>
    </w:p>
    <w:p>
      <w:r>
        <w:t xml:space="preserve">1. Anon: &gt;"ongelmallinen" &gt;peikot ovat juutalaisten vertauskuvia Mistä he saavat tällaisia villejä ideoita.   Rakastan myös sitä, että he ovat niin jälkeenjääneinä, että nimeävät itsensä.</w:t>
      </w:r>
    </w:p>
    <w:p>
      <w:r>
        <w:rPr>
          <w:b/>
          <w:u w:val="single"/>
        </w:rPr>
        <w:t xml:space="preserve">100805</w:t>
      </w:r>
    </w:p>
    <w:p>
      <w:r>
        <w:t xml:space="preserve">1. Artikkelissa on itse asiassa melko hyvä selitys meemistä.  Lisäksi se korostaa, miten jälkeenjäänyt Twitter on.  Kaverin esimerkki siitä, miksi Twitterin "piti" ryhtyä toimenpiteisiin, oli tili, joka ilmoitti väärän vaalipäivän.  Sitä pidettiin vakavasti "vaalien peukaloinniksi".  XD</w:t>
      </w:r>
    </w:p>
    <w:p>
      <w:r>
        <w:rPr>
          <w:b/>
          <w:u w:val="single"/>
        </w:rPr>
        <w:t xml:space="preserve">100806</w:t>
      </w:r>
    </w:p>
    <w:p>
      <w:r>
        <w:t xml:space="preserve">1. Haluaisin kiittää BBC:tä ja ITV:tä siitä, että he antoivat meille uuden pelin pelattavaksi.   "Sen nimi on spot the nigger in newscasts and adverts."</w:t>
      </w:r>
    </w:p>
    <w:p>
      <w:r>
        <w:rPr>
          <w:b/>
          <w:u w:val="single"/>
        </w:rPr>
        <w:t xml:space="preserve">100807</w:t>
      </w:r>
    </w:p>
    <w:p>
      <w:r>
        <w:t xml:space="preserve">1. @HERALDofYAH @Screw-z-jews @blazinherb @Escoffier @WADL - Oregon 24.10. - "Poliisi todisti tappelua, jossa [Straight Minstrel] uhkasi 44-vuotiasta [homoa] kitaralla. [Sitten heteromies] ja hänen koiransa pahoinpitelivät [homon], joka hakeutui hoitoon lievien vammojen vuoksi". http://dailytidings.com/news/top-stories/ashland-gay-man-attacked-in-park. http://dailytidings.com/news/top-stories/ashland-gay-man-attacked-in-park</w:t>
      </w:r>
    </w:p>
    <w:p>
      <w:r>
        <w:rPr>
          <w:b/>
          <w:u w:val="single"/>
        </w:rPr>
        <w:t xml:space="preserve">100808</w:t>
      </w:r>
    </w:p>
    <w:p>
      <w:r>
        <w:t xml:space="preserve">2.</w:t>
        <w:tab/>
        <w:t xml:space="preserve">Tyypillinen huomionhakuinen hintti, toivottavasti hän sai tuon kitaran räjäyttämänä wwe-tyyliin.</w:t>
      </w:r>
    </w:p>
    <w:p>
      <w:r>
        <w:rPr>
          <w:b/>
          <w:u w:val="single"/>
        </w:rPr>
        <w:t xml:space="preserve">100809</w:t>
      </w:r>
    </w:p>
    <w:p>
      <w:r>
        <w:t xml:space="preserve">3.</w:t>
        <w:tab/>
        <w:tab/>
        <w:t xml:space="preserve">@blazinherb - Raportin mukaan homo sai vain "lieviä vammoja". Homo "homosyötti" 4 kaverin ryhmää julkisella paikalla - homo halusi loukkaantua.</w:t>
      </w:r>
    </w:p>
    <w:p>
      <w:r>
        <w:rPr>
          <w:b/>
          <w:u w:val="single"/>
        </w:rPr>
        <w:t xml:space="preserve">100810</w:t>
      </w:r>
    </w:p>
    <w:p>
      <w:r>
        <w:t xml:space="preserve">1. Kaikille @Farmer-Generalin seuraajille - teidät tunnistetaan. Teidät paljastetaan. Menetätte työpaikkanne.  Menetätte asuntonne. Hallituksella on oikeus ja vastuu paljastaa Yhdysvaltain kansalaisiin kohdistuvaan väkivaltaan taipuvaisten henkilöiden henkilöllisyys. Et voi piilottaa todellista henkilöllisyyttäsi.</w:t>
      </w:r>
    </w:p>
    <w:p>
      <w:r>
        <w:rPr>
          <w:b/>
          <w:u w:val="single"/>
        </w:rPr>
        <w:t xml:space="preserve">100811</w:t>
      </w:r>
    </w:p>
    <w:p>
      <w:r>
        <w:t xml:space="preserve">2.</w:t>
        <w:tab/>
        <w:t xml:space="preserve">vitun kommarihomo</w:t>
      </w:r>
    </w:p>
    <w:p>
      <w:r>
        <w:rPr>
          <w:b/>
          <w:u w:val="single"/>
        </w:rPr>
        <w:t xml:space="preserve">100812</w:t>
      </w:r>
    </w:p>
    <w:p>
      <w:r>
        <w:t xml:space="preserve">1. Roomalaiset hävittivät raamatulliset juutalaiset roomalais-juutalaisten sodissa.  Nyt meillä ei ole muuta kuin antikristuksia, joiden kanssa olemme tekemisissä Ilmestyskirjat 3 9 9 Katso, minä panen ne saatanan synagogasta, jotka sanovat olevansa juutalaisia eivätkä ole, vaan valehtelevat, tulemaan ja kumartumaan sinun jalkojesi juureen, ja he oppivat, että minä olen rakastanut sinua.</w:t>
      </w:r>
    </w:p>
    <w:p>
      <w:r>
        <w:rPr>
          <w:b/>
          <w:u w:val="single"/>
        </w:rPr>
        <w:t xml:space="preserve">100813</w:t>
      </w:r>
    </w:p>
    <w:p>
      <w:r>
        <w:t xml:space="preserve">2.</w:t>
        <w:tab/>
        <w:t xml:space="preserve">Olet väärässä, ja jos olisit oikeassa, kuulostat silti jälkeenjääneeltä, joka yrittää riistää jonkun toisen jumalan pois, vaikka se ei ollut edes oman kansasi jumala.</w:t>
      </w:r>
    </w:p>
    <w:p>
      <w:r>
        <w:rPr>
          <w:b/>
          <w:u w:val="single"/>
        </w:rPr>
        <w:t xml:space="preserve">100814</w:t>
      </w:r>
    </w:p>
    <w:p>
      <w:r>
        <w:t xml:space="preserve">3.</w:t>
        <w:tab/>
        <w:tab/>
        <w:t xml:space="preserve">LOL, se ei ole hänen jumalansa, se olisi Baal. Oletko sinä yksi heistä, jotka haluavat olla pakanallisia kumouksellisia?</w:t>
      </w:r>
    </w:p>
    <w:p>
      <w:r>
        <w:rPr>
          <w:b/>
          <w:u w:val="single"/>
        </w:rPr>
        <w:t xml:space="preserve">100815</w:t>
      </w:r>
    </w:p>
    <w:p>
      <w:r>
        <w:t xml:space="preserve">4.</w:t>
        <w:tab/>
        <w:tab/>
        <w:tab/>
        <w:t xml:space="preserve">Mikään näistä jumalista ei kuitenkaan ole sinun jumalasi.</w:t>
      </w:r>
    </w:p>
    <w:p>
      <w:r>
        <w:rPr>
          <w:b/>
          <w:u w:val="single"/>
        </w:rPr>
        <w:t xml:space="preserve">100816</w:t>
      </w:r>
    </w:p>
    <w:p>
      <w:r>
        <w:t xml:space="preserve">5.</w:t>
        <w:tab/>
        <w:tab/>
        <w:tab/>
        <w:tab/>
        <w:t xml:space="preserve">Länsimainen (valkoinen) sivilisaatio rakennettiin kristinuskon varaan. Irlannin pakanat ottivat islamin omakseen sen sijaan, että olisivat taistelleet sitä vastaan.   Voisitte kaikki sanoa matematiikkaa paholaisen teoksi paskapaikastanne käsin ilman sitä.</w:t>
      </w:r>
    </w:p>
    <w:p>
      <w:r>
        <w:rPr>
          <w:b/>
          <w:u w:val="single"/>
        </w:rPr>
        <w:t xml:space="preserve">100817</w:t>
      </w:r>
    </w:p>
    <w:p>
      <w:r>
        <w:t xml:space="preserve">6.</w:t>
        <w:tab/>
        <w:tab/>
        <w:tab/>
        <w:tab/>
        <w:tab/>
        <w:t xml:space="preserve">Väitätkö siis, että valkoiset olivat surkeita ennen kristinuskoa?</w:t>
      </w:r>
    </w:p>
    <w:p>
      <w:r>
        <w:rPr>
          <w:b/>
          <w:u w:val="single"/>
        </w:rPr>
        <w:t xml:space="preserve">100818</w:t>
      </w:r>
    </w:p>
    <w:p>
      <w:r>
        <w:t xml:space="preserve">7.</w:t>
        <w:tab/>
        <w:tab/>
        <w:tab/>
        <w:tab/>
        <w:tab/>
        <w:tab/>
        <w:t xml:space="preserve">Ei, sanon, että roomalaiset luopuivat pakanuudesta syystä, se oli huono yhdistämään ihmisiä juutalaisia vastaan, yhtenä esimerkkinä.</w:t>
      </w:r>
    </w:p>
    <w:p>
      <w:r>
        <w:rPr>
          <w:b/>
          <w:u w:val="single"/>
        </w:rPr>
        <w:t xml:space="preserve">100819</w:t>
      </w:r>
    </w:p>
    <w:p>
      <w:r>
        <w:t xml:space="preserve">8.</w:t>
        <w:tab/>
        <w:tab/>
        <w:tab/>
        <w:tab/>
        <w:tab/>
        <w:t xml:space="preserve">Kristinusko on valkoisen nationalismin vastainen.  He uskovat, että Eurooppa oli paskaläjä ennen kristinuskoa.    *Hänen historiallisen epätarkkuutensa korjaaminen on turhaa, koska tämä ei ole keskustelua tosiasioista.  Tökkää kristittyä, ja kahdessa kommentissa he heittävät koko kansansa bussin alle suojellakseen hiekkajuutalaista...</w:t>
      </w:r>
    </w:p>
    <w:p>
      <w:r>
        <w:rPr>
          <w:b/>
          <w:u w:val="single"/>
        </w:rPr>
        <w:t xml:space="preserve">100820</w:t>
      </w:r>
    </w:p>
    <w:p>
      <w:r>
        <w:t xml:space="preserve">9.</w:t>
        <w:tab/>
        <w:tab/>
        <w:tab/>
        <w:tab/>
        <w:tab/>
        <w:tab/>
        <w:t xml:space="preserve">LOL Et ole tarkistanut roomalaisten genetiikkaa, ethän?  Valkoisen nationalismin tavoitteena pitäisi olla juutalaisista eroon pääseminen, mikä on kaikkialla Raamatussa, missä pakanajumalat sanovat, että juutalaisia on vainottava ikuisesti?    Tyypillistä kumouksellista paskaa.</w:t>
      </w:r>
    </w:p>
    <w:p>
      <w:r>
        <w:rPr>
          <w:b/>
          <w:u w:val="single"/>
        </w:rPr>
        <w:t xml:space="preserve">100821</w:t>
      </w:r>
    </w:p>
    <w:p>
      <w:r>
        <w:t xml:space="preserve">10.</w:t>
        <w:tab/>
        <w:tab/>
        <w:tab/>
        <w:tab/>
        <w:tab/>
        <w:tab/>
        <w:tab/>
        <w:t xml:space="preserve">jonkun kutsuminen kumoukselliseksi on sama asia kuin raivonpurkauksen lopettaminen.  Ensimmäinen sääntö toisen valkoisen nationalistin kanssa keskustellessa on se, joka ensimmäisenä kutsuu toista shilliksi, jenkiksi, fediksi jne. menettää</w:t>
      </w:r>
    </w:p>
    <w:p>
      <w:r>
        <w:rPr>
          <w:b/>
          <w:u w:val="single"/>
        </w:rPr>
        <w:t xml:space="preserve">100822</w:t>
      </w:r>
    </w:p>
    <w:p>
      <w:r>
        <w:t xml:space="preserve">11.</w:t>
        <w:tab/>
        <w:tab/>
        <w:tab/>
        <w:tab/>
        <w:tab/>
        <w:tab/>
        <w:tab/>
        <w:t xml:space="preserve">Valkoisen kansallismielisyyden tavoitteena on asettaa kansamme kaiken yläpuolelle. Jotain, mihin kristityt eivät ole halukkaita.</w:t>
      </w:r>
    </w:p>
    <w:p>
      <w:r>
        <w:rPr>
          <w:b/>
          <w:u w:val="single"/>
        </w:rPr>
        <w:t xml:space="preserve">100823</w:t>
      </w:r>
    </w:p>
    <w:p>
      <w:r>
        <w:t xml:space="preserve">12.</w:t>
        <w:tab/>
        <w:tab/>
        <w:tab/>
        <w:tab/>
        <w:tab/>
        <w:tab/>
        <w:tab/>
        <w:t xml:space="preserve">Keski- ja Pohjois-Euroopassa ei ollut juutalaisia ennen kuin kristityt sallivat heille turvallisen kulun.</w:t>
      </w:r>
    </w:p>
    <w:p>
      <w:r>
        <w:rPr>
          <w:b/>
          <w:u w:val="single"/>
        </w:rPr>
        <w:t xml:space="preserve">100824</w:t>
      </w:r>
    </w:p>
    <w:p>
      <w:r>
        <w:t xml:space="preserve">13.</w:t>
        <w:tab/>
        <w:tab/>
        <w:tab/>
        <w:tab/>
        <w:tab/>
        <w:t xml:space="preserve">&gt; Irlannin pakanat ottivat islamin omakseen sen sijaan, että olisivat taistelleet sitä vastaan. Miksi valehtelet? Miksi sinun täytyy keksiä tällaista paskaa? Pakistanilaiset ovat Britanniassa ja Irlannissa koska sekä liberaalit että konservatiiviset puolueet(kristityt mukaanlukien) taistelivat kynsin ja hampain saadakseen heidät saarille.</w:t>
      </w:r>
    </w:p>
    <w:p>
      <w:r>
        <w:rPr>
          <w:b/>
          <w:u w:val="single"/>
        </w:rPr>
        <w:t xml:space="preserve">100825</w:t>
      </w:r>
    </w:p>
    <w:p>
      <w:r>
        <w:t xml:space="preserve">1. Ei tiennyt mitään väärinkäytöksistä: @washtimes https://www.washingtontimes.com/news/2018/sep/30/brett-kavanaugh-witnesses-stick-denials-fbi-invest/ ... pic.twitter.com/CcLWP8zvh3 ...</w:t>
      </w:r>
    </w:p>
    <w:p>
      <w:r>
        <w:rPr>
          <w:b/>
          <w:u w:val="single"/>
        </w:rPr>
        <w:t xml:space="preserve">100826</w:t>
      </w:r>
    </w:p>
    <w:p>
      <w:r>
        <w:t xml:space="preserve">2.</w:t>
        <w:tab/>
        <w:t xml:space="preserve">Vanhentumisaika päättyi . Hän valehteli poliittisista syistä, koska hän on sekaantunut aborttipillereihin. Hän on valehtelija!  Hän on varas, koska hän otti 750 000 dollaria kehitysvammaisilta, jotka eivät ymmärrä DNC:n tarkoitusperiä.  Hän ei ole oikeudessa. Se on työhaastattelu!</w:t>
      </w:r>
    </w:p>
    <w:p>
      <w:r>
        <w:rPr>
          <w:b/>
          <w:u w:val="single"/>
        </w:rPr>
        <w:t xml:space="preserve">100827</w:t>
      </w:r>
    </w:p>
    <w:p>
      <w:r>
        <w:t xml:space="preserve">1.</w:t>
      </w:r>
    </w:p>
    <w:p>
      <w:r>
        <w:rPr>
          <w:b/>
          <w:u w:val="single"/>
        </w:rPr>
        <w:t xml:space="preserve">100828</w:t>
      </w:r>
    </w:p>
    <w:p>
      <w:r>
        <w:t xml:space="preserve">2.</w:t>
      </w:r>
    </w:p>
    <w:p>
      <w:r>
        <w:rPr>
          <w:b/>
          <w:u w:val="single"/>
        </w:rPr>
        <w:t xml:space="preserve">100829</w:t>
      </w:r>
    </w:p>
    <w:p>
      <w:r>
        <w:t xml:space="preserve">3.</w:t>
        <w:tab/>
        <w:tab/>
        <w:t xml:space="preserve">Törmäsin nekrujen kielen kääntäjään.</w:t>
      </w:r>
    </w:p>
    <w:p>
      <w:r>
        <w:rPr>
          <w:b/>
          <w:u w:val="single"/>
        </w:rPr>
        <w:t xml:space="preserve">100830</w:t>
      </w:r>
    </w:p>
    <w:p>
      <w:r>
        <w:t xml:space="preserve">1. Tämä ryhmä vain jakaa valkoisia. Valkoiset jakavat valkoisia. Kuinka hyvin juutalaista. Taputtakaa itsellenne.👏🏻</w:t>
      </w:r>
    </w:p>
    <w:p>
      <w:r>
        <w:rPr>
          <w:b/>
          <w:u w:val="single"/>
        </w:rPr>
        <w:t xml:space="preserve">100831</w:t>
      </w:r>
    </w:p>
    <w:p>
      <w:r>
        <w:t xml:space="preserve">2.</w:t>
        <w:tab/>
        <w:t xml:space="preserve">Rakastan sitä, miten te ajattelette, että tämä ryhmä on täynnä ei-valkoisia, jotka taistelevat valkoisten kanssa, joten olen väärässä, joten äänestätte minua alas.😆🤦🏼♀️ Gab on enemmistönä valkoinen.... Tämä grp hyökkää nimenomaan uskontoa vastaan &amp; sitten VALKOISET kristityt kommentoivat &amp; te hyökkäätte heitä vastaan. Tässä grp:ssä on niin paljon valkoisten jakautumista nimenomaan. Voitte sanoa, että ette hyökkää valkoisia vastaan, mutta hyökkäätte.</w:t>
      </w:r>
    </w:p>
    <w:p>
      <w:r>
        <w:rPr>
          <w:b/>
          <w:u w:val="single"/>
        </w:rPr>
        <w:t xml:space="preserve">100832</w:t>
      </w:r>
    </w:p>
    <w:p>
      <w:r>
        <w:t xml:space="preserve">3.</w:t>
        <w:tab/>
        <w:tab/>
        <w:t xml:space="preserve">ei, me vihaamme kristinuskoa, koska se on juutalainen ja sen johtajat ovat juutalaisia isrealilaisia samarialaisia ja mitä tahansa muuta, mitä ei niinkään pyhässä juutalaiskirjassa lukee, se on aavikkohiekkainen neekeri-ideologia, joka ei ole eurooppalainen</w:t>
      </w:r>
    </w:p>
    <w:p>
      <w:r>
        <w:rPr>
          <w:b/>
          <w:u w:val="single"/>
        </w:rPr>
        <w:t xml:space="preserve">100833</w:t>
      </w:r>
    </w:p>
    <w:p>
      <w:r>
        <w:t xml:space="preserve">1. Oletko sama aivovammainen ääliö kuin viime kerralla? Mene pois, en halua kuunnella psykopaatin höpinääsi. Anteeksi ääliö, sinun täytyy mennä häiritsemään jotakuta muuta tänä iltana.</w:t>
      </w:r>
    </w:p>
    <w:p>
      <w:r>
        <w:rPr>
          <w:b/>
          <w:u w:val="single"/>
        </w:rPr>
        <w:t xml:space="preserve">100834</w:t>
      </w:r>
    </w:p>
    <w:p>
      <w:r>
        <w:t xml:space="preserve">1.</w:t>
      </w:r>
    </w:p>
    <w:p>
      <w:r>
        <w:rPr>
          <w:b/>
          <w:u w:val="single"/>
        </w:rPr>
        <w:t xml:space="preserve">100835</w:t>
      </w:r>
    </w:p>
    <w:p>
      <w:r>
        <w:t xml:space="preserve">2.</w:t>
        <w:tab/>
        <w:t xml:space="preserve">Mikä vitun idioottimainen meemi! Neekereillä on eri veriryhmät kuin ihmisillä, ja he kuolevat joka vuosi, koska he eivät vaivaudu luovuttamaan omaa veriryhmäänsä. YT-veriryhmät eivät ole yhteensopivia neekerien apinanveriryhmien kanssa, joten neekeri, jolla on sirppisoluista apinanverta ja joka tarvitsee verensiirron, on paskan verran onneton, ellei sairaalassa ole sitä varastossa. https://www.babymed.com/pregnancy-test/ethnic-distribution-of-blood-types.</w:t>
      </w:r>
    </w:p>
    <w:p>
      <w:r>
        <w:rPr>
          <w:b/>
          <w:u w:val="single"/>
        </w:rPr>
        <w:t xml:space="preserve">100836</w:t>
      </w:r>
    </w:p>
    <w:p>
      <w:r>
        <w:t xml:space="preserve">1. Nykyään Twitter ei edes vaivaudu perustelemaan, miksi se keskeyttää tilin käytön. Ihmisille annetaan elinikäinen porttikielto vain siksi.</w:t>
      </w:r>
    </w:p>
    <w:p>
      <w:r>
        <w:rPr>
          <w:b/>
          <w:u w:val="single"/>
        </w:rPr>
        <w:t xml:space="preserve">100837</w:t>
      </w:r>
    </w:p>
    <w:p>
      <w:r>
        <w:t xml:space="preserve">2.</w:t>
        <w:tab/>
        <w:t xml:space="preserve">Miksi muka älykkäät ihmiset odottavat, että Jack antaa heille potkut? Minäpä kerron; MUH FOLLOWERS No minulla on nrws sinulle pomo. Vitut seuraajistasi. Jos sinulla on jotain sanottavaa, sano se. Jos se on kiinnostavaa, ihmiset lukevat sen. Tarinan loppu.   Twitter on vasemmistolaisia paskiaisia varten. HE EIVÄT HALUA SINUA. Näytät nilkiltä, jos jäät. Käyttäydy kuin mies.   #FuckTwitter #FuckZuk</w:t>
      </w:r>
    </w:p>
    <w:p>
      <w:r>
        <w:rPr>
          <w:b/>
          <w:u w:val="single"/>
        </w:rPr>
        <w:t xml:space="preserve">100838</w:t>
      </w:r>
    </w:p>
    <w:p>
      <w:r>
        <w:t xml:space="preserve">3.</w:t>
        <w:tab/>
        <w:tab/>
        <w:t xml:space="preserve">Joo. Mutta myös, tiedäthän, trollausta.  Gabissa ei ole ketään trollaamaan.</w:t>
      </w:r>
    </w:p>
    <w:p>
      <w:r>
        <w:rPr>
          <w:b/>
          <w:u w:val="single"/>
        </w:rPr>
        <w:t xml:space="preserve">100839</w:t>
      </w:r>
    </w:p>
    <w:p>
      <w:r>
        <w:t xml:space="preserve">4.</w:t>
        <w:tab/>
        <w:tab/>
        <w:tab/>
        <w:t xml:space="preserve">Tuolla on tämä homo @JayJ.</w:t>
      </w:r>
    </w:p>
    <w:p>
      <w:r>
        <w:rPr>
          <w:b/>
          <w:u w:val="single"/>
        </w:rPr>
        <w:t xml:space="preserve">100840</w:t>
      </w:r>
    </w:p>
    <w:p>
      <w:r>
        <w:t xml:space="preserve">5.</w:t>
        <w:tab/>
        <w:tab/>
        <w:tab/>
        <w:tab/>
        <w:t xml:space="preserve">Joo, se on se juttu kuitenkin. Magapedesin trollaaminen ei ole yhtä hauskaa. Tuntuu liikaa downien poimimiselta.</w:t>
      </w:r>
    </w:p>
    <w:p>
      <w:r>
        <w:rPr>
          <w:b/>
          <w:u w:val="single"/>
        </w:rPr>
        <w:t xml:space="preserve">100841</w:t>
      </w:r>
    </w:p>
    <w:p>
      <w:r>
        <w:t xml:space="preserve">1. Onnittelut natseille siitä, että olette osoittaneet juutalaisille, kuka on ylivertainen. Te retardoituneet vitun kusipäät olette osoittaneet, että kukaan ei pidä teistä, ja samalla olette lähettäneet vastaiskun niille meistä, jotka nauttivat sensuroimattomasta puheesta.</w:t>
      </w:r>
    </w:p>
    <w:p>
      <w:r>
        <w:rPr>
          <w:b/>
          <w:u w:val="single"/>
        </w:rPr>
        <w:t xml:space="preserve">100842</w:t>
      </w:r>
    </w:p>
    <w:p>
      <w:r>
        <w:t xml:space="preserve">1. Bill De Blasio ilmoittaa "X" vaihtoehto sukupuoli syntymätodistuksia https://www.weaselzippers.us/399300-bill-de-blasio-announces-x-option-for-gender-on-birth-certificates/</w:t>
      </w:r>
    </w:p>
    <w:p>
      <w:r>
        <w:rPr>
          <w:b/>
          <w:u w:val="single"/>
        </w:rPr>
        <w:t xml:space="preserve">100843</w:t>
      </w:r>
    </w:p>
    <w:p>
      <w:r>
        <w:t xml:space="preserve">2.</w:t>
        <w:tab/>
        <w:t xml:space="preserve">Voisimmeko saada äänestyslippuihin myös "Äänestin tätä kusipäätä viimeksi" -vaihtoehdon?</w:t>
      </w:r>
    </w:p>
    <w:p>
      <w:r>
        <w:rPr>
          <w:b/>
          <w:u w:val="single"/>
        </w:rPr>
        <w:t xml:space="preserve">100844</w:t>
      </w:r>
    </w:p>
    <w:p>
      <w:r>
        <w:t xml:space="preserve">1. Vaikka Taylor Swift kannustaa 112 miljoonaa Instagram-seuraajaansa rekisteröitymään äänestämään demokraatteja ensi kuun välivaaleissa, hän ei ole osavaltion virallisen äänestäjärekisteritietokannan mukaan rekisteröitynyt äänestämään Tennesseessä. https://www.infowars.com/taylor-swift-is-not-registered-to-vote-in-tennessee/.</w:t>
      </w:r>
    </w:p>
    <w:p>
      <w:r>
        <w:rPr>
          <w:b/>
          <w:u w:val="single"/>
        </w:rPr>
        <w:t xml:space="preserve">100845</w:t>
      </w:r>
    </w:p>
    <w:p>
      <w:r>
        <w:t xml:space="preserve">2.</w:t>
        <w:tab/>
        <w:t xml:space="preserve">Kaikki Tennesseen asukkaat ovat hylänneet tämän huoran... aivan kuten kaikki siellä, mistä Shania Twain on kotoisin ja Kanadasta, käskivät hänen painua helvettiin ja olla tulematta takaisin... he kaikki tunnistivat lutkaisen huoran, kun näkivät sellaisen.</w:t>
      </w:r>
    </w:p>
    <w:p>
      <w:r>
        <w:rPr>
          <w:b/>
          <w:u w:val="single"/>
        </w:rPr>
        <w:t xml:space="preserve">100846</w:t>
      </w:r>
    </w:p>
    <w:p>
      <w:r>
        <w:t xml:space="preserve">1. Amerikkalaiset. Ei mustia amerikkalaisia. Ei afroamerikkalaiset. Amerikkalaiset. AMERIKKALAISET. https://redd.it/9ri8ua</w:t>
      </w:r>
    </w:p>
    <w:p>
      <w:r>
        <w:rPr>
          <w:b/>
          <w:u w:val="single"/>
        </w:rPr>
        <w:t xml:space="preserve">100847</w:t>
      </w:r>
    </w:p>
    <w:p>
      <w:r>
        <w:t xml:space="preserve">2.</w:t>
        <w:tab/>
        <w:t xml:space="preserve">Amerikkalaiset. Ei mustat amerikkalaiset; ei afroamerikkalaiset; amerikkalaiset.</w:t>
      </w:r>
    </w:p>
    <w:p>
      <w:r>
        <w:rPr>
          <w:b/>
          <w:u w:val="single"/>
        </w:rPr>
        <w:t xml:space="preserve">100848</w:t>
      </w:r>
    </w:p>
    <w:p>
      <w:r>
        <w:t xml:space="preserve">3.</w:t>
        <w:tab/>
        <w:tab/>
        <w:t xml:space="preserve">He ovat amerikkalaisia neekereitä. Se näkyy jopa mustavalkoruudullani. Päästä yli itsestäsi, senkin värisokea ihminen.</w:t>
      </w:r>
    </w:p>
    <w:p>
      <w:r>
        <w:rPr>
          <w:b/>
          <w:u w:val="single"/>
        </w:rPr>
        <w:t xml:space="preserve">100849</w:t>
      </w:r>
    </w:p>
    <w:p>
      <w:r>
        <w:t xml:space="preserve">1. Hillary Clinton: "Tapa, jolla Trump väitteli minusta, oli täynnä seksismiä" https://www.breitbart.com/video/2018/10/14/hillary-clinton-the-way-trump-debated-me-it-was-imbued-with-sexism/</w:t>
      </w:r>
    </w:p>
    <w:p>
      <w:r>
        <w:rPr>
          <w:b/>
          <w:u w:val="single"/>
        </w:rPr>
        <w:t xml:space="preserve">100850</w:t>
      </w:r>
    </w:p>
    <w:p>
      <w:r>
        <w:t xml:space="preserve">2.</w:t>
        <w:tab/>
        <w:t xml:space="preserve">käännös - Trump ei kohdellut minua kunnioittavasti, koska väitän, että minulla on emätin, hän kohteli minua kuten ketä tahansa muuta</w:t>
      </w:r>
    </w:p>
    <w:p>
      <w:r>
        <w:rPr>
          <w:b/>
          <w:u w:val="single"/>
        </w:rPr>
        <w:t xml:space="preserve">100851</w:t>
      </w:r>
    </w:p>
    <w:p>
      <w:r>
        <w:t xml:space="preserve">3.</w:t>
        <w:tab/>
        <w:tab/>
        <w:t xml:space="preserve">toinen homo pelaa uhrikorttia, tämä ladyboy on kusipää</w:t>
      </w:r>
    </w:p>
    <w:p>
      <w:r>
        <w:rPr>
          <w:b/>
          <w:u w:val="single"/>
        </w:rPr>
        <w:t xml:space="preserve">100852</w:t>
      </w:r>
    </w:p>
    <w:p>
      <w:r>
        <w:t xml:space="preserve">1. Naiset, tarvitsen apuanne.  Olen 180 cm pitkä, 46-vuotias ja 20 kiloa liian painava. Antakaa minulle laihdutusneuvoja.  Kiitos jo etukäteen, lyhyt pullea Rachel.   #DLOG</w:t>
      </w:r>
    </w:p>
    <w:p>
      <w:r>
        <w:rPr>
          <w:b/>
          <w:u w:val="single"/>
        </w:rPr>
        <w:t xml:space="preserve">100853</w:t>
      </w:r>
    </w:p>
    <w:p>
      <w:r>
        <w:t xml:space="preserve">2.</w:t>
        <w:tab/>
        <w:t xml:space="preserve">Toivottavasti rakastat kissoja.</w:t>
      </w:r>
    </w:p>
    <w:p>
      <w:r>
        <w:rPr>
          <w:b/>
          <w:u w:val="single"/>
        </w:rPr>
        <w:t xml:space="preserve">100854</w:t>
      </w:r>
    </w:p>
    <w:p>
      <w:r>
        <w:t xml:space="preserve">3.</w:t>
        <w:tab/>
        <w:tab/>
        <w:t xml:space="preserve">Minulla on... ja koiria, lapsia ja mieheni.  Ja lintuja... kuin pieniä sieluja, jotka vierailevat taivaasta.  Tykkäykseni ovat kunnossa, kiitos tuomari.</w:t>
      </w:r>
    </w:p>
    <w:p>
      <w:r>
        <w:rPr>
          <w:b/>
          <w:u w:val="single"/>
        </w:rPr>
        <w:t xml:space="preserve">100855</w:t>
      </w:r>
    </w:p>
    <w:p>
      <w:r>
        <w:t xml:space="preserve">4.</w:t>
        <w:tab/>
        <w:tab/>
        <w:tab/>
        <w:t xml:space="preserve">Luulin, että sanoit treffineuvoja!   Paleoruokavalio on oikea tapa.</w:t>
      </w:r>
    </w:p>
    <w:p>
      <w:r>
        <w:rPr>
          <w:b/>
          <w:u w:val="single"/>
        </w:rPr>
        <w:t xml:space="preserve">100856</w:t>
      </w:r>
    </w:p>
    <w:p>
      <w:r>
        <w:t xml:space="preserve">5.</w:t>
        <w:tab/>
        <w:tab/>
        <w:tab/>
        <w:tab/>
        <w:t xml:space="preserve">En selvästikään pyytänyt treffineuvoja, vai ovatko mielenterveysominaisuutesi vakavasti rajoittuneet?  Oli kuitenkin erittäin ystävällistä, että kerroit minulle, että olen SOL dating merkitty, jos olen pullea.  Todella pinnallista ja ilkeää - mitä sinä ylipäätään teet naisten sivulla?</w:t>
      </w:r>
    </w:p>
    <w:p>
      <w:r>
        <w:rPr>
          <w:b/>
          <w:u w:val="single"/>
        </w:rPr>
        <w:t xml:space="preserve">100857</w:t>
      </w:r>
    </w:p>
    <w:p>
      <w:r>
        <w:t xml:space="preserve">6.</w:t>
        <w:tab/>
        <w:tab/>
        <w:tab/>
        <w:tab/>
        <w:tab/>
        <w:t xml:space="preserve">En ikinä kävisi tuollaisen jälkeenjääneen itsetietoisten vanhojen kanojen ryhmän luona. * Haku näyttää kaikki viestit, jotka on tehty livenä. Gab on sananvapaussivusto. Tottukaa siihen.</w:t>
      </w:r>
    </w:p>
    <w:p>
      <w:r>
        <w:rPr>
          <w:b/>
          <w:u w:val="single"/>
        </w:rPr>
        <w:t xml:space="preserve">100858</w:t>
      </w:r>
    </w:p>
    <w:p>
      <w:r>
        <w:t xml:space="preserve">7.</w:t>
        <w:tab/>
        <w:tab/>
        <w:tab/>
        <w:tab/>
        <w:tab/>
        <w:tab/>
        <w:t xml:space="preserve">"Jälkeenjäänyt" sekoittaa viestini treffineuvontaan.  Mutta Fine Judge, minä olen jälkeenjäänyt - mikä voittaa jälkeenjääneen, pinnallisen ja ilkeän joka päivä viikossa.  Hyvää päivää, herra.</w:t>
      </w:r>
    </w:p>
    <w:p>
      <w:r>
        <w:rPr>
          <w:b/>
          <w:u w:val="single"/>
        </w:rPr>
        <w:t xml:space="preserve">100859</w:t>
      </w:r>
    </w:p>
    <w:p>
      <w:r>
        <w:t xml:space="preserve">8.</w:t>
        <w:tab/>
        <w:tab/>
        <w:tab/>
        <w:tab/>
        <w:tab/>
        <w:tab/>
        <w:tab/>
        <w:t xml:space="preserve">Oletko vielä täällä? Vähemmän postauksia, enemmän aerobicia!</w:t>
      </w:r>
    </w:p>
    <w:p>
      <w:r>
        <w:rPr>
          <w:b/>
          <w:u w:val="single"/>
        </w:rPr>
        <w:t xml:space="preserve">100860</w:t>
      </w:r>
    </w:p>
    <w:p>
      <w:r>
        <w:t xml:space="preserve">9.</w:t>
        <w:tab/>
        <w:tab/>
        <w:tab/>
        <w:tab/>
        <w:tab/>
        <w:tab/>
        <w:tab/>
        <w:tab/>
        <w:t xml:space="preserve">Sananvapauden tuomari, tottukaa siihen. ;-)</w:t>
      </w:r>
    </w:p>
    <w:p>
      <w:r>
        <w:rPr>
          <w:b/>
          <w:u w:val="single"/>
        </w:rPr>
        <w:t xml:space="preserve">100861</w:t>
      </w:r>
    </w:p>
    <w:p>
      <w:r>
        <w:t xml:space="preserve">10.</w:t>
        <w:tab/>
        <w:tab/>
        <w:tab/>
        <w:tab/>
        <w:tab/>
        <w:tab/>
        <w:tab/>
        <w:tab/>
        <w:tab/>
        <w:t xml:space="preserve">Vielä 20 kierrosta, kuppikakku.</w:t>
      </w:r>
    </w:p>
    <w:p>
      <w:r>
        <w:rPr>
          <w:b/>
          <w:u w:val="single"/>
        </w:rPr>
        <w:t xml:space="preserve">100862</w:t>
      </w:r>
    </w:p>
    <w:p>
      <w:r>
        <w:t xml:space="preserve">11.</w:t>
        <w:tab/>
        <w:tab/>
        <w:tab/>
        <w:tab/>
        <w:tab/>
        <w:tab/>
        <w:tab/>
        <w:tab/>
        <w:tab/>
        <w:tab/>
        <w:t xml:space="preserve">Outoa, mutta totta: cupcake on lempinimeni oikeassa elämässä - koska olen niin pirun makea....lempinimi on sarkastinen.  Ehkä et olekaan jälkeenjäänyt?</w:t>
      </w:r>
    </w:p>
    <w:p>
      <w:r>
        <w:rPr>
          <w:b/>
          <w:u w:val="single"/>
        </w:rPr>
        <w:t xml:space="preserve">100863</w:t>
      </w:r>
    </w:p>
    <w:p>
      <w:r>
        <w:t xml:space="preserve">12.</w:t>
        <w:tab/>
        <w:tab/>
        <w:tab/>
        <w:tab/>
        <w:tab/>
        <w:tab/>
        <w:tab/>
        <w:tab/>
        <w:tab/>
        <w:tab/>
        <w:tab/>
        <w:t xml:space="preserve">Vain yksi tapa olla varma - yli 60 000 viestiä.   Aloita lukeminen!</w:t>
      </w:r>
    </w:p>
    <w:p>
      <w:r>
        <w:rPr>
          <w:b/>
          <w:u w:val="single"/>
        </w:rPr>
        <w:t xml:space="preserve">100864</w:t>
      </w:r>
    </w:p>
    <w:p>
      <w:r>
        <w:t xml:space="preserve">1. Huomaan, että Gabilla alkaa olla myös neekeri-ongelma. Ei hätää - jos pystymme paskantamaan pornoa spämmäävät jenkit ulos, pystymme paskantamaan pornoa spämmäävät neekerit ulos.</w:t>
      </w:r>
    </w:p>
    <w:p>
      <w:r>
        <w:rPr>
          <w:b/>
          <w:u w:val="single"/>
        </w:rPr>
        <w:t xml:space="preserve">100865</w:t>
      </w:r>
    </w:p>
    <w:p>
      <w:r>
        <w:t xml:space="preserve">1. Mitä minulla on - SUBLIME "No, elämä on liian lyhyt, joten rakasta sitä, joka sinulla on 'Cause you might get ran over or you might get shot Never start no static I just get it off my chest Never had to battle with no bulletproof vest Ota pieni esimerkki, ota minulta vinkki Ota kaikki rahasi, anna se kaikki hyväntekeväisyyteen" https://www.youtube.com/watch?v=0Uc3ZrmhDN4</w:t>
      </w:r>
    </w:p>
    <w:p>
      <w:r>
        <w:rPr>
          <w:b/>
          <w:u w:val="single"/>
        </w:rPr>
        <w:t xml:space="preserve">100866</w:t>
      </w:r>
    </w:p>
    <w:p>
      <w:r>
        <w:t xml:space="preserve">2.</w:t>
        <w:tab/>
        <w:t xml:space="preserve">No, idiootti liberaali, joka kirjoitti kappaleen, ampui itsensä...</w:t>
      </w:r>
    </w:p>
    <w:p>
      <w:r>
        <w:rPr>
          <w:b/>
          <w:u w:val="single"/>
        </w:rPr>
        <w:t xml:space="preserve">100867</w:t>
      </w:r>
    </w:p>
    <w:p>
      <w:r>
        <w:t xml:space="preserve">3.</w:t>
        <w:tab/>
        <w:tab/>
        <w:t xml:space="preserve">Ja lakkaa yrittämästä olla särmikäs hintti.</w:t>
      </w:r>
    </w:p>
    <w:p>
      <w:r>
        <w:rPr>
          <w:b/>
          <w:u w:val="single"/>
        </w:rPr>
        <w:t xml:space="preserve">100868</w:t>
      </w:r>
    </w:p>
    <w:p>
      <w:r>
        <w:t xml:space="preserve">1. Jokainen. Single. Time.</w:t>
      </w:r>
    </w:p>
    <w:p>
      <w:r>
        <w:rPr>
          <w:b/>
          <w:u w:val="single"/>
        </w:rPr>
        <w:t xml:space="preserve">100869</w:t>
      </w:r>
    </w:p>
    <w:p>
      <w:r>
        <w:t xml:space="preserve">2.</w:t>
        <w:tab/>
        <w:t xml:space="preserve">Miksi tämä juutalainen lesbo puhuu tyttäristä?</w:t>
      </w:r>
    </w:p>
    <w:p>
      <w:r>
        <w:rPr>
          <w:b/>
          <w:u w:val="single"/>
        </w:rPr>
        <w:t xml:space="preserve">100870</w:t>
      </w:r>
    </w:p>
    <w:p>
      <w:r>
        <w:t xml:space="preserve">1. Eh mene vittuun, kiitos, senkin homoperse ämmä...</w:t>
      </w:r>
    </w:p>
    <w:p>
      <w:r>
        <w:rPr>
          <w:b/>
          <w:u w:val="single"/>
        </w:rPr>
        <w:t xml:space="preserve">100871</w:t>
      </w:r>
    </w:p>
    <w:p>
      <w:r>
        <w:t xml:space="preserve">1. Mitä jos alkaisin nimetä maanantaita "vieraspäiväksi" Radical Agenda -ohjelmassa ja yrittäisin varata vieraita kerran viikossa?</w:t>
      </w:r>
    </w:p>
    <w:p>
      <w:r>
        <w:rPr>
          <w:b/>
          <w:u w:val="single"/>
        </w:rPr>
        <w:t xml:space="preserve">100872</w:t>
      </w:r>
    </w:p>
    <w:p>
      <w:r>
        <w:t xml:space="preserve">2.</w:t>
        <w:tab/>
        <w:t xml:space="preserve">Pidän vierasohjelmista, koska ne ovat viihdyttävämpää radiota. Se myös vähentää niiden jälkeenjääneiden soittajien määrää, jotka saavat puhua, ja kun ihmiset soittavat, he puhuvat niistä aiheista, joista puhutaan.</w:t>
      </w:r>
    </w:p>
    <w:p>
      <w:r>
        <w:rPr>
          <w:b/>
          <w:u w:val="single"/>
        </w:rPr>
        <w:t xml:space="preserve">100873</w:t>
      </w:r>
    </w:p>
    <w:p>
      <w:r>
        <w:t xml:space="preserve">1. MINÄ OLEN VALMIS. WTF</w:t>
      </w:r>
    </w:p>
    <w:p>
      <w:r>
        <w:rPr>
          <w:b/>
          <w:u w:val="single"/>
        </w:rPr>
        <w:t xml:space="preserve">100874</w:t>
      </w:r>
    </w:p>
    <w:p>
      <w:r>
        <w:t xml:space="preserve">2.</w:t>
        <w:tab/>
        <w:t xml:space="preserve">Näyttää enemmänkin tunnustukselta kuin DIRECT ORDER ROE-botilta !   Silpominen on RASISTISTA SIELLÄ ON VAIN YKSI ROTU !   IHMINEN !   Chelsea Clinton idiootti Roe-botti jolla on hevosnaama !</w:t>
      </w:r>
    </w:p>
    <w:p>
      <w:r>
        <w:rPr>
          <w:b/>
          <w:u w:val="single"/>
        </w:rPr>
        <w:t xml:space="preserve">100875</w:t>
      </w:r>
    </w:p>
    <w:p>
      <w:r>
        <w:t xml:space="preserve">3.</w:t>
        <w:tab/>
        <w:tab/>
        <w:t xml:space="preserve">Kuinka vitun jälkeenjäänyt sinun täytyy olla, että todella ajattelet näin?</w:t>
      </w:r>
    </w:p>
    <w:p>
      <w:r>
        <w:rPr>
          <w:b/>
          <w:u w:val="single"/>
        </w:rPr>
        <w:t xml:space="preserve">100876</w:t>
      </w:r>
    </w:p>
    <w:p>
      <w:r>
        <w:t xml:space="preserve">1. Natsit eivät ole ystäviäsi.  He haluavat vain typerän sotansa, jotta he voivat tappaa juutalaiset.  He eivät välitä sinusta.  He välittävät vain vihastaan.</w:t>
      </w:r>
    </w:p>
    <w:p>
      <w:r>
        <w:rPr>
          <w:b/>
          <w:u w:val="single"/>
        </w:rPr>
        <w:t xml:space="preserve">100877</w:t>
      </w:r>
    </w:p>
    <w:p>
      <w:r>
        <w:t xml:space="preserve">2.</w:t>
        <w:tab/>
        <w:t xml:space="preserve">Useimmat meistä eivät heränneet ja halunneet tätä sotaa.  Juutalaiset vievät sodan meille.  Me emme aloittaneet sotaa, mutta emme peräänny.</w:t>
      </w:r>
    </w:p>
    <w:p>
      <w:r>
        <w:rPr>
          <w:b/>
          <w:u w:val="single"/>
        </w:rPr>
        <w:t xml:space="preserve">100878</w:t>
      </w:r>
    </w:p>
    <w:p>
      <w:r>
        <w:t xml:space="preserve">3.</w:t>
        <w:tab/>
        <w:tab/>
        <w:t xml:space="preserve">Mikä sota?  Näen vain paljon valittamista Internetissä......</w:t>
      </w:r>
    </w:p>
    <w:p>
      <w:r>
        <w:rPr>
          <w:b/>
          <w:u w:val="single"/>
        </w:rPr>
        <w:t xml:space="preserve">100879</w:t>
      </w:r>
    </w:p>
    <w:p>
      <w:r>
        <w:t xml:space="preserve">4.</w:t>
        <w:tab/>
        <w:tab/>
        <w:tab/>
        <w:t xml:space="preserve">Kuulostat ihan vitun luuserilta, joka lymyilee alt media -sivustolla, kun vaimosi ei ole kotona "taistelemassa natseja vastaan".  Mikä hintti aisankannattaja pikku ämmä.</w:t>
      </w:r>
    </w:p>
    <w:p>
      <w:r>
        <w:rPr>
          <w:b/>
          <w:u w:val="single"/>
        </w:rPr>
        <w:t xml:space="preserve">100880</w:t>
      </w:r>
    </w:p>
    <w:p>
      <w:r>
        <w:t xml:space="preserve">1. Mielenosoittajat itkevät, kun Kavanaugh-äänestys julkistetaan https://youtu.be/31tLJPxdmD8</w:t>
      </w:r>
    </w:p>
    <w:p>
      <w:r>
        <w:rPr>
          <w:b/>
          <w:u w:val="single"/>
        </w:rPr>
        <w:t xml:space="preserve">100881</w:t>
      </w:r>
    </w:p>
    <w:p>
      <w:r>
        <w:t xml:space="preserve">2.</w:t>
        <w:tab/>
        <w:t xml:space="preserve">heidän kyyneleensä tekevät minut onnelliseksi. itkekää vain, senkin tyhmät paskiaiset. ja kuka on tuo raitapaitainen hintti?</w:t>
      </w:r>
    </w:p>
    <w:p>
      <w:r>
        <w:rPr>
          <w:b/>
          <w:u w:val="single"/>
        </w:rPr>
        <w:t xml:space="preserve">100882</w:t>
      </w:r>
    </w:p>
    <w:p>
      <w:r>
        <w:t xml:space="preserve">1. Sain juuri kännykkääni ilmoituksen "Presidentin hätälähetystestistä".  Saiko kukaan muu tällaista?</w:t>
      </w:r>
    </w:p>
    <w:p>
      <w:r>
        <w:rPr>
          <w:b/>
          <w:u w:val="single"/>
        </w:rPr>
        <w:t xml:space="preserve">100883</w:t>
      </w:r>
    </w:p>
    <w:p>
      <w:r>
        <w:t xml:space="preserve">2.</w:t>
        <w:tab/>
        <w:t xml:space="preserve">Kyllä, se on osa Trumpin lupausta - hän valmistautuu julkaisemaan 51 000 Deep State -petossyytettä, ja kun SWAT-ryhmät tulevat rikkomaan ovia (yskä yskä Hillary, Anderson Cooper, Chuck Schumer, Nancy Pelosi, Whoopi Goldberg jne.), hän odottaa, että saatamme tarvita kansallisen tason hätätilaa kansalliskaartin kanssa maassa ja lennokkeja ilmassa, koska kommarit todennäköisesti polttavat paskaa maan tasalle jälkeenjääneissä ylireaktioissaan... Joten se oli testi varmistaakseen, että ovaalihuone voi tavoittaa kaikki ei-järjettömät USA:n kansalaiset turvallisuusohjeiden kanssa kun hän lopulta menee täyteen fasismiin heidän perseidensä päälle...  Jos kutsut miestä Hitleriksi, saatat luoda itseään toteuttavan ennustuksen.</w:t>
      </w:r>
    </w:p>
    <w:p>
      <w:r>
        <w:rPr>
          <w:b/>
          <w:u w:val="single"/>
        </w:rPr>
        <w:t xml:space="preserve">100884</w:t>
      </w:r>
    </w:p>
    <w:p>
      <w:r>
        <w:t xml:space="preserve">3.</w:t>
        <w:tab/>
        <w:tab/>
        <w:t xml:space="preserve">Moar.</w:t>
      </w:r>
    </w:p>
    <w:p>
      <w:r>
        <w:rPr>
          <w:b/>
          <w:u w:val="single"/>
        </w:rPr>
        <w:t xml:space="preserve">100885</w:t>
      </w:r>
    </w:p>
    <w:p>
      <w:r>
        <w:t xml:space="preserve">4.</w:t>
        <w:tab/>
        <w:tab/>
        <w:t xml:space="preserve">Oletko kuullut, että heitä on enemmän kuin se 51 000, josta he puhuivat!?! Jessus, minun täytyy hankkia 2x4-levyjä ovea varten ja paljon sipsejä ja dippiä - tästä tulee pian mielenkiintoista...</w:t>
      </w:r>
    </w:p>
    <w:p>
      <w:r>
        <w:rPr>
          <w:b/>
          <w:u w:val="single"/>
        </w:rPr>
        <w:t xml:space="preserve">100886</w:t>
      </w:r>
    </w:p>
    <w:p>
      <w:r>
        <w:t xml:space="preserve">1. George Sorosin poika syyttää NYT:n mielipidekirjoituksessa Trumpia ja "vastustajien demonisointia" pommipaketeista https://kek.gg/u/bHv3.</w:t>
      </w:r>
    </w:p>
    <w:p>
      <w:r>
        <w:rPr>
          <w:b/>
          <w:u w:val="single"/>
        </w:rPr>
        <w:t xml:space="preserve">100887</w:t>
      </w:r>
    </w:p>
    <w:p>
      <w:r>
        <w:t xml:space="preserve">2.</w:t>
        <w:tab/>
        <w:t xml:space="preserve">söpö pikku homo</w:t>
      </w:r>
    </w:p>
    <w:p>
      <w:r>
        <w:rPr>
          <w:b/>
          <w:u w:val="single"/>
        </w:rPr>
        <w:t xml:space="preserve">100888</w:t>
      </w:r>
    </w:p>
    <w:p>
      <w:r>
        <w:t xml:space="preserve">3.</w:t>
        <w:tab/>
        <w:tab/>
        <w:t xml:space="preserve">Sinulla on vähän sanoja, mutta ne saavat minut nauramaan. hyvää työtä!</w:t>
      </w:r>
    </w:p>
    <w:p>
      <w:r>
        <w:rPr>
          <w:b/>
          <w:u w:val="single"/>
        </w:rPr>
        <w:t xml:space="preserve">100889</w:t>
      </w:r>
    </w:p>
    <w:p>
      <w:r>
        <w:t xml:space="preserve">4.</w:t>
        <w:tab/>
        <w:tab/>
        <w:t xml:space="preserve">:) kiitos...sanon asiat niin kuin ne näen..sananvapaus on hienoa!</w:t>
      </w:r>
    </w:p>
    <w:p>
      <w:r>
        <w:rPr>
          <w:b/>
          <w:u w:val="single"/>
        </w:rPr>
        <w:t xml:space="preserve">100890</w:t>
      </w:r>
    </w:p>
    <w:p>
      <w:r>
        <w:t xml:space="preserve">1. #Kansallismielinen</w:t>
      </w:r>
    </w:p>
    <w:p>
      <w:r>
        <w:rPr>
          <w:b/>
          <w:u w:val="single"/>
        </w:rPr>
        <w:t xml:space="preserve">100891</w:t>
      </w:r>
    </w:p>
    <w:p>
      <w:r>
        <w:t xml:space="preserve">2.</w:t>
        <w:tab/>
        <w:t xml:space="preserve">Kodittomia on kaikkialla.  Miten voimme ottaa vastaan maahanmuuttajia?</w:t>
      </w:r>
    </w:p>
    <w:p>
      <w:r>
        <w:rPr>
          <w:b/>
          <w:u w:val="single"/>
        </w:rPr>
        <w:t xml:space="preserve">100892</w:t>
      </w:r>
    </w:p>
    <w:p>
      <w:r>
        <w:t xml:space="preserve">3.</w:t>
        <w:tab/>
        <w:tab/>
        <w:t xml:space="preserve">maahanmuuttajat eivät ole ongelma. &gt;&gt;laittomat maahanmuuttajat&lt;&lt; ovat. &lt;&lt;rikolliset&gt;&gt; Näiden maahanmuuttajien kutsuminen maahanmuuttajiksi on ensimmäinen askel vasemmistolaisen kool-aidin lipittämiseen. &lt;&lt;rikolliset&gt;&gt;.</w:t>
      </w:r>
    </w:p>
    <w:p>
      <w:r>
        <w:rPr>
          <w:b/>
          <w:u w:val="single"/>
        </w:rPr>
        <w:t xml:space="preserve">100893</w:t>
      </w:r>
    </w:p>
    <w:p>
      <w:r>
        <w:t xml:space="preserve">4.</w:t>
        <w:tab/>
        <w:tab/>
        <w:tab/>
        <w:t xml:space="preserve">So.... Olemme hämärtäneet tätä rajaa melkoisesti.   Nykyiset maahanmuuttajat ovat niin tyhmiä, etteivät he tiedä, että laillinen maahanmuutto on yhtä yksinkertaista kuin kirjautuminen ovella.     Myös laillinen maahanmuutto on huijausta.    Ei lisää maahanmuuttajia ennen kuin jälkeenjäänyt boomer-hallitus saa kodittomat pois kaduilta.</w:t>
      </w:r>
    </w:p>
    <w:p>
      <w:r>
        <w:rPr>
          <w:b/>
          <w:u w:val="single"/>
        </w:rPr>
        <w:t xml:space="preserve">100894</w:t>
      </w:r>
    </w:p>
    <w:p>
      <w:r>
        <w:t xml:space="preserve">5.</w:t>
        <w:tab/>
        <w:tab/>
        <w:tab/>
        <w:tab/>
        <w:t xml:space="preserve">Asunnottomat eivät välttämättä ole kodittomia, koska asuntoja ei olisi riittävästi. Asia on monimutkaisempi. En myöskään pidä ajatuksesta, että .gov puuttuu siihen, miten kaikkien pitäisi elää. Hallituksen takuut ovat aina väärin. Veteraanit ovat eri asia. Hallituksen vastuulla on huolehtia sodassaan taistelleista.</w:t>
      </w:r>
    </w:p>
    <w:p>
      <w:r>
        <w:rPr>
          <w:b/>
          <w:u w:val="single"/>
        </w:rPr>
        <w:t xml:space="preserve">100895</w:t>
      </w:r>
    </w:p>
    <w:p>
      <w:r>
        <w:t xml:space="preserve">6.</w:t>
        <w:tab/>
        <w:tab/>
        <w:tab/>
        <w:tab/>
        <w:tab/>
        <w:t xml:space="preserve">Ymmärrän, että pieni osa yhteiskunnasta on kodittomia, koska he ovat liian tyhmiä menestyäkseen.   Mutta meitä vastaan hyökätään ja älykkäät, pätevät työntekijät ovat kodittomia kaikkialla.  Tämän ongelman huomiotta jättäminen johtaa siihen, että jopa te jaatte heidän kohtalonsa.</w:t>
      </w:r>
    </w:p>
    <w:p>
      <w:r>
        <w:rPr>
          <w:b/>
          <w:u w:val="single"/>
        </w:rPr>
        <w:t xml:space="preserve">100896</w:t>
      </w:r>
    </w:p>
    <w:p>
      <w:r>
        <w:t xml:space="preserve">1. TERVE KESKUSTELU? TWITTER TAKES TAKES NO ACTION AS LOUIS FARRAKHAN CALLS JEWS 'TERMITES' https://www.newswars.com/healthy-conversation-twitter-takes-no-action-as-louis-farrakhan-calls-jews-termites/ via @gabnewstoday</w:t>
      </w:r>
    </w:p>
    <w:p>
      <w:r>
        <w:rPr>
          <w:b/>
          <w:u w:val="single"/>
        </w:rPr>
        <w:t xml:space="preserve">100897</w:t>
      </w:r>
    </w:p>
    <w:p>
      <w:r>
        <w:t xml:space="preserve">2.</w:t>
        <w:tab/>
        <w:t xml:space="preserve">Go get 'em nigger !!!!</w:t>
      </w:r>
    </w:p>
    <w:p>
      <w:r>
        <w:rPr>
          <w:b/>
          <w:u w:val="single"/>
        </w:rPr>
        <w:t xml:space="preserve">100898</w:t>
      </w:r>
    </w:p>
    <w:p>
      <w:r>
        <w:t xml:space="preserve">1. Tietenkään se, että neekeririkolliset saavat suhteellisia lätkäisyjä ranteeseensa hirvittävistä rikoksista, ei ole uutta, enkä epäile hetkeäkään, etteikö joku "meikäläisistä" saisi elinkautista ilman ehdonalaista, jos hän olisi tappanut jonkun, joka objektiivisesti katsoen olisi sen ansainnut. Se on anarkotyranniaa.</w:t>
      </w:r>
    </w:p>
    <w:p>
      <w:r>
        <w:rPr>
          <w:b/>
          <w:u w:val="single"/>
        </w:rPr>
        <w:t xml:space="preserve">100899</w:t>
      </w:r>
    </w:p>
    <w:p>
      <w:r>
        <w:t xml:space="preserve">1. homoperseinen neekeriä imevä Plecotomus.</w:t>
      </w:r>
    </w:p>
    <w:p>
      <w:r>
        <w:rPr>
          <w:b/>
          <w:u w:val="single"/>
        </w:rPr>
        <w:t xml:space="preserve">100900</w:t>
      </w:r>
    </w:p>
    <w:p>
      <w:r>
        <w:t xml:space="preserve">1. Kuinka monta mitä? Kuinka monta homohomo homoperse natsia, kuten herra Hanky RearEnd, annan asua luonani?  He voivat tulla tapaamaan minua.  TULKAA KATSOMAAN MINUA.</w:t>
      </w:r>
    </w:p>
    <w:p>
      <w:r>
        <w:rPr>
          <w:b/>
          <w:u w:val="single"/>
        </w:rPr>
        <w:t xml:space="preserve">100901</w:t>
      </w:r>
    </w:p>
    <w:p>
      <w:r>
        <w:t xml:space="preserve">1. On jo aikakin...   #GOP:n senaattoriehdokas vaatii osavaltiotutkimusta Keith #Ellisonin (D-MN) väitteistä https://thehill.com/homenews/house/409228-gop-senate-candidate-wants-state-investigation-of-ellison-allegations #Demokraatti #DoubleStandards #Kavanaugh</w:t>
      </w:r>
    </w:p>
    <w:p>
      <w:r>
        <w:rPr>
          <w:b/>
          <w:u w:val="single"/>
        </w:rPr>
        <w:t xml:space="preserve">100902</w:t>
      </w:r>
    </w:p>
    <w:p>
      <w:r>
        <w:t xml:space="preserve">2.</w:t>
        <w:tab/>
        <w:t xml:space="preserve">Heittäkää hänen sairas muzzie-perseensä ulos, KANSAINVÄLISESTI.</w:t>
      </w:r>
    </w:p>
    <w:p>
      <w:r>
        <w:rPr>
          <w:b/>
          <w:u w:val="single"/>
        </w:rPr>
        <w:t xml:space="preserve">100903</w:t>
      </w:r>
    </w:p>
    <w:p>
      <w:r>
        <w:t xml:space="preserve">1. Yritätkö vihjata, että olet neekeri valkoisen, sinisilmäisen blondin kanssa? Vasemmiston suosikkitaktiikka.</w:t>
      </w:r>
    </w:p>
    <w:p>
      <w:r>
        <w:rPr>
          <w:b/>
          <w:u w:val="single"/>
        </w:rPr>
        <w:t xml:space="preserve">100904</w:t>
      </w:r>
    </w:p>
    <w:p>
      <w:r>
        <w:t xml:space="preserve">2.</w:t>
        <w:tab/>
        <w:t xml:space="preserve">En itse välitä jos harrastat seksiä äitisi kanssa, mutta yritän vain päästä eroon orjapaskasta en ole tarpeeksi vanha ollakseni orja, mutta haluan vain kaikkien tietävän, että olemme kaikki hallituksen orjia, ostat talon, mutta et koskaan omista sitä, maksat veroja, kunnes sinulla ei ole yhtään rahaa, ajattele sitä, olemme orjia, pysymme köyhinä, he rikastuvat.</w:t>
      </w:r>
    </w:p>
    <w:p>
      <w:r>
        <w:rPr>
          <w:b/>
          <w:u w:val="single"/>
        </w:rPr>
        <w:t xml:space="preserve">100905</w:t>
      </w:r>
    </w:p>
    <w:p>
      <w:r>
        <w:t xml:space="preserve">3.</w:t>
        <w:tab/>
        <w:tab/>
        <w:t xml:space="preserve">Neekerit orjuutettiin syystä. Liian tyhmiä muuhun kuin ruumiilliseen työhön. Täydellinen orja.</w:t>
      </w:r>
    </w:p>
    <w:p>
      <w:r>
        <w:rPr>
          <w:b/>
          <w:u w:val="single"/>
        </w:rPr>
        <w:t xml:space="preserve">100906</w:t>
      </w:r>
    </w:p>
    <w:p>
      <w:r>
        <w:t xml:space="preserve">1. Woah. Kutsut minua homoksi, mutta biosi on järjestöni motto.🤔 Lol uskotko samaan kuin ne joita kutsut homoiksi?!🤯😂👌🏻</w:t>
      </w:r>
    </w:p>
    <w:p>
      <w:r>
        <w:rPr>
          <w:b/>
          <w:u w:val="single"/>
        </w:rPr>
        <w:t xml:space="preserve">100907</w:t>
      </w:r>
    </w:p>
    <w:p>
      <w:r>
        <w:t xml:space="preserve">2.</w:t>
        <w:tab/>
        <w:t xml:space="preserve">Ehkä he ovat vain pyllypiraatteja tai maissireikien poraajia.</w:t>
      </w:r>
    </w:p>
    <w:p>
      <w:r>
        <w:rPr>
          <w:b/>
          <w:u w:val="single"/>
        </w:rPr>
        <w:t xml:space="preserve">100908</w:t>
      </w:r>
    </w:p>
    <w:p>
      <w:r>
        <w:t xml:space="preserve">1. Tässä mainoksessa esiintyvät vasemmistonäyttelijät ovat todella surullisia, koska he eivät ole saaneet tarpeeksi downvoteja. Auttakaa heitä: https://www.youtube.com/watch?v=nRp1CK_X_Yw ...ja sen jälkeen jatkakaa heidän auttamistaan jättämällä katsomatta heidän elokuviaan enää koskaan.   SE ON OIKEIN.   - (Jos haluat tulla lisätyksi tai poistetuksi tältä tagilistalta, kerro minulle) cc: @DRDeplorable @seamrog @SoaringNow @Reziac @Modem @TexasYankee4 @AnonymousFred514 @WarAtTheZoo @Danelaw @justmargaret @NUA @avro683 @Laconic_Oak @Mewsique @tealc7499 @Bezerker22 @ProudlyWhiteProudlyRight @Sockalexis @Snugglebunny @TillyGirl @milinda @P2P @commonsense1212 @MrWazzo @RaviCrux @PistoffKristoff @GregMRBCPA @Porkypig205 @Drivenfast @Evilroman @Reddog1776 @BoerRepublic @Ttowenaar @KetzerHexe @Anglo-Saxon @TheNiceTerrier @Addlepated @PatriotGranny28 @joesh1999 @TCO18 @Tanstaafl @RightsEndowedByOurCreator @PlacidSeven @1001cutz @AfrikanerViking @LucianLafayette @OurCountryFirst @FreeAgent355 @Deplora-Bot @Patriot_ @Darius1954 @Grabthepelts @KekistaniCitizen @Radicalgrambo @MJTureckie @ShaHouMac @HonkeyKong @Travelingman @Danae2</w:t>
      </w:r>
    </w:p>
    <w:p>
      <w:r>
        <w:rPr>
          <w:b/>
          <w:u w:val="single"/>
        </w:rPr>
        <w:t xml:space="preserve">100909</w:t>
      </w:r>
    </w:p>
    <w:p>
      <w:r>
        <w:t xml:space="preserve">2.</w:t>
        <w:tab/>
        <w:t xml:space="preserve">No, he kaikki puhuvat totta - nämä vaalit ovat käännekohta, ja molemmat osapuolet eivät ole tasa-arvoisia. Mutta ei heidän tavallaan. Onneksi minulla on jo nyt nolla aavistusta siitä, keitä nämä idiootit ovat. (Enkä ole varma, ettei se ollut parodia; katsokaa päivämäärää, ja ihan oikeasti, mulkut ulos Hillarylle -vitsi?? Vasemmisto on tullut niin hulluksi, että he kävelevät ja puhuvat Poen lakia.)   Mutta rakastan eniten ääniä saanutta kommenttia; se kertoo kaiken vasemmistolaisten julkkisten tukemisesta:  "Nerokas ajatus: saada työpaikkansa menettävät ja valtavat velkamäärät velkaantuneet ihmiset äänestämään Hillarya, kun joukko miljonäärejä puhuu heille alaspäin. Mikä voisi mennä pieleen?"</w:t>
      </w:r>
    </w:p>
    <w:p>
      <w:r>
        <w:rPr>
          <w:b/>
          <w:u w:val="single"/>
        </w:rPr>
        <w:t xml:space="preserve">100910</w:t>
      </w:r>
    </w:p>
    <w:p>
      <w:r>
        <w:t xml:space="preserve">3.</w:t>
        <w:tab/>
        <w:tab/>
        <w:t xml:space="preserve">Voi hitsi, Rez, en edes tarkistanut päivämäärää 😂😂😂😂. Silti epäilen, etteivät ne ole sen jälkeen muuttuneet yhtään vähemmän jälkeenjääneiksi. Erittäin hyvän kommentin lainasit tuossa. Onneksi amerikkalaisten ei tarvinnut kokea, millaista olisi ollut saada Victimary presidentiksi.</w:t>
      </w:r>
    </w:p>
    <w:p>
      <w:r>
        <w:rPr>
          <w:b/>
          <w:u w:val="single"/>
        </w:rPr>
        <w:t xml:space="preserve">100911</w:t>
      </w:r>
    </w:p>
    <w:p>
      <w:r>
        <w:t xml:space="preserve">1. #Anon selittää, mikä on pahempaa kuin #Wamenin viha.   #RepealThe19th #Kavanaugh http://archive.is/vonaw http://archive.is/vonaw</w:t>
      </w:r>
    </w:p>
    <w:p>
      <w:r>
        <w:rPr>
          <w:b/>
          <w:u w:val="single"/>
        </w:rPr>
        <w:t xml:space="preserve">100912</w:t>
      </w:r>
    </w:p>
    <w:p>
      <w:r>
        <w:t xml:space="preserve">2.</w:t>
        <w:tab/>
        <w:t xml:space="preserve">Tämä ääliö ei ota huomioon sitä, että naiset ovat myös poikien äitejä, veljien siskoja, isien tyttäriä, aviomiesten vaimoja, ja me taistelemme kuolemaan asti suojellaksemme näitä miehiä vääriltä syytöksiltä ja vainoamiselta.</w:t>
      </w:r>
    </w:p>
    <w:p>
      <w:r>
        <w:rPr>
          <w:b/>
          <w:u w:val="single"/>
        </w:rPr>
        <w:t xml:space="preserve">100913</w:t>
      </w:r>
    </w:p>
    <w:p>
      <w:r>
        <w:t xml:space="preserve">3.</w:t>
      </w:r>
    </w:p>
    <w:p>
      <w:r>
        <w:rPr>
          <w:b/>
          <w:u w:val="single"/>
        </w:rPr>
        <w:t xml:space="preserve">100914</w:t>
      </w:r>
    </w:p>
    <w:p>
      <w:r>
        <w:t xml:space="preserve">1. Kun DNA-testauksesta on puhuttu paljon, nyt on hyvä hetki muistuttaa ihmisiä siitä, ettei koskaan saa käyttää mitään DNA-testiä tekevää yritystä. Ne louhivat tietoja tulevaa käyttöä varten, aivan kuten Facebook teki alkuvuosinaan. https://kek.gg/u/y9YK https://redd.it/9oy5k7.</w:t>
      </w:r>
    </w:p>
    <w:p>
      <w:r>
        <w:rPr>
          <w:b/>
          <w:u w:val="single"/>
        </w:rPr>
        <w:t xml:space="preserve">100915</w:t>
      </w:r>
    </w:p>
    <w:p>
      <w:r>
        <w:t xml:space="preserve">2.</w:t>
        <w:tab/>
        <w:t xml:space="preserve">He sanovat, että olet osittain muslimi, musta tai aasialainen, vaikka et ole, jotta tunnet sympatiaa kyseistä rotua kohtaan. Se on halveksittava käytäntö.</w:t>
      </w:r>
    </w:p>
    <w:p>
      <w:r>
        <w:rPr>
          <w:b/>
          <w:u w:val="single"/>
        </w:rPr>
        <w:t xml:space="preserve">100916</w:t>
      </w:r>
    </w:p>
    <w:p>
      <w:r>
        <w:t xml:space="preserve">3.</w:t>
        <w:tab/>
        <w:tab/>
        <w:t xml:space="preserve">En voi kuvitella, että minulle sanotaan valheessa, että olen hiekkaneekeri- tai neekeriperintöä.</w:t>
      </w:r>
    </w:p>
    <w:p>
      <w:r>
        <w:rPr>
          <w:b/>
          <w:u w:val="single"/>
        </w:rPr>
        <w:t xml:space="preserve">100917</w:t>
      </w:r>
    </w:p>
    <w:p>
      <w:r>
        <w:t xml:space="preserve">1. #GabFam Toinen Disturbedin kappale. Valitettavasti tästä ei koskaan julkaistu virallista videoklippiä.   Disturbed - Monster https://youtu.be/ypfG9jwxXM4</w:t>
      </w:r>
    </w:p>
    <w:p>
      <w:r>
        <w:rPr>
          <w:b/>
          <w:u w:val="single"/>
        </w:rPr>
        <w:t xml:space="preserve">100918</w:t>
      </w:r>
    </w:p>
    <w:p>
      <w:r>
        <w:t xml:space="preserve">2.</w:t>
        <w:tab/>
        <w:t xml:space="preserve">australialainen hintti</w:t>
      </w:r>
    </w:p>
    <w:p>
      <w:r>
        <w:rPr>
          <w:b/>
          <w:u w:val="single"/>
        </w:rPr>
        <w:t xml:space="preserve">100919</w:t>
      </w:r>
    </w:p>
    <w:p>
      <w:r>
        <w:t xml:space="preserve">3.</w:t>
        <w:tab/>
        <w:tab/>
        <w:t xml:space="preserve">Painu vittuun, kommunistinen australialaishintti</w:t>
      </w:r>
    </w:p>
    <w:p>
      <w:r>
        <w:rPr>
          <w:b/>
          <w:u w:val="single"/>
        </w:rPr>
        <w:t xml:space="preserve">100920</w:t>
      </w:r>
    </w:p>
    <w:p>
      <w:r>
        <w:t xml:space="preserve">1. Valkoisen kansallismielisen Richard Spencerin vaimo sanoo avioerohakemuksissa, että mies pahoinpiteli häntä fyysisesti ja henkisesti https://www.buzzfeed.com/talalansari/richard-spencer-divorce-abuse-wife-allegations</w:t>
      </w:r>
    </w:p>
    <w:p>
      <w:r>
        <w:rPr>
          <w:b/>
          <w:u w:val="single"/>
        </w:rPr>
        <w:t xml:space="preserve">100921</w:t>
      </w:r>
    </w:p>
    <w:p>
      <w:r>
        <w:t xml:space="preserve">2.</w:t>
        <w:tab/>
        <w:t xml:space="preserve">@CarolynEmerick Jopa heidän johtajansa juoksee pois hänen naisestaan.</w:t>
      </w:r>
    </w:p>
    <w:p>
      <w:r>
        <w:rPr>
          <w:b/>
          <w:u w:val="single"/>
        </w:rPr>
        <w:t xml:space="preserve">100922</w:t>
      </w:r>
    </w:p>
    <w:p>
      <w:r>
        <w:t xml:space="preserve">3.</w:t>
        <w:tab/>
        <w:tab/>
        <w:t xml:space="preserve">Ei kommenttia. #NotMyBusiness! Mutta sanon, että monet ajatukset, jotka liikkuvat Doltin oikeiston piirissä, rohkaisevat hyväksikäyttäjien sukupolvea. Nyt riittää.</w:t>
      </w:r>
    </w:p>
    <w:p>
      <w:r>
        <w:rPr>
          <w:b/>
          <w:u w:val="single"/>
        </w:rPr>
        <w:t xml:space="preserve">100923</w:t>
      </w:r>
    </w:p>
    <w:p>
      <w:r>
        <w:t xml:space="preserve">4.</w:t>
        <w:tab/>
        <w:tab/>
        <w:tab/>
        <w:t xml:space="preserve">Miksi vitussa sinä edes harkitsisit käyttäväsi jotain noilta hiekkaneekereiltä peräisin olevaa?</w:t>
      </w:r>
    </w:p>
    <w:p>
      <w:r>
        <w:rPr>
          <w:b/>
          <w:u w:val="single"/>
        </w:rPr>
        <w:t xml:space="preserve">100924</w:t>
      </w:r>
    </w:p>
    <w:p>
      <w:r>
        <w:t xml:space="preserve">1. Pidätetty "demokratian horjuttamisesta" En tiedä pitäisikö nauraa vai itkeä? https://www.bbc.co.uk/news/world-europe-45704868</w:t>
      </w:r>
    </w:p>
    <w:p>
      <w:r>
        <w:rPr>
          <w:b/>
          <w:u w:val="single"/>
        </w:rPr>
        <w:t xml:space="preserve">100925</w:t>
      </w:r>
    </w:p>
    <w:p>
      <w:r>
        <w:t xml:space="preserve">2.</w:t>
        <w:tab/>
        <w:t xml:space="preserve">Kaikki meni pieleen tämän tyylisen alhaisen luokan ja militantin tason hyökkäyksen myötä.  Jos he olisivat edes mitanneet 1/10 Oath Keepersin tasosta, tehtävä olisi päättynyt.   Sen sijaan: Epäillyt haavoittivat ulkomaalaisia asukkaita Chemnitzissä käyttämällä lasipulloja, teräksisiä rystyskäsineitä ja tasereita, käytännössä lukiojengien pahoinpitelyä.</w:t>
      </w:r>
    </w:p>
    <w:p>
      <w:r>
        <w:rPr>
          <w:b/>
          <w:u w:val="single"/>
        </w:rPr>
        <w:t xml:space="preserve">100926</w:t>
      </w:r>
    </w:p>
    <w:p>
      <w:r>
        <w:t xml:space="preserve">1. Tiedän loistavan paikan, jossa myydään lynchin-köyttä tukkuhintaan. Atwoods Farm &amp; Ranch</w:t>
      </w:r>
    </w:p>
    <w:p>
      <w:r>
        <w:rPr>
          <w:b/>
          <w:u w:val="single"/>
        </w:rPr>
        <w:t xml:space="preserve">100927</w:t>
      </w:r>
    </w:p>
    <w:p>
      <w:r>
        <w:t xml:space="preserve">2.</w:t>
        <w:tab/>
        <w:t xml:space="preserve">Mieluummin näkisin älykkäiden mustien palaavan takaisin johonkin afrikkalaiseen kansakuntaan ja tekevän paikan muille kaltaisilleen. En vihaa heitä. Vihaan neekereitä. Tämä poika ei ole sellainen.</w:t>
      </w:r>
    </w:p>
    <w:p>
      <w:r>
        <w:rPr>
          <w:b/>
          <w:u w:val="single"/>
        </w:rPr>
        <w:t xml:space="preserve">100928</w:t>
      </w:r>
    </w:p>
    <w:p>
      <w:r>
        <w:t xml:space="preserve">3.</w:t>
        <w:tab/>
        <w:tab/>
        <w:t xml:space="preserve">Tunteeni ovat samanlaiset. Olen ollut monien sellaisten paskiaisten seurassa, joiden pitäisi tehdä rodustaan ylpeä (T'oms-setät), mutta neekerit hallitsevat neekeriyhteiskuntaa.</w:t>
      </w:r>
    </w:p>
    <w:p>
      <w:r>
        <w:rPr>
          <w:b/>
          <w:u w:val="single"/>
        </w:rPr>
        <w:t xml:space="preserve">100929</w:t>
      </w:r>
    </w:p>
    <w:p>
      <w:r>
        <w:t xml:space="preserve">4.</w:t>
        <w:tab/>
        <w:tab/>
        <w:tab/>
        <w:t xml:space="preserve">Se on totuus.</w:t>
      </w:r>
    </w:p>
    <w:p>
      <w:r>
        <w:rPr>
          <w:b/>
          <w:u w:val="single"/>
        </w:rPr>
        <w:t xml:space="preserve">100930</w:t>
      </w:r>
    </w:p>
    <w:p>
      <w:r>
        <w:t xml:space="preserve">1. Siksi on täysin hämmästyttävää, että jotkut luulevat juutalaisten hallitsevan maailmaa.</w:t>
      </w:r>
    </w:p>
    <w:p>
      <w:r>
        <w:rPr>
          <w:b/>
          <w:u w:val="single"/>
        </w:rPr>
        <w:t xml:space="preserve">100931</w:t>
      </w:r>
    </w:p>
    <w:p>
      <w:r>
        <w:t xml:space="preserve">2.</w:t>
        <w:tab/>
        <w:t xml:space="preserve">Ei maailma...vain Amerikka</w:t>
      </w:r>
    </w:p>
    <w:p>
      <w:r>
        <w:rPr>
          <w:b/>
          <w:u w:val="single"/>
        </w:rPr>
        <w:t xml:space="preserve">100932</w:t>
      </w:r>
    </w:p>
    <w:p>
      <w:r>
        <w:t xml:space="preserve">3.</w:t>
        <w:tab/>
        <w:tab/>
        <w:t xml:space="preserve">Riippuu siitä, kenelle puhut.</w:t>
      </w:r>
    </w:p>
    <w:p>
      <w:r>
        <w:rPr>
          <w:b/>
          <w:u w:val="single"/>
        </w:rPr>
        <w:t xml:space="preserve">100933</w:t>
      </w:r>
    </w:p>
    <w:p>
      <w:r>
        <w:t xml:space="preserve">4.</w:t>
        <w:tab/>
        <w:tab/>
        <w:tab/>
        <w:t xml:space="preserve">Kuten vittu..... meillä on 7 miljoonaa juutalaista ja 7 miljoonaa juutalaista sekasikiötä,,,,,yhteiskuntamme jokaisella osa-alueella, he ovat levinneet kuin heinäsirkat....Ei missään muussa maassa ole näin paljon.</w:t>
      </w:r>
    </w:p>
    <w:p>
      <w:r>
        <w:rPr>
          <w:b/>
          <w:u w:val="single"/>
        </w:rPr>
        <w:t xml:space="preserve">100934</w:t>
      </w:r>
    </w:p>
    <w:p>
      <w:r>
        <w:t xml:space="preserve">5.</w:t>
        <w:tab/>
        <w:tab/>
        <w:tab/>
        <w:tab/>
        <w:t xml:space="preserve">Levitä kuin heinäsirkat? lol Kuten tavallista, te umpikujat ratsastatte tietämättömyyden karusellilla.  Teillä ei ole aavistustakaan siitä, kuinka monta juutalaista Yhdysvalloissa on, koska viimeinen väestönlaskenta tehtiin vuonna 2010 ja seuraava tehdään vasta vuonna 2020. Juutalaisia ei edes pidetä rotuna vaan pikemminkin etnis-uskonnollisena ryhmänä. USA:n nopeimmin kasvavat ryhmät olivat aasialaiset ja latinalaisamerikkalaiset, ja nyt meillä on nopeasti kasvava muslimien pesä, joka tunkeutuu moniin osavaltioihin. Älkää pelätkö, juutalaiset eivät tee mitään pahaa teille.  Nyt muslimit? Se on eri juttu.</w:t>
      </w:r>
    </w:p>
    <w:p>
      <w:r>
        <w:rPr>
          <w:b/>
          <w:u w:val="single"/>
        </w:rPr>
        <w:t xml:space="preserve">100935</w:t>
      </w:r>
    </w:p>
    <w:p>
      <w:r>
        <w:t xml:space="preserve">6.</w:t>
        <w:tab/>
        <w:tab/>
        <w:tab/>
        <w:tab/>
        <w:tab/>
        <w:t xml:space="preserve">Tyypillinen punaniska raamatunpainaja....kaikki muut paitsi sinä tietävät, että 2 prosenttia väestöstä on juutalaisia.....7 miljoonaa muuta on saanut virustartunnan.</w:t>
      </w:r>
    </w:p>
    <w:p>
      <w:r>
        <w:rPr>
          <w:b/>
          <w:u w:val="single"/>
        </w:rPr>
        <w:t xml:space="preserve">100936</w:t>
      </w:r>
    </w:p>
    <w:p>
      <w:r>
        <w:t xml:space="preserve">7.</w:t>
        <w:tab/>
        <w:tab/>
        <w:tab/>
        <w:tab/>
        <w:tab/>
        <w:tab/>
        <w:t xml:space="preserve">En ole punaniska tai raamatunpainaja, joten kun jatkat epätarkkuuksien lähettämistä, muista, ettet ole tukenut yhtäkään väitettäsi uskottavilla todisteilla.  Vuoden 2020 väestönlaskenta määrittää väestörakenteen, et sinä.</w:t>
      </w:r>
    </w:p>
    <w:p>
      <w:r>
        <w:rPr>
          <w:b/>
          <w:u w:val="single"/>
        </w:rPr>
        <w:t xml:space="preserve">100937</w:t>
      </w:r>
    </w:p>
    <w:p>
      <w:r>
        <w:t xml:space="preserve">1. Onko synagoga-ampujalla Robert Bowersilla IMDb-sivu?   Eikö myös Pulse Night Clubin ampujalla ollut sellainen?   "He" aikovat pitää nämä väärät liput käynnissä välivaaleihin asti.   Olkaa turvassa ja valppaina.   #MAGA #Ghost https://imdb.com/name/nm0101098/</w:t>
      </w:r>
    </w:p>
    <w:p>
      <w:r>
        <w:rPr>
          <w:b/>
          <w:u w:val="single"/>
        </w:rPr>
        <w:t xml:space="preserve">100938</w:t>
      </w:r>
    </w:p>
    <w:p>
      <w:r>
        <w:t xml:space="preserve">2.</w:t>
        <w:tab/>
        <w:t xml:space="preserve">Joten jos se on joku muu kuin republikaanit, se on mielestäsi väärä lippu? Se osoittaa, kuinka sekaisin olet. Ryhmä lapsia voitaisiin ampua kuoliaaksi, etkä välittäisi, koska se on vain "väärän lipun" operaatio. Jos kyseessä on sama Robert Bowers, huomaa, että hänen IMDB:ssä on juttuja vuodelta 2000 ja sitä ennen, joten vaikka kyseessä olisikin sama henkilö, se ei tarkoita mitään.</w:t>
      </w:r>
    </w:p>
    <w:p>
      <w:r>
        <w:rPr>
          <w:b/>
          <w:u w:val="single"/>
        </w:rPr>
        <w:t xml:space="preserve">100939</w:t>
      </w:r>
    </w:p>
    <w:p>
      <w:r>
        <w:t xml:space="preserve">3.</w:t>
        <w:tab/>
        <w:tab/>
        <w:t xml:space="preserve">Sanoo jälkeenjäänyt NPC...  Mene takaisin Dorseylandiin...  Hänen Poz-reikäinen perseensä odottaa sinua.....</w:t>
      </w:r>
    </w:p>
    <w:p>
      <w:r>
        <w:rPr>
          <w:b/>
          <w:u w:val="single"/>
        </w:rPr>
        <w:t xml:space="preserve">100940</w:t>
      </w:r>
    </w:p>
    <w:p>
      <w:r>
        <w:t xml:space="preserve">1.</w:t>
      </w:r>
    </w:p>
    <w:p>
      <w:r>
        <w:rPr>
          <w:b/>
          <w:u w:val="single"/>
        </w:rPr>
        <w:t xml:space="preserve">100941</w:t>
      </w:r>
    </w:p>
    <w:p>
      <w:r>
        <w:t xml:space="preserve">2.</w:t>
        <w:tab/>
        <w:t xml:space="preserve">Pidä sinä totalitaarinen paskasosialismisi puheen ja ajatusten valvontaan, minä pidän vapaan markkinakapitalismini ja vapaan tahdon</w:t>
      </w:r>
    </w:p>
    <w:p>
      <w:r>
        <w:rPr>
          <w:b/>
          <w:u w:val="single"/>
        </w:rPr>
        <w:t xml:space="preserve">100942</w:t>
      </w:r>
    </w:p>
    <w:p>
      <w:r>
        <w:t xml:space="preserve">3.</w:t>
        <w:tab/>
        <w:tab/>
        <w:t xml:space="preserve">Pidä hauskaa neekerinaapureidesi kanssa</w:t>
      </w:r>
    </w:p>
    <w:p>
      <w:r>
        <w:rPr>
          <w:b/>
          <w:u w:val="single"/>
        </w:rPr>
        <w:t xml:space="preserve">100943</w:t>
      </w:r>
    </w:p>
    <w:p>
      <w:r>
        <w:t xml:space="preserve">1. Hei natsit, tiedättehän, ettei Hitler uskonut toiseen lisäykseen? Oletteko jo luopuneet aseistanne, ja oletteko valmiita valtion orjuuteen? Molemmat näistä kavereista myivät täydellistä valhetta, josta he, heidän ystävänsä ja toverinsa hyötyivät suuresti!</w:t>
      </w:r>
    </w:p>
    <w:p>
      <w:r>
        <w:rPr>
          <w:b/>
          <w:u w:val="single"/>
        </w:rPr>
        <w:t xml:space="preserve">100944</w:t>
      </w:r>
    </w:p>
    <w:p>
      <w:r>
        <w:t xml:space="preserve">2.</w:t>
        <w:tab/>
        <w:t xml:space="preserve">Hyvä, että sinut on downvotattu täällä niin voimakkaasti.   Tämä ei ole jewbook tai themtube.   Haista vittu kusipää.</w:t>
      </w:r>
    </w:p>
    <w:p>
      <w:r>
        <w:rPr>
          <w:b/>
          <w:u w:val="single"/>
        </w:rPr>
        <w:t xml:space="preserve">100945</w:t>
      </w:r>
    </w:p>
    <w:p>
      <w:r>
        <w:t xml:space="preserve">3.</w:t>
        <w:tab/>
        <w:tab/>
        <w:t xml:space="preserve">Epäilen sitä, kusipää.</w:t>
      </w:r>
    </w:p>
    <w:p>
      <w:r>
        <w:rPr>
          <w:b/>
          <w:u w:val="single"/>
        </w:rPr>
        <w:t xml:space="preserve">100946</w:t>
      </w:r>
    </w:p>
    <w:p>
      <w:r>
        <w:t xml:space="preserve">1. Kristoffer Kolumbus ei tehnyt mitään väärää.</w:t>
      </w:r>
    </w:p>
    <w:p>
      <w:r>
        <w:rPr>
          <w:b/>
          <w:u w:val="single"/>
        </w:rPr>
        <w:t xml:space="preserve">100947</w:t>
      </w:r>
    </w:p>
    <w:p>
      <w:r>
        <w:t xml:space="preserve">2.</w:t>
        <w:tab/>
        <w:t xml:space="preserve">On outoa, miten jotkut vasemmistolaiset tuomitsevat länsimaisen imperialismin ja väittävät samalla uskovansa "avoimiin rajoihin".  He rakastavat häpäistä niitä, joilla on "valistumattomia" näkemyksiä, kuten transfobiaa ja islamofobiaa.   Mitkä ovat Kolumbuksen 2 suurinta ns. syntiä?  Avoimen rajan ylittäminen ja alkuasukkaiden kohtelu kuin raakalaisvillien?  Hmmm....  Jokin tuntuu olevan pielessä.</w:t>
      </w:r>
    </w:p>
    <w:p>
      <w:r>
        <w:rPr>
          <w:b/>
          <w:u w:val="single"/>
        </w:rPr>
        <w:t xml:space="preserve">100948</w:t>
      </w:r>
    </w:p>
    <w:p>
      <w:r>
        <w:t xml:space="preserve">1. Kuka tuo hmm Bradley Cooper !? Charlize Theron, tämä mulkku, pitkä, löysä leuka, mulkku Jennings...</w:t>
      </w:r>
    </w:p>
    <w:p>
      <w:r>
        <w:rPr>
          <w:b/>
          <w:u w:val="single"/>
        </w:rPr>
        <w:t xml:space="preserve">100949</w:t>
      </w:r>
    </w:p>
    <w:p>
      <w:r>
        <w:t xml:space="preserve">1. Mitähän yhteistä on kaikilla tätä tutkintaa ympäröivillä lakimiehillä, poliitikoilla ja mediaeliitillä?</w:t>
      </w:r>
    </w:p>
    <w:p>
      <w:r>
        <w:rPr>
          <w:b/>
          <w:u w:val="single"/>
        </w:rPr>
        <w:t xml:space="preserve">100950</w:t>
      </w:r>
    </w:p>
    <w:p>
      <w:r>
        <w:t xml:space="preserve">2.</w:t>
        <w:tab/>
        <w:t xml:space="preserve">Olen kiitollinen siitä, että Yhdysvallat siunaa juutalaisia. Jos haluat tuhoutua, kiroa Hänen kansaansa. #politiikka #uutiset Tämän sanottuani tuntuu oudolta, jos USA:lla on vain juutalaisia ja paavinuskoisia jäseniä #SCOTUS:ssa. Evankelisilla pitäisi olla paikka. Lakimiehillä pitäisi olla vain yksi paikka.</w:t>
      </w:r>
    </w:p>
    <w:p>
      <w:r>
        <w:rPr>
          <w:b/>
          <w:u w:val="single"/>
        </w:rPr>
        <w:t xml:space="preserve">100951</w:t>
      </w:r>
    </w:p>
    <w:p>
      <w:r>
        <w:t xml:space="preserve">3.</w:t>
        <w:tab/>
        <w:tab/>
        <w:t xml:space="preserve">Oletko kiitollinen siitä, että Yhdysvallat siunaa ihmisiä, jotka itse asiassa työskentelevät sen tuhoamiseksi? Minusta näyttää siltä, että jos haluat tulla tuhotuksi, sinun ei tarvitse tehdä muuta kuin pitää juutalaisia jonkinlaisena "valittuna kansana" sen sijaan, että he olisivat valehtelevia loisia, joita he todella ovat, ja he käyttävät runsaasti hyväkseen tuhota kansat, joihin he kuuluvat.     Evankeliset? Heillä on jo kosher goyt.</w:t>
      </w:r>
    </w:p>
    <w:p>
      <w:r>
        <w:rPr>
          <w:b/>
          <w:u w:val="single"/>
        </w:rPr>
        <w:t xml:space="preserve">100952</w:t>
      </w:r>
    </w:p>
    <w:p>
      <w:r>
        <w:t xml:space="preserve">4.</w:t>
        <w:tab/>
        <w:tab/>
        <w:tab/>
        <w:t xml:space="preserve">@Hilloftyr Kuulostaa siltä, että juutalaiset ovat isäsi.</w:t>
      </w:r>
    </w:p>
    <w:p>
      <w:r>
        <w:rPr>
          <w:b/>
          <w:u w:val="single"/>
        </w:rPr>
        <w:t xml:space="preserve">100953</w:t>
      </w:r>
    </w:p>
    <w:p>
      <w:r>
        <w:t xml:space="preserve">5.</w:t>
        <w:tab/>
        <w:tab/>
        <w:tab/>
        <w:tab/>
        <w:t xml:space="preserve">Vihaan juutalaisia, mutta se, että ryntäät tänne puolustamaan heitä, kuulostaa siltä, että sinulla on juutalainen isä, Schlomo.</w:t>
      </w:r>
    </w:p>
    <w:p>
      <w:r>
        <w:rPr>
          <w:b/>
          <w:u w:val="single"/>
        </w:rPr>
        <w:t xml:space="preserve">100954</w:t>
      </w:r>
    </w:p>
    <w:p>
      <w:r>
        <w:t xml:space="preserve">6.</w:t>
        <w:tab/>
        <w:tab/>
        <w:tab/>
        <w:tab/>
        <w:tab/>
        <w:t xml:space="preserve">@Hilloftyr Viha tekee sinusta heikon miehen.  Vihollisesi tuhoavat sinut sillä.  Sanon tämän auttaakseni sinua.  Olet tylsä, kuse nyt jonkun muun päälle.</w:t>
      </w:r>
    </w:p>
    <w:p>
      <w:r>
        <w:rPr>
          <w:b/>
          <w:u w:val="single"/>
        </w:rPr>
        <w:t xml:space="preserve">100955</w:t>
      </w:r>
    </w:p>
    <w:p>
      <w:r>
        <w:t xml:space="preserve">7.</w:t>
        <w:tab/>
        <w:tab/>
        <w:tab/>
        <w:tab/>
        <w:tab/>
        <w:tab/>
        <w:t xml:space="preserve">Tuo on hinttaripuhetta.</w:t>
      </w:r>
    </w:p>
    <w:p>
      <w:r>
        <w:rPr>
          <w:b/>
          <w:u w:val="single"/>
        </w:rPr>
        <w:t xml:space="preserve">100956</w:t>
      </w:r>
    </w:p>
    <w:p>
      <w:r>
        <w:t xml:space="preserve">8.</w:t>
        <w:tab/>
        <w:tab/>
        <w:tab/>
        <w:tab/>
        <w:tab/>
        <w:tab/>
        <w:tab/>
        <w:t xml:space="preserve">@judgedread Ei. Sanat luettiin homosilmillä ja tulkittiin homoaivoilla.  Kiitos kun tulit ulos homo</w:t>
      </w:r>
    </w:p>
    <w:p>
      <w:r>
        <w:rPr>
          <w:b/>
          <w:u w:val="single"/>
        </w:rPr>
        <w:t xml:space="preserve">100957</w:t>
      </w:r>
    </w:p>
    <w:p>
      <w:r>
        <w:t xml:space="preserve">9.</w:t>
        <w:tab/>
        <w:tab/>
        <w:tab/>
        <w:tab/>
        <w:tab/>
        <w:tab/>
        <w:tab/>
        <w:tab/>
        <w:t xml:space="preserve">Nussin Kristusta perseeseen vain todistaakseni asian.   #NoHomo</w:t>
      </w:r>
    </w:p>
    <w:p>
      <w:r>
        <w:rPr>
          <w:b/>
          <w:u w:val="single"/>
        </w:rPr>
        <w:t xml:space="preserve">100958</w:t>
      </w:r>
    </w:p>
    <w:p>
      <w:r>
        <w:t xml:space="preserve">1. Trump julisti juuri ylpeänä olevansa Amerikan kansallismielinen.</w:t>
      </w:r>
    </w:p>
    <w:p>
      <w:r>
        <w:rPr>
          <w:b/>
          <w:u w:val="single"/>
        </w:rPr>
        <w:t xml:space="preserve">100959</w:t>
      </w:r>
    </w:p>
    <w:p>
      <w:r>
        <w:t xml:space="preserve">2.</w:t>
        <w:tab/>
        <w:t xml:space="preserve">Seuraava askel on julistautua valkoisen rodun kansallismieliseksi.</w:t>
      </w:r>
    </w:p>
    <w:p>
      <w:r>
        <w:rPr>
          <w:b/>
          <w:u w:val="single"/>
        </w:rPr>
        <w:t xml:space="preserve">100960</w:t>
      </w:r>
    </w:p>
    <w:p>
      <w:r>
        <w:t xml:space="preserve">3.</w:t>
        <w:tab/>
        <w:tab/>
        <w:t xml:space="preserve">lol, kyllä, Amerikkaa on siunattu 20 biljoonan dollarin velalla, joka johtuu juutalaispankkiireista, juutalaisten ohjaajien tuottamasta pornografiasta, juutalaisten Hollywood-elokuvista, jotka mainostavat sodomiaa ja transseksuaalisuutta, sekä juutalaisten johtamien lääkeyhtiöiden aiheuttamista opiaattiriippuvuuksista, sekä neekeririkollisuuden aalloista juutalaisten johtaman orjakaupan ansiosta 1800-luvulla</w:t>
      </w:r>
    </w:p>
    <w:p>
      <w:r>
        <w:rPr>
          <w:b/>
          <w:u w:val="single"/>
        </w:rPr>
        <w:t xml:space="preserve">100961</w:t>
      </w:r>
    </w:p>
    <w:p>
      <w:r>
        <w:t xml:space="preserve">1. @judgedread olet yksi suuruudenhullu paskiainen, joka ei eroa täysin jälkeenjääneistä SJW:stä ja marxilaisista akateemisista.    HAISTA VITTU, HAISTA VITTU OIKEIN KUNNOLLA</w:t>
      </w:r>
    </w:p>
    <w:p>
      <w:r>
        <w:rPr>
          <w:b/>
          <w:u w:val="single"/>
        </w:rPr>
        <w:t xml:space="preserve">100962</w:t>
      </w:r>
    </w:p>
    <w:p>
      <w:r>
        <w:t xml:space="preserve">2.</w:t>
        <w:tab/>
        <w:t xml:space="preserve">Siinä sanottiin, että teknologiaa ei ole, ja lähetit teknologiakysymyksen tiedeosioon.   Lisäksi olet selvästi tyhmä, eikä sinulla ole mitään arvokasta annettavaa.   Anteeksi ei anteeksi.   Heippa!</w:t>
      </w:r>
    </w:p>
    <w:p>
      <w:r>
        <w:rPr>
          <w:b/>
          <w:u w:val="single"/>
        </w:rPr>
        <w:t xml:space="preserve">100963</w:t>
      </w:r>
    </w:p>
    <w:p>
      <w:r>
        <w:t xml:space="preserve">3.</w:t>
        <w:tab/>
        <w:tab/>
        <w:t xml:space="preserve">jälkeenjäänyt idiootti, arvoton ylimielinen tietämätön... "Tiede"-ryhmän johdossa...    Sen täytyy olla yhtä jälkeenjäänyt kuin sinä...    Roskainen ihminen, roskaryhmä.</w:t>
      </w:r>
    </w:p>
    <w:p>
      <w:r>
        <w:rPr>
          <w:b/>
          <w:u w:val="single"/>
        </w:rPr>
        <w:t xml:space="preserve">100964</w:t>
      </w:r>
    </w:p>
    <w:p>
      <w:r>
        <w:t xml:space="preserve">1. YKSIKÄÄN REPUBLIKAANI TAI RIIPPUMATON EI VOI JÄTTÄÄ NÄITÄ VAALEJA VÄLIIN!  JOS ETTE ÄÄNESTÄ MAALAISJÄRJELLÄ TOIMIVIA REPUBLIKAANEJA, ANNATTE SOSIALISTIEN SAADA ÄÄNENNE!   #WalkAwayFromDemocrats2018 #EscapeThePlantaion #StopSocialism #WWG1WGA #QArmy #WeAreQ #Qanon #GreatAwakening .@kellsbellsSC @Briteeye777 @mwiley4975 @familyfirstcorp @DaZipstahh @SkittishPix @NJ_Optimist @LiberatedCit @GeanineC @rdrhwke @DFBHarvard @GinnyGinny_1 @Beverly18512096 @bethypetes82 @brick_lisa @maureen14156319 @DeplorableMom57 @wocassity @ConspiracyTheory @wwboom @StacyF @Cheyza @Hempoilcures @Tootickedoff @Infowarrior @ZaneTyler @critterbugger @MarkT4USA @Angelicanang @Is4Realz @AlvinB1959 @LadyMarianne @BlueGood @Kryptex @Gypsy124 @RentonMagaUK @RentonMagaUK @DenzaGrad @ZeroFucksGiven @Violetfire @Matt_Bracken @Rad-er-Cad @amy @noglobalistslave @causticbob @American2theKor @PCsReasy @MuseHunter @LeaMorabito @MadJewessWoman @Ruth-Plant @Spacecowboy777 @wwboom @shadowmud @THX1138-Actual @betadynamique @alwaysunny @TPaine2016 @Steelpaulo @studentoflife @crow_count @TMCASE23 @MartaVonRunge @ @GoodisWinning @NitroZeuss @YLorenzo @Boomstickbiker @VeteranHusker @RubyRockstar333 @Ronnier30705921 @dlcase @c0achrex @TruthPrevailsCH @blindhogoutdoor @CindyBurlison @grannyanon1969 @Vickyj1987 @divergentdeb @pyra629 @CATZPRIDE @SamuelAbravanel @IamGilligan8 @BoonBugaboo @Tenncountrygal @dtordtor1</w:t>
      </w:r>
    </w:p>
    <w:p>
      <w:r>
        <w:rPr>
          <w:b/>
          <w:u w:val="single"/>
        </w:rPr>
        <w:t xml:space="preserve">100965</w:t>
      </w:r>
    </w:p>
    <w:p>
      <w:r>
        <w:t xml:space="preserve">2.</w:t>
        <w:tab/>
        <w:t xml:space="preserve">Elefanttiedustajani kongressissa on todella pehmeä RINO. Minun on pidettävä nenääni kiinni voidakseni äänestää häntä.  Joten äänestän vain ääliöpuolueen ehdokasta vastaan.  Yritän yleensä äänestää konservatiivipuolueen linjaa, koska Right To Life Party katosi.  Mutta täällä New Yorkin osavaltiossa on niukasti valinnanvaraa.</w:t>
      </w:r>
    </w:p>
    <w:p>
      <w:r>
        <w:rPr>
          <w:b/>
          <w:u w:val="single"/>
        </w:rPr>
        <w:t xml:space="preserve">100966</w:t>
      </w:r>
    </w:p>
    <w:p>
      <w:r>
        <w:t xml:space="preserve">3.</w:t>
        <w:tab/>
        <w:tab/>
        <w:t xml:space="preserve">Todella surullista, että kaikkialla lännessä ihmiset ovat samassa veneessä yhä enemmän ja enemmän joka kerta, kun kuonot ovat kaukalossa - mutta isänmaallisuuden "tippa tippa tippa tippa" on alkanut murtamaan padon -</w:t>
      </w:r>
    </w:p>
    <w:p>
      <w:r>
        <w:rPr>
          <w:b/>
          <w:u w:val="single"/>
        </w:rPr>
        <w:t xml:space="preserve">100967</w:t>
      </w:r>
    </w:p>
    <w:p>
      <w:r>
        <w:t xml:space="preserve">1. Älä rentoudu keilapallojen ja mustien ympärillä. https://www.detroitnews.com/story/news/local/macomb-county/2018/10/15/two-arrested-roseville-bowling-ball-attack/1650729002/.</w:t>
      </w:r>
    </w:p>
    <w:p>
      <w:r>
        <w:rPr>
          <w:b/>
          <w:u w:val="single"/>
        </w:rPr>
        <w:t xml:space="preserve">100968</w:t>
      </w:r>
    </w:p>
    <w:p>
      <w:r>
        <w:t xml:space="preserve">2.</w:t>
        <w:tab/>
        <w:t xml:space="preserve">Meidän ei pitäisi joutua olemaan näiden eläinten lähellä. Segregaatio nyt!</w:t>
      </w:r>
    </w:p>
    <w:p>
      <w:r>
        <w:rPr>
          <w:b/>
          <w:u w:val="single"/>
        </w:rPr>
        <w:t xml:space="preserve">100969</w:t>
      </w:r>
    </w:p>
    <w:p>
      <w:r>
        <w:t xml:space="preserve">3.</w:t>
        <w:tab/>
        <w:tab/>
        <w:t xml:space="preserve">Olisi parempi, jos värillisiä ei olisi koskaan ollutkaan.</w:t>
      </w:r>
    </w:p>
    <w:p>
      <w:r>
        <w:rPr>
          <w:b/>
          <w:u w:val="single"/>
        </w:rPr>
        <w:t xml:space="preserve">100970</w:t>
      </w:r>
    </w:p>
    <w:p>
      <w:r>
        <w:t xml:space="preserve">4.</w:t>
        <w:tab/>
        <w:tab/>
        <w:tab/>
        <w:t xml:space="preserve">Se on totuus!</w:t>
      </w:r>
    </w:p>
    <w:p>
      <w:r>
        <w:rPr>
          <w:b/>
          <w:u w:val="single"/>
        </w:rPr>
        <w:t xml:space="preserve">100971</w:t>
      </w:r>
    </w:p>
    <w:p>
      <w:r>
        <w:t xml:space="preserve">5.</w:t>
        <w:tab/>
        <w:tab/>
        <w:tab/>
        <w:tab/>
        <w:t xml:space="preserve">Aamen tuolle NCgalille! Neekeri on vain ongelmia</w:t>
      </w:r>
    </w:p>
    <w:p>
      <w:r>
        <w:rPr>
          <w:b/>
          <w:u w:val="single"/>
        </w:rPr>
        <w:t xml:space="preserve">100972</w:t>
      </w:r>
    </w:p>
    <w:p>
      <w:r>
        <w:t xml:space="preserve">1. hieno sananhallinta, janoinen neekerimies</w:t>
      </w:r>
    </w:p>
    <w:p>
      <w:r>
        <w:rPr>
          <w:b/>
          <w:u w:val="single"/>
        </w:rPr>
        <w:t xml:space="preserve">100973</w:t>
      </w:r>
    </w:p>
    <w:p>
      <w:r>
        <w:t xml:space="preserve">1. No, hänen lihava ruma naamansa on nyt tiedossa, kaveri. Paljon saksalaisia poikia pesäpallomailojen kanssa. Onnettomuuksia voi sattua, kun on lihava ääliö kävelemässä pitkiä portaita alas ;)</w:t>
      </w:r>
    </w:p>
    <w:p>
      <w:r>
        <w:rPr>
          <w:b/>
          <w:u w:val="single"/>
        </w:rPr>
        <w:t xml:space="preserve">100974</w:t>
      </w:r>
    </w:p>
    <w:p>
      <w:r>
        <w:t xml:space="preserve">1. Näyttää siltä, että vähemmistöjen innostus Trumpia kohtaan ylittää odotukset! #MAGA</w:t>
      </w:r>
    </w:p>
    <w:p>
      <w:r>
        <w:rPr>
          <w:b/>
          <w:u w:val="single"/>
        </w:rPr>
        <w:t xml:space="preserve">100975</w:t>
      </w:r>
    </w:p>
    <w:p>
      <w:r>
        <w:t xml:space="preserve">2.</w:t>
        <w:tab/>
        <w:t xml:space="preserve">Vähemmistöt eivät koskaan äänestä republikaaniehdokkaita.   Kaikki vähemmistöryhmät tietävät, että niiden selviytyminen perustuu vallan ottamiseen pois enemmistöltä, joka voi silti lähettää vähemmistöryhmän pois.   Olivat ne sitten "mukavia" tai eivät, ennemmin tai myöhemmin ne toimivat enemmistöä vastaan.</w:t>
      </w:r>
    </w:p>
    <w:p>
      <w:r>
        <w:rPr>
          <w:b/>
          <w:u w:val="single"/>
        </w:rPr>
        <w:t xml:space="preserve">100976</w:t>
      </w:r>
    </w:p>
    <w:p>
      <w:r>
        <w:t xml:space="preserve">3.</w:t>
        <w:tab/>
        <w:tab/>
        <w:t xml:space="preserve">Hyvin epätosi ja hyvin hyödytön. Vähemmistöryhmien joukossa on aina ihmisiä, joita inhottaa heidän heimonsa käytös ja jotka vilpittömästi haluavat sulautua enemmistöön. Heidän torjumisensa on joko tyhmyyttä tai sabotaasia.</w:t>
      </w:r>
    </w:p>
    <w:p>
      <w:r>
        <w:rPr>
          <w:b/>
          <w:u w:val="single"/>
        </w:rPr>
        <w:t xml:space="preserve">100977</w:t>
      </w:r>
    </w:p>
    <w:p>
      <w:r>
        <w:t xml:space="preserve">4.</w:t>
        <w:tab/>
        <w:tab/>
        <w:tab/>
        <w:t xml:space="preserve">@RabbiHighComma halusi minun kertovan tämän. "STFU kike. Tämä juutalainen on mykistänyt minut. Joku kertokaa sille, että uunini on laitettu puhtaaksi ja sen pitää tulla käymään.".</w:t>
      </w:r>
    </w:p>
    <w:p>
      <w:r>
        <w:rPr>
          <w:b/>
          <w:u w:val="single"/>
        </w:rPr>
        <w:t xml:space="preserve">100978</w:t>
      </w:r>
    </w:p>
    <w:p>
      <w:r>
        <w:t xml:space="preserve">5.</w:t>
        <w:tab/>
        <w:tab/>
        <w:tab/>
        <w:tab/>
        <w:t xml:space="preserve">Sanoin, etten pelkää kuolemaa, ja kysyin juutalaiselta, pelkääkö hän. Se pakeni jazz-kädet kädessä, oi kauhu.</w:t>
      </w:r>
    </w:p>
    <w:p>
      <w:r>
        <w:rPr>
          <w:b/>
          <w:u w:val="single"/>
        </w:rPr>
        <w:t xml:space="preserve">100979</w:t>
      </w:r>
    </w:p>
    <w:p>
      <w:r>
        <w:t xml:space="preserve">6.</w:t>
        <w:tab/>
        <w:tab/>
        <w:tab/>
        <w:tab/>
        <w:tab/>
        <w:t xml:space="preserve">Juutalainen yritti vakuuttaa pahoille valkoihoisille goeille, että ääretön neekeri oli tosi siisti.</w:t>
      </w:r>
    </w:p>
    <w:p>
      <w:r>
        <w:rPr>
          <w:b/>
          <w:u w:val="single"/>
        </w:rPr>
        <w:t xml:space="preserve">100980</w:t>
      </w:r>
    </w:p>
    <w:p>
      <w:r>
        <w:t xml:space="preserve">1. Älä anna Kavanaugh'n voiton saada sinua rentoutumaan tai pehmentymään. Me voitamme, toistaiseksi, MUTTA he kasvattavat armeijaa laittomien maahanmuuttajien, niin sanottujen pakolaisten, vähemmistöjen ja esikaupunkien valkoisten lasten aivopestyjä lapsia. He käyttävät siihen julkista koulujärjestelmäämme, meidän verorahojamme, ja kun nämä lapset saavuttavat varhaisen aikuisiän, he eivät vähättele sanoja..... Esimerkkitapaus, ryhmä, joka on omistautunut "kristillisen ylivallan" sabotoimiseen. Mitä luulet sen tarkoittavan? Se alkaa deplatoimalla, kieltämällä ja valeraiskaussyytöksillä, mutta seuraava askel on äärimmäinen väkivalta. Katsokaa, kuinka tällä videolla he puhuvat aluksi rauhallisesti ja harkitusti, mutta päätyvät huutamaan "sabotoikaa kristillistä ylivaltaa!!!" https://www.youtube.com/watch?v=VC70_QMHDdA https://www.youtube.com/watch?v=VC70_QMHDdA</w:t>
      </w:r>
    </w:p>
    <w:p>
      <w:r>
        <w:rPr>
          <w:b/>
          <w:u w:val="single"/>
        </w:rPr>
        <w:t xml:space="preserve">100981</w:t>
      </w:r>
    </w:p>
    <w:p>
      <w:r>
        <w:t xml:space="preserve">2.</w:t>
        <w:tab/>
        <w:t xml:space="preserve">Mitä helvettiä minä juuri katsoin? "Kannamme kipua solutasolla esi-isiemme traumojen kollektiivisen muistin vuoksi"?!! Mitä tuo edes tarkoittaa? Täytyisi olla hapoilla, jotta voisi edes liittää nuo sanat yhteen ja teeskennellä, että ne ovat johdonmukaisia.</w:t>
      </w:r>
    </w:p>
    <w:p>
      <w:r>
        <w:rPr>
          <w:b/>
          <w:u w:val="single"/>
        </w:rPr>
        <w:t xml:space="preserve">100982</w:t>
      </w:r>
    </w:p>
    <w:p>
      <w:r>
        <w:t xml:space="preserve">3.</w:t>
        <w:tab/>
        <w:tab/>
        <w:t xml:space="preserve">Sama asia, mitä pakanat sanovat pahoista naisvihamielisistä rasistisista valkoisista kristityistä.</w:t>
      </w:r>
    </w:p>
    <w:p>
      <w:r>
        <w:rPr>
          <w:b/>
          <w:u w:val="single"/>
        </w:rPr>
        <w:t xml:space="preserve">100983</w:t>
      </w:r>
    </w:p>
    <w:p>
      <w:r>
        <w:t xml:space="preserve">4.</w:t>
        <w:tab/>
        <w:tab/>
        <w:tab/>
        <w:t xml:space="preserve">Ironista kyllä, myös "Alt Right - naisvihamieliset rasistiset valkoiset kristityt" näyttävät uskovan, että heidän kollektiiviseen identiteettiinsä on kohdistunut historiallinen trauma, minkä vuoksi heidän sosiaalisen median viesteissään on uhriutumisen sävy. On itse asiassa kiehtovaa, miten monet radikaalivasemmiston ajatukset jaetaan alt-rightissa.</w:t>
      </w:r>
    </w:p>
    <w:p>
      <w:r>
        <w:rPr>
          <w:b/>
          <w:u w:val="single"/>
        </w:rPr>
        <w:t xml:space="preserve">100984</w:t>
      </w:r>
    </w:p>
    <w:p>
      <w:r>
        <w:t xml:space="preserve">5.</w:t>
        <w:tab/>
        <w:tab/>
        <w:tab/>
        <w:tab/>
        <w:t xml:space="preserve">Historiallinen?!? Voin osoittaa lakikirjaan TÄNÄÄN ja todistaa, että valkoisia miehiä käytetään hyväksi (myönteiset toimet, Duluthin malli, huolenpitoon perustuvat moraalisäännöt...). Voin osoittaa lukemattomia esimerkkejä oikeistolaisesta sensuurista IRL:ssä ja verkossa, mikä tekee meistä ainoat todelliset uhrit tänä päivänä. Vitut historiasta. Lakatkaa varastamasta rahojani ja itkemästä.</w:t>
      </w:r>
    </w:p>
    <w:p>
      <w:r>
        <w:rPr>
          <w:b/>
          <w:u w:val="single"/>
        </w:rPr>
        <w:t xml:space="preserve">100985</w:t>
      </w:r>
    </w:p>
    <w:p>
      <w:r>
        <w:t xml:space="preserve">6.</w:t>
        <w:tab/>
        <w:tab/>
        <w:tab/>
        <w:tab/>
        <w:tab/>
        <w:t xml:space="preserve">En ole koskaan sanonut, etteivätkö he olisi. Enkä ole koskaan sanonut, että olisit väärässä. Mutta se, että jätit sen huomiotta ja jouduit menemään ylimääräisen mailin kertoaksesi minulle, miten sinua käytetään hyväksi, on juuri se uhriksi joutumisen "sävy", josta puhuin. Kirjaimellisesti juuri todistit pointtini. Hyvää työtä.</w:t>
      </w:r>
    </w:p>
    <w:p>
      <w:r>
        <w:rPr>
          <w:b/>
          <w:u w:val="single"/>
        </w:rPr>
        <w:t xml:space="preserve">100986</w:t>
      </w:r>
    </w:p>
    <w:p>
      <w:r>
        <w:t xml:space="preserve">7.</w:t>
        <w:tab/>
        <w:tab/>
        <w:tab/>
        <w:tab/>
        <w:tab/>
        <w:tab/>
        <w:t xml:space="preserve">Totesitte, että Altrightin ääni oli uhri kuten vasemmiston, ja hämmästyttävää, kuinka monet heidän äänensä ovat samanlaisia, muistatteko? Ero on siinä, että Altrightilla (valkoisilla miehillä) on syy puhua ääneen todellisen hyväksikäytön vuoksi, kun taas vasemmisto, naiset tekevät sitä vain hyväksikäyttääkseen muita.  Ja sitten huomautin, kuinka jälkeenjäänyt väitteesi oli, sitten me kaikki nauroimme sinulle. hyviä aikoja!</w:t>
      </w:r>
    </w:p>
    <w:p>
      <w:r>
        <w:rPr>
          <w:b/>
          <w:u w:val="single"/>
        </w:rPr>
        <w:t xml:space="preserve">100987</w:t>
      </w:r>
    </w:p>
    <w:p>
      <w:r>
        <w:t xml:space="preserve">8.</w:t>
        <w:tab/>
        <w:tab/>
        <w:tab/>
        <w:tab/>
        <w:tab/>
        <w:tab/>
        <w:tab/>
        <w:t xml:space="preserve">Pilvessä olevat ihmiset nauravat kaikelle. Sanoin paljon heidän äänensävystään. En kaikkea. Sanoin, että he jakavat kantoja vasemmiston kanssa. Esimerkiksi sama ulkopolitiikka kuin Barack Obamalla. Sinun on ensin hallittava englantia hieman paremmin, ennen kuin yrität haastaa minua. Tule takaisin ensi vuonna.</w:t>
      </w:r>
    </w:p>
    <w:p>
      <w:r>
        <w:rPr>
          <w:b/>
          <w:u w:val="single"/>
        </w:rPr>
        <w:t xml:space="preserve">100988</w:t>
      </w:r>
    </w:p>
    <w:p>
      <w:r>
        <w:t xml:space="preserve">1. Mitä helvettiä! !!!!! Britannian armeija on mennyt täysin sekaisin. https://www.youtube.com/watch?v=Lkpbx9b1dYk&amp;feature=youtu.be</w:t>
      </w:r>
    </w:p>
    <w:p>
      <w:r>
        <w:rPr>
          <w:b/>
          <w:u w:val="single"/>
        </w:rPr>
        <w:t xml:space="preserve">100989</w:t>
      </w:r>
    </w:p>
    <w:p>
      <w:r>
        <w:t xml:space="preserve">1. Toinen #boycott-toimi, joka minulla on teille pelaajahahmoille: #Lincoln automobiles- Peruskohtaus, jossa epsilon-valkoinen ämmä uros ja hänen neekerihuoransa nauravat ja hymyilevät ja pyörähtelevät ympäriinsä ja niin edelleen ja niin edelleen, kun he ovat automatkalla. Todennäköisesti he ajattelivat Shaniquaa, joka käytti strap-onia sinä iltana säälittävään bf:äänsä. Ihmiset, japsiautot ovat parempia, ja ne on tehty ylpeämmin...</w:t>
      </w:r>
    </w:p>
    <w:p>
      <w:r>
        <w:rPr>
          <w:b/>
          <w:u w:val="single"/>
        </w:rPr>
        <w:t xml:space="preserve">100990</w:t>
      </w:r>
    </w:p>
    <w:p>
      <w:r>
        <w:t xml:space="preserve">1. Arron Rodgersilla ei ole supermiehen viittaa, detroitilaiset näkevät, millainen homo hän on, kuten 50 sanoi: "pop tort nigga, hard on the outside soft on the inside"."</w:t>
      </w:r>
    </w:p>
    <w:p>
      <w:r>
        <w:rPr>
          <w:b/>
          <w:u w:val="single"/>
        </w:rPr>
        <w:t xml:space="preserve">100991</w:t>
      </w:r>
    </w:p>
    <w:p>
      <w:r>
        <w:t xml:space="preserve">1. Mikä voisi mennä pieleen?</w:t>
      </w:r>
    </w:p>
    <w:p>
      <w:r>
        <w:rPr>
          <w:b/>
          <w:u w:val="single"/>
        </w:rPr>
        <w:t xml:space="preserve">100992</w:t>
      </w:r>
    </w:p>
    <w:p>
      <w:r>
        <w:t xml:space="preserve">2.</w:t>
        <w:tab/>
        <w:t xml:space="preserve">Hei tyhmät, nuo ovat tyhjiä.</w:t>
      </w:r>
    </w:p>
    <w:p>
      <w:r>
        <w:rPr>
          <w:b/>
          <w:u w:val="single"/>
        </w:rPr>
        <w:t xml:space="preserve">100993</w:t>
      </w:r>
    </w:p>
    <w:p>
      <w:r>
        <w:t xml:space="preserve">3.</w:t>
        <w:tab/>
        <w:tab/>
        <w:t xml:space="preserve">1. Ehkä hän on jälkeenjäänyt 2. Tämä on huumoriosasto 3. Kutsutte ihmisiä tyhmiksi, koska he kommentoivat jonkun heittelevän kipinöitä tupakointikieltoalueella?  Jos tämä olisi vakava viesti, jotain tärkeää, niin siitä vaan, mutta ei ole. Henkilökohtaisesti olen sitä mieltä, että hän on muutaman tiilen päässä kuormasta.   Kiitos, CHRISTIANsoldier ystävällisestä panoksestasi viestiin.  Ei paluuta säännölliseen hauskaan postaukseemme....</w:t>
      </w:r>
    </w:p>
    <w:p>
      <w:r>
        <w:rPr>
          <w:b/>
          <w:u w:val="single"/>
        </w:rPr>
        <w:t xml:space="preserve">100994</w:t>
      </w:r>
    </w:p>
    <w:p>
      <w:r>
        <w:t xml:space="preserve">1. Vanhemmat raivostuivat, kun drag-kuningatar nimeltä "Jessica L'Whor" puhui yläasteella urapäivänä. Mikä ura tällä friikillä edes on?! Lol #News https://www.thegatewaypundit.com/2018/10/parents-outraged-after-drag-queen-named-jessica-lwhor-speaks-at-middle-school-for-career-day/</w:t>
      </w:r>
    </w:p>
    <w:p>
      <w:r>
        <w:rPr>
          <w:b/>
          <w:u w:val="single"/>
        </w:rPr>
        <w:t xml:space="preserve">100995</w:t>
      </w:r>
    </w:p>
    <w:p>
      <w:r>
        <w:t xml:space="preserve">2.</w:t>
        <w:tab/>
        <w:t xml:space="preserve">Transsukupuolisten ja transsukupuolisten ykkösammatti on seksityö.   Heillä on myös 40 prosentin itsemurhayritysprosentti.   Kuinka paha vanhemman, koulun, poliittisen ryhmän tai liikkeen täytyy olla, jotta se tyrkyttää tätä vakavaa mielenterveyshäiriötä viattomille pikkulapsille ja yrittää pakottaa maailman hyväksymään sen terveenä ja normaalina?   #Kotikouluttakaa lapsenne tai lapsenlapsenne riippumatta siitä, mitä joudutte tekemään tai uhraamaan.</w:t>
      </w:r>
    </w:p>
    <w:p>
      <w:r>
        <w:rPr>
          <w:b/>
          <w:u w:val="single"/>
        </w:rPr>
        <w:t xml:space="preserve">100996</w:t>
      </w:r>
    </w:p>
    <w:p>
      <w:r>
        <w:t xml:space="preserve">3.</w:t>
        <w:tab/>
        <w:tab/>
        <w:t xml:space="preserve">Olisin raivona. Koulu todella sanoo "Anteeksi, ei anteeksi", koska he tietävät, ettei sitä voi olla näkemättä.</w:t>
      </w:r>
    </w:p>
    <w:p>
      <w:r>
        <w:rPr>
          <w:b/>
          <w:u w:val="single"/>
        </w:rPr>
        <w:t xml:space="preserve">100997</w:t>
      </w:r>
    </w:p>
    <w:p>
      <w:r>
        <w:t xml:space="preserve">4.</w:t>
        <w:tab/>
        <w:tab/>
        <w:tab/>
        <w:t xml:space="preserve">Älä ole vain vihainen.  Mene kouluun ja sano rehtorille, että hän on hintti, ja kysy sitten, miksi koulun koetulokset ovat niin huonot, ja sano häntä sitten taas hintiksi.  Ja tee niin joka päivä.  Tee hänen elämästään helvettiä.  @BizziKimmi</w:t>
      </w:r>
    </w:p>
    <w:p>
      <w:r>
        <w:rPr>
          <w:b/>
          <w:u w:val="single"/>
        </w:rPr>
        <w:t xml:space="preserve">100998</w:t>
      </w:r>
    </w:p>
    <w:p>
      <w:r>
        <w:t xml:space="preserve">1. Sensuuri on pohjimmiltaan typerää, eikä siitä ole mitään hyötyä pitkällä aikavälillä, koska toisen ihmisen ajatuksia ja tunteita on mahdotonta hallita. Sinun on annettava tietoa. Vaikka sensuroisit jonkun, et ole muuttanut hänen mieltään. Näin ollen sensuuri on hyödytöntä. Ihmisten mieli on muutettava tosiasioilla ja argumenteilla, ei väärinkäyttämällä valtaansa ja käyttämällä väkivaltaa.</w:t>
      </w:r>
    </w:p>
    <w:p>
      <w:r>
        <w:rPr>
          <w:b/>
          <w:u w:val="single"/>
        </w:rPr>
        <w:t xml:space="preserve">100999</w:t>
      </w:r>
    </w:p>
    <w:p>
      <w:r>
        <w:t xml:space="preserve">2.</w:t>
        <w:tab/>
        <w:t xml:space="preserve">Mutta Blairin ajatuksia ja tunteita sensuroitiin. Hänellä on yhä oikeusjuttu vireillä. Toivottavasti hän voittaa ja näyttää Australialle, että meillä on psykopaattisia hallitsijoita, ei oikeusvaltiota.</w:t>
      </w:r>
    </w:p>
    <w:p>
      <w:r>
        <w:rPr>
          <w:b/>
          <w:u w:val="single"/>
        </w:rPr>
        <w:t xml:space="preserve">101000</w:t>
      </w:r>
    </w:p>
    <w:p>
      <w:r>
        <w:t xml:space="preserve">3.</w:t>
        <w:tab/>
        <w:tab/>
        <w:t xml:space="preserve">Haluaisin mielelläni trollata näitä ääliöitä pukeutumalla Hitleriksi ja piirittämällä heitä! Voitte lyödä vetoa, että antifa olisi siellä muutamassa minuutissa, poliisit seisoisivat vain katsomassa, ja sitten ABC kirjoittaisi typerän artikkelin siitä. lol. Nämä radikaalit vasemmistolaiset ottavat kaiken niin vakavasti, ei ihme, etteivät he osaa tehdä meemejä ja kirjoittaa vammaisia viestejä, joissa ironia menee suoraan yli!</w:t>
      </w:r>
    </w:p>
    <w:p>
      <w:r>
        <w:rPr>
          <w:b/>
          <w:u w:val="single"/>
        </w:rPr>
        <w:t xml:space="preserve">101001</w:t>
      </w:r>
    </w:p>
    <w:p>
      <w:r>
        <w:t xml:space="preserve">1. En ole mustille mitään velkaa enkä pyydä anteeksiantoa. Jos heidän "eheyttämisensä" kuitenkin tarkoittaa sitä, että heitä autetaan palaamaan esi-isiensä kotimaahan, olen aivan korviani myöten mukana!   @SirBoring https://m.huffpost.com/us/entry/us_5bccda8ce4b055bc9481ea68?ncid=engmodushpmg00000004</w:t>
      </w:r>
    </w:p>
    <w:p>
      <w:r>
        <w:rPr>
          <w:b/>
          <w:u w:val="single"/>
        </w:rPr>
        <w:t xml:space="preserve">101002</w:t>
      </w:r>
    </w:p>
    <w:p>
      <w:r>
        <w:t xml:space="preserve">2.</w:t>
        <w:tab/>
        <w:t xml:space="preserve">Hei neekeri, 600 000 valkoista miestä kuoli sinun tyhmän perseesi takia, painu vittuun siitä, kusipää</w:t>
      </w:r>
    </w:p>
    <w:p>
      <w:r>
        <w:rPr>
          <w:b/>
          <w:u w:val="single"/>
        </w:rPr>
        <w:t xml:space="preserve">101003</w:t>
      </w:r>
    </w:p>
    <w:p>
      <w:r>
        <w:t xml:space="preserve">3.</w:t>
        <w:tab/>
        <w:tab/>
        <w:t xml:space="preserve">Ei, he eivät tehneet sitä. Anteeksi.</w:t>
      </w:r>
    </w:p>
    <w:p>
      <w:r>
        <w:rPr>
          <w:b/>
          <w:u w:val="single"/>
        </w:rPr>
        <w:t xml:space="preserve">101004</w:t>
      </w:r>
    </w:p>
    <w:p>
      <w:r>
        <w:t xml:space="preserve">4.</w:t>
        <w:tab/>
        <w:tab/>
        <w:tab/>
        <w:t xml:space="preserve">mutta he tekivät sen, sir, he tekivät sen</w:t>
      </w:r>
    </w:p>
    <w:p>
      <w:r>
        <w:rPr>
          <w:b/>
          <w:u w:val="single"/>
        </w:rPr>
        <w:t xml:space="preserve">101005</w:t>
      </w:r>
    </w:p>
    <w:p>
      <w:r>
        <w:t xml:space="preserve">5.</w:t>
        <w:tab/>
        <w:tab/>
        <w:tab/>
        <w:tab/>
        <w:t xml:space="preserve">Ei, ei oikeastaan.</w:t>
      </w:r>
    </w:p>
    <w:p>
      <w:r>
        <w:rPr>
          <w:b/>
          <w:u w:val="single"/>
        </w:rPr>
        <w:t xml:space="preserve">101006</w:t>
      </w:r>
    </w:p>
    <w:p>
      <w:r>
        <w:t xml:space="preserve">1. Ohjeet erityiskouluun, johon veikkaan.  Ei kuitenkaan ole enää laillista ampua neekeriä selkään, joka juoksee karkuun.  Niitä voi ampua vasta kun ne murtautuvat sisään.  Surullinen tosiasia on, että vanha valkoinen kaveri tuomitaan.  Tyhmä neekeripoika haastaa hänet oikeuteen ja saa valtavan summan rahaa.</w:t>
      </w:r>
    </w:p>
    <w:p>
      <w:r>
        <w:rPr>
          <w:b/>
          <w:u w:val="single"/>
        </w:rPr>
        <w:t xml:space="preserve">101007</w:t>
      </w:r>
    </w:p>
    <w:p>
      <w:r>
        <w:t xml:space="preserve">1. BREAKING: Poliisi nostaa syytteen miestä vastaan, joka potkaisi elämänmyönteistä naista https://kek.gg/u/ZFgw</w:t>
      </w:r>
    </w:p>
    <w:p>
      <w:r>
        <w:rPr>
          <w:b/>
          <w:u w:val="single"/>
        </w:rPr>
        <w:t xml:space="preserve">101008</w:t>
      </w:r>
    </w:p>
    <w:p>
      <w:r>
        <w:t xml:space="preserve">2.</w:t>
        <w:tab/>
        <w:t xml:space="preserve">Homo pitäisi hakata kuoliaaksi.</w:t>
      </w:r>
    </w:p>
    <w:p>
      <w:r>
        <w:rPr>
          <w:b/>
          <w:u w:val="single"/>
        </w:rPr>
        <w:t xml:space="preserve">101009</w:t>
      </w:r>
    </w:p>
    <w:p>
      <w:r>
        <w:t xml:space="preserve">1. Hintti</w:t>
      </w:r>
    </w:p>
    <w:p>
      <w:r>
        <w:rPr>
          <w:b/>
          <w:u w:val="single"/>
        </w:rPr>
        <w:t xml:space="preserve">101010</w:t>
      </w:r>
    </w:p>
    <w:p>
      <w:r>
        <w:t xml:space="preserve">1. Jep, edelleen vain jälkeenjäänyttä homoutta.</w:t>
      </w:r>
    </w:p>
    <w:p>
      <w:r>
        <w:rPr>
          <w:b/>
          <w:u w:val="single"/>
        </w:rPr>
        <w:t xml:space="preserve">101011</w:t>
      </w:r>
    </w:p>
    <w:p>
      <w:r>
        <w:t xml:space="preserve">2.</w:t>
        <w:tab/>
        <w:t xml:space="preserve">Voisitte kaikki vain... erota toisistanne</w:t>
      </w:r>
    </w:p>
    <w:p>
      <w:r>
        <w:rPr>
          <w:b/>
          <w:u w:val="single"/>
        </w:rPr>
        <w:t xml:space="preserve">101012</w:t>
      </w:r>
    </w:p>
    <w:p>
      <w:r>
        <w:t xml:space="preserve">1. ranc @franc liityin gabiin muistuttaakseni itseäni siitä, miten jälkeenjääneet juutalaisvihaajat ovat. Et kirjoittaisi abakuksellasi ilman heitä, senkin jälkeenjäänyt.</w:t>
      </w:r>
    </w:p>
    <w:p>
      <w:r>
        <w:rPr>
          <w:b/>
          <w:u w:val="single"/>
        </w:rPr>
        <w:t xml:space="preserve">101013</w:t>
      </w:r>
    </w:p>
    <w:p>
      <w:r>
        <w:t xml:space="preserve">1. @Cantwell Point ja nauraa.</w:t>
      </w:r>
    </w:p>
    <w:p>
      <w:r>
        <w:rPr>
          <w:b/>
          <w:u w:val="single"/>
        </w:rPr>
        <w:t xml:space="preserve">101014</w:t>
      </w:r>
    </w:p>
    <w:p>
      <w:r>
        <w:t xml:space="preserve">2.</w:t>
        <w:tab/>
        <w:t xml:space="preserve">Hitto, ja minä kun toivoin, että se olisi AIDS...</w:t>
      </w:r>
    </w:p>
    <w:p>
      <w:r>
        <w:rPr>
          <w:b/>
          <w:u w:val="single"/>
        </w:rPr>
        <w:t xml:space="preserve">101015</w:t>
      </w:r>
    </w:p>
    <w:p>
      <w:r>
        <w:t xml:space="preserve">3.</w:t>
        <w:tab/>
        <w:tab/>
        <w:t xml:space="preserve">korjattu virheiden vuoksi se kuuluu seuraavasti: "joku pilkkasi munani, käänsi sen nurinpäin ja tunki sen takapuoleni sisään, ja kutsun sitä vaginaksi ja pukeudun naisten vaatteisiin ja teen itsestäni hitonmoisen jälkeenjääneen</w:t>
      </w:r>
    </w:p>
    <w:p>
      <w:r>
        <w:rPr>
          <w:b/>
          <w:u w:val="single"/>
        </w:rPr>
        <w:t xml:space="preserve">101016</w:t>
      </w:r>
    </w:p>
    <w:p>
      <w:r>
        <w:t xml:space="preserve">4.</w:t>
        <w:tab/>
        <w:tab/>
        <w:tab/>
        <w:t xml:space="preserve">😭</w:t>
      </w:r>
    </w:p>
    <w:p>
      <w:r>
        <w:rPr>
          <w:b/>
          <w:u w:val="single"/>
        </w:rPr>
        <w:t xml:space="preserve">101017</w:t>
      </w:r>
    </w:p>
    <w:p>
      <w:r>
        <w:t xml:space="preserve">5.</w:t>
        <w:tab/>
        <w:tab/>
        <w:tab/>
        <w:t xml:space="preserve">Kyseessä on mielenterveyden häiriö, ja siitä on parasta puhua sellaisilla termeillä.  Sukupuolidysforia.</w:t>
      </w:r>
    </w:p>
    <w:p>
      <w:r>
        <w:rPr>
          <w:b/>
          <w:u w:val="single"/>
        </w:rPr>
        <w:t xml:space="preserve">101018</w:t>
      </w:r>
    </w:p>
    <w:p>
      <w:r>
        <w:t xml:space="preserve">6.</w:t>
        <w:tab/>
        <w:tab/>
        <w:tab/>
        <w:t xml:space="preserve">Tuoretta ja uutta tiedettä pillua</w:t>
      </w:r>
    </w:p>
    <w:p>
      <w:r>
        <w:rPr>
          <w:b/>
          <w:u w:val="single"/>
        </w:rPr>
        <w:t xml:space="preserve">101019</w:t>
      </w:r>
    </w:p>
    <w:p>
      <w:r>
        <w:t xml:space="preserve">1. #AlexJonesShow Live: Trump Throws Down the Gauntlet of Nationalism, Terrifying Globalists and Their Leftist Minions - Elite To Crash Stock Market Tuesday, October 23rd: Showdown Brewing/strong&gt; - Yli 100k ihmistä tuli maanantaina Houstonissa, Texasissa, tapaamaan presidentti Trumpia, mikä osoittaa, että GOP on saamassa vauhtia ennen välivaaleja. Tästä huolimatta yritysten mielipidetutkimukset viittaavat siihen, että demokraatit saavat edustajainhuoneen takaisin.   Lisäksi siirtolaiskaravaanin on kerrottu paisuneen yli 14 000:een sen marssiessa lähemmäs Yhdysvaltain rajaa. Videokommentaattori Ricky Berwick tulee ohjelmaan keskustelemaan historiallisesta käännekohdasta, jonka nyt koemme. Kuuntele!   Tune in M-F 11am-3pm CT &amp; Sundays 4pm-6pm CT: infowars.com/show 📰 Subscribe: infowars.com/newsletter 📲 Android-käyttäjät lataavat, kun vielä voit: infowars.com/app Get Mobile Alerts Text: NEWS To: 33222</w:t>
      </w:r>
    </w:p>
    <w:p>
      <w:r>
        <w:rPr>
          <w:b/>
          <w:u w:val="single"/>
        </w:rPr>
        <w:t xml:space="preserve">101020</w:t>
      </w:r>
    </w:p>
    <w:p>
      <w:r>
        <w:t xml:space="preserve">2.</w:t>
        <w:tab/>
        <w:t xml:space="preserve">Joku voi kertoa Don Lemonille, että hän voi rentoutua, Trump sanoi kansallismielinen, ei kansallissosialisti.</w:t>
      </w:r>
    </w:p>
    <w:p>
      <w:r>
        <w:rPr>
          <w:b/>
          <w:u w:val="single"/>
        </w:rPr>
        <w:t xml:space="preserve">101021</w:t>
      </w:r>
    </w:p>
    <w:p>
      <w:r>
        <w:t xml:space="preserve">3.</w:t>
        <w:tab/>
        <w:tab/>
        <w:t xml:space="preserve">Don[na] on vain järkyttynyt siitä, että homoavioliitot kielletään.</w:t>
      </w:r>
    </w:p>
    <w:p>
      <w:r>
        <w:rPr>
          <w:b/>
          <w:u w:val="single"/>
        </w:rPr>
        <w:t xml:space="preserve">101022</w:t>
      </w:r>
    </w:p>
    <w:p>
      <w:r>
        <w:t xml:space="preserve">1. Trumpin on nuoleskeltava juutalaisten persettä, koska normiyleisö ei voi hyväksyä sitä, että rottamulkut johtavat kaikkea ja vihaavat heitä, vielä.</w:t>
      </w:r>
    </w:p>
    <w:p>
      <w:r>
        <w:rPr>
          <w:b/>
          <w:u w:val="single"/>
        </w:rPr>
        <w:t xml:space="preserve">101023</w:t>
      </w:r>
    </w:p>
    <w:p>
      <w:r>
        <w:t xml:space="preserve">1. Stacey Abrams jäi nauhalle, kun hän totesi räikeästi, että demokraattien "sininen aalto" perustuu siihen, että laittomat maahanmuuttajat äänestävät heitä. https://youtu.be/WTJaZwX-JmQ https://redd.it/9p7emb</w:t>
      </w:r>
    </w:p>
    <w:p>
      <w:r>
        <w:rPr>
          <w:b/>
          <w:u w:val="single"/>
        </w:rPr>
        <w:t xml:space="preserve">101024</w:t>
      </w:r>
    </w:p>
    <w:p>
      <w:r>
        <w:t xml:space="preserve">2.</w:t>
        <w:tab/>
        <w:t xml:space="preserve">Neekeri</w:t>
      </w:r>
    </w:p>
    <w:p>
      <w:r>
        <w:rPr>
          <w:b/>
          <w:u w:val="single"/>
        </w:rPr>
        <w:t xml:space="preserve">101025</w:t>
      </w:r>
    </w:p>
    <w:p>
      <w:r>
        <w:t xml:space="preserve">1. Demokraateilla ei ole logiikkaa!  He ovat kaikki jälkeenjääneitä! Demokraatit ovat kaikki jälkeenjääneitä.  Tämä on yksinkertainen tosiasia.  Mutta miten heistä on tullut tällaisia? Demokraatteja on kahdenlaisia: 1. Aivopesty jälkeenjäänyt 2. Yksinkertainen jälkeenjäänyt Yksinkertainen jälkeenjäänyt on helppo, he ovat vain matalan ÄO:n ääliöitä.  He eivät ole tarpeeksi älykkäitä ajattelemaan itse.  Useimmat maahanmuuttajat kuuluvat tähän kategoriaan.  Aivopesty jälkeenjäänyt on yleensä korkean älykkyysosamäärän tyyppiä, ja siksi heidät on indoktrinoitu kouluopetuksessa.  He opettelevat ulkoa niin paljon roskaa, että he kirjaimellisesti tuhoavat kriittisen ajattelun kykynsä, ja se on tavoite tuhota heidän aivotoimintansa.  Valedictorit ovat täydellisiä esimerkkejä, koska he ovat niin strukturoituja keskittymään yksinkertaiseen puuhun, etteivät he enää kykene näkemään metsää. Näin ollen yliopistojen professorit, lääkärit ja lakimiehet ovat kirjaimellisesti kaikkein ohjelmoiduimpia jälkeenjääneimpiä, joita koskaan tapaatte.  Heille on kerrottu, että he ovat älykkäitä ohjelmointinsa kautta, ja heidät palkitaan siitä, että he auttavat petojärjestelmää eteenpäin, mutta todellisuudessa he ovat vain saastunut muistitikku.   Kaikki demokraatit ovat ilmeisesti kiihkoilijoita, koska he eivät väittele, koska heidän ohjelmointinsa saa heidät automaattisesti pakenemaan, tai he vain hyökkäävät teitä vastaan hyvin karkeasti ja ilkeästi. He ovat kirjaimellisesti älyllisesti kykenemättömiä mihinkään keskusteluun, koska heillä ei ole älyä, jonka kanssa keskustella. Keskustelu logiikasta on mahdotonta, koska heillä ei ole sitä. Heillä ei myöskään ole koskaan mitään tosiasioita, koska he eivät pysty ymmärtämään niitä muutenkaan.  He hokevat sitä, mitä heidät on ohjelmoitu. He uskovat kyseenalaistamatta päävirtamedian hölynpölyä, koska heillä ei ole aavistustakaan siitä, miten erottaa faktaa fiktiosta.  Jokainen demokraattien keskustelu tapahtuu Orwellin Eläinfarmilla. Jos haluatte puhua kvanttifysiikasta, he ohjaavat keskustelun johonkin äärimmäisen pinnalliseen aiheeseen, kuten säähän.  He väistävät joka kerta, kun kysyt faktoja, ja syyttävät sinua väistämisestä. Kaikki demokraatit ovat kommareita ja apina-aivoja!</w:t>
      </w:r>
    </w:p>
    <w:p>
      <w:r>
        <w:rPr>
          <w:b/>
          <w:u w:val="single"/>
        </w:rPr>
        <w:t xml:space="preserve">101026</w:t>
      </w:r>
    </w:p>
    <w:p>
      <w:r>
        <w:t xml:space="preserve">1. Liian paljon draamaa tästä, se alkaa olla naurettavaa. Jotkut jopa sanoivat, että hälytys oli "henkinen raiskaus", ikään kuin sitä ei voisi jättää huomiotta helposti, kuten mitä tahansa muuta paskaa sähköpostissa, facebookissa, tekstiviesteissä jne. Mutta ihmiset tekevät kaiken tämän jälkeenjääneen draaman BS-"hyökkäyksen", koska se on Trump, kaikki, mikä auttaa heidän agendaansa ja tukee heidän aivokuollutta tautiaan, se on hyvä.</w:t>
      </w:r>
    </w:p>
    <w:p>
      <w:r>
        <w:rPr>
          <w:b/>
          <w:u w:val="single"/>
        </w:rPr>
        <w:t xml:space="preserve">101027</w:t>
      </w:r>
    </w:p>
    <w:p>
      <w:r>
        <w:t xml:space="preserve">1. Kyllä, kuulemme teidät selvästi.  Kerro nyt muillekin Twatissa, että tulevat tänne Gabiin.  Cernovich, Stealth Jeff, Rex Imperator, Undercover Huber, -</w:t>
      </w:r>
    </w:p>
    <w:p>
      <w:r>
        <w:rPr>
          <w:b/>
          <w:u w:val="single"/>
        </w:rPr>
        <w:t xml:space="preserve">101028</w:t>
      </w:r>
    </w:p>
    <w:p>
      <w:r>
        <w:t xml:space="preserve">1. Todellinen Pocahontasin jälkeläinen [Debbie White Dove Porreco] haukkuu Elizabeth Warrenia https://www.breitbart.com/politics/2018/10/17/actual-pocahontas-descendant-calls-out-elizabeth-warren/</w:t>
      </w:r>
    </w:p>
    <w:p>
      <w:r>
        <w:rPr>
          <w:b/>
          <w:u w:val="single"/>
        </w:rPr>
        <w:t xml:space="preserve">101029</w:t>
      </w:r>
    </w:p>
    <w:p>
      <w:r>
        <w:t xml:space="preserve">2.</w:t>
        <w:tab/>
        <w:t xml:space="preserve">Olen Pocahontasin dokumentoitu jälkeläinen. Kutsun Elizabeth 1/1024 Warrenia.</w:t>
      </w:r>
    </w:p>
    <w:p>
      <w:r>
        <w:rPr>
          <w:b/>
          <w:u w:val="single"/>
        </w:rPr>
        <w:t xml:space="preserve">101030</w:t>
      </w:r>
    </w:p>
    <w:p>
      <w:r>
        <w:t xml:space="preserve">3.</w:t>
        <w:tab/>
        <w:tab/>
        <w:t xml:space="preserve">FUCK U U FLAT FACE ALCOHOLIC SHITSKIN SKIN INJUN 🖕😡🖕🖕</w:t>
      </w:r>
    </w:p>
    <w:p>
      <w:r>
        <w:rPr>
          <w:b/>
          <w:u w:val="single"/>
        </w:rPr>
        <w:t xml:space="preserve">101031</w:t>
      </w:r>
    </w:p>
    <w:p>
      <w:r>
        <w:t xml:space="preserve">4.</w:t>
        <w:tab/>
        <w:tab/>
        <w:tab/>
        <w:t xml:space="preserve">Sen lisäksi valloitetuilla ei ole sananvaltaa. Olisi pitänyt tehdä paremmin.</w:t>
      </w:r>
    </w:p>
    <w:p>
      <w:r>
        <w:rPr>
          <w:b/>
          <w:u w:val="single"/>
        </w:rPr>
        <w:t xml:space="preserve">101032</w:t>
      </w:r>
    </w:p>
    <w:p>
      <w:r>
        <w:t xml:space="preserve">5.</w:t>
        <w:tab/>
        <w:tab/>
        <w:tab/>
        <w:tab/>
        <w:t xml:space="preserve">Sanotko, ettei minulla ole sananvaltaa?</w:t>
      </w:r>
    </w:p>
    <w:p>
      <w:r>
        <w:rPr>
          <w:b/>
          <w:u w:val="single"/>
        </w:rPr>
        <w:t xml:space="preserve">101033</w:t>
      </w:r>
    </w:p>
    <w:p>
      <w:r>
        <w:t xml:space="preserve">6.</w:t>
        <w:tab/>
        <w:tab/>
        <w:tab/>
        <w:tab/>
        <w:tab/>
        <w:t xml:space="preserve">Jos olet saastainen punainen neekerivilli, niin kyllä, sinulla ei ole sananvaltaa. imo.</w:t>
      </w:r>
    </w:p>
    <w:p>
      <w:r>
        <w:rPr>
          <w:b/>
          <w:u w:val="single"/>
        </w:rPr>
        <w:t xml:space="preserve">101034</w:t>
      </w:r>
    </w:p>
    <w:p>
      <w:r>
        <w:t xml:space="preserve">1. #Feminismi #Miehet #Meme #meemit #Soijapojat #mörköjä</w:t>
      </w:r>
    </w:p>
    <w:p>
      <w:r>
        <w:rPr>
          <w:b/>
          <w:u w:val="single"/>
        </w:rPr>
        <w:t xml:space="preserve">101035</w:t>
      </w:r>
    </w:p>
    <w:p>
      <w:r>
        <w:t xml:space="preserve">2.</w:t>
        <w:tab/>
        <w:t xml:space="preserve">juutalainen hintti</w:t>
      </w:r>
    </w:p>
    <w:p>
      <w:r>
        <w:rPr>
          <w:b/>
          <w:u w:val="single"/>
        </w:rPr>
        <w:t xml:space="preserve">101036</w:t>
      </w:r>
    </w:p>
    <w:p>
      <w:r>
        <w:t xml:space="preserve">1. Patriootit ovat kirjaimellisesti liian jälkeenjääneitä ymmärtääkseen, että FEMA:n pakkohälytysten lähettämisen puhelimeen ei pitäisi olla jotakin juhlittavaa tai naurettavaa.   Niin HA HA HA HA HA henkilökohtainen laitteenne on nyt sionistien kaiutin.   Jos pidit eilistä "presidentin hälytys"-juttua vain todella hauskana, poista seuraamiseni ja tapa itsesi.</w:t>
      </w:r>
    </w:p>
    <w:p>
      <w:r>
        <w:rPr>
          <w:b/>
          <w:u w:val="single"/>
        </w:rPr>
        <w:t xml:space="preserve">101037</w:t>
      </w:r>
    </w:p>
    <w:p>
      <w:r>
        <w:t xml:space="preserve">2.</w:t>
        <w:tab/>
        <w:t xml:space="preserve">he hurrasivat John Boltonille, Nikki Haleylle ja nyt Lindsay Grahamille, he ovat menneet täysin sekaisin jo kauan sitten</w:t>
      </w:r>
    </w:p>
    <w:p>
      <w:r>
        <w:rPr>
          <w:b/>
          <w:u w:val="single"/>
        </w:rPr>
        <w:t xml:space="preserve">101038</w:t>
      </w:r>
    </w:p>
    <w:p>
      <w:r>
        <w:t xml:space="preserve">1. Julkaistu 11. lokakuuta 2018 TÄYDELLINEN 🔴 Kanye West SHOCKING Speech at EXPLOSIVE Meeting with President Trump, Jim Brown [embedyt] https://www.youtube.com/watch?v=rrf5ntxRZQs[/embedyt] ~ Space Force News</w:t>
      </w:r>
    </w:p>
    <w:p>
      <w:r>
        <w:rPr>
          <w:b/>
          <w:u w:val="single"/>
        </w:rPr>
        <w:t xml:space="preserve">101039</w:t>
      </w:r>
    </w:p>
    <w:p>
      <w:r>
        <w:t xml:space="preserve">2.</w:t>
        <w:tab/>
        <w:t xml:space="preserve">Se on kyllä järkyttävää. Vuosi sitten kukaan ei ottanut häntä vakavasti, heittää maga-hattu hänen päähänsä ja jotkut teistä ovat kuin yo, vittu minun rotuni.   #pearlsB4swine muh nigger lovers.</w:t>
      </w:r>
    </w:p>
    <w:p>
      <w:r>
        <w:rPr>
          <w:b/>
          <w:u w:val="single"/>
        </w:rPr>
        <w:t xml:space="preserve">101040</w:t>
      </w:r>
    </w:p>
    <w:p>
      <w:r>
        <w:t xml:space="preserve">1. Miksi ihmeessä ihmiset tekevät iso vitun käsitellä Tommy Robinson armeijan kanssa hän ei ole äärioikeisto hän kuten kaikki on normaali ihminen kateellinen, koska hänellä on ystävä eikä uusi media, joka pois noin Isis tukee kusipää s saada elämää ja jätä hänet yksinäinen armeija rakastaa Tommy Robinson ja hän rakastaa s armeija hän tekee vittu kaikki väärin</w:t>
      </w:r>
    </w:p>
    <w:p>
      <w:r>
        <w:rPr>
          <w:b/>
          <w:u w:val="single"/>
        </w:rPr>
        <w:t xml:space="preserve">101041</w:t>
      </w:r>
    </w:p>
    <w:p>
      <w:r>
        <w:t xml:space="preserve">1. Samaan aikaan, kun tiedotusvälineillä on pakkomielle tästä postipommiväärennöksestä, senaattori Cory Bookeria (joka sopivasti sai tänään väärennetyn postipommin) on syytetty seksuaalirikoksesta, jonka on tehnyt rekisteröity demokraattinen homomies.   Muistatteko, kun Cory Booker sanoi Kavanaugh'n vahvistuksen aikana, että "kaikki syytökset seksuaalisesta hyväksikäytöstä on uskottava"?   Poistakaa Cory Booker?   #MAGA #Ghost https://www.wibc.com/blogs/chicks-right/himtoo-senator-cory-booker-accused-sexual-assault-gay-man</w:t>
      </w:r>
    </w:p>
    <w:p>
      <w:r>
        <w:rPr>
          <w:b/>
          <w:u w:val="single"/>
        </w:rPr>
        <w:t xml:space="preserve">101042</w:t>
      </w:r>
    </w:p>
    <w:p>
      <w:r>
        <w:t xml:space="preserve">2.</w:t>
        <w:tab/>
        <w:t xml:space="preserve">tylsä "spartacus"-keitin - tarvitsemme täydellisen FBI:n ja julkisen hirttämisen tälle hinttarille</w:t>
      </w:r>
    </w:p>
    <w:p>
      <w:r>
        <w:rPr>
          <w:b/>
          <w:u w:val="single"/>
        </w:rPr>
        <w:t xml:space="preserve">101043</w:t>
      </w:r>
    </w:p>
    <w:p>
      <w:r>
        <w:t xml:space="preserve">1. Itse pidän tuota paskaa ällöttävänä, mutta teet tätä rahan takia, muuten olisit pudottanut bannivasaroita viimeiset kaksi vuotta. Olet yksi epärehellisimmistä ihmisistä, joita olen nähnyt netissä. Laihduta myös btw. Taikinainen hintti lmao</w:t>
      </w:r>
    </w:p>
    <w:p>
      <w:r>
        <w:rPr>
          <w:b/>
          <w:u w:val="single"/>
        </w:rPr>
        <w:t xml:space="preserve">101044</w:t>
      </w:r>
    </w:p>
    <w:p>
      <w:r>
        <w:t xml:space="preserve">2.</w:t>
        <w:tab/>
        <w:t xml:space="preserve">Jonkun on naulittava halveksittava AS:si puuhun!  Mikset mene pois, senkin ihmisjätepala! Emme tarvitse moraalisia degeneroituneita GAB:iin!  Tämä pitää ihmiset poissa, joilla on toimivat aivot!</w:t>
      </w:r>
    </w:p>
    <w:p>
      <w:r>
        <w:rPr>
          <w:b/>
          <w:u w:val="single"/>
        </w:rPr>
        <w:t xml:space="preserve">101045</w:t>
      </w:r>
    </w:p>
    <w:p>
      <w:r>
        <w:t xml:space="preserve">1. Haastan nuo jälkeenjääneet Antifa-noidat (jumalauta, kuulostaa ihan typerältä termiltä, jonka Chris-chan keksisi) yrittämään noitua minut. Lyön vetoa, ettei heillä ole edes munaa tehdä sitä, koska olen naisellinen, mutta silti miehekkäämpi kuin Antifa-noita kuten tämä soyboy-NPC. https://www.youtube.com/watch?v=G1SVQ0jnaXA.</w:t>
      </w:r>
    </w:p>
    <w:p>
      <w:r>
        <w:rPr>
          <w:b/>
          <w:u w:val="single"/>
        </w:rPr>
        <w:t xml:space="preserve">101046</w:t>
      </w:r>
    </w:p>
    <w:p>
      <w:r>
        <w:t xml:space="preserve">1.</w:t>
      </w:r>
    </w:p>
    <w:p>
      <w:r>
        <w:rPr>
          <w:b/>
          <w:u w:val="single"/>
        </w:rPr>
        <w:t xml:space="preserve">101047</w:t>
      </w:r>
    </w:p>
    <w:p>
      <w:r>
        <w:t xml:space="preserve">2.</w:t>
      </w:r>
    </w:p>
    <w:p>
      <w:r>
        <w:rPr>
          <w:b/>
          <w:u w:val="single"/>
        </w:rPr>
        <w:t xml:space="preserve">101048</w:t>
      </w:r>
    </w:p>
    <w:p>
      <w:r>
        <w:t xml:space="preserve">3.</w:t>
        <w:tab/>
        <w:tab/>
        <w:t xml:space="preserve">Paskiainen.</w:t>
      </w:r>
    </w:p>
    <w:p>
      <w:r>
        <w:rPr>
          <w:b/>
          <w:u w:val="single"/>
        </w:rPr>
        <w:t xml:space="preserve">101049</w:t>
      </w:r>
    </w:p>
    <w:p>
      <w:r>
        <w:t xml:space="preserve">4.</w:t>
        <w:tab/>
        <w:tab/>
        <w:tab/>
        <w:t xml:space="preserve">Kuka? Tarkoitatko sitä puoliksi neekeripoikaa?</w:t>
      </w:r>
    </w:p>
    <w:p>
      <w:r>
        <w:rPr>
          <w:b/>
          <w:u w:val="single"/>
        </w:rPr>
        <w:t xml:space="preserve">101050</w:t>
      </w:r>
    </w:p>
    <w:p>
      <w:r>
        <w:t xml:space="preserve">1. Demokraattinen senaattori vihjaa FBI:n tutkimuksen olleen "farssi" https://i.imgtc.com/QX42oX7.jpg https://kek.gg/u/WpGN https://kek.gg/u/WpGN</w:t>
      </w:r>
    </w:p>
    <w:p>
      <w:r>
        <w:rPr>
          <w:b/>
          <w:u w:val="single"/>
        </w:rPr>
        <w:t xml:space="preserve">101051</w:t>
      </w:r>
    </w:p>
    <w:p>
      <w:r>
        <w:t xml:space="preserve">2.</w:t>
        <w:tab/>
        <w:t xml:space="preserve">Obzeen seisoo Dyke Chink -aktivistien kanssa.</w:t>
      </w:r>
    </w:p>
    <w:p>
      <w:r>
        <w:rPr>
          <w:b/>
          <w:u w:val="single"/>
        </w:rPr>
        <w:t xml:space="preserve">101052</w:t>
      </w:r>
    </w:p>
    <w:p>
      <w:r>
        <w:t xml:space="preserve">1. RAGE!!!!   MITÄ MINÄ TEKISIN TÄLLE POSSULLE!!!!   Texasin isä tuomittiin 244 vuodeksi 38 päivän ikäisen tyttären raiskaamisesta.   Vauvalla oli 45 murtunutta luuta https://www.kwch.com/content/news/Texas-man-who-raped-38-day-old-daughter-sentenced-to-244-years-497252981.html</w:t>
      </w:r>
    </w:p>
    <w:p>
      <w:r>
        <w:rPr>
          <w:b/>
          <w:u w:val="single"/>
        </w:rPr>
        <w:t xml:space="preserve">101053</w:t>
      </w:r>
    </w:p>
    <w:p>
      <w:r>
        <w:t xml:space="preserve">2.</w:t>
        <w:tab/>
        <w:t xml:space="preserve">Paljonko tämä maksaa, että tämä paskiainen pidetään lukkojen takana, hänet pitäisi viedä latoon, ripustaa ylösalaisin ja nylkeä!!!! Sitten poistettiin elimet,elävinä😬😬😬😬😬</w:t>
      </w:r>
    </w:p>
    <w:p>
      <w:r>
        <w:rPr>
          <w:b/>
          <w:u w:val="single"/>
        </w:rPr>
        <w:t xml:space="preserve">101054</w:t>
      </w:r>
    </w:p>
    <w:p>
      <w:r>
        <w:t xml:space="preserve">1. #UK:   #England #Europe Carry cans of food. everyone I AM SERIOUS! - kantakaa mukananne tukevaa hihnakahvaista, joustavaa KANGASKASSIA, jossa on 28 oz tai enemmän. Yksi tölkki. jos ne menevät chimmuzzieksi, kaikki vittuilkaa niille. Yhdessä. tylppä isku toimii. tähdätkää päähän. Tappakaa heidät. Lontoo on hukassa normien mielestä. Veitsihyökkäykset? Haistakaa paska, idiootit, sikakukkoa nuolevat muzzi-fagmayorit.</w:t>
      </w:r>
    </w:p>
    <w:p>
      <w:r>
        <w:rPr>
          <w:b/>
          <w:u w:val="single"/>
        </w:rPr>
        <w:t xml:space="preserve">101055</w:t>
      </w:r>
    </w:p>
    <w:p>
      <w:r>
        <w:t xml:space="preserve">2.</w:t>
        <w:tab/>
        <w:t xml:space="preserve">Tämä on NRA:n lehdestä... aseiden mainos.</w:t>
      </w:r>
    </w:p>
    <w:p>
      <w:r>
        <w:rPr>
          <w:b/>
          <w:u w:val="single"/>
        </w:rPr>
        <w:t xml:space="preserve">101056</w:t>
      </w:r>
    </w:p>
    <w:p>
      <w:r>
        <w:t xml:space="preserve">1. Nyt ymmärrän, tätä muzzie siis tarkoittaa, että siat ovat likaisia eläimiä 😁.</w:t>
      </w:r>
    </w:p>
    <w:p>
      <w:r>
        <w:rPr>
          <w:b/>
          <w:u w:val="single"/>
        </w:rPr>
        <w:t xml:space="preserve">101057</w:t>
      </w:r>
    </w:p>
    <w:p>
      <w:r>
        <w:t xml:space="preserve">2.</w:t>
        <w:tab/>
        <w:t xml:space="preserve">Voisi olla huonomminkin, sika voisi roikkua vuohen selässä!</w:t>
      </w:r>
    </w:p>
    <w:p>
      <w:r>
        <w:rPr>
          <w:b/>
          <w:u w:val="single"/>
        </w:rPr>
        <w:t xml:space="preserve">101058</w:t>
      </w:r>
    </w:p>
    <w:p>
      <w:r>
        <w:t xml:space="preserve">3.</w:t>
        <w:tab/>
        <w:tab/>
        <w:t xml:space="preserve"> 🤣</w:t>
      </w:r>
    </w:p>
    <w:p>
      <w:r>
        <w:rPr>
          <w:b/>
          <w:u w:val="single"/>
        </w:rPr>
        <w:t xml:space="preserve">101059</w:t>
      </w:r>
    </w:p>
    <w:p>
      <w:r>
        <w:t xml:space="preserve">4.</w:t>
        <w:tab/>
        <w:t xml:space="preserve">Kauhea tapa, jolla ihmiset kohtelevat muita eläimiä.</w:t>
      </w:r>
    </w:p>
    <w:p>
      <w:r>
        <w:rPr>
          <w:b/>
          <w:u w:val="single"/>
        </w:rPr>
        <w:t xml:space="preserve">101060</w:t>
      </w:r>
    </w:p>
    <w:p>
      <w:r>
        <w:t xml:space="preserve">5.</w:t>
        <w:tab/>
        <w:t xml:space="preserve">Meemi on hauska, mutta tämä ei todennäköisesti ole tosielämän tilanne lol. Siat ovat erittäin älykkäitä ja herkkiä eläimiä, ja kuten kaikki muutkin eläimet, ne TUNNISTAVAT, kun ne viedään teurastettavaksi. Oikeastaan niitä on aika vaikea saada kuorma-autoon, koska ne yrittävät paeta.</w:t>
      </w:r>
    </w:p>
    <w:p>
      <w:r>
        <w:rPr>
          <w:b/>
          <w:u w:val="single"/>
        </w:rPr>
        <w:t xml:space="preserve">101061</w:t>
      </w:r>
    </w:p>
    <w:p>
      <w:r>
        <w:t xml:space="preserve">6.</w:t>
        <w:tab/>
        <w:t xml:space="preserve">Vielä yksi viimeinen sianliha makkaran kanssa 😂</w:t>
      </w:r>
    </w:p>
    <w:p>
      <w:r>
        <w:rPr>
          <w:b/>
          <w:u w:val="single"/>
        </w:rPr>
        <w:t xml:space="preserve">101062</w:t>
      </w:r>
    </w:p>
    <w:p>
      <w:r>
        <w:t xml:space="preserve">1. Tässä on Nelly Jerez, Hondurasin kansainvälisten suhteiden alivaltiosihteeri. Hän vastaa ja valvoo Hondurasin maahanmuuttajakysymyksiä. Miksi hänen toimistossaan on Israelin lippu? Miksi se on yhtä näkyvästi esillä kuin Hondurasin lippu? #Caravan</w:t>
      </w:r>
    </w:p>
    <w:p>
      <w:r>
        <w:rPr>
          <w:b/>
          <w:u w:val="single"/>
        </w:rPr>
        <w:t xml:space="preserve">101063</w:t>
      </w:r>
    </w:p>
    <w:p>
      <w:r>
        <w:t xml:space="preserve">2.</w:t>
        <w:tab/>
        <w:t xml:space="preserve">Ei edes yritetä peitellä sitä enää.....mutta odottakaa, että joku #cuckservative homo rauhoittaa meidät 3, 2, 1.....</w:t>
      </w:r>
    </w:p>
    <w:p>
      <w:r>
        <w:rPr>
          <w:b/>
          <w:u w:val="single"/>
        </w:rPr>
        <w:t xml:space="preserve">101064</w:t>
      </w:r>
    </w:p>
    <w:p>
      <w:r>
        <w:t xml:space="preserve">1. Vasemmistolaiset ovat ne, jotka loivat NPC-meemin alunperin, jotta he voisivat maalata oikeiston joukkona murhanhimoisia hulluja, kun väärän lipun ammuskelu tapahtuu.   He epäinhimillistävät itsensä epäinhimillistääkseen vihollisen.</w:t>
      </w:r>
    </w:p>
    <w:p>
      <w:r>
        <w:rPr>
          <w:b/>
          <w:u w:val="single"/>
        </w:rPr>
        <w:t xml:space="preserve">101065</w:t>
      </w:r>
    </w:p>
    <w:p>
      <w:r>
        <w:t xml:space="preserve">2.</w:t>
        <w:tab/>
        <w:t xml:space="preserve">Mitä jälkeenjäänyttä hölynpölyä tämä on?!</w:t>
      </w:r>
    </w:p>
    <w:p>
      <w:r>
        <w:rPr>
          <w:b/>
          <w:u w:val="single"/>
        </w:rPr>
        <w:t xml:space="preserve">101066</w:t>
      </w:r>
    </w:p>
    <w:p>
      <w:r>
        <w:t xml:space="preserve">3.</w:t>
        <w:tab/>
        <w:tab/>
        <w:t xml:space="preserve">um wut?</w:t>
      </w:r>
    </w:p>
    <w:p>
      <w:r>
        <w:rPr>
          <w:b/>
          <w:u w:val="single"/>
        </w:rPr>
        <w:t xml:space="preserve">101067</w:t>
      </w:r>
    </w:p>
    <w:p>
      <w:r>
        <w:t xml:space="preserve">1. Chuck Schumer: "Trumpin suoranainen pilkka seksuaalisen väkivallan selviytyjää kohtaan, joka oli täynnä valheita, oli tuomittavaa, presidentin viran alapuolella ja ihmiseltä ihmiselle kuuluvan hyvän tavan alapuolella. Presidentti Trump on tohtori Fordille velkaa välittömän anteeksipyynnön." https://kek.gg/u/ZyB5.</w:t>
      </w:r>
    </w:p>
    <w:p>
      <w:r>
        <w:rPr>
          <w:b/>
          <w:u w:val="single"/>
        </w:rPr>
        <w:t xml:space="preserve">101068</w:t>
      </w:r>
    </w:p>
    <w:p>
      <w:r>
        <w:t xml:space="preserve">2.</w:t>
        <w:tab/>
        <w:t xml:space="preserve">Painu vittuun, senkin valehteleva paskakasa, joka ei hyödytä mitään, jidipaska.</w:t>
      </w:r>
    </w:p>
    <w:p>
      <w:r>
        <w:rPr>
          <w:b/>
          <w:u w:val="single"/>
        </w:rPr>
        <w:t xml:space="preserve">101069</w:t>
      </w:r>
    </w:p>
    <w:p>
      <w:r>
        <w:t xml:space="preserve">1. Biologinen mies voittaa naisten pyöräilyn maailmanmestaruuden Koska ylösalaisin on nyt oikein päin.  Vaikuttaa reilulta.   #57Genders #Sports https://dailycaller.com/2018/10/14/biological-male-wins-womens-world-cycling-championship/</w:t>
      </w:r>
    </w:p>
    <w:p>
      <w:r>
        <w:rPr>
          <w:b/>
          <w:u w:val="single"/>
        </w:rPr>
        <w:t xml:space="preserve">101070</w:t>
      </w:r>
    </w:p>
    <w:p>
      <w:r>
        <w:t xml:space="preserve">2.</w:t>
        <w:tab/>
        <w:t xml:space="preserve">Toinen mies "hakkaa" tyttöjä?</w:t>
      </w:r>
    </w:p>
    <w:p>
      <w:r>
        <w:rPr>
          <w:b/>
          <w:u w:val="single"/>
        </w:rPr>
        <w:t xml:space="preserve">101071</w:t>
      </w:r>
    </w:p>
    <w:p>
      <w:r>
        <w:t xml:space="preserve">3.</w:t>
        <w:tab/>
        <w:tab/>
        <w:t xml:space="preserve">Toinen homo hakkaa tyttöjä</w:t>
      </w:r>
    </w:p>
    <w:p>
      <w:r>
        <w:rPr>
          <w:b/>
          <w:u w:val="single"/>
        </w:rPr>
        <w:t xml:space="preserve">101072</w:t>
      </w:r>
    </w:p>
    <w:p>
      <w:r>
        <w:t xml:space="preserve">1. Da man tai da ho tarvitsevat rahaa sanz ennen kuin heillä on chitlin, joten me jalostamme rikkaiden sairaiden juutalaisten kanssa, jotka korjaavat jälkeenjääneitä lapsia.</w:t>
      </w:r>
    </w:p>
    <w:p>
      <w:r>
        <w:rPr>
          <w:b/>
          <w:u w:val="single"/>
        </w:rPr>
        <w:t xml:space="preserve">101073</w:t>
      </w:r>
    </w:p>
    <w:p>
      <w:r>
        <w:t xml:space="preserve">1. Sinä homo. Juokse ja ime Rod ROSENSWINE, pussiniggeri @deplorablesloan.</w:t>
      </w:r>
    </w:p>
    <w:p>
      <w:r>
        <w:rPr>
          <w:b/>
          <w:u w:val="single"/>
        </w:rPr>
        <w:t xml:space="preserve">101074</w:t>
      </w:r>
    </w:p>
    <w:p>
      <w:r>
        <w:t xml:space="preserve">2.</w:t>
        <w:tab/>
        <w:t xml:space="preserve">mieletön vihasi kuluttaa sinua, mulkku</w:t>
      </w:r>
    </w:p>
    <w:p>
      <w:r>
        <w:rPr>
          <w:b/>
          <w:u w:val="single"/>
        </w:rPr>
        <w:t xml:space="preserve">101075</w:t>
      </w:r>
    </w:p>
    <w:p>
      <w:r>
        <w:t xml:space="preserve">3.</w:t>
        <w:tab/>
        <w:tab/>
        <w:t xml:space="preserve">Lmfao..tietämätön mulkku puhuu...neekeri ja juntti ovat hänen sanavarastonsa laajuus..korvaamatonta...taas...mulkku!</w:t>
      </w:r>
    </w:p>
    <w:p>
      <w:r>
        <w:rPr>
          <w:b/>
          <w:u w:val="single"/>
        </w:rPr>
        <w:t xml:space="preserve">101076</w:t>
      </w:r>
    </w:p>
    <w:p>
      <w:r>
        <w:t xml:space="preserve">1. Somalialainen maahanmuuttaja, joka kannattaa shariaa, naisten sukupuolielinten silpomista ja vakuutusmaksuja terroristien perheille, pidätettiin vuonna 2013 kulkemisesta Minnesotassa. Hän vastusti pidätystä ja oli aggressiivinen poliisin kanssa. Hän pyrkii kongressiin MINNESOTAAN! http://alphanewsmn.com/ilhan-omar-arrested-in-2013-for-trespassing-booked-at-hennepin-county-jail/.</w:t>
      </w:r>
    </w:p>
    <w:p>
      <w:r>
        <w:rPr>
          <w:b/>
          <w:u w:val="single"/>
        </w:rPr>
        <w:t xml:space="preserve">101077</w:t>
      </w:r>
    </w:p>
    <w:p>
      <w:r>
        <w:t xml:space="preserve">2.</w:t>
        <w:tab/>
        <w:t xml:space="preserve">Hän teki rikoksia. #DEPORT. Ei enää poikkeuksia.</w:t>
      </w:r>
    </w:p>
    <w:p>
      <w:r>
        <w:rPr>
          <w:b/>
          <w:u w:val="single"/>
        </w:rPr>
        <w:t xml:space="preserve">101078</w:t>
      </w:r>
    </w:p>
    <w:p>
      <w:r>
        <w:t xml:space="preserve">3.</w:t>
        <w:tab/>
        <w:tab/>
        <w:t xml:space="preserve">Karkota pää ja heitä loput hakkuukoneeseen. Säästetään paljon rahaa lentolippujen hinnoissa, ja epäilen myös, etteivät nämä arvottomat homonormit yritä estää heitä. Kukaan ei todellakaan halua antaa virtuaalista signaalia katkaistusta päästä.</w:t>
      </w:r>
    </w:p>
    <w:p>
      <w:r>
        <w:rPr>
          <w:b/>
          <w:u w:val="single"/>
        </w:rPr>
        <w:t xml:space="preserve">101079</w:t>
      </w:r>
    </w:p>
    <w:p>
      <w:r>
        <w:t xml:space="preserve">4.</w:t>
        <w:tab/>
        <w:tab/>
        <w:tab/>
        <w:t xml:space="preserve">Olin enemmänkin sitä mieltä, että koko rakennus ja kaikki sen sisällä olevat ihmiset olisi pitänyt romahduttaa, pengertää ja päällystää ja rakentaa joitakin BBQ-possukauppoja.</w:t>
      </w:r>
    </w:p>
    <w:p>
      <w:r>
        <w:rPr>
          <w:b/>
          <w:u w:val="single"/>
        </w:rPr>
        <w:t xml:space="preserve">101080</w:t>
      </w:r>
    </w:p>
    <w:p>
      <w:r>
        <w:t xml:space="preserve">5.</w:t>
        <w:tab/>
        <w:tab/>
        <w:tab/>
        <w:tab/>
        <w:t xml:space="preserve">Se ei haittaa minua, mutta haluaisin mielelläni grillattua sianlihaa. Hitto, haluan muutaman hyvän sianlihavoileivän, se olisi ihanaa.</w:t>
      </w:r>
    </w:p>
    <w:p>
      <w:r>
        <w:rPr>
          <w:b/>
          <w:u w:val="single"/>
        </w:rPr>
        <w:t xml:space="preserve">101081</w:t>
      </w:r>
    </w:p>
    <w:p>
      <w:r>
        <w:t xml:space="preserve">1. Vallankumous on tulossa, teidän on kuunneltava tätä Tommy Robinsonin puhetta OldTraffordissa.   Tämä jatkui koko päivän.  Musiikkia korvillemme..... Hanki tämä kappale joka peliin. Tommy on todellinen työväenluokan sankari https://youtu.be/JyDUFV9Coo4</w:t>
      </w:r>
    </w:p>
    <w:p>
      <w:r>
        <w:rPr>
          <w:b/>
          <w:u w:val="single"/>
        </w:rPr>
        <w:t xml:space="preserve">101082</w:t>
      </w:r>
    </w:p>
    <w:p>
      <w:r>
        <w:t xml:space="preserve">2.</w:t>
        <w:tab/>
        <w:t xml:space="preserve">Mitä he oikeastaan sanoivat</w:t>
      </w:r>
    </w:p>
    <w:p>
      <w:r>
        <w:rPr>
          <w:b/>
          <w:u w:val="single"/>
        </w:rPr>
        <w:t xml:space="preserve">101083</w:t>
      </w:r>
    </w:p>
    <w:p>
      <w:r>
        <w:t xml:space="preserve">3.</w:t>
        <w:tab/>
        <w:tab/>
        <w:t xml:space="preserve">Bwahaha... inhoan noita vammaisia lauluja - ne todella menivät hermoilleni tuolla jalkapallotyyppisellä iskulauseella.</w:t>
      </w:r>
    </w:p>
    <w:p>
      <w:r>
        <w:rPr>
          <w:b/>
          <w:u w:val="single"/>
        </w:rPr>
        <w:t xml:space="preserve">101084</w:t>
      </w:r>
    </w:p>
    <w:p>
      <w:r>
        <w:t xml:space="preserve">1. Hintti Oliver Darcy jahtaa nyt suurta Lou Dobbsia.</w:t>
      </w:r>
    </w:p>
    <w:p>
      <w:r>
        <w:rPr>
          <w:b/>
          <w:u w:val="single"/>
        </w:rPr>
        <w:t xml:space="preserve">101085</w:t>
      </w:r>
    </w:p>
    <w:p>
      <w:r>
        <w:t xml:space="preserve">1. Maailman ilkein ilkeä lutka kehottaa demokraatteja toimimaan sivistymättömästi. Sekin on jo tapahtumassa.    Jotenkin se huora on edelleen puheissa. Hän ei vain suostu katoamaan.</w:t>
      </w:r>
    </w:p>
    <w:p>
      <w:r>
        <w:rPr>
          <w:b/>
          <w:u w:val="single"/>
        </w:rPr>
        <w:t xml:space="preserve">101086</w:t>
      </w:r>
    </w:p>
    <w:p>
      <w:r>
        <w:t xml:space="preserve">2.</w:t>
        <w:tab/>
        <w:t xml:space="preserve">Ketä tämä kaikki palvelee?   Sen täytyy olla sitä kuudennen ulottuvuuden shakkia, joka on alkanut saada jalansijaa.  Miksei tämä tyhmä paskiainen ehkä ylivertainen paskiainen, SOME naisjohtajiani lukuunottamatta, vain mene metsään eikä tule takaisin. Hän ei ole edes sen huvittavan arvon arvoinen, jonka hänen hullu mutinansa herättää.</w:t>
      </w:r>
    </w:p>
    <w:p>
      <w:r>
        <w:rPr>
          <w:b/>
          <w:u w:val="single"/>
        </w:rPr>
        <w:t xml:space="preserve">101087</w:t>
      </w:r>
    </w:p>
    <w:p>
      <w:r>
        <w:t xml:space="preserve">1. Surullinen</w:t>
      </w:r>
    </w:p>
    <w:p>
      <w:r>
        <w:rPr>
          <w:b/>
          <w:u w:val="single"/>
        </w:rPr>
        <w:t xml:space="preserve">101088</w:t>
      </w:r>
    </w:p>
    <w:p>
      <w:r>
        <w:t xml:space="preserve">2.</w:t>
        <w:tab/>
        <w:t xml:space="preserve">Heimdallr White, jota esittää neekeri.</w:t>
      </w:r>
    </w:p>
    <w:p>
      <w:r>
        <w:rPr>
          <w:b/>
          <w:u w:val="single"/>
        </w:rPr>
        <w:t xml:space="preserve">101089</w:t>
      </w:r>
    </w:p>
    <w:p>
      <w:r>
        <w:t xml:space="preserve">3.</w:t>
        <w:tab/>
        <w:tab/>
        <w:t xml:space="preserve">Saastaiset neekeripaskiaiset... Juutalaiset ovat kuitenkin niitä, jotka tekevät näitä tv-sarjoja ja elokuvia...</w:t>
      </w:r>
    </w:p>
    <w:p>
      <w:r>
        <w:rPr>
          <w:b/>
          <w:u w:val="single"/>
        </w:rPr>
        <w:t xml:space="preserve">101090</w:t>
      </w:r>
    </w:p>
    <w:p>
      <w:r>
        <w:t xml:space="preserve">1. @WADL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neekeri nigger nigger nigger nigger nigger nigger nigger nigger nigger nigger nigger nigger nigger nigger nigger nigger nigger nigger nigger nigger nigger nigger nigger nigger nigger nigger nigger nigger nigger nigger nigger nigger nigger nigger nigger nigger nigger neekeri neekeri neekeri neekeri neekeri neekeri neekeri neekeri neekeri neekeri neekeri neekeri neekeri neekeri neekeri neekeri neekeri neekeri neekeri neekeri neekeri neekeri neekeri neekeri neekeri neekeri neekeri neekeri nigger nigger nigger nigger nigger nigger nigger nigger nigger nigger nigger nigger nigger nigger nigger nigger nigger nigger nigger nigger nigger nigger nigger nigger nigger nigger nigger nigger nigger nigger nigger nigger nigger nigger nigger nigger nigger neekeri neekeri neekeri neekeri neekeri neekeri neekeri neekeri neekeri neekeri neekeri neekeri neekeri neekeri neekeri neekeri neekeri neekeri neekeri neekeri neekeri neekeri neekeri neekeri neekeri neekeri neekeri neekeri neekeri neekeri nigger nigger nigger nigger nigger nigger nigger nigger nigger nigger nigger nigger nigger nigger nigger nigger nigger nigger nigger nigger nigger nigger nigger nigger nigger nigger nigger nigger nigger nigger nigger nigger nigger nigger nigger nigger nigger neekeri neekeri neekeri neekeri neekeri neekeri neekeri neekeri neekeri neekeri neekeri neekeri neekeri neekeri neekeri neekeri neekeri neekeri neekeri neekeri neekeri neekeri neekeri neekeri neekeri neekeri neekeri neekeri nigger nigger nigger nigger nigger nigger nigger nigger nigger nigger nigger nigger nigger nigger nigger nigger nigger nigger nigger nigger nigger nigger nigger nigger nigger nigger nigger nigger nigger nigger nigger nigger nigger nigger nigger nigger nigger neekeri neekeri neekeri neekeri neekeri neekeri neekeri neekeri neekeri neekeri neekeri neekeri neekeri neekeri neekeri neekeri neekeri neekeri neekeri neekeri neekeri neekeri neekeri neekeri neekeri neekeri neekeri neekeri neekeri neekeri nigger nigger nigger nigger nigger nigger nigger nigger nigger nigger nigger nigger nigger nigger nigger nigger nigger nigger nigger nigger nigger nigger nigger nigger nigger nigger nigger nigger nigger nigger nigger nigger nigger nigger nigger nigger nigger neekeri neekeri neekeri neekeri neekeri neekeri neekeri neekeri neekeri neekeri neekeri neekeri neekeri neekeri neekeri neekeri neekeri neekeri neekeri neekeri neekeri neekeri neekeri neekeri neekeri neekeri neekeri neekeri nigger nigger nigger nigger nigger nigger nigger nigger nigger nigger nigger nigger nigger nigger nigger nigger nigger nigger nigger nigger nigger nigger nigger nigger nigger nigger nigger nigger nigger nigger nigger nigger nigger nigger nigger nigger nigger neekeri neekeri neekeri neekeri neekeri neekeri neekeri neekeri neekeri neekeri neekeri neekeri neekeri neekeri neekeri neekeri neekeri neekeri neekeri neekeri neekeri neekeri neekeri neekeri neekeri neekeri neekeri neekeri neekeri neekeri nigger nigger nigger nigger nigger nigger nigger nigger nigger nigger nigger nigger nigger nigger nigger nigger nigger nigger nigger nigger nigger nigger nigger nigger nigger nigger nigger nigger nigger nigger nigger nigger nigger nigger nigger nigger nigger</w:t>
      </w:r>
    </w:p>
    <w:p>
      <w:r>
        <w:rPr>
          <w:b/>
          <w:u w:val="single"/>
        </w:rPr>
        <w:t xml:space="preserve">101091</w:t>
      </w:r>
    </w:p>
    <w:p>
      <w:r>
        <w:t xml:space="preserve">1. Kanadan pääministeri Justin Trudeau, murtuu Trumpin edessä, kun Yhdysvallat aikoo asentaa massiiviset tullit, jotka murskaavat Kanadan talouden... Kanada liittyy Meksikon kanssa 11. tunnin sopimukseen... NAFTA on kuollut...   LUPAUS PIDETTY: Presidentti Donald J. Trump lunastaa lupauksensa neuvotella Pohjois-Amerikan vapaakauppasopimus (NAFTA) uudelleen, jotta kaikki amerikkalaiset työntekijät voivat hyötyä siitä.</w:t>
      </w:r>
    </w:p>
    <w:p>
      <w:r>
        <w:rPr>
          <w:b/>
          <w:u w:val="single"/>
        </w:rPr>
        <w:t xml:space="preserve">101092</w:t>
      </w:r>
    </w:p>
    <w:p>
      <w:r>
        <w:t xml:space="preserve">2.</w:t>
        <w:tab/>
        <w:t xml:space="preserve">Trudeau ei ole mitään muuta kuin homo friikkazoidi, jolla ei ole kahta kunnolla toimivaa aivosolua, joita voisi hieroa yhteen muodostaakseen yhden ainoan älykkään, alkuperäisen ja hyvin perustellun ajatuksen...Luulen, että hänen äidillään oli yksi epäonnistunut abortti...ehkä hän voi saada oman synnytyksen jälkeisen abortin ja korjata asian !!!!</w:t>
      </w:r>
    </w:p>
    <w:p>
      <w:r>
        <w:rPr>
          <w:b/>
          <w:u w:val="single"/>
        </w:rPr>
        <w:t xml:space="preserve">101093</w:t>
      </w:r>
    </w:p>
    <w:p>
      <w:r>
        <w:t xml:space="preserve">1.</w:t>
      </w:r>
    </w:p>
    <w:p>
      <w:r>
        <w:rPr>
          <w:b/>
          <w:u w:val="single"/>
        </w:rPr>
        <w:t xml:space="preserve">101094</w:t>
      </w:r>
    </w:p>
    <w:p>
      <w:r>
        <w:t xml:space="preserve">2.</w:t>
        <w:tab/>
        <w:t xml:space="preserve">Nyt kun meillä on korkein oikeus, homo/dyke-avioliitot ovat pian menneisyyttä. homo/dyke-adoptiot tehdään laittomiksi. Poissa on ajatus siitä, että on olemassa enemmän kuin kaksi sukupuolta. Lähetämme nämä homot ja lesbot takaisin kaappiin.</w:t>
      </w:r>
    </w:p>
    <w:p>
      <w:r>
        <w:rPr>
          <w:b/>
          <w:u w:val="single"/>
        </w:rPr>
        <w:t xml:space="preserve">101095</w:t>
      </w:r>
    </w:p>
    <w:p>
      <w:r>
        <w:t xml:space="preserve">3.</w:t>
        <w:tab/>
        <w:tab/>
        <w:t xml:space="preserve">Toivon todellakin niin. Toivon, että olisi olemassa keino kumota Roe V. Wade, paitsi neekereiden osalta.</w:t>
      </w:r>
    </w:p>
    <w:p>
      <w:r>
        <w:rPr>
          <w:b/>
          <w:u w:val="single"/>
        </w:rPr>
        <w:t xml:space="preserve">101096</w:t>
      </w:r>
    </w:p>
    <w:p>
      <w:r>
        <w:t xml:space="preserve">4.</w:t>
        <w:tab/>
        <w:tab/>
        <w:tab/>
        <w:t xml:space="preserve">o do I. Aborttien pitäisi aina olla laillisia neekereille. Meidän pitäisi myös steriloida neekeriemakot.</w:t>
      </w:r>
    </w:p>
    <w:p>
      <w:r>
        <w:rPr>
          <w:b/>
          <w:u w:val="single"/>
        </w:rPr>
        <w:t xml:space="preserve">101097</w:t>
      </w:r>
    </w:p>
    <w:p>
      <w:r>
        <w:t xml:space="preserve">5.</w:t>
        <w:tab/>
        <w:tab/>
        <w:tab/>
        <w:tab/>
        <w:t xml:space="preserve">Tämä oli Planned Parenthoodin tavoite, kun se aloitti toimintansa. Mustien kansanmurha.</w:t>
      </w:r>
    </w:p>
    <w:p>
      <w:r>
        <w:rPr>
          <w:b/>
          <w:u w:val="single"/>
        </w:rPr>
        <w:t xml:space="preserve">101098</w:t>
      </w:r>
    </w:p>
    <w:p>
      <w:r>
        <w:t xml:space="preserve">1. Jack Dorsey on maailman neekeri.</w:t>
      </w:r>
    </w:p>
    <w:p>
      <w:r>
        <w:rPr>
          <w:b/>
          <w:u w:val="single"/>
        </w:rPr>
        <w:t xml:space="preserve">101099</w:t>
      </w:r>
    </w:p>
    <w:p>
      <w:r>
        <w:t xml:space="preserve">1. Paljon juomaa ja ajatuksia, mahdollisuuksia valitettavasti ei ole vittua</w:t>
      </w:r>
    </w:p>
    <w:p>
      <w:r>
        <w:rPr>
          <w:b/>
          <w:u w:val="single"/>
        </w:rPr>
        <w:t xml:space="preserve">101100</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101101</w:t>
      </w:r>
    </w:p>
    <w:p>
      <w:r>
        <w:t xml:space="preserve">2.</w:t>
        <w:tab/>
        <w:t xml:space="preserve">Oy vey! Soros oli 14-vuotias, kun sota päättyi, ja loppu on kyseenalaista. https://TheGreatestStoryNeverTold.tv. https://TheGreatestStoryNeverTold.tv</w:t>
      </w:r>
    </w:p>
    <w:p>
      <w:r>
        <w:rPr>
          <w:b/>
          <w:u w:val="single"/>
        </w:rPr>
        <w:t xml:space="preserve">101102</w:t>
      </w:r>
    </w:p>
    <w:p>
      <w:r>
        <w:t xml:space="preserve">3.</w:t>
        <w:tab/>
        <w:tab/>
        <w:t xml:space="preserve">Oletko todella näin tyhmä?  LMFAO!!!!  En ole koskaan todistanut tällaista typeryyttä henkilökohtaisesti, toki GAB:lla, mutta ihan oikeasti, olin tänään Harrison Arkansasissa enkä edes todistanut tällaista typeryyttä!!!! Lolololololol</w:t>
      </w:r>
    </w:p>
    <w:p>
      <w:r>
        <w:rPr>
          <w:b/>
          <w:u w:val="single"/>
        </w:rPr>
        <w:t xml:space="preserve">101103</w:t>
      </w:r>
    </w:p>
    <w:p>
      <w:r>
        <w:t xml:space="preserve">4.</w:t>
        <w:tab/>
        <w:tab/>
        <w:tab/>
        <w:t xml:space="preserve">Myönnän, että tyhmyytenne ylittää minun tyhmyyteni MILJEITÄ!  Ja tarkoitan sitä, onnittelut.  Kerro äidillesi/siskollesi terveisiä!</w:t>
      </w:r>
    </w:p>
    <w:p>
      <w:r>
        <w:rPr>
          <w:b/>
          <w:u w:val="single"/>
        </w:rPr>
        <w:t xml:space="preserve">101104</w:t>
      </w:r>
    </w:p>
    <w:p>
      <w:r>
        <w:t xml:space="preserve">5.</w:t>
        <w:tab/>
        <w:tab/>
        <w:tab/>
        <w:tab/>
        <w:t xml:space="preserve">Et voi oppia sitä, kaveri, se johtuu sisäsiittoisuudesta, syytä vanhempia https://TheGreatestStoryNeverTold.tv.</w:t>
      </w:r>
    </w:p>
    <w:p>
      <w:r>
        <w:rPr>
          <w:b/>
          <w:u w:val="single"/>
        </w:rPr>
        <w:t xml:space="preserve">101105</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101106</w:t>
      </w:r>
    </w:p>
    <w:p>
      <w:r>
        <w:t xml:space="preserve">7.</w:t>
        <w:tab/>
        <w:tab/>
        <w:tab/>
        <w:tab/>
        <w:tab/>
        <w:tab/>
        <w:t xml:space="preserve">Lol, 3. luokan koulutuksesi on vaikuttava, äidillesi.  Dumbass</w:t>
      </w:r>
    </w:p>
    <w:p>
      <w:r>
        <w:rPr>
          <w:b/>
          <w:u w:val="single"/>
        </w:rPr>
        <w:t xml:space="preserve">101107</w:t>
      </w:r>
    </w:p>
    <w:p>
      <w:r>
        <w:t xml:space="preserve">8.</w:t>
        <w:tab/>
        <w:tab/>
        <w:tab/>
        <w:tab/>
        <w:tab/>
        <w:tab/>
        <w:tab/>
        <w:t xml:space="preserve">Kiitos vielä kerran, pikku mies, kun todistit vain yhden asian.   Sinulla ei ole muuta kuin rajallinen sanavarasto, joka rajoittuu jälleen kerran vain mitättömiin herjauksiin ja loukkauksiin.   Sinun takiasi olen täällä, ja niin kauan kuin kaltaisiasi ihmisiä on olemassa, voitamme vähin ponnistuksin. https://TruthWillOut.tv.</w:t>
      </w:r>
    </w:p>
    <w:p>
      <w:r>
        <w:rPr>
          <w:b/>
          <w:u w:val="single"/>
        </w:rPr>
        <w:t xml:space="preserve">101108</w:t>
      </w:r>
    </w:p>
    <w:p>
      <w:r>
        <w:t xml:space="preserve">9.</w:t>
        <w:tab/>
        <w:tab/>
        <w:tab/>
        <w:tab/>
        <w:tab/>
        <w:tab/>
        <w:tab/>
        <w:tab/>
        <w:t xml:space="preserve">Joo, koska sinulla on niin vakuuttava argumentti Gabille!  Lol, siksi olet tyhmä ja me KAIKKI nauramme sinulle.</w:t>
      </w:r>
    </w:p>
    <w:p>
      <w:r>
        <w:rPr>
          <w:b/>
          <w:u w:val="single"/>
        </w:rPr>
        <w:t xml:space="preserve">101109</w:t>
      </w:r>
    </w:p>
    <w:p>
      <w:r>
        <w:t xml:space="preserve">10.</w:t>
        <w:tab/>
        <w:tab/>
        <w:tab/>
        <w:tab/>
        <w:tab/>
        <w:tab/>
        <w:tab/>
        <w:tab/>
        <w:tab/>
        <w:t xml:space="preserve">Nyt siis haluat raiskata holokaustista selvinneitä?  Hitto, nämä ihmiset ovat sairaita!</w:t>
      </w:r>
    </w:p>
    <w:p>
      <w:r>
        <w:rPr>
          <w:b/>
          <w:u w:val="single"/>
        </w:rPr>
        <w:t xml:space="preserve">101110</w:t>
      </w:r>
    </w:p>
    <w:p>
      <w:r>
        <w:t xml:space="preserve">11.</w:t>
        <w:tab/>
        <w:tab/>
        <w:tab/>
        <w:tab/>
        <w:tab/>
        <w:tab/>
        <w:tab/>
        <w:tab/>
        <w:tab/>
        <w:tab/>
        <w:t xml:space="preserve">Tyhmyys on tässä vahvasti läsnä.    @bigpapi765</w:t>
      </w:r>
    </w:p>
    <w:p>
      <w:r>
        <w:rPr>
          <w:b/>
          <w:u w:val="single"/>
        </w:rPr>
        <w:t xml:space="preserve">101111</w:t>
      </w:r>
    </w:p>
    <w:p>
      <w:r>
        <w:t xml:space="preserve">12.</w:t>
        <w:tab/>
        <w:tab/>
        <w:tab/>
        <w:tab/>
        <w:tab/>
        <w:tab/>
        <w:tab/>
        <w:tab/>
        <w:tab/>
        <w:tab/>
        <w:tab/>
        <w:t xml:space="preserve">Lol, nämä ihmiset todella väittävät asioita, joita ei tapahtunut!  Olen pahoillani, mutta voisit ajaa heidän kaikkien yli yhdessä päivässä, eikä maailma saisi älykkyysosamäärää.</w:t>
      </w:r>
    </w:p>
    <w:p>
      <w:r>
        <w:rPr>
          <w:b/>
          <w:u w:val="single"/>
        </w:rPr>
        <w:t xml:space="preserve">101112</w:t>
      </w:r>
    </w:p>
    <w:p>
      <w:r>
        <w:t xml:space="preserve">13.</w:t>
        <w:tab/>
        <w:tab/>
        <w:tab/>
        <w:tab/>
        <w:tab/>
        <w:tab/>
        <w:tab/>
        <w:tab/>
        <w:tab/>
        <w:tab/>
        <w:tab/>
        <w:tab/>
        <w:t xml:space="preserve">Yritä muotoilla tuo lause uudelleen, sillä kieliopillisesti siinä ei ole mitään järkeä.  Näin käy, kun polttaa pilveä ja lintsaa koulusta, päätyy roskasakiksi.  Hyvin tehty, olet kunniaksi heimollesi. https://TheGreatestStoryNeverTold.tv.</w:t>
      </w:r>
    </w:p>
    <w:p>
      <w:r>
        <w:rPr>
          <w:b/>
          <w:u w:val="single"/>
        </w:rPr>
        <w:t xml:space="preserve">101113</w:t>
      </w:r>
    </w:p>
    <w:p>
      <w:r>
        <w:t xml:space="preserve">14.</w:t>
        <w:tab/>
        <w:tab/>
        <w:tab/>
        <w:tab/>
        <w:tab/>
        <w:tab/>
        <w:tab/>
        <w:tab/>
        <w:tab/>
        <w:tab/>
        <w:tab/>
        <w:tab/>
        <w:tab/>
        <w:t xml:space="preserve">Joo, en pelkää myöntää, että pelkään korkeita paikkoja, joten en koskaan pysty laskeutumaan sinun tasollesi @bigpapi765. https://TruthWillOut.tv.</w:t>
      </w:r>
    </w:p>
    <w:p>
      <w:r>
        <w:rPr>
          <w:b/>
          <w:u w:val="single"/>
        </w:rPr>
        <w:t xml:space="preserve">101114</w:t>
      </w:r>
    </w:p>
    <w:p>
      <w:r>
        <w:t xml:space="preserve">15.</w:t>
        <w:tab/>
        <w:tab/>
        <w:tab/>
        <w:tab/>
        <w:tab/>
        <w:tab/>
        <w:tab/>
        <w:tab/>
        <w:tab/>
        <w:tab/>
        <w:tab/>
        <w:tab/>
        <w:tab/>
        <w:tab/>
        <w:t xml:space="preserve">Hitler on HÄNEN esikuvansa.  Lol</w:t>
      </w:r>
    </w:p>
    <w:p>
      <w:r>
        <w:rPr>
          <w:b/>
          <w:u w:val="single"/>
        </w:rPr>
        <w:t xml:space="preserve">101115</w:t>
      </w:r>
    </w:p>
    <w:p>
      <w:r>
        <w:t xml:space="preserve">16.</w:t>
        <w:tab/>
        <w:tab/>
        <w:tab/>
        <w:tab/>
        <w:tab/>
        <w:tab/>
        <w:tab/>
        <w:tab/>
        <w:tab/>
        <w:tab/>
        <w:tab/>
        <w:tab/>
        <w:tab/>
        <w:tab/>
        <w:tab/>
        <w:t xml:space="preserve">Tiedoksi: Hitler on jokaisen ajattelevan ihmisen roolimalli.</w:t>
      </w:r>
    </w:p>
    <w:p>
      <w:r>
        <w:rPr>
          <w:b/>
          <w:u w:val="single"/>
        </w:rPr>
        <w:t xml:space="preserve">101116</w:t>
      </w:r>
    </w:p>
    <w:p>
      <w:r>
        <w:t xml:space="preserve">17.</w:t>
        <w:tab/>
        <w:tab/>
        <w:tab/>
        <w:tab/>
        <w:tab/>
        <w:tab/>
        <w:tab/>
        <w:tab/>
        <w:tab/>
        <w:tab/>
        <w:tab/>
        <w:tab/>
        <w:tab/>
        <w:tab/>
        <w:tab/>
        <w:tab/>
        <w:t xml:space="preserve">OMG, vain lol.  No, kohtelemme teitä sitten yhtä hyvin kuin Hitler kohteli valittuja vihollisiaan.  Teen sen hymyillen, jotta tuntisit olosi paremmaksi.  Oletko sinä rakastettu?  Ei, he saavat oikean Hitlerin kohtelun!</w:t>
      </w:r>
    </w:p>
    <w:p>
      <w:r>
        <w:rPr>
          <w:b/>
          <w:u w:val="single"/>
        </w:rPr>
        <w:t xml:space="preserve">101117</w:t>
      </w:r>
    </w:p>
    <w:p>
      <w:r>
        <w:t xml:space="preserve">18.</w:t>
        <w:tab/>
        <w:tab/>
        <w:tab/>
        <w:tab/>
        <w:tab/>
        <w:tab/>
        <w:tab/>
        <w:tab/>
        <w:tab/>
        <w:tab/>
        <w:tab/>
        <w:tab/>
        <w:tab/>
        <w:tab/>
        <w:tab/>
        <w:tab/>
        <w:tab/>
        <w:t xml:space="preserve">eli pohjimmiltaan tyypillinen juutalaisten rituaalimurha kuten aina? eli "veriliputus".</w:t>
      </w:r>
    </w:p>
    <w:p>
      <w:r>
        <w:rPr>
          <w:b/>
          <w:u w:val="single"/>
        </w:rPr>
        <w:t xml:space="preserve">101118</w:t>
      </w:r>
    </w:p>
    <w:p>
      <w:r>
        <w:t xml:space="preserve">19.</w:t>
        <w:tab/>
        <w:tab/>
        <w:tab/>
        <w:tab/>
        <w:tab/>
        <w:tab/>
        <w:tab/>
        <w:tab/>
        <w:tab/>
        <w:tab/>
        <w:tab/>
        <w:tab/>
        <w:tab/>
        <w:tab/>
        <w:tab/>
        <w:tab/>
        <w:tab/>
        <w:tab/>
        <w:t xml:space="preserve">Oletko siis kommarihomo vai mitä? "toveri"</w:t>
      </w:r>
    </w:p>
    <w:p>
      <w:r>
        <w:rPr>
          <w:b/>
          <w:u w:val="single"/>
        </w:rPr>
        <w:t xml:space="preserve">101119</w:t>
      </w:r>
    </w:p>
    <w:p>
      <w:r>
        <w:t xml:space="preserve">1. Alustan poistaminen. Missä olen nähnyt tuollaista käytöstä aiemmin..m</w:t>
      </w:r>
    </w:p>
    <w:p>
      <w:r>
        <w:rPr>
          <w:b/>
          <w:u w:val="single"/>
        </w:rPr>
        <w:t xml:space="preserve">101120</w:t>
      </w:r>
    </w:p>
    <w:p>
      <w:r>
        <w:t xml:space="preserve">2.</w:t>
        <w:tab/>
        <w:t xml:space="preserve">Turvapaikan itkupotkuraivareita on runsaasti sekä hullun vasemmiston että retardin oikeiston piirissä. Ainoa ero on siinä, keitä he pitävät "saastaisina".</w:t>
      </w:r>
    </w:p>
    <w:p>
      <w:r>
        <w:rPr>
          <w:b/>
          <w:u w:val="single"/>
        </w:rPr>
        <w:t xml:space="preserve">101121</w:t>
      </w:r>
    </w:p>
    <w:p>
      <w:r>
        <w:t xml:space="preserve">3.</w:t>
        <w:tab/>
        <w:tab/>
        <w:t xml:space="preserve">Torba oli raivoisa feministi, joka taisteli patriarkaattia vastaan ennen kuin muutti pois Piilaaksosta. Mikään ei ole muuttunut.</w:t>
      </w:r>
    </w:p>
    <w:p>
      <w:r>
        <w:rPr>
          <w:b/>
          <w:u w:val="single"/>
        </w:rPr>
        <w:t xml:space="preserve">101122</w:t>
      </w:r>
    </w:p>
    <w:p>
      <w:r>
        <w:t xml:space="preserve">4.</w:t>
        <w:tab/>
        <w:tab/>
        <w:tab/>
        <w:t xml:space="preserve">Kaikki ilmassa oleva soija on varmaan vahingoittanut hänen aivojaan.</w:t>
      </w:r>
    </w:p>
    <w:p>
      <w:r>
        <w:rPr>
          <w:b/>
          <w:u w:val="single"/>
        </w:rPr>
        <w:t xml:space="preserve">101123</w:t>
      </w:r>
    </w:p>
    <w:p>
      <w:r>
        <w:t xml:space="preserve">5.</w:t>
        <w:tab/>
        <w:tab/>
        <w:tab/>
        <w:tab/>
        <w:t xml:space="preserve">Pysyvästi.</w:t>
      </w:r>
    </w:p>
    <w:p>
      <w:r>
        <w:rPr>
          <w:b/>
          <w:u w:val="single"/>
        </w:rPr>
        <w:t xml:space="preserve">101124</w:t>
      </w:r>
    </w:p>
    <w:p>
      <w:r>
        <w:t xml:space="preserve">6.</w:t>
        <w:tab/>
        <w:tab/>
        <w:tab/>
        <w:tab/>
        <w:t xml:space="preserve">Torban aivot ovat varmaan neuroni, joka nyyhkyttää hiljaa, koska se on aivan yksin.</w:t>
      </w:r>
    </w:p>
    <w:p>
      <w:r>
        <w:rPr>
          <w:b/>
          <w:u w:val="single"/>
        </w:rPr>
        <w:t xml:space="preserve">101125</w:t>
      </w:r>
    </w:p>
    <w:p>
      <w:r>
        <w:t xml:space="preserve">1. Mikä neekerihomo, homo, juntti.</w:t>
      </w:r>
    </w:p>
    <w:p>
      <w:r>
        <w:rPr>
          <w:b/>
          <w:u w:val="single"/>
        </w:rPr>
        <w:t xml:space="preserve">101126</w:t>
      </w:r>
    </w:p>
    <w:p>
      <w:r>
        <w:t xml:space="preserve">1. Tamir Ricen kuolettavasti ampunut poliisi irtisanoutuu Ohion poliisilaitokselta muutama päivä palkkaamisensa jälkeen https://kek.gg/u/y4XJ</w:t>
      </w:r>
    </w:p>
    <w:p>
      <w:r>
        <w:rPr>
          <w:b/>
          <w:u w:val="single"/>
        </w:rPr>
        <w:t xml:space="preserve">101127</w:t>
      </w:r>
    </w:p>
    <w:p>
      <w:r>
        <w:t xml:space="preserve">2.</w:t>
        <w:tab/>
        <w:t xml:space="preserve">Nekru pilasi toisen hyvän miehen elämän.</w:t>
      </w:r>
    </w:p>
    <w:p>
      <w:r>
        <w:rPr>
          <w:b/>
          <w:u w:val="single"/>
        </w:rPr>
        <w:t xml:space="preserve">101128</w:t>
      </w:r>
    </w:p>
    <w:p>
      <w:r>
        <w:t xml:space="preserve">1. mahdollisesti pahin mahdollinen kuolema...</w:t>
      </w:r>
    </w:p>
    <w:p>
      <w:r>
        <w:rPr>
          <w:b/>
          <w:u w:val="single"/>
        </w:rPr>
        <w:t xml:space="preserve">101129</w:t>
      </w:r>
    </w:p>
    <w:p>
      <w:r>
        <w:t xml:space="preserve">2.</w:t>
        <w:tab/>
        <w:t xml:space="preserve">Älä pilkkaa punaniskojen lapsia</w:t>
      </w:r>
    </w:p>
    <w:p>
      <w:r>
        <w:rPr>
          <w:b/>
          <w:u w:val="single"/>
        </w:rPr>
        <w:t xml:space="preserve">101130</w:t>
      </w:r>
    </w:p>
    <w:p>
      <w:r>
        <w:t xml:space="preserve">1. Sama vitun juttu, ääliö. Sinulla on paljon opittavaa, retardi.</w:t>
      </w:r>
    </w:p>
    <w:p>
      <w:r>
        <w:rPr>
          <w:b/>
          <w:u w:val="single"/>
        </w:rPr>
        <w:t xml:space="preserve">101131</w:t>
      </w:r>
    </w:p>
    <w:p>
      <w:r>
        <w:t xml:space="preserve">1. @grandpalampshade @Bombislamdotcom Olen hämmentynyt. Voisitko selittää, miksi aina Trumpin kokoontumisissa ihmiset villiintyvät taputtamaan, viheltämään ja huutamaan Israelin maininnoista? Mitä, opetetaanko amerikkalaiset koulussa pitämään niitä suurina liittolaisina tai jotain?</w:t>
      </w:r>
    </w:p>
    <w:p>
      <w:r>
        <w:rPr>
          <w:b/>
          <w:u w:val="single"/>
        </w:rPr>
        <w:t xml:space="preserve">101132</w:t>
      </w:r>
    </w:p>
    <w:p>
      <w:r>
        <w:t xml:space="preserve">2.</w:t>
        <w:tab/>
        <w:t xml:space="preserve">Keskiverto amerikkalainen on aika lailla jälkeenjäänyt siinä mielessä, että yhtäältä hän kammoksuu ajatusta siitä, että hänet liitettäisiin lonkalta vieraaseen maahan, mutta toisaalta hän ajattelee, että Israel on kuin 51. valtio tai jotain, ja siksi hän on poikkeus.</w:t>
      </w:r>
    </w:p>
    <w:p>
      <w:r>
        <w:rPr>
          <w:b/>
          <w:u w:val="single"/>
        </w:rPr>
        <w:t xml:space="preserve">101133</w:t>
      </w:r>
    </w:p>
    <w:p>
      <w:r>
        <w:t xml:space="preserve">3.</w:t>
        <w:tab/>
        <w:tab/>
        <w:t xml:space="preserve">Se alue, jolla konservatiivisiksi identifioituvat ihmiset kiihottavat minua, on Isrealin tilanne. Olen jo pitkään kannattanut ulkosuhteidemme uudelleenarviointia Isrealin kanssa aseistuksen ja taloudellisen avun osalta.</w:t>
      </w:r>
    </w:p>
    <w:p>
      <w:r>
        <w:rPr>
          <w:b/>
          <w:u w:val="single"/>
        </w:rPr>
        <w:t xml:space="preserve">101134</w:t>
      </w:r>
    </w:p>
    <w:p>
      <w:r>
        <w:t xml:space="preserve">4.</w:t>
        <w:tab/>
        <w:tab/>
        <w:tab/>
        <w:t xml:space="preserve">Se on melko yleistä. On hauskaa vaihtaa maa esimerkiksi Kiinaan ja katsoa, miten heidän silmänsä menevät tyhjiksi. On kirjaimellisesti kuin he eivät ymmärtäisi, että Israel on vieras maa eikä Amerikka.</w:t>
      </w:r>
    </w:p>
    <w:p>
      <w:r>
        <w:rPr>
          <w:b/>
          <w:u w:val="single"/>
        </w:rPr>
        <w:t xml:space="preserve">101135</w:t>
      </w:r>
    </w:p>
    <w:p>
      <w:r>
        <w:t xml:space="preserve">5.</w:t>
        <w:tab/>
        <w:tab/>
        <w:tab/>
        <w:t xml:space="preserve">En ole vielä saanut täydellistä selitystä siitä, mitä hyötyä maamme hyötyy siitä, että tuemme heidän maataan.</w:t>
      </w:r>
    </w:p>
    <w:p>
      <w:r>
        <w:rPr>
          <w:b/>
          <w:u w:val="single"/>
        </w:rPr>
        <w:t xml:space="preserve">101136</w:t>
      </w:r>
    </w:p>
    <w:p>
      <w:r>
        <w:t xml:space="preserve">6.</w:t>
        <w:tab/>
        <w:tab/>
        <w:t xml:space="preserve">Minä ja muut työskentelemme väsymättömästi yötä päivää korjataksemme mielenhallintaa, jonka AshkeNazi Juutalaiset ovat pakottaneet kouluihimme, elokuviin, musiikkiin, hallitukseen, valeuutisiin jne... valkoisia veljiämme vastaan!  Valkoisilla ei ole mitään raamatullista velvoitetta lähettää juutalaisille rahaa tai tukea!</w:t>
      </w:r>
    </w:p>
    <w:p>
      <w:r>
        <w:rPr>
          <w:b/>
          <w:u w:val="single"/>
        </w:rPr>
        <w:t xml:space="preserve">101137</w:t>
      </w:r>
    </w:p>
    <w:p>
      <w:r>
        <w:t xml:space="preserve">7.</w:t>
        <w:tab/>
        <w:tab/>
        <w:tab/>
        <w:t xml:space="preserve">Myös Hollyweirdin jne. kautta? En pidä pop-kulttuurin paskapuheista, mutta aion varoa tätä, kun joudun sen kohteeksi.</w:t>
      </w:r>
    </w:p>
    <w:p>
      <w:r>
        <w:rPr>
          <w:b/>
          <w:u w:val="single"/>
        </w:rPr>
        <w:t xml:space="preserve">101138</w:t>
      </w:r>
    </w:p>
    <w:p>
      <w:r>
        <w:t xml:space="preserve">8.</w:t>
        <w:tab/>
        <w:tab/>
        <w:tab/>
        <w:t xml:space="preserve">Kun tiedätte, näette kaikkeen sisäänrakennetun massan MK-ohjelmoinnin! Katsokaa Kuusi aistia (jos uskallatte) ja ymmärtäkää, että elokuva kertoo pedofiliasta ja MK Ultra persoonallisuuden jakamisesta!</w:t>
      </w:r>
    </w:p>
    <w:p>
      <w:r>
        <w:rPr>
          <w:b/>
          <w:u w:val="single"/>
        </w:rPr>
        <w:t xml:space="preserve">101139</w:t>
      </w:r>
    </w:p>
    <w:p>
      <w:r>
        <w:t xml:space="preserve">9.</w:t>
        <w:tab/>
        <w:tab/>
        <w:t xml:space="preserve">Se johtuu siitä, että he ovat valittuja, joten heillä on sormus tai Voiman voima tai jotain.</w:t>
      </w:r>
    </w:p>
    <w:p>
      <w:r>
        <w:rPr>
          <w:b/>
          <w:u w:val="single"/>
        </w:rPr>
        <w:t xml:space="preserve">101140</w:t>
      </w:r>
    </w:p>
    <w:p>
      <w:r>
        <w:t xml:space="preserve">10.</w:t>
        <w:tab/>
        <w:tab/>
        <w:t xml:space="preserve">Niin huono?! Kiitos, isoisä :) Ja tämä kaikki tulee lasten ja nuorten indoktrinaatiojärjestelmästä ja evankelisen kirkon opetuksesta, Bomb Islam sanoi. Epätodellista.</w:t>
      </w:r>
    </w:p>
    <w:p>
      <w:r>
        <w:rPr>
          <w:b/>
          <w:u w:val="single"/>
        </w:rPr>
        <w:t xml:space="preserve">101141</w:t>
      </w:r>
    </w:p>
    <w:p>
      <w:r>
        <w:t xml:space="preserve">1. NIIN PALJON 'ALT-VALKOINEN' ORGANISAATTORI CHARLOTTESVIIlLE 'UNITE THE RIGHT' (Yhdistäkää oikeisto')</w:t>
      </w:r>
    </w:p>
    <w:p>
      <w:r>
        <w:rPr>
          <w:b/>
          <w:u w:val="single"/>
        </w:rPr>
        <w:t xml:space="preserve">101142</w:t>
      </w:r>
    </w:p>
    <w:p>
      <w:r>
        <w:t xml:space="preserve">2.</w:t>
        <w:tab/>
        <w:t xml:space="preserve">Epärehellinen meemi Mikä on todisteesi siitä, että @TheMadDimension on juutalainen?    EDIT - Jason ilmoitti minulle, että hän ei ole miehitetty, se on vain myytti.    Se, että hän on Occupyn kannattaja, on ollut tiedossa jo pitkään. Occupy aloitti globalismin ja sotateollisen kompleksin vastaisena liikkeenä, hän aivan kuten Trump sanoi olevansa. Se oli myös pankkien vastainen. Sitten aivan kuten Tea Party -liikkeelle kävi, Occupyyn soluttautuivat ammattimaiset hullut ja petturit, ja se tuhoutui. Seuraavaksi ACLU tukee sananvapautta ja teki niin auttaakseen UTR:ää.    Nyt meemin implikaatioon, ihmisten "pelotteluun", koska Kessler oli vasemmistolainen. Ketä kiinnostaa. Monet meistä ovat aloittaneet vasemmistolaisina, ennen kuin he ovat kasvaneet aikuisiksi ja luopuneet utopistisista rakkaudenjuhla-arvoista, jotka saastuttavat teinivuosiemme ja parikymppisten elämäämme. Se on osa aikuistumista (paitsi jos on alunperin sosiopaatti tai ei ole kovin poliittinen ja kasvoi oikeistolaisessa perheessä).    Kun vanhenee, tajuaa, että ei ole olemassa vasenta ja oikeaa, on vain Väärin ja Valkoinen. Veikkaan, että tämän meemin luonut henkilö on valkoisten vastustaja, joka yrittää aiheuttaa turhaa sisäistä taistelua ja eripuraa, koska Kessler vaikuttaa tekijältä.</w:t>
      </w:r>
    </w:p>
    <w:p>
      <w:r>
        <w:rPr>
          <w:b/>
          <w:u w:val="single"/>
        </w:rPr>
        <w:t xml:space="preserve">101143</w:t>
      </w:r>
    </w:p>
    <w:p>
      <w:r>
        <w:t xml:space="preserve">3.</w:t>
        <w:tab/>
        <w:tab/>
        <w:t xml:space="preserve">Minua ärsyttää paljon se, mitä Kessler on sanonut ja tehnyt. Mutta hän ei ole etnisesti juutalainen. Se on Appalakkien erityinen fenotyyppi. Sillä alueella on puoli miljoonaa valkoista miestä, jotka näyttävät juuri tuolta. Ovatko he kaikki juutalaisia? Kuinka jälkeenjäänyttä porukkaa ihmiset ovat?</w:t>
      </w:r>
    </w:p>
    <w:p>
      <w:r>
        <w:rPr>
          <w:b/>
          <w:u w:val="single"/>
        </w:rPr>
        <w:t xml:space="preserve">101144</w:t>
      </w:r>
    </w:p>
    <w:p>
      <w:r>
        <w:t xml:space="preserve">4.</w:t>
        <w:tab/>
        <w:tab/>
        <w:tab/>
        <w:t xml:space="preserve"> Hänen näköisiään australialaisia on paljon, eivätkä he ole juutalaisia.</w:t>
      </w:r>
    </w:p>
    <w:p>
      <w:r>
        <w:rPr>
          <w:b/>
          <w:u w:val="single"/>
        </w:rPr>
        <w:t xml:space="preserve">101145</w:t>
      </w:r>
    </w:p>
    <w:p>
      <w:r>
        <w:t xml:space="preserve">5.</w:t>
        <w:tab/>
        <w:tab/>
        <w:tab/>
        <w:t xml:space="preserve">Täällä päin tällaiset tyypit ovat yleensä skottilais-irlantilaisia ja englantilaisia sukujuuria.</w:t>
      </w:r>
    </w:p>
    <w:p>
      <w:r>
        <w:rPr>
          <w:b/>
          <w:u w:val="single"/>
        </w:rPr>
        <w:t xml:space="preserve">101146</w:t>
      </w:r>
    </w:p>
    <w:p>
      <w:r>
        <w:t xml:space="preserve">6.</w:t>
        <w:tab/>
        <w:tab/>
        <w:tab/>
        <w:t xml:space="preserve"> Se on perustamisosakkeemme. Me emme saaneet valtavaa määrää saksalaisia, kuten te saitte 1800-luvun puolivälissä (vaikka saimmekin jonkin verran saksalaisia). Joten pysyimme kevytsydämisinä ja larrikaanisina. Se ei kuitenkaan estänyt meitä joutumasta juutalaisten valtaamiksi ja tulvimasta mutaa.</w:t>
      </w:r>
    </w:p>
    <w:p>
      <w:r>
        <w:rPr>
          <w:b/>
          <w:u w:val="single"/>
        </w:rPr>
        <w:t xml:space="preserve">101147</w:t>
      </w:r>
    </w:p>
    <w:p>
      <w:r>
        <w:t xml:space="preserve">1. No joo... He kirjoittivat koko käsikirjoituksen uusiksi niin, että Lancelot oli homo, ja siinä oli lukuisia lankavitsejä ja sateenkaarilippuja, sateenkaarisukkahousuja ja enemmän vihjailua kuin haluan muistaa. Etkö muista sitä?</w:t>
      </w:r>
    </w:p>
    <w:p>
      <w:r>
        <w:rPr>
          <w:b/>
          <w:u w:val="single"/>
        </w:rPr>
        <w:t xml:space="preserve">101148</w:t>
      </w:r>
    </w:p>
    <w:p>
      <w:r>
        <w:t xml:space="preserve">1. Flashback: Twitter bannasi konservatiivit, jotka kuuluivat Farrakhanin "termiitti"-lävistyksen piiriin | Breitbart http://bit.ly/2EwNaXH via @BreitbartNews</w:t>
      </w:r>
    </w:p>
    <w:p>
      <w:r>
        <w:rPr>
          <w:b/>
          <w:u w:val="single"/>
        </w:rPr>
        <w:t xml:space="preserve">101149</w:t>
      </w:r>
    </w:p>
    <w:p>
      <w:r>
        <w:t xml:space="preserve">2.</w:t>
        <w:tab/>
        <w:t xml:space="preserve">Jack on vitun hintti mulkku...älä odota mitään hänen pillun raadoltaan...</w:t>
      </w:r>
    </w:p>
    <w:p>
      <w:r>
        <w:rPr>
          <w:b/>
          <w:u w:val="single"/>
        </w:rPr>
        <w:t xml:space="preserve">101150</w:t>
      </w:r>
    </w:p>
    <w:p>
      <w:r>
        <w:t xml:space="preserve">1. homo</w:t>
      </w:r>
    </w:p>
    <w:p>
      <w:r>
        <w:rPr>
          <w:b/>
          <w:u w:val="single"/>
        </w:rPr>
        <w:t xml:space="preserve">101151</w:t>
      </w:r>
    </w:p>
    <w:p>
      <w:r>
        <w:t xml:space="preserve">1. Obama ei usko asioiden keksimiseen. Hän ei siis koskaan sanoisi mitään sellaista kuin "Jos pidät lääkäristäsi, voit pitää lääkärisi". Tai syyttäisi Bengasin verilöylystä YouTube-videota.</w:t>
      </w:r>
    </w:p>
    <w:p>
      <w:r>
        <w:rPr>
          <w:b/>
          <w:u w:val="single"/>
        </w:rPr>
        <w:t xml:space="preserve">101152</w:t>
      </w:r>
    </w:p>
    <w:p>
      <w:r>
        <w:t xml:space="preserve">2.</w:t>
        <w:tab/>
        <w:t xml:space="preserve">Mikä ääliö!  Hän väittää olevansa syy siihen, että talous on niin vahva.  HAHAHA sen jälkeen, kun hän on vuosia syyttänyt Bushia.</w:t>
      </w:r>
    </w:p>
    <w:p>
      <w:r>
        <w:rPr>
          <w:b/>
          <w:u w:val="single"/>
        </w:rPr>
        <w:t xml:space="preserve">101153</w:t>
      </w:r>
    </w:p>
    <w:p>
      <w:r>
        <w:t xml:space="preserve">3.</w:t>
        <w:tab/>
        <w:tab/>
        <w:t xml:space="preserve">Neekeri pyydän!!!</w:t>
      </w:r>
    </w:p>
    <w:p>
      <w:r>
        <w:rPr>
          <w:b/>
          <w:u w:val="single"/>
        </w:rPr>
        <w:t xml:space="preserve">101154</w:t>
      </w:r>
    </w:p>
    <w:p>
      <w:r>
        <w:t xml:space="preserve">1.</w:t>
      </w:r>
    </w:p>
    <w:p>
      <w:r>
        <w:rPr>
          <w:b/>
          <w:u w:val="single"/>
        </w:rPr>
        <w:t xml:space="preserve">101155</w:t>
      </w:r>
    </w:p>
    <w:p>
      <w:r>
        <w:t xml:space="preserve">2.</w:t>
        <w:tab/>
        <w:t xml:space="preserve">Toinen lesbo, jonka haluaisin nähdä kuolevan verisen kiduttavan tuskallisen kuoleman !!!!</w:t>
      </w:r>
    </w:p>
    <w:p>
      <w:r>
        <w:rPr>
          <w:b/>
          <w:u w:val="single"/>
        </w:rPr>
        <w:t xml:space="preserve">101156</w:t>
      </w:r>
    </w:p>
    <w:p>
      <w:r>
        <w:t xml:space="preserve">1. Kukaan ei kuunnellut häntä.    Hän on loppuun palanut. Siinä kaikki.    On aika saada uutta verta tuohon tehtävään. Hänestä tuli Trump kahden vuoden ajan, ja nyt hänen on astuttava syrjään. On uuvuttavaa tehdä sitä, mitä hän tekee. Hallituksen virkamiesten on tiedettävä, milloin he ovat valmiita. Hän tietää, että on aika lopettaa.    JA.    Hän kiittää Jared Kushneria suuresta osasta menestystään. Hän laati Trumpin vaalistrategian ja Lähi-idän strategian. Kushner on toinen Trump.    Huomaa, että Haleyn ero tuli täytenä yllätyksenä. Mitään vuotoja ei ollut.    "Vuodot ovat todellisia, uutiset ovat valheellisia."    Mikään TODELLINEN ei koskaan vuoda. https://www.youtube.com/watch?v=hEENopuCdzc</w:t>
      </w:r>
    </w:p>
    <w:p>
      <w:r>
        <w:rPr>
          <w:b/>
          <w:u w:val="single"/>
        </w:rPr>
        <w:t xml:space="preserve">101157</w:t>
      </w:r>
    </w:p>
    <w:p>
      <w:r>
        <w:t xml:space="preserve">2.</w:t>
        <w:tab/>
        <w:t xml:space="preserve">LMAO, on uuvuttavaa asua hotellissa, joka maksaa 5-numeroisen summan yöltä, ja samalla haukkua muiden maiden edustajia?  Missä voin ilmoittautua tuohon uupumukseen?</w:t>
      </w:r>
    </w:p>
    <w:p>
      <w:r>
        <w:rPr>
          <w:b/>
          <w:u w:val="single"/>
        </w:rPr>
        <w:t xml:space="preserve">101158</w:t>
      </w:r>
    </w:p>
    <w:p>
      <w:r>
        <w:t xml:space="preserve">3.</w:t>
        <w:tab/>
        <w:tab/>
        <w:t xml:space="preserve">LMAO, katsokaa tätä jälkeenjäänyttä, joka yrittää suojella kavereitaan Putinia ja Assadia samalla, kun hän keikistelee ympäriinsä nimellä "LibertyRevolutionary".  Hän on 100% amerikkalainen, usko minua!  LMAO LOLOLOLOL</w:t>
      </w:r>
    </w:p>
    <w:p>
      <w:r>
        <w:rPr>
          <w:b/>
          <w:u w:val="single"/>
        </w:rPr>
        <w:t xml:space="preserve">101159</w:t>
      </w:r>
    </w:p>
    <w:p>
      <w:r>
        <w:t xml:space="preserve">1. Trumpia kohtaan on paljon perusteltua kritiikkiä, mutta en ole nähnyt mitään todisteita siitä, että hänelle voitaisiin luotettavasti antaa tunnustusta mistään FBI:n toiminnasta.   Ymmärrän, että olette järkyttyneitä, mutta hidastakaa vauhtia ja ajatelkaa hetki, ennen kuin aseistatte vasemmistopropagandaa palvelemaan korkean ajan mieltymystänne ja toistuvaa agorismia.   Jos olisin salaliittohenkinen kaveri (enkä väitä, ettenkö olisi), sanoisin, että tämä juttu RAMin kanssa on epäaitoa koordinoitua toimintaa FBI:n ja median välillä, jolla muistutetaan äänestäjiä Charlottesvillestä ja yritetään kallistaa välivaalit demokraateille.   Jos näin on, mustien pillistäminen republikaanien äänestämiseen olisi retardoitu reaktio. Huonon käytöksen ja pahantahtoisen salaliiton palkitseminen sen suorittamisen tavoitteen kanssa on yleensä hyvä tapa varmistaa, että se tapahtuu uudelleen.    @Cantwell</w:t>
      </w:r>
    </w:p>
    <w:p>
      <w:r>
        <w:rPr>
          <w:b/>
          <w:u w:val="single"/>
        </w:rPr>
        <w:t xml:space="preserve">101160</w:t>
      </w:r>
    </w:p>
    <w:p>
      <w:r>
        <w:t xml:space="preserve">2.</w:t>
        <w:tab/>
        <w:t xml:space="preserve">ja pahoinpidelty huora puolustaa parittajaansa</w:t>
      </w:r>
    </w:p>
    <w:p>
      <w:r>
        <w:rPr>
          <w:b/>
          <w:u w:val="single"/>
        </w:rPr>
        <w:t xml:space="preserve">101161</w:t>
      </w:r>
    </w:p>
    <w:p>
      <w:r>
        <w:t xml:space="preserve">3.</w:t>
        <w:tab/>
        <w:tab/>
        <w:t xml:space="preserve">Juuri tämä on minun mielipiteeni, se on säälittävää</w:t>
      </w:r>
    </w:p>
    <w:p>
      <w:r>
        <w:rPr>
          <w:b/>
          <w:u w:val="single"/>
        </w:rPr>
        <w:t xml:space="preserve">101162</w:t>
      </w:r>
    </w:p>
    <w:p>
      <w:r>
        <w:t xml:space="preserve">1. BREAKING #NEWS!!! Aktiivinen ampuja synagogassa on #Pittsburgh, #Pennsylvania!!! Useita kuolonuhreja raportoitu. #AntiSemitismi nostaa rumaa päätään jälleen kerran!!! He vihaavat meitä ennen kuin he edes tutustuvat meihin, vain koska olemme #juutalaisia.</w:t>
      </w:r>
    </w:p>
    <w:p>
      <w:r>
        <w:rPr>
          <w:b/>
          <w:u w:val="single"/>
        </w:rPr>
        <w:t xml:space="preserve">101163</w:t>
      </w:r>
    </w:p>
    <w:p>
      <w:r>
        <w:t xml:space="preserve">2.</w:t>
        <w:tab/>
        <w:t xml:space="preserve">Ehkä Palestiinan valtaamisella terrorismin avulla on jotain tekemistä asian kanssa?</w:t>
      </w:r>
    </w:p>
    <w:p>
      <w:r>
        <w:rPr>
          <w:b/>
          <w:u w:val="single"/>
        </w:rPr>
        <w:t xml:space="preserve">101164</w:t>
      </w:r>
    </w:p>
    <w:p>
      <w:r>
        <w:t xml:space="preserve">3.</w:t>
        <w:tab/>
        <w:tab/>
        <w:t xml:space="preserve">Onko hän valehteleva homo ? U lähinnä vaientaa jonkun, joka on huomannut asioita. Ur suoranainen aivopesty paskiainen. Hän ehdotti ideaa. Sinä vaiennat hänet. Olet kommunisti.</w:t>
      </w:r>
    </w:p>
    <w:p>
      <w:r>
        <w:rPr>
          <w:b/>
          <w:u w:val="single"/>
        </w:rPr>
        <w:t xml:space="preserve">101165</w:t>
      </w:r>
    </w:p>
    <w:p>
      <w:r>
        <w:t xml:space="preserve">1. Tai sitten se voi olla vain ääliö näppäimistön kanssa.</w:t>
      </w:r>
    </w:p>
    <w:p>
      <w:r>
        <w:rPr>
          <w:b/>
          <w:u w:val="single"/>
        </w:rPr>
        <w:t xml:space="preserve">101166</w:t>
      </w:r>
    </w:p>
    <w:p>
      <w:r>
        <w:t xml:space="preserve">1. YHDISTYNYT KUNINGASKUNTA: Muslimi kuvasi suorassa lähetyksessä itseään hakkaamassa vaimoaan ja kehui: "Aion tappaa hänet tänään" https://www.jihadwatch.org/2018/10/uk-muslim-live-streamed-himself-beating-his-wife-boasted-im-going-to-kill-her-today</w:t>
      </w:r>
    </w:p>
    <w:p>
      <w:r>
        <w:rPr>
          <w:b/>
          <w:u w:val="single"/>
        </w:rPr>
        <w:t xml:space="preserve">101167</w:t>
      </w:r>
    </w:p>
    <w:p>
      <w:r>
        <w:t xml:space="preserve">2.</w:t>
        <w:tab/>
        <w:t xml:space="preserve">Vain yksi kultisti, muslimi 💩.</w:t>
      </w:r>
    </w:p>
    <w:p>
      <w:r>
        <w:rPr>
          <w:b/>
          <w:u w:val="single"/>
        </w:rPr>
        <w:t xml:space="preserve">101168</w:t>
      </w:r>
    </w:p>
    <w:p>
      <w:r>
        <w:t xml:space="preserve">1. Twitter: Emme halua uusnatseja tänne - emme halua vihamielistä sisältöänne, viekää se paska muualle.   GAB: Emme halua tänne lolia - emme halua perverssiä sisältöjänne, viekää se paska muualle.   Sananvapauden puolesta, sensuurin vastaisia, kunnes se häiritsee teitä - aivan kuten Jack-off ja Fuckerberg.   #Hypocrisy</w:t>
      </w:r>
    </w:p>
    <w:p>
      <w:r>
        <w:rPr>
          <w:b/>
          <w:u w:val="single"/>
        </w:rPr>
        <w:t xml:space="preserve">101169</w:t>
      </w:r>
    </w:p>
    <w:p>
      <w:r>
        <w:t xml:space="preserve">2.</w:t>
        <w:tab/>
        <w:t xml:space="preserve">hmm gab on kristillinen sivusto ??? wow kuinka huonosti informoitu jälkeenjäänyt voitkaan olla koko gabin pointti on se, että se on muka sensuurista vapaa makrotasolla koko gabin eetos on se, että jos SINÄ, käyttäjä, et pidä siitä, että näet jotakin, niin mykistät sen, mutta kuka tahansa voi postata melkein mitä tahansa, kunhan se on laillista jossakin, joten sanomalla, että se on "kristillinen sivusto, se on paskapuhetta ja vähintäänkin valhe, korkeintaan tarkoituksellinen valhe</w:t>
      </w:r>
    </w:p>
    <w:p>
      <w:r>
        <w:rPr>
          <w:b/>
          <w:u w:val="single"/>
        </w:rPr>
        <w:t xml:space="preserve">101170</w:t>
      </w:r>
    </w:p>
    <w:p>
      <w:r>
        <w:t xml:space="preserve">1. Barometri väkivaltaisesta uhasta, hyvin todellisesta vaarasta, jota sosialistinen kommunistinen vasemmisto, jota Obama, Holder, Hillary ja heidän OFA:nsa (Organized for ACTION), joka sijaitsee Obaman asuinpaikassa vain 2 mailin päässä Valkoisesta talosta, lietsovat, on uhkaamassa #Patriootteja #Konservatiiveja #Kristittyjä kohtaan. #RedWave #RedTsunami #November6 Mutta olkaa #VALMIITUNEET #VAROITUNEET.</w:t>
      </w:r>
    </w:p>
    <w:p>
      <w:r>
        <w:rPr>
          <w:b/>
          <w:u w:val="single"/>
        </w:rPr>
        <w:t xml:space="preserve">101171</w:t>
      </w:r>
    </w:p>
    <w:p>
      <w:r>
        <w:t xml:space="preserve">2.</w:t>
        <w:tab/>
        <w:t xml:space="preserve">Voi olla vaarallista olla hintti huomionhakuinen...Se on huono terveydelle monella tasolla...Eikö ole parempi olla vain tavallinen, normaali...????? Paskan puukottaminen on luonnotonta.</w:t>
      </w:r>
    </w:p>
    <w:p>
      <w:r>
        <w:rPr>
          <w:b/>
          <w:u w:val="single"/>
        </w:rPr>
        <w:t xml:space="preserve">101172</w:t>
      </w:r>
    </w:p>
    <w:p>
      <w:r>
        <w:t xml:space="preserve">1. Owen Jones on BBC1-kanavalla, jos haluat nauraa.</w:t>
      </w:r>
    </w:p>
    <w:p>
      <w:r>
        <w:rPr>
          <w:b/>
          <w:u w:val="single"/>
        </w:rPr>
        <w:t xml:space="preserve">101173</w:t>
      </w:r>
    </w:p>
    <w:p>
      <w:r>
        <w:t xml:space="preserve">2.</w:t>
        <w:tab/>
        <w:t xml:space="preserve">#OwenJones + 'Daddy' Cute eh 🤣</w:t>
      </w:r>
    </w:p>
    <w:p>
      <w:r>
        <w:rPr>
          <w:b/>
          <w:u w:val="single"/>
        </w:rPr>
        <w:t xml:space="preserve">101174</w:t>
      </w:r>
    </w:p>
    <w:p>
      <w:r>
        <w:t xml:space="preserve">3.</w:t>
        <w:tab/>
        <w:tab/>
        <w:t xml:space="preserve">Istuuko walesilainen hintti vanhan Steptoen kyrvän päällä?   Hän nauttii siitä varmasti!</w:t>
      </w:r>
    </w:p>
    <w:p>
      <w:r>
        <w:rPr>
          <w:b/>
          <w:u w:val="single"/>
        </w:rPr>
        <w:t xml:space="preserve">101175</w:t>
      </w:r>
    </w:p>
    <w:p>
      <w:r>
        <w:t xml:space="preserve">1. Kun Alabaman vasemmistodemokraattinen kuvernööri George Wallace kieltäytyi noudattamasta liittovaltion oikeuden päätöstä rotuerottelun poistamisesta, presidentti Kennedy lähetti kansalliskaartin joukkoja noudattamaan sitä. Mielestäni Trumpin pitäisi tehdä samoin turvapaikkakaupungeissa.</w:t>
      </w:r>
    </w:p>
    <w:p>
      <w:r>
        <w:rPr>
          <w:b/>
          <w:u w:val="single"/>
        </w:rPr>
        <w:t xml:space="preserve">101176</w:t>
      </w:r>
    </w:p>
    <w:p>
      <w:r>
        <w:t xml:space="preserve">2.</w:t>
        <w:tab/>
        <w:t xml:space="preserve">jäätävän kylmä ottaa ol m8 Wallace siellä cunt</w:t>
      </w:r>
    </w:p>
    <w:p>
      <w:r>
        <w:rPr>
          <w:b/>
          <w:u w:val="single"/>
        </w:rPr>
        <w:t xml:space="preserve">101177</w:t>
      </w:r>
    </w:p>
    <w:p>
      <w:r>
        <w:t xml:space="preserve">1. ÄLKÄÄ, ihmiset, istuko sivusta ja antakaa hiton neekeriagitaattorin olla 20 dollarilla: https://www.yahoo.com/news/trump-notes-andrew-jackson-continues-20-bill-005619747.html #HarrietTubman, neekeririkollinen, on legenda, joka on melko myyttinen. Hän on neekeri, joka auttoi neekeritovereitaan pakenemaan orjuudesta. Haukotuttaa. Kiittäkää valkoisia 13. lisäyksestä -</w:t>
      </w:r>
    </w:p>
    <w:p>
      <w:r>
        <w:rPr>
          <w:b/>
          <w:u w:val="single"/>
        </w:rPr>
        <w:t xml:space="preserve">101178</w:t>
      </w:r>
    </w:p>
    <w:p>
      <w:r>
        <w:t xml:space="preserve">1. homo</w:t>
      </w:r>
    </w:p>
    <w:p>
      <w:r>
        <w:rPr>
          <w:b/>
          <w:u w:val="single"/>
        </w:rPr>
        <w:t xml:space="preserve">101179</w:t>
      </w:r>
    </w:p>
    <w:p>
      <w:r>
        <w:t xml:space="preserve">1. @cobaltcatastrophe</w:t>
      </w:r>
    </w:p>
    <w:p>
      <w:r>
        <w:rPr>
          <w:b/>
          <w:u w:val="single"/>
        </w:rPr>
        <w:t xml:space="preserve">101180</w:t>
      </w:r>
    </w:p>
    <w:p>
      <w:r>
        <w:t xml:space="preserve">2.</w:t>
        <w:tab/>
        <w:t xml:space="preserve">yo</w:t>
      </w:r>
    </w:p>
    <w:p>
      <w:r>
        <w:rPr>
          <w:b/>
          <w:u w:val="single"/>
        </w:rPr>
        <w:t xml:space="preserve">101181</w:t>
      </w:r>
    </w:p>
    <w:p>
      <w:r>
        <w:t xml:space="preserve">3.</w:t>
        <w:tab/>
        <w:tab/>
        <w:t xml:space="preserve">Se tarkoittaa jotain homoa internetissä lmao</w:t>
      </w:r>
    </w:p>
    <w:p>
      <w:r>
        <w:rPr>
          <w:b/>
          <w:u w:val="single"/>
        </w:rPr>
        <w:t xml:space="preserve">101182</w:t>
      </w:r>
    </w:p>
    <w:p>
      <w:r>
        <w:t xml:space="preserve">1. Tämä "värillinen musliminainen" ei aio jättää käyttämättä tilaisuutta ottaa rahaa hyväuskoisilta ääliöiltä.</w:t>
      </w:r>
    </w:p>
    <w:p>
      <w:r>
        <w:rPr>
          <w:b/>
          <w:u w:val="single"/>
        </w:rPr>
        <w:t xml:space="preserve">101183</w:t>
      </w:r>
    </w:p>
    <w:p>
      <w:r>
        <w:t xml:space="preserve">2.</w:t>
        <w:tab/>
        <w:t xml:space="preserve">Hiekkaneekeri</w:t>
      </w:r>
    </w:p>
    <w:p>
      <w:r>
        <w:rPr>
          <w:b/>
          <w:u w:val="single"/>
        </w:rPr>
        <w:t xml:space="preserve">101184</w:t>
      </w:r>
    </w:p>
    <w:p>
      <w:r>
        <w:t xml:space="preserve">1. @Patriotic1 Cunt cunt cunt cunt cunt LOL!</w:t>
      </w:r>
    </w:p>
    <w:p>
      <w:r>
        <w:rPr>
          <w:b/>
          <w:u w:val="single"/>
        </w:rPr>
        <w:t xml:space="preserve">101185</w:t>
      </w:r>
    </w:p>
    <w:p>
      <w:r>
        <w:t xml:space="preserve">1. (-𝘓-): "Tämä snarkkinen, soijaa siemaileva hintti ei tiedä, kuinka todeksi se muuttuu, kun me lopulta menemme täysillä fashiin ja viemme roskat ulos. Odotan malttamattomana, ja olen valmis siihen, mutta en ole varma, mitä hän osaa tehdä - muuta kuin ottaa sikiöasennon, tietenkin.</w:t>
      </w:r>
    </w:p>
    <w:p>
      <w:r>
        <w:rPr>
          <w:b/>
          <w:u w:val="single"/>
        </w:rPr>
        <w:t xml:space="preserve">101186</w:t>
      </w:r>
    </w:p>
    <w:p>
      <w:r>
        <w:t xml:space="preserve">1.</w:t>
      </w:r>
    </w:p>
    <w:p>
      <w:r>
        <w:rPr>
          <w:b/>
          <w:u w:val="single"/>
        </w:rPr>
        <w:t xml:space="preserve">101187</w:t>
      </w:r>
    </w:p>
    <w:p>
      <w:r>
        <w:t xml:space="preserve">2.</w:t>
        <w:tab/>
        <w:t xml:space="preserve">Tämä holohoax-myytin pitäjältä???   Olette varsin ristiriitainen.  Jälkeenjäänyt heittelee jälkeenjääneiden kiviä?</w:t>
      </w:r>
    </w:p>
    <w:p>
      <w:r>
        <w:rPr>
          <w:b/>
          <w:u w:val="single"/>
        </w:rPr>
        <w:t xml:space="preserve">101188</w:t>
      </w:r>
    </w:p>
    <w:p>
      <w:r>
        <w:t xml:space="preserve">3.</w:t>
        <w:tab/>
        <w:tab/>
        <w:t xml:space="preserve">Luulin, että juutalaiset tekivät niin? Miten minä olen juutalaismyönteinen. Olet hämmentynyt.</w:t>
      </w:r>
    </w:p>
    <w:p>
      <w:r>
        <w:rPr>
          <w:b/>
          <w:u w:val="single"/>
        </w:rPr>
        <w:t xml:space="preserve">101189</w:t>
      </w:r>
    </w:p>
    <w:p>
      <w:r>
        <w:t xml:space="preserve">1. Vittu, joka puhuu:</w:t>
      </w:r>
    </w:p>
    <w:p>
      <w:r>
        <w:rPr>
          <w:b/>
          <w:u w:val="single"/>
        </w:rPr>
        <w:t xml:space="preserve">101190</w:t>
      </w:r>
    </w:p>
    <w:p>
      <w:r>
        <w:t xml:space="preserve">1. @Ocasio2018 @iamcardib @JimmyKimmelLive En ole varma, kumpi teistä kahdesta on vähemmän pätevä kongressiin. https://kek.gg/u/wy3v.</w:t>
      </w:r>
    </w:p>
    <w:p>
      <w:r>
        <w:rPr>
          <w:b/>
          <w:u w:val="single"/>
        </w:rPr>
        <w:t xml:space="preserve">101191</w:t>
      </w:r>
    </w:p>
    <w:p>
      <w:r>
        <w:t xml:space="preserve">2.</w:t>
        <w:tab/>
        <w:t xml:space="preserve">Hän on jälkeenjäänyt</w:t>
      </w:r>
    </w:p>
    <w:p>
      <w:r>
        <w:rPr>
          <w:b/>
          <w:u w:val="single"/>
        </w:rPr>
        <w:t xml:space="preserve">101192</w:t>
      </w:r>
    </w:p>
    <w:p>
      <w:r>
        <w:t xml:space="preserve">1. Se saa sinut ajattelemaan, että tohtori Fordin takana on paljon enemmän...</w:t>
      </w:r>
    </w:p>
    <w:p>
      <w:r>
        <w:rPr>
          <w:b/>
          <w:u w:val="single"/>
        </w:rPr>
        <w:t xml:space="preserve">101193</w:t>
      </w:r>
    </w:p>
    <w:p>
      <w:r>
        <w:t xml:space="preserve">2.</w:t>
        <w:tab/>
        <w:t xml:space="preserve">Sorosilla oli varmasti jotain tekemistä asian kanssa, jonkun on saatava tuo vanha sekaantuva mulkku pois kurjuudestaan.</w:t>
      </w:r>
    </w:p>
    <w:p>
      <w:r>
        <w:rPr>
          <w:b/>
          <w:u w:val="single"/>
        </w:rPr>
        <w:t xml:space="preserve">101194</w:t>
      </w:r>
    </w:p>
    <w:p>
      <w:r>
        <w:t xml:space="preserve">1. Neekerikulttuuri on juutalaisten inspiroimaa, kuten valkoinenkin kulttuuri. Tarvitsemme jonkun, joka voi raivostuttaa kaikki rodut sionisteja vastaan.</w:t>
      </w:r>
    </w:p>
    <w:p>
      <w:r>
        <w:rPr>
          <w:b/>
          <w:u w:val="single"/>
        </w:rPr>
        <w:t xml:space="preserve">101195</w:t>
      </w:r>
    </w:p>
    <w:p>
      <w:r>
        <w:t xml:space="preserve">1. Vinkuin goyest-koira on silti parempi ja fiksumpi kuin koko WBC, koska sen jäsenet protestoivat hautajaisissa. WBC = jälkeenjääneet kammottavat hirviöt.</w:t>
      </w:r>
    </w:p>
    <w:p>
      <w:r>
        <w:rPr>
          <w:b/>
          <w:u w:val="single"/>
        </w:rPr>
        <w:t xml:space="preserve">101196</w:t>
      </w:r>
    </w:p>
    <w:p>
      <w:r>
        <w:t xml:space="preserve">1. Miten kaikki voivat tänään? Uusi ryhmässä, mutta vanhoja ajatuksia. Olen iloinen, jos löysin toisen paikan, jossa voin puhua vapaasti asioista, jotka lakaistaan maton alle.</w:t>
      </w:r>
    </w:p>
    <w:p>
      <w:r>
        <w:rPr>
          <w:b/>
          <w:u w:val="single"/>
        </w:rPr>
        <w:t xml:space="preserve">101197</w:t>
      </w:r>
    </w:p>
    <w:p>
      <w:r>
        <w:t xml:space="preserve">2.</w:t>
        <w:tab/>
        <w:t xml:space="preserve">Hassua kyllä, Lincolnia ei oikeastaan häirinnyt kumpikaan. Hän halusi vain pitää etelän osana unionia. Orjuus ei ollut edes hänen tutkassaan. Tämä kaikki tehtiin sodan jälkeen, jotta hänestä saataisiin jotain muuta, jotta peitettäisiin se, miksi sota ylipäätään syttyi.</w:t>
      </w:r>
    </w:p>
    <w:p>
      <w:r>
        <w:rPr>
          <w:b/>
          <w:u w:val="single"/>
        </w:rPr>
        <w:t xml:space="preserve">101198</w:t>
      </w:r>
    </w:p>
    <w:p>
      <w:r>
        <w:t xml:space="preserve">3.</w:t>
        <w:tab/>
        <w:tab/>
        <w:t xml:space="preserve">No hän käytti neekereitä useammalla kuin yhdellä tavalla... hän käytti niitä läimäyttääkseen etelää kasvoihin, kun nämä huijasivat häntä vapauttamaan neekerit.... siksi hän vapautti neekerit vain etelässä ennen sodan puhkeamista. Sitten hän piiloutui niiden taakse ja käytti niitä eettisenä aiheena yrittäessään estää muita maita auttamasta etelää.</w:t>
      </w:r>
    </w:p>
    <w:p>
      <w:r>
        <w:rPr>
          <w:b/>
          <w:u w:val="single"/>
        </w:rPr>
        <w:t xml:space="preserve">101199</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101200</w:t>
      </w:r>
    </w:p>
    <w:p>
      <w:r>
        <w:t xml:space="preserve">1. KUVITTELE JÄRKYTTYNEENI! https://redd.it/9njrpy</w:t>
      </w:r>
    </w:p>
    <w:p>
      <w:r>
        <w:rPr>
          <w:b/>
          <w:u w:val="single"/>
        </w:rPr>
        <w:t xml:space="preserve">101201</w:t>
      </w:r>
    </w:p>
    <w:p>
      <w:r>
        <w:t xml:space="preserve">2.</w:t>
        <w:tab/>
        <w:t xml:space="preserve">Hän on hemmoteltu pikku lahjaton kusipää.</w:t>
      </w:r>
    </w:p>
    <w:p>
      <w:r>
        <w:rPr>
          <w:b/>
          <w:u w:val="single"/>
        </w:rPr>
        <w:t xml:space="preserve">101202</w:t>
      </w:r>
    </w:p>
    <w:p>
      <w:r>
        <w:t xml:space="preserve">1. mitä Jumalan nimessä</w:t>
      </w:r>
    </w:p>
    <w:p>
      <w:r>
        <w:rPr>
          <w:b/>
          <w:u w:val="single"/>
        </w:rPr>
        <w:t xml:space="preserve">101203</w:t>
      </w:r>
    </w:p>
    <w:p>
      <w:r>
        <w:t xml:space="preserve">2.</w:t>
        <w:tab/>
        <w:t xml:space="preserve">#NeverHappened</w:t>
      </w:r>
    </w:p>
    <w:p>
      <w:r>
        <w:rPr>
          <w:b/>
          <w:u w:val="single"/>
        </w:rPr>
        <w:t xml:space="preserve">101204</w:t>
      </w:r>
    </w:p>
    <w:p>
      <w:r>
        <w:t xml:space="preserve">3.</w:t>
        <w:tab/>
        <w:tab/>
        <w:t xml:space="preserve">Anna kun arvaan...  Lihava, ruma (ruma) lesbo ja vähemmän ruma mies pukeutuneena transvestiittiin (perverssi).</w:t>
      </w:r>
    </w:p>
    <w:p>
      <w:r>
        <w:rPr>
          <w:b/>
          <w:u w:val="single"/>
        </w:rPr>
        <w:t xml:space="preserve">101205</w:t>
      </w:r>
    </w:p>
    <w:p>
      <w:r>
        <w:t xml:space="preserve">1. "Occupied Roman territory" Ai tuon retard logiikan mukaan Irak on nyt osa Eurooppaa ja Amerikasta ja hiekkaneekereistä tuli juuri eurooppalaisia! Onneksi olkoon, universalistinen uskomuksesi pelasi itseään.</w:t>
      </w:r>
    </w:p>
    <w:p>
      <w:r>
        <w:rPr>
          <w:b/>
          <w:u w:val="single"/>
        </w:rPr>
        <w:t xml:space="preserve">101206</w:t>
      </w:r>
    </w:p>
    <w:p>
      <w:r>
        <w:t xml:space="preserve">1. #FRIEND</w:t>
      </w:r>
    </w:p>
    <w:p>
      <w:r>
        <w:rPr>
          <w:b/>
          <w:u w:val="single"/>
        </w:rPr>
        <w:t xml:space="preserve">101207</w:t>
      </w:r>
    </w:p>
    <w:p>
      <w:r>
        <w:t xml:space="preserve">2.</w:t>
        <w:tab/>
        <w:t xml:space="preserve">Häviät väittelyn, koska et tiedä, että väittely on olemassa, koska olet jälkeenjäänyt ja sitten nolaat minut HÄNEN edessään.</w:t>
      </w:r>
    </w:p>
    <w:p>
      <w:r>
        <w:rPr>
          <w:b/>
          <w:u w:val="single"/>
        </w:rPr>
        <w:t xml:space="preserve">101208</w:t>
      </w:r>
    </w:p>
    <w:p>
      <w:r>
        <w:t xml:space="preserve">1. valehteleva neekeri, mene ja tiedä...</w:t>
      </w:r>
    </w:p>
    <w:p>
      <w:r>
        <w:rPr>
          <w:b/>
          <w:u w:val="single"/>
        </w:rPr>
        <w:t xml:space="preserve">101209</w:t>
      </w:r>
    </w:p>
    <w:p>
      <w:r>
        <w:t xml:space="preserve">2.</w:t>
        <w:tab/>
        <w:t xml:space="preserve">Hmmm... Mahtaisikohan Moonman tehdä jotain tuolle - valehteleva neekeri - mene kuva......</w:t>
      </w:r>
    </w:p>
    <w:p>
      <w:r>
        <w:rPr>
          <w:b/>
          <w:u w:val="single"/>
        </w:rPr>
        <w:t xml:space="preserve">101210</w:t>
      </w:r>
    </w:p>
    <w:p>
      <w:r>
        <w:t xml:space="preserve">1. Hän on lapsi, etkö voi osoittaa tarpeeksi kunnioitusta odottamaan, että hän on aikuinen, ennen kuin kutsut häntä neekeriksi ja haluat tappaa hänet?</w:t>
      </w:r>
    </w:p>
    <w:p>
      <w:r>
        <w:rPr>
          <w:b/>
          <w:u w:val="single"/>
        </w:rPr>
        <w:t xml:space="preserve">101211</w:t>
      </w:r>
    </w:p>
    <w:p>
      <w:r>
        <w:t xml:space="preserve">1. Olet kyttääjä, senkin arvoton kusipää.</w:t>
      </w:r>
    </w:p>
    <w:p>
      <w:r>
        <w:rPr>
          <w:b/>
          <w:u w:val="single"/>
        </w:rPr>
        <w:t xml:space="preserve">101212</w:t>
      </w:r>
    </w:p>
    <w:p>
      <w:r>
        <w:t xml:space="preserve">1. Christine Blasey Ford on ehdolla UNC:n Distinguished-Alumna-palkinnon saajaksi https://www.breitbart.com/big-government/2018/10/11/christine-blasey-ford-nominated-for-distinguished-alumna-award-at-unc/</w:t>
      </w:r>
    </w:p>
    <w:p>
      <w:r>
        <w:rPr>
          <w:b/>
          <w:u w:val="single"/>
        </w:rPr>
        <w:t xml:space="preserve">101213</w:t>
      </w:r>
    </w:p>
    <w:p>
      <w:r>
        <w:t xml:space="preserve">2.</w:t>
        <w:tab/>
        <w:t xml:space="preserve">"Kunnioitetaan valehtelevaa kusipäätä" -palkinto.</w:t>
      </w:r>
    </w:p>
    <w:p>
      <w:r>
        <w:rPr>
          <w:b/>
          <w:u w:val="single"/>
        </w:rPr>
        <w:t xml:space="preserve">101214</w:t>
      </w:r>
    </w:p>
    <w:p>
      <w:r>
        <w:t xml:space="preserve">1. Mounties, Tom Rhodes.</w:t>
      </w:r>
    </w:p>
    <w:p>
      <w:r>
        <w:rPr>
          <w:b/>
          <w:u w:val="single"/>
        </w:rPr>
        <w:t xml:space="preserve">101215</w:t>
      </w:r>
    </w:p>
    <w:p>
      <w:r>
        <w:t xml:space="preserve">2.</w:t>
        <w:tab/>
        <w:t xml:space="preserve">Heiltä jäi huomaamatta kuva ratsupoliisista, joka kuljettaa matkatavaroita rajan yli laittomille neekeri-rosvoille, ja kuva vaippapäisestä ratsupoliisista ja hijabia kantavasta ratsupoliisista.</w:t>
      </w:r>
    </w:p>
    <w:p>
      <w:r>
        <w:rPr>
          <w:b/>
          <w:u w:val="single"/>
        </w:rPr>
        <w:t xml:space="preserve">101216</w:t>
      </w:r>
    </w:p>
    <w:p>
      <w:r>
        <w:t xml:space="preserve">1. EI OLE HÄPEÄ OLLA VALKOINEN RASISTI! Myönnän mielelläni olevani valkoinen rasisti. Voi kuinka heidän leukansa putoavat, kun kerron sen heille. Mutta kun he ovat saaneet tarpeekseen neekeririkollisuudesta ja muslimiterrorista, he ovat valmiita liittymään Uuteen Järjestykseen, ja meillä on hakaristika-käsivarsinauhat , pinssejä ja lippuja valmiina heitä varten, koska odotamme suurta väkijoukkoa !</w:t>
      </w:r>
    </w:p>
    <w:p>
      <w:r>
        <w:rPr>
          <w:b/>
          <w:u w:val="single"/>
        </w:rPr>
        <w:t xml:space="preserve">101217</w:t>
      </w:r>
    </w:p>
    <w:p>
      <w:r>
        <w:t xml:space="preserve">1. Hän palasi takaisin, kunnes hänet lopulta valittiin. Hän on liikuntatunnilla se nörtti, joka valitaan aina viimeisenä jonkun softball- tai lentopallojoukkueeseen.  Mutta kun pääsee viimeiseksi...</w:t>
      </w:r>
    </w:p>
    <w:p>
      <w:r>
        <w:rPr>
          <w:b/>
          <w:u w:val="single"/>
        </w:rPr>
        <w:t xml:space="preserve">101218</w:t>
      </w:r>
    </w:p>
    <w:p>
      <w:r>
        <w:t xml:space="preserve">1. Se taisi olla ainoa tapa, jolla homo pystyi voittamaan.   Silti nauran hänelle!   Transsukupuolisesta naisesta tuli kaikkien aikojen ensimmäinen naisten pyöräilyn maailmanmestari https://www.thegatewaypundit.com/2018/10/transgender-woman-becomes-first-ever-world-champion-in-womens-cycling/</w:t>
      </w:r>
    </w:p>
    <w:p>
      <w:r>
        <w:rPr>
          <w:b/>
          <w:u w:val="single"/>
        </w:rPr>
        <w:t xml:space="preserve">101219</w:t>
      </w:r>
    </w:p>
    <w:p>
      <w:r>
        <w:t xml:space="preserve">1. Hyvä on, joten vittu vihdoin sain Zuccthecuccin poistamaan tilini käytöstä. Tiedän, että jotkut tiedot menevät edelleen hänelle, mutta kuka välittää noista jälkeenjääneistä sionisteista ?</w:t>
      </w:r>
    </w:p>
    <w:p>
      <w:r>
        <w:rPr>
          <w:b/>
          <w:u w:val="single"/>
        </w:rPr>
        <w:t xml:space="preserve">101220</w:t>
      </w:r>
    </w:p>
    <w:p>
      <w:r>
        <w:t xml:space="preserve">1. EI KOSKAAN riitä sodomiitille: Justinpbolingerille, jotta hän voi olla YLPEÄ siitä, että hän pitää peniksestä peräaukossaan.  Se ei ole koskaan tarpeeksi.  Se on kasvoillamme 24/7.  Ja tuo ilkeä pikku akselihomo haluaa kertoa minulle, että kaikki on vain päässäni... Sivuja ja sivuja valtavirtamedian FAGGOT-artikkeleita.  Minä keksin sen kaiken. http://time.com/tag/lgbt/</w:t>
      </w:r>
    </w:p>
    <w:p>
      <w:r>
        <w:rPr>
          <w:b/>
          <w:u w:val="single"/>
        </w:rPr>
        <w:t xml:space="preserve">101221</w:t>
      </w:r>
    </w:p>
    <w:p>
      <w:r>
        <w:t xml:space="preserve">2.</w:t>
        <w:tab/>
        <w:t xml:space="preserve">Hitto, veikö homo kaveri tyttöystäväsi? Luulin vain laukaisevani sinut, mutta osuin johonkin. Luuletko todella, että homoseksuaalisuus on kasvoillasi 24/7?</w:t>
      </w:r>
    </w:p>
    <w:p>
      <w:r>
        <w:rPr>
          <w:b/>
          <w:u w:val="single"/>
        </w:rPr>
        <w:t xml:space="preserve">101222</w:t>
      </w:r>
    </w:p>
    <w:p>
      <w:r>
        <w:t xml:space="preserve">3.</w:t>
        <w:tab/>
        <w:tab/>
        <w:t xml:space="preserve">Kotona, kun nukut, kun katsot televisiota, kun katsot urheilua, kun olet metsästämässä, kun katsot heteropornoa tai harrastat seksiä naispuolisen kumppanisi kanssa... se on aina mielessäsi, eikö olekin?  )))Sitä kutsutaan muuten kaapissa olemiseksi.(((((</w:t>
      </w:r>
    </w:p>
    <w:p>
      <w:r>
        <w:rPr>
          <w:b/>
          <w:u w:val="single"/>
        </w:rPr>
        <w:t xml:space="preserve">101223</w:t>
      </w:r>
    </w:p>
    <w:p>
      <w:r>
        <w:t xml:space="preserve">4.</w:t>
        <w:tab/>
        <w:t xml:space="preserve">@HERALDofYAH @Screw-z-jews @blazinherb @Escoffier @WADL @JonKragen - "Time"-lehti, 9.8.2018 "Biden-säätiö on käynnistänyt uuden kampanjan nimeltä 'As You Are', jolla pyritään edistämään perheiden hyväksynnän tärkeyttä 'lgbtq'-nuorille".</w:t>
      </w:r>
    </w:p>
    <w:p>
      <w:r>
        <w:rPr>
          <w:b/>
          <w:u w:val="single"/>
        </w:rPr>
        <w:t xml:space="preserve">101224</w:t>
      </w:r>
    </w:p>
    <w:p>
      <w:r>
        <w:t xml:space="preserve">5.</w:t>
        <w:tab/>
        <w:tab/>
        <w:t xml:space="preserve">Se käy järkeen, Biden on pedohomo.</w:t>
      </w:r>
    </w:p>
    <w:p>
      <w:r>
        <w:rPr>
          <w:b/>
          <w:u w:val="single"/>
        </w:rPr>
        <w:t xml:space="preserve">101225</w:t>
      </w:r>
    </w:p>
    <w:p>
      <w:r>
        <w:t xml:space="preserve">1. Joo, tämä ei ole ensimmäinen kerta. #CH:n pitää laittaa jonkinlainen NSFL tai jotain tällaisten kuvien eteen. Not Safe For Lunch!  Myös kaikki kuvat vittumaisesta ja mulattimaisesta pitäisi sensuroida.  Jotkut meistä eivät vain halua enää ikinä nähdä heidän rumia naamojaan.</w:t>
      </w:r>
    </w:p>
    <w:p>
      <w:r>
        <w:rPr>
          <w:b/>
          <w:u w:val="single"/>
        </w:rPr>
        <w:t xml:space="preserve">101226</w:t>
      </w:r>
    </w:p>
    <w:p>
      <w:r>
        <w:t xml:space="preserve">1.</w:t>
      </w:r>
    </w:p>
    <w:p>
      <w:r>
        <w:rPr>
          <w:b/>
          <w:u w:val="single"/>
        </w:rPr>
        <w:t xml:space="preserve">101227</w:t>
      </w:r>
    </w:p>
    <w:p>
      <w:r>
        <w:t xml:space="preserve">2.</w:t>
        <w:tab/>
        <w:t xml:space="preserve">Huomasin, että paikalliset talk-radion republikaanit jankuttavat nyt antifasta.   Heräämisen aika?   Saa nähdä...</w:t>
      </w:r>
    </w:p>
    <w:p>
      <w:r>
        <w:rPr>
          <w:b/>
          <w:u w:val="single"/>
        </w:rPr>
        <w:t xml:space="preserve">101228</w:t>
      </w:r>
    </w:p>
    <w:p>
      <w:r>
        <w:t xml:space="preserve">3.</w:t>
        <w:tab/>
        <w:tab/>
        <w:t xml:space="preserve">GOP keksii tarinaa "väkijoukon väkivallasta" pelotellakseen äänestäjiä, jotta nämä lähtisivät äänestämään välivaaleissa. He eivät ole tehneet mitään väkijoukon suhteen kahteen vuoteen, paitsi käyttäneet sitä rehuna kampanjamainoksissaan.</w:t>
      </w:r>
    </w:p>
    <w:p>
      <w:r>
        <w:rPr>
          <w:b/>
          <w:u w:val="single"/>
        </w:rPr>
        <w:t xml:space="preserve">101229</w:t>
      </w:r>
    </w:p>
    <w:p>
      <w:r>
        <w:t xml:space="preserve">4.</w:t>
        <w:tab/>
        <w:tab/>
        <w:tab/>
        <w:t xml:space="preserve">Poliitikot ovat taantumuksellisia. He eivät tee mitään omatoimisesti. He reagoivat siihen, mistä heidän äänestäjänsä ovat heille valittaneet. Proaktiivisia poliitikkoja ei ole olemassa.</w:t>
      </w:r>
    </w:p>
    <w:p>
      <w:r>
        <w:rPr>
          <w:b/>
          <w:u w:val="single"/>
        </w:rPr>
        <w:t xml:space="preserve">101230</w:t>
      </w:r>
    </w:p>
    <w:p>
      <w:r>
        <w:t xml:space="preserve">5.</w:t>
        <w:tab/>
        <w:tab/>
        <w:tab/>
        <w:tab/>
        <w:t xml:space="preserve">Strategiana on valjastaa Kavanaugh'n aiheuttama vastareaktio ja Antifan aiheuttama republikaanien viha esikaupunkirepublikaanien keskuudessa GOP:n äänestysprosentin nostamiseksi välivaaleissa.</w:t>
      </w:r>
    </w:p>
    <w:p>
      <w:r>
        <w:rPr>
          <w:b/>
          <w:u w:val="single"/>
        </w:rPr>
        <w:t xml:space="preserve">101231</w:t>
      </w:r>
    </w:p>
    <w:p>
      <w:r>
        <w:t xml:space="preserve">6.</w:t>
        <w:tab/>
        <w:tab/>
        <w:tab/>
        <w:tab/>
        <w:tab/>
        <w:t xml:space="preserve">Miten tämä näkyy politiikassa?   Aikooko GOP olla "kova" väkijoukkoa kohtaan? Huomaa, että heidän nykyiseen poliittiseen ohjelmaansa kuuluu "vankilauudistus", joka on täysin päinvastainen kuin heidän viestinsä. Kochin veljekset tukevat sitä voimakkaasti.</w:t>
      </w:r>
    </w:p>
    <w:p>
      <w:r>
        <w:rPr>
          <w:b/>
          <w:u w:val="single"/>
        </w:rPr>
        <w:t xml:space="preserve">101232</w:t>
      </w:r>
    </w:p>
    <w:p>
      <w:r>
        <w:t xml:space="preserve">7.</w:t>
        <w:tab/>
        <w:tab/>
        <w:tab/>
        <w:tab/>
        <w:tab/>
        <w:tab/>
        <w:t xml:space="preserve">Ei, jos Hunter Wallacen kaltaiset ihmiset puhuvat kaikille, jotka haluavat käyttää GOP:tä valkoisten vastaista väkijoukkoa vastaan, että he vetäytyvät vaalipolitiikasta.   Ongelma siinä, että poliittisen puolueen puutteita käytetään keinona pelotella ihmisiä pois prosessista, joka määrittää sen johtajuuden ja ohjelman, on se, että se johtaa juuri niihin puutteisiin, joita kritisoidaan.    Jos haluatte kohdata kohtalonne sillä tiellä, jonka otitte välttääksenne sen, pidättäytykää vaalipolitiikasta. Kuten libertaristisen ja anarkokapitalistisen yhteisön agoristit ovat osoittaneet, pidättäytyminen on loistava tapa saada mitään aikaan ja pysyä täysin merkityksettömänä.</w:t>
      </w:r>
    </w:p>
    <w:p>
      <w:r>
        <w:rPr>
          <w:b/>
          <w:u w:val="single"/>
        </w:rPr>
        <w:t xml:space="preserve">101233</w:t>
      </w:r>
    </w:p>
    <w:p>
      <w:r>
        <w:t xml:space="preserve">8.</w:t>
        <w:tab/>
        <w:tab/>
        <w:tab/>
        <w:tab/>
        <w:tab/>
        <w:tab/>
        <w:tab/>
        <w:t xml:space="preserve">Rajamuuria ei ole. Laittomia maahanmuuttajia virtaa edelleen rajan yli. Poliittinen pääoma käytettiin veronalennuksiin ja sääntelyn purkamiseen sekä sotilasmenojen massiiviseen kasvattamiseen. Yhdysvaltain suurlähetystö siirrettiin Jerusalemiin. Venäjälle asetettiin valtavia pakotteita. Hyökkäsimme Syyriaan kahdesti.</w:t>
      </w:r>
    </w:p>
    <w:p>
      <w:r>
        <w:rPr>
          <w:b/>
          <w:u w:val="single"/>
        </w:rPr>
        <w:t xml:space="preserve">101234</w:t>
      </w:r>
    </w:p>
    <w:p>
      <w:r>
        <w:t xml:space="preserve">9.</w:t>
        <w:tab/>
        <w:tab/>
        <w:tab/>
        <w:tab/>
        <w:tab/>
        <w:tab/>
        <w:tab/>
        <w:tab/>
        <w:t xml:space="preserve">Ja teillä on vähemmän kuin nolla suunnitelmaa tai valtaa toteuttaa mitään suunnitelmaanne. Ja ollakseni rehellinen, olet liian tyhmä voidaksesi vaikuttaa mihinkään todelliseen asiaan. Joten nauti siitä, että neekerit raiskaavat sinut kuoliaaksi.</w:t>
      </w:r>
    </w:p>
    <w:p>
      <w:r>
        <w:rPr>
          <w:b/>
          <w:u w:val="single"/>
        </w:rPr>
        <w:t xml:space="preserve">101235</w:t>
      </w:r>
    </w:p>
    <w:p>
      <w:r>
        <w:t xml:space="preserve">10.</w:t>
        <w:tab/>
        <w:tab/>
        <w:tab/>
        <w:tab/>
        <w:tab/>
        <w:tab/>
        <w:tab/>
        <w:tab/>
        <w:tab/>
        <w:t xml:space="preserve">Meidät kaikki raiskataan kuoliaaksi ... koska Jeff Flake ei ole enää senaattori. LOL</w:t>
      </w:r>
    </w:p>
    <w:p>
      <w:r>
        <w:rPr>
          <w:b/>
          <w:u w:val="single"/>
        </w:rPr>
        <w:t xml:space="preserve">101236</w:t>
      </w:r>
    </w:p>
    <w:p>
      <w:r>
        <w:t xml:space="preserve">11.</w:t>
        <w:tab/>
        <w:tab/>
        <w:tab/>
        <w:tab/>
        <w:tab/>
        <w:tab/>
        <w:tab/>
        <w:tab/>
        <w:tab/>
        <w:tab/>
        <w:t xml:space="preserve">Odotin metnostatelta enemmän. Hei kaverit, kun me voitamme Brad ei ole kutsuttu, hän vain itkee gibs kuin neekeri, hänen tyyppinsä tekee aina.</w:t>
      </w:r>
    </w:p>
    <w:p>
      <w:r>
        <w:rPr>
          <w:b/>
          <w:u w:val="single"/>
        </w:rPr>
        <w:t xml:space="preserve">101237</w:t>
      </w:r>
    </w:p>
    <w:p>
      <w:r>
        <w:t xml:space="preserve">12.</w:t>
        <w:tab/>
        <w:tab/>
        <w:tab/>
        <w:tab/>
        <w:tab/>
        <w:tab/>
        <w:tab/>
        <w:tab/>
        <w:tab/>
        <w:tab/>
        <w:tab/>
        <w:t xml:space="preserve">Jos haluat olla Paul Ryanin ja hänen politiikkansa kannattaja, hyvä on. Älkää vain teeskennelkö, että näillä ihmisillä on mitään tekemistä meidän kanssamme tai että he eivät ole itse asiassa nimenomaisesti tukeneet ja tukeneet Antifaa.</w:t>
      </w:r>
    </w:p>
    <w:p>
      <w:r>
        <w:rPr>
          <w:b/>
          <w:u w:val="single"/>
        </w:rPr>
        <w:t xml:space="preserve">101238</w:t>
      </w:r>
    </w:p>
    <w:p>
      <w:r>
        <w:t xml:space="preserve">13.</w:t>
        <w:tab/>
        <w:tab/>
        <w:tab/>
        <w:tab/>
        <w:tab/>
        <w:tab/>
        <w:tab/>
        <w:tab/>
        <w:tab/>
        <w:tab/>
        <w:tab/>
        <w:tab/>
        <w:t xml:space="preserve">Minulla ei ole tapana seurustella neekereiden kanssa. Oletko koskaan katsonut neekerimellakkaa? Oletko koskaan kiinnittänyt huomiota heidän repliikkeihinsä? Koska ne ovat naurettavan 100% identtisiä sinun repliikkisi kanssa.</w:t>
      </w:r>
    </w:p>
    <w:p>
      <w:r>
        <w:rPr>
          <w:b/>
          <w:u w:val="single"/>
        </w:rPr>
        <w:t xml:space="preserve">101239</w:t>
      </w:r>
    </w:p>
    <w:p>
      <w:r>
        <w:t xml:space="preserve">14.</w:t>
        <w:tab/>
        <w:tab/>
        <w:tab/>
        <w:tab/>
        <w:tab/>
        <w:tab/>
        <w:tab/>
        <w:tab/>
        <w:tab/>
        <w:tab/>
        <w:tab/>
        <w:tab/>
        <w:tab/>
        <w:t xml:space="preserve">Tuetko Kanye Westiä, kun hän asettuu ehdolle?</w:t>
      </w:r>
    </w:p>
    <w:p>
      <w:r>
        <w:rPr>
          <w:b/>
          <w:u w:val="single"/>
        </w:rPr>
        <w:t xml:space="preserve">101240</w:t>
      </w:r>
    </w:p>
    <w:p>
      <w:r>
        <w:t xml:space="preserve">15.</w:t>
        <w:tab/>
        <w:tab/>
        <w:tab/>
        <w:tab/>
        <w:tab/>
        <w:tab/>
        <w:tab/>
        <w:tab/>
        <w:tab/>
        <w:tab/>
        <w:tab/>
        <w:tab/>
        <w:tab/>
        <w:tab/>
        <w:t xml:space="preserve">No, on yksi kiistaton tosiasia, kun on kyse neekerien strategiasta valkoisten strategiaa kohtaan..... Menestys.</w:t>
      </w:r>
    </w:p>
    <w:p>
      <w:r>
        <w:rPr>
          <w:b/>
          <w:u w:val="single"/>
        </w:rPr>
        <w:t xml:space="preserve">101241</w:t>
      </w:r>
    </w:p>
    <w:p>
      <w:r>
        <w:t xml:space="preserve">1. Brasiliassa on vakava... tappavan vakava ongelma, joka todennäköisesti vetää sen alas neekerisivilisaation likakaivoon...Brasilia on enemmän afrikkalainen kuin amerikkalainen kansakunta, koska siellä asuu yli 80 miljoonaa mustaa....</w:t>
      </w:r>
    </w:p>
    <w:p>
      <w:r>
        <w:rPr>
          <w:b/>
          <w:u w:val="single"/>
        </w:rPr>
        <w:t xml:space="preserve">101242</w:t>
      </w:r>
    </w:p>
    <w:p>
      <w:r>
        <w:t xml:space="preserve">1. DemonRatsien mukaan Venäjä aikoo NUKEUTTAA USA:n minä hetkenä hyvänsä, kun todellisuudessa nuo ydinaseet tulevat todennäköisesti Kiinasta Voit tarkistaa, mistä sain nämä kuvat Luettelo sodista, joissa Venäjä on osallisena https://infogalactic.com/info/List_of_wars_involving_Russia (ja USA) Lisää kuvia kommenteissa.</w:t>
      </w:r>
    </w:p>
    <w:p>
      <w:r>
        <w:rPr>
          <w:b/>
          <w:u w:val="single"/>
        </w:rPr>
        <w:t xml:space="preserve">101243</w:t>
      </w:r>
    </w:p>
    <w:p>
      <w:r>
        <w:t xml:space="preserve">2.</w:t>
        <w:tab/>
        <w:t xml:space="preserve">Niin totta.   VENÄJÄ EI OLE ONGELMA.   KIINA ON ONGELMA JA ON OLLUT SITÄ SIITÄ LÄHTIEN, KUN SE PIRUN POSSE-ROSKASAKKI JA RAISKAAJA BILL CLINTON ANTOI KAIKEN TEKNOLOGIAMME POIS KIINALLE.</w:t>
      </w:r>
    </w:p>
    <w:p>
      <w:r>
        <w:rPr>
          <w:b/>
          <w:u w:val="single"/>
        </w:rPr>
        <w:t xml:space="preserve">101244</w:t>
      </w:r>
    </w:p>
    <w:p>
      <w:r>
        <w:t xml:space="preserve">3.</w:t>
        <w:tab/>
        <w:tab/>
        <w:t xml:space="preserve">Olin kuullut Dobbsin olleen CNN:llä, mutta en koskaan tiennyt, miksi vaihto KIITOS Odota, Michelle Maulkin oli kenialainen hinttifani??</w:t>
      </w:r>
    </w:p>
    <w:p>
      <w:r>
        <w:rPr>
          <w:b/>
          <w:u w:val="single"/>
        </w:rPr>
        <w:t xml:space="preserve">101245</w:t>
      </w:r>
    </w:p>
    <w:p>
      <w:r>
        <w:t xml:space="preserve">1. TÄYDELLINEN Tucker Carlson vs. Cenk Uygur of Young Turks -väittely - Politicon 2018! (Audio &amp; Video) - YouTube https://www.youtube.com/watch?v=QCKC1sP9P7E</w:t>
      </w:r>
    </w:p>
    <w:p>
      <w:r>
        <w:rPr>
          <w:b/>
          <w:u w:val="single"/>
        </w:rPr>
        <w:t xml:space="preserve">101246</w:t>
      </w:r>
    </w:p>
    <w:p>
      <w:r>
        <w:t xml:space="preserve">2.</w:t>
        <w:tab/>
        <w:t xml:space="preserve">Wow 30 sekuntia chunk ja hän todistaa, että hän on twat</w:t>
      </w:r>
    </w:p>
    <w:p>
      <w:r>
        <w:rPr>
          <w:b/>
          <w:u w:val="single"/>
        </w:rPr>
        <w:t xml:space="preserve">101247</w:t>
      </w:r>
    </w:p>
    <w:p>
      <w:r>
        <w:t xml:space="preserve">1. Huono liike. Hänellä ei ole mitään todistettavaa kenellekään. Kerran kuussa toimisto on kuin Danten helvetti. Pelkällä passiivisella aggressiivisuudella voisi virtaa sähköasemalle. Hyvänen aika. Hänen olisi pitänyt palkata kaikki valkoiset, kristityt, heteromiehet, jotka pitävät oluesta ja joilla on perhe elätettävänä. Toivottavasti hän pitää neljästä naisesta, jotka sanovat hänelle, missä hänen sohvansa pitäisi olla (psst, kukaan heistä ei myöskään ole samaa mieltä paikasta), kurpitsamaustetusta lattesta, joka valuu heidän kirjoittamiensa tiedotteiden päälle, hiuksista, jotka tukkivat hänen toimistonsa kylpyhuoneen lavuaarin, eikä kenestäkään, joka voi jäädä myöhään, koska hänen on haettava pikku-Johnny lapsenvahdilta! 😂 Ja lisäksi demokraatit kutsuvat häntä edelleen jengiraiskaajaksi, kunnes hän kuolee.</w:t>
      </w:r>
    </w:p>
    <w:p>
      <w:r>
        <w:rPr>
          <w:b/>
          <w:u w:val="single"/>
        </w:rPr>
        <w:t xml:space="preserve">101248</w:t>
      </w:r>
    </w:p>
    <w:p>
      <w:r>
        <w:t xml:space="preserve">2.</w:t>
        <w:tab/>
        <w:t xml:space="preserve">Hahahaha mikä hintti lmao joku pommittaa meitä jo nyt.</w:t>
      </w:r>
    </w:p>
    <w:p>
      <w:r>
        <w:rPr>
          <w:b/>
          <w:u w:val="single"/>
        </w:rPr>
        <w:t xml:space="preserve">101249</w:t>
      </w:r>
    </w:p>
    <w:p>
      <w:r>
        <w:t xml:space="preserve">1. Glazovin jengi - islamilainen lobbari Saba Ahmed vs. entinen islamilainen imaami Mark Christian https://www.youtube.com/watch?v=QGOfA_F1Afc https://www.youtube.com/watch?v=QGOfA_F1Afc</w:t>
      </w:r>
    </w:p>
    <w:p>
      <w:r>
        <w:rPr>
          <w:b/>
          <w:u w:val="single"/>
        </w:rPr>
        <w:t xml:space="preserve">101250</w:t>
      </w:r>
    </w:p>
    <w:p>
      <w:r>
        <w:t xml:space="preserve">2.</w:t>
        <w:tab/>
        <w:t xml:space="preserve">tämä nainen osoittaa, miksi muzzie-miehet panevat mieluummin vuohia. ja vuohet tuoksuvat paremmalta.</w:t>
      </w:r>
    </w:p>
    <w:p>
      <w:r>
        <w:rPr>
          <w:b/>
          <w:u w:val="single"/>
        </w:rPr>
        <w:t xml:space="preserve">101251</w:t>
      </w:r>
    </w:p>
    <w:p>
      <w:r>
        <w:t xml:space="preserve">3.</w:t>
        <w:tab/>
        <w:tab/>
        <w:t xml:space="preserve">Ja mitä olen kuullut muslimien sanovan...tiukemmin...heh</w:t>
      </w:r>
    </w:p>
    <w:p>
      <w:r>
        <w:rPr>
          <w:b/>
          <w:u w:val="single"/>
        </w:rPr>
        <w:t xml:space="preserve">101252</w:t>
      </w:r>
    </w:p>
    <w:p>
      <w:r>
        <w:t xml:space="preserve">1. ANTI-HITLER</w:t>
      </w:r>
    </w:p>
    <w:p>
      <w:r>
        <w:rPr>
          <w:b/>
          <w:u w:val="single"/>
        </w:rPr>
        <w:t xml:space="preserve">101253</w:t>
      </w:r>
    </w:p>
    <w:p>
      <w:r>
        <w:t xml:space="preserve">2.</w:t>
        <w:tab/>
        <w:t xml:space="preserve">Suuri disinfo homo</w:t>
      </w:r>
    </w:p>
    <w:p>
      <w:r>
        <w:rPr>
          <w:b/>
          <w:u w:val="single"/>
        </w:rPr>
        <w:t xml:space="preserve">101254</w:t>
      </w:r>
    </w:p>
    <w:p>
      <w:r>
        <w:t xml:space="preserve">1. JP ON PELKURIMAINEN KUSIPÄÄHOMO, JOKA IMEE JUUTALAISTEN PALLEJA. https://www.youtube.com/watch?v=yqtPsEXZTec</w:t>
      </w:r>
    </w:p>
    <w:p>
      <w:r>
        <w:rPr>
          <w:b/>
          <w:u w:val="single"/>
        </w:rPr>
        <w:t xml:space="preserve">101255</w:t>
      </w:r>
    </w:p>
    <w:p>
      <w:r>
        <w:t xml:space="preserve">1. Georgetownin professori, joka twiittasi valkoisten miesten "kastraattiruumiita", joutui virkavapaalle https://bigleaguepolitics.com/georgetown-prof-who-tweeted-castrate-corpses-of-white-men-placed-on-leave/ via @BigLeaguePol</w:t>
      </w:r>
    </w:p>
    <w:p>
      <w:r>
        <w:rPr>
          <w:b/>
          <w:u w:val="single"/>
        </w:rPr>
        <w:t xml:space="preserve">101256</w:t>
      </w:r>
    </w:p>
    <w:p>
      <w:r>
        <w:t xml:space="preserve">2.</w:t>
        <w:tab/>
        <w:t xml:space="preserve">Nyt kun LibTURD-naiset liittyvät muzzeihin, hekin voivat käydä läpi muzzi-silpomisen varmistaakseen, etteivät he koskaan saa seksuaalista tyydytystä🤣‼️.</w:t>
      </w:r>
    </w:p>
    <w:p>
      <w:r>
        <w:rPr>
          <w:b/>
          <w:u w:val="single"/>
        </w:rPr>
        <w:t xml:space="preserve">101257</w:t>
      </w:r>
    </w:p>
    <w:p>
      <w:r>
        <w:t xml:space="preserve">3.</w:t>
        <w:tab/>
        <w:tab/>
        <w:t xml:space="preserve">Se on totta.</w:t>
      </w:r>
    </w:p>
    <w:p>
      <w:r>
        <w:rPr>
          <w:b/>
          <w:u w:val="single"/>
        </w:rPr>
        <w:t xml:space="preserve">101258</w:t>
      </w:r>
    </w:p>
    <w:p>
      <w:r>
        <w:t xml:space="preserve">4.</w:t>
        <w:tab/>
        <w:tab/>
        <w:t xml:space="preserve">Vain siksi, että hänen yliopistonsa päätti, että rahoitusta ei ehkä enää saada!  Kun se on laantunut, tämä villiintynyt nauta palaa takaisin, ilman rangaistusta!</w:t>
      </w:r>
    </w:p>
    <w:p>
      <w:r>
        <w:rPr>
          <w:b/>
          <w:u w:val="single"/>
        </w:rPr>
        <w:t xml:space="preserve">101259</w:t>
      </w:r>
    </w:p>
    <w:p>
      <w:r>
        <w:t xml:space="preserve">5.</w:t>
        <w:tab/>
        <w:tab/>
        <w:t xml:space="preserve">Olen nainen, mutta tämä osoittaa heidän ÄO:nsa pudonneen noin 30 pistettä 😡🔚.</w:t>
      </w:r>
    </w:p>
    <w:p>
      <w:r>
        <w:rPr>
          <w:b/>
          <w:u w:val="single"/>
        </w:rPr>
        <w:t xml:space="preserve">101260</w:t>
      </w:r>
    </w:p>
    <w:p>
      <w:r>
        <w:t xml:space="preserve">1. Haista vittu. Älä edes aloita tuota hölynpölyä.</w:t>
      </w:r>
    </w:p>
    <w:p>
      <w:r>
        <w:rPr>
          <w:b/>
          <w:u w:val="single"/>
        </w:rPr>
        <w:t xml:space="preserve">101261</w:t>
      </w:r>
    </w:p>
    <w:p>
      <w:r>
        <w:t xml:space="preserve">2.</w:t>
        <w:tab/>
        <w:t xml:space="preserve">Se on totta.  Joukko rasistisia fasistisia Trumpia tukevia jälkeenjääneitä lampaita täällä...</w:t>
      </w:r>
    </w:p>
    <w:p>
      <w:r>
        <w:rPr>
          <w:b/>
          <w:u w:val="single"/>
        </w:rPr>
        <w:t xml:space="preserve">101262</w:t>
      </w:r>
    </w:p>
    <w:p>
      <w:r>
        <w:t xml:space="preserve">1. Jokaisen, joka mieluummin pysyy juutalaisten orjuudessa kuin työskentelee muiden ryhmien kanssa vapautuakseen, täytyy olla joko jälkeenjäänyt tai juutalainen peikko.</w:t>
      </w:r>
    </w:p>
    <w:p>
      <w:r>
        <w:rPr>
          <w:b/>
          <w:u w:val="single"/>
        </w:rPr>
        <w:t xml:space="preserve">101263</w:t>
      </w:r>
    </w:p>
    <w:p>
      <w:r>
        <w:t xml:space="preserve">1. Emme koskaan äänestäneet monikulttuurisuuden puolesta, mutta saimme sen, emme koskaan äänestäneet avoimien rajojen puolesta, mutta saimme sen. Äänestimme Brexitissä sen puolesta, mitä haluamme, ja he, establishment, eivät halua sitä.   Demokratia on tässä vaiheessa pelkkä illuusio, elämme totalitaarisessa valtiossa!    On aika herätä!</w:t>
      </w:r>
    </w:p>
    <w:p>
      <w:r>
        <w:rPr>
          <w:b/>
          <w:u w:val="single"/>
        </w:rPr>
        <w:t xml:space="preserve">101264</w:t>
      </w:r>
    </w:p>
    <w:p>
      <w:r>
        <w:t xml:space="preserve">2.</w:t>
      </w:r>
    </w:p>
    <w:p>
      <w:r>
        <w:rPr>
          <w:b/>
          <w:u w:val="single"/>
        </w:rPr>
        <w:t xml:space="preserve">101265</w:t>
      </w:r>
    </w:p>
    <w:p>
      <w:r>
        <w:t xml:space="preserve">3.</w:t>
        <w:tab/>
        <w:tab/>
        <w:t xml:space="preserve">Limey Paki</w:t>
      </w:r>
    </w:p>
    <w:p>
      <w:r>
        <w:rPr>
          <w:b/>
          <w:u w:val="single"/>
        </w:rPr>
        <w:t xml:space="preserve">101266</w:t>
      </w:r>
    </w:p>
    <w:p>
      <w:r>
        <w:t xml:space="preserve">1. #DeepState on täydellisessä paniikissa, kun Trump-liike saa yhä enemmän vauhtia.    Heidän oli jopa tuotava esiin symbolinen musta miehensä heikossa yrityksessä diskreditoida hallintoa.    LOL https://www.mediaite.com/tv/colin-powell-rips-trump-on-immigration-nato-anti-press-rhetoric-the-world-cant-believe-whats-happening/</w:t>
      </w:r>
    </w:p>
    <w:p>
      <w:r>
        <w:rPr>
          <w:b/>
          <w:u w:val="single"/>
        </w:rPr>
        <w:t xml:space="preserve">101267</w:t>
      </w:r>
    </w:p>
    <w:p>
      <w:r>
        <w:t xml:space="preserve">2.</w:t>
        <w:tab/>
        <w:t xml:space="preserve">Republikaanien kongressi ja valtavirran republikaaniryhmät ovat 90-prosenttisesti globalisteja, kuten Bush I ja II, Powell, McCain, jne.   Miksi luulet, että jokainen republikaaninen ja demokraattinen x-presidentti ja korkea-arvoiset kabinetin jäsenet kuten Powell KAIKKI haukkuvat Trumpia julkisesti lukkiutuneesti?   Nato on NWO:n hillitön raiskaajien palkkasotilasarmeija.   Paha MSM on NWO:n ja syvän valtion jälkeenjäänyt propaganda-, pelonlietsonta-, rotusyrjintä- ja valheiden sätkynukke.   Laittomien huumeiden, rikollisten, terroristien ja laittomien tunkeutujien ykkösvirta on Meksikon avoin raja.   Powell puolustaa kaikkia näitä kolmea asiaa.</w:t>
      </w:r>
    </w:p>
    <w:p>
      <w:r>
        <w:rPr>
          <w:b/>
          <w:u w:val="single"/>
        </w:rPr>
        <w:t xml:space="preserve">101268</w:t>
      </w:r>
    </w:p>
    <w:p>
      <w:r>
        <w:t xml:space="preserve">3.</w:t>
        <w:tab/>
        <w:tab/>
        <w:t xml:space="preserve">keltainen kakku.....'nuf said....</w:t>
      </w:r>
    </w:p>
    <w:p>
      <w:r>
        <w:rPr>
          <w:b/>
          <w:u w:val="single"/>
        </w:rPr>
        <w:t xml:space="preserve">101269</w:t>
      </w:r>
    </w:p>
    <w:p>
      <w:r>
        <w:t xml:space="preserve">4.</w:t>
        <w:tab/>
        <w:tab/>
        <w:t xml:space="preserve">Hän lihoi.</w:t>
      </w:r>
    </w:p>
    <w:p>
      <w:r>
        <w:rPr>
          <w:b/>
          <w:u w:val="single"/>
        </w:rPr>
        <w:t xml:space="preserve">101270</w:t>
      </w:r>
    </w:p>
    <w:p>
      <w:r>
        <w:t xml:space="preserve">1. https://patriotpost.us/memes</w:t>
      </w:r>
    </w:p>
    <w:p>
      <w:r>
        <w:rPr>
          <w:b/>
          <w:u w:val="single"/>
        </w:rPr>
        <w:t xml:space="preserve">101271</w:t>
      </w:r>
    </w:p>
    <w:p>
      <w:r>
        <w:t xml:space="preserve">2.</w:t>
        <w:tab/>
        <w:t xml:space="preserve">Tämä kuva vihastuttaa minua aina saan infiorated tämä pos muslimi muther vitun homo homo kommari</w:t>
      </w:r>
    </w:p>
    <w:p>
      <w:r>
        <w:rPr>
          <w:b/>
          <w:u w:val="single"/>
        </w:rPr>
        <w:t xml:space="preserve">101272</w:t>
      </w:r>
    </w:p>
    <w:p>
      <w:r>
        <w:t xml:space="preserve">3.</w:t>
        <w:tab/>
        <w:tab/>
        <w:t xml:space="preserve">☺☺☺☺☺</w:t>
      </w:r>
    </w:p>
    <w:p>
      <w:r>
        <w:rPr>
          <w:b/>
          <w:u w:val="single"/>
        </w:rPr>
        <w:t xml:space="preserve">101273</w:t>
      </w:r>
    </w:p>
    <w:p>
      <w:r>
        <w:t xml:space="preserve">4.</w:t>
        <w:tab/>
        <w:tab/>
        <w:t xml:space="preserve">Olen taas onnellinen 👍🏻👍🏻👍🏻👍🏻👍🏻👍🏻😂❤️❤️❤️👏👏👏👏💯💯💯</w:t>
      </w:r>
    </w:p>
    <w:p>
      <w:r>
        <w:rPr>
          <w:b/>
          <w:u w:val="single"/>
        </w:rPr>
        <w:t xml:space="preserve">101274</w:t>
      </w:r>
    </w:p>
    <w:p>
      <w:r>
        <w:t xml:space="preserve">1. Älkääkä antako minun aloittaa Ranskasta ja Saksasta.</w:t>
      </w:r>
    </w:p>
    <w:p>
      <w:r>
        <w:rPr>
          <w:b/>
          <w:u w:val="single"/>
        </w:rPr>
        <w:t xml:space="preserve">101275</w:t>
      </w:r>
    </w:p>
    <w:p>
      <w:r>
        <w:t xml:space="preserve">2.</w:t>
      </w:r>
    </w:p>
    <w:p>
      <w:r>
        <w:rPr>
          <w:b/>
          <w:u w:val="single"/>
        </w:rPr>
        <w:t xml:space="preserve">101276</w:t>
      </w:r>
    </w:p>
    <w:p>
      <w:r>
        <w:t xml:space="preserve">3.</w:t>
        <w:tab/>
        <w:tab/>
        <w:t xml:space="preserve">Ei! Ei! Ei!  Et tee sitä oikein!   Meidän on nähtävä tuskasi kyyneleet.   Meidän on nähtävä henkesi murskautuvan.   Meidän on nähtävä, kun käännyt pois, koska tiedät... Häviät.</w:t>
      </w:r>
    </w:p>
    <w:p>
      <w:r>
        <w:rPr>
          <w:b/>
          <w:u w:val="single"/>
        </w:rPr>
        <w:t xml:space="preserve">101277</w:t>
      </w:r>
    </w:p>
    <w:p>
      <w:r>
        <w:t xml:space="preserve">4.</w:t>
        <w:tab/>
        <w:tab/>
        <w:tab/>
        <w:t xml:space="preserve">näyttää soijapoikahomolta</w:t>
      </w:r>
    </w:p>
    <w:p>
      <w:r>
        <w:rPr>
          <w:b/>
          <w:u w:val="single"/>
        </w:rPr>
        <w:t xml:space="preserve">101278</w:t>
      </w:r>
    </w:p>
    <w:p>
      <w:r>
        <w:t xml:space="preserve">1. Muista, että liberaalien naisten aivot ovat kuin jälkeenjääneellä hyttysen.</w:t>
      </w:r>
    </w:p>
    <w:p>
      <w:r>
        <w:rPr>
          <w:b/>
          <w:u w:val="single"/>
        </w:rPr>
        <w:t xml:space="preserve">101279</w:t>
      </w:r>
    </w:p>
    <w:p>
      <w:r>
        <w:t xml:space="preserve">1. En ole vihainen taiteilija Barnett Newmanille. Itse asiassa kuka tahansa mies, joka voi tulla monimiljonääriksi jostain, johon kului ehkä 20 minuuttia, ansaitsee ihailua.</w:t>
      </w:r>
    </w:p>
    <w:p>
      <w:r>
        <w:rPr>
          <w:b/>
          <w:u w:val="single"/>
        </w:rPr>
        <w:t xml:space="preserve">101280</w:t>
      </w:r>
    </w:p>
    <w:p>
      <w:r>
        <w:t xml:space="preserve">2.</w:t>
        <w:tab/>
        <w:t xml:space="preserve">vitun jälkeenjäänyt ... kuka tahansa, joka tuhlaa noin paljon siniseen maaliin, on vitun jälkeenjäänyt!!!!!.  ,,!,,, o.o ,,!,,</w:t>
      </w:r>
    </w:p>
    <w:p>
      <w:r>
        <w:rPr>
          <w:b/>
          <w:u w:val="single"/>
        </w:rPr>
        <w:t xml:space="preserve">101281</w:t>
      </w:r>
    </w:p>
    <w:p>
      <w:r>
        <w:t xml:space="preserve">1. On todella nokkelaa ja hienoa, miten onnistuimme saamaan Trumpin virkaan vähemmistöäänistä huolimatta, olemme rivissä pitämään senaatin vähemmistöäänistä huolimatta ja olemme saaneet aikaan korkeimman oikeuden, jonka nimittää tiukasti vähemmistöhallitus.   Mutta se kaikki on oikeastaan vain ajanottoa ja paineen lisäämistä sitä hetkeä varten, jolloin valkoisten vastainen väestöpato murtuu.</w:t>
      </w:r>
    </w:p>
    <w:p>
      <w:r>
        <w:rPr>
          <w:b/>
          <w:u w:val="single"/>
        </w:rPr>
        <w:t xml:space="preserve">101282</w:t>
      </w:r>
    </w:p>
    <w:p>
      <w:r>
        <w:t xml:space="preserve">2.</w:t>
        <w:tab/>
        <w:t xml:space="preserve">Älykkäät ei-valkoiset mutantit, joita hallitsevat juutalaiset !!!!  Tiedätte, että olette voitolla, kun neekerit, pavut ja vinosilmät näkevät nälkää miljoonittain, eikä heillä ole muuta syötävää kuin whiggeria - toista whyte-lihaa - jäljellä !!!!</w:t>
      </w:r>
    </w:p>
    <w:p>
      <w:r>
        <w:rPr>
          <w:b/>
          <w:u w:val="single"/>
        </w:rPr>
        <w:t xml:space="preserve">101283</w:t>
      </w:r>
    </w:p>
    <w:p>
      <w:r>
        <w:t xml:space="preserve">1. Tiedotusvälineet ajavat vihapuheita ja rikoksia edeltävää lainsäädäntöä antisemitististä retoriikkaa esittäville ihmisille.  Ja tiedättekö mitä?  He luultavasti saavat sen, koska jälkeenjääneet valkoiset radikaalit tyypit joko syyllistyvät väkivaltaisuuksiin tai heidät lavastetaan syyllisiksi niihin.   Ongelma - reaktio - ratkaisu.</w:t>
      </w:r>
    </w:p>
    <w:p>
      <w:r>
        <w:rPr>
          <w:b/>
          <w:u w:val="single"/>
        </w:rPr>
        <w:t xml:space="preserve">101284</w:t>
      </w:r>
    </w:p>
    <w:p>
      <w:r>
        <w:t xml:space="preserve">2.</w:t>
        <w:tab/>
        <w:t xml:space="preserve">Jos millään tavalla puolustelet sitä, mitä Gabille tapahtuu Robert Bowersin tekojen takia, kuten tämä homo täällä passiivisesti tekee, oikeutat vihollisen narratiivin ja autat heitä vain. Joko olet sitä mieltä, että hänen tekonsa tarjoaa juutalaisille oikeutetun tekosyyn sulkea meidät, tai sitten et. Tässä ei ole keskitietä.</w:t>
      </w:r>
    </w:p>
    <w:p>
      <w:r>
        <w:rPr>
          <w:b/>
          <w:u w:val="single"/>
        </w:rPr>
        <w:t xml:space="preserve">101285</w:t>
      </w:r>
    </w:p>
    <w:p>
      <w:r>
        <w:t xml:space="preserve">1. Miksi nämä rasistit vaativat valkoisia ihmisiä "pysymään omalla kaistallaan" ... Silti heillä ei ole mitään ongelmaa kertoa valkoisille ihmisille, mitä tehdä ja miten ajatella #Hypocrities</w:t>
      </w:r>
    </w:p>
    <w:p>
      <w:r>
        <w:rPr>
          <w:b/>
          <w:u w:val="single"/>
        </w:rPr>
        <w:t xml:space="preserve">101286</w:t>
      </w:r>
    </w:p>
    <w:p>
      <w:r>
        <w:t xml:space="preserve">2.</w:t>
        <w:tab/>
        <w:t xml:space="preserve">Naiset suosivat Weinsteinin versiota patriarkaatista.</w:t>
      </w:r>
    </w:p>
    <w:p>
      <w:r>
        <w:rPr>
          <w:b/>
          <w:u w:val="single"/>
        </w:rPr>
        <w:t xml:space="preserve">101287</w:t>
      </w:r>
    </w:p>
    <w:p>
      <w:r>
        <w:t xml:space="preserve">3.</w:t>
        <w:tab/>
        <w:tab/>
        <w:t xml:space="preserve">Sormi pillussa</w:t>
      </w:r>
    </w:p>
    <w:p>
      <w:r>
        <w:rPr>
          <w:b/>
          <w:u w:val="single"/>
        </w:rPr>
        <w:t xml:space="preserve">101288</w:t>
      </w:r>
    </w:p>
    <w:p>
      <w:r>
        <w:t xml:space="preserve">1.</w:t>
      </w:r>
    </w:p>
    <w:p>
      <w:r>
        <w:rPr>
          <w:b/>
          <w:u w:val="single"/>
        </w:rPr>
        <w:t xml:space="preserve">101289</w:t>
      </w:r>
    </w:p>
    <w:p>
      <w:r>
        <w:t xml:space="preserve">2.</w:t>
        <w:tab/>
        <w:t xml:space="preserve">Mainittu meemi on epätarkka, alimman kuvan pitäisi kuvata rikollisia, joilla on kaksinkertainen määrä aseistusta käytössään, koska olen varma, että puolet lainkuuliaisilta valkoisilta takavarikoitavista aseista päätyisi myytäviksi mustilla markkinoilla ja neekerihuumeisiin, joihin ne menisivät.</w:t>
      </w:r>
    </w:p>
    <w:p>
      <w:r>
        <w:rPr>
          <w:b/>
          <w:u w:val="single"/>
        </w:rPr>
        <w:t xml:space="preserve">101290</w:t>
      </w:r>
    </w:p>
    <w:p>
      <w:r>
        <w:t xml:space="preserve">3.</w:t>
        <w:tab/>
        <w:tab/>
        <w:t xml:space="preserve">Maamme on hitaasti muuttumassa kolmanneksi paskakasaksi, joka ei ole samanlainen kuin Afrikka, jossa murhat veitsillä, macheteilla jne. ovat arkipäivää ja valkoiset ovat aina uhreja. Jos otat aseet pois, naisemme, lapsemme ja vanhuksemme ovat pelkkiä lampaita teurastettavaksi...</w:t>
      </w:r>
    </w:p>
    <w:p>
      <w:r>
        <w:rPr>
          <w:b/>
          <w:u w:val="single"/>
        </w:rPr>
        <w:t xml:space="preserve">101291</w:t>
      </w:r>
    </w:p>
    <w:p>
      <w:r>
        <w:t xml:space="preserve">1. Kuulostaa siltä, että Kölnissä on juuri nyt hyvät bileet meneillään https://www.bbc.co.uk/news/world-europe-45862091.</w:t>
      </w:r>
    </w:p>
    <w:p>
      <w:r>
        <w:rPr>
          <w:b/>
          <w:u w:val="single"/>
        </w:rPr>
        <w:t xml:space="preserve">101292</w:t>
      </w:r>
    </w:p>
    <w:p>
      <w:r>
        <w:t xml:space="preserve">2.</w:t>
        <w:tab/>
        <w:t xml:space="preserve">Mistä lähtien muzzeja on kutsuttu ihmisiksi, he ovat pelkkiä alhaisia eläimiä.</w:t>
      </w:r>
    </w:p>
    <w:p>
      <w:r>
        <w:rPr>
          <w:b/>
          <w:u w:val="single"/>
        </w:rPr>
        <w:t xml:space="preserve">101293</w:t>
      </w:r>
    </w:p>
    <w:p>
      <w:r>
        <w:t xml:space="preserve">1. Toisin sanoen olet homo, joka pitää eläimellisestä seksistä. Ehdottomasti degeneroitunut.</w:t>
      </w:r>
    </w:p>
    <w:p>
      <w:r>
        <w:rPr>
          <w:b/>
          <w:u w:val="single"/>
        </w:rPr>
        <w:t xml:space="preserve">101294</w:t>
      </w:r>
    </w:p>
    <w:p>
      <w:r>
        <w:t xml:space="preserve">1. Ketään ei koskaan pahoinpidelty fyysisesti heidän poliittisten vakaumustensa vuoksi Amerikassa ennen kuin kipeät häviäjät demokraatit vaativat väkivaltaa poliittisia vastustajiaan vastaan! Heidät kaikki on pidätettävä 4 väkivallan ja kansalaislevottomuuksien lietsomisesta poliittisia ehdokkaita vastaan! Lopettakaa tämä äärivasemmiston aktivistien hyväksikäyttö NYT!</w:t>
      </w:r>
    </w:p>
    <w:p>
      <w:r>
        <w:rPr>
          <w:b/>
          <w:u w:val="single"/>
        </w:rPr>
        <w:t xml:space="preserve">101295</w:t>
      </w:r>
    </w:p>
    <w:p>
      <w:r>
        <w:t xml:space="preserve">2.</w:t>
        <w:tab/>
        <w:t xml:space="preserve">Ehdotan, että "tyrmäämme" tämän pahan paskiaisen ja hoidamme asian.</w:t>
      </w:r>
    </w:p>
    <w:p>
      <w:r>
        <w:rPr>
          <w:b/>
          <w:u w:val="single"/>
        </w:rPr>
        <w:t xml:space="preserve">101296</w:t>
      </w:r>
    </w:p>
    <w:p>
      <w:r>
        <w:t xml:space="preserve">1.</w:t>
      </w:r>
    </w:p>
    <w:p>
      <w:r>
        <w:rPr>
          <w:b/>
          <w:u w:val="single"/>
        </w:rPr>
        <w:t xml:space="preserve">101297</w:t>
      </w:r>
    </w:p>
    <w:p>
      <w:r>
        <w:t xml:space="preserve">2.</w:t>
        <w:tab/>
        <w:t xml:space="preserve">Heidän kasvoillaan on kuoleman ilme. Viikatemies asuu noissa mustissa mielissä. Kuolema raiskaa väkivaltaa &amp; säälimätön Boom! Boom! Boom! Jungle Bunny -musiikin on se, mitä he tarjoavat.</w:t>
      </w:r>
    </w:p>
    <w:p>
      <w:r>
        <w:rPr>
          <w:b/>
          <w:u w:val="single"/>
        </w:rPr>
        <w:t xml:space="preserve">101298</w:t>
      </w:r>
    </w:p>
    <w:p>
      <w:r>
        <w:t xml:space="preserve">3.</w:t>
        <w:tab/>
        <w:tab/>
        <w:t xml:space="preserve">Tämä valkoinen hintti näyttää autuaalta seisoessaan noiden kahden raakalaisen välissä. Jotain on pahasti pielessä tässä karmivassa valkoisessa homossa. Kaikki neekerit, jotka koskaan pääsevät näin lähelle minua, joutuvat vakavasti putkeen.</w:t>
      </w:r>
    </w:p>
    <w:p>
      <w:r>
        <w:rPr>
          <w:b/>
          <w:u w:val="single"/>
        </w:rPr>
        <w:t xml:space="preserve">101299</w:t>
      </w:r>
    </w:p>
    <w:p>
      <w:r>
        <w:t xml:space="preserve">1. Tooootally missasi pointti siellä, mutta hyvä on. Joka tapauksessa, mitä tarkalleen ottaen aiotte tehdä "pahoille homoille" hm? Tai juutalaisille? Minulle ei ole mitään hätää niidenkään kanssa. Jotkut pitävät minua sellaisena. Mikä on aika viihdyttävää, täytyy lisätä. Tapailen yhtä, mutta minä? En ole juutalainen minun mittapuuni mukaan. Ei sillä, että minua haittaisi, että minut yhdistetään heihin.</w:t>
      </w:r>
    </w:p>
    <w:p>
      <w:r>
        <w:rPr>
          <w:b/>
          <w:u w:val="single"/>
        </w:rPr>
        <w:t xml:space="preserve">101300</w:t>
      </w:r>
    </w:p>
    <w:p>
      <w:r>
        <w:t xml:space="preserve">2.</w:t>
        <w:tab/>
        <w:t xml:space="preserve">Homot, lesbot, transut ja sukupuolenkorjaajat on lähetettävä mielisairaalaan. Juutalaiset on poistettava maastamme voimakeinojen uhalla.    Mutta teitä ei tietenkään haittaa, että teidät ryhmitellään juutalaisten kanssa. Olette yhtä rappeutuneita kuin hekin.</w:t>
      </w:r>
    </w:p>
    <w:p>
      <w:r>
        <w:rPr>
          <w:b/>
          <w:u w:val="single"/>
        </w:rPr>
        <w:t xml:space="preserve">101301</w:t>
      </w:r>
    </w:p>
    <w:p>
      <w:r>
        <w:t xml:space="preserve">3.</w:t>
        <w:tab/>
        <w:tab/>
        <w:t xml:space="preserve">Kaikki haukkuu, ei pure.</w:t>
      </w:r>
    </w:p>
    <w:p>
      <w:r>
        <w:rPr>
          <w:b/>
          <w:u w:val="single"/>
        </w:rPr>
        <w:t xml:space="preserve">101302</w:t>
      </w:r>
    </w:p>
    <w:p>
      <w:r>
        <w:t xml:space="preserve">4.</w:t>
        <w:tab/>
        <w:tab/>
        <w:tab/>
        <w:t xml:space="preserve">Koska olet sairas, degeneroitunut homo, joka pitää kakkakutsuista.... buh bye.</w:t>
      </w:r>
    </w:p>
    <w:p>
      <w:r>
        <w:rPr>
          <w:b/>
          <w:u w:val="single"/>
        </w:rPr>
        <w:t xml:space="preserve">101303</w:t>
      </w:r>
    </w:p>
    <w:p>
      <w:r>
        <w:t xml:space="preserve">5.</w:t>
        <w:tab/>
        <w:tab/>
        <w:tab/>
        <w:tab/>
        <w:t xml:space="preserve">D'awww, joku loukkaantui? Ei sinun tarvitse juosta karkuun.</w:t>
      </w:r>
    </w:p>
    <w:p>
      <w:r>
        <w:rPr>
          <w:b/>
          <w:u w:val="single"/>
        </w:rPr>
        <w:t xml:space="preserve">101304</w:t>
      </w:r>
    </w:p>
    <w:p>
      <w:r>
        <w:t xml:space="preserve">6.</w:t>
        <w:tab/>
        <w:tab/>
        <w:tab/>
        <w:tab/>
        <w:t xml:space="preserve">Tulevaisuudessa kaikki ruokamme on pillerimuodossa. Tämä tarkoittaa, että kehomme ei enää tarvitse erittää kiinteitä jätteitä, mikä tarkoittaa, että kehitymme vähitellen olentoiksi, joilla ei ole persreikiä. Mitä homot sitten tekevät?</w:t>
      </w:r>
    </w:p>
    <w:p>
      <w:r>
        <w:rPr>
          <w:b/>
          <w:u w:val="single"/>
        </w:rPr>
        <w:t xml:space="preserve">101305</w:t>
      </w:r>
    </w:p>
    <w:p>
      <w:r>
        <w:t xml:space="preserve">1. Alyssa Milano on tyytyväinen niin kauan kuin vasemmisto voittaa "kulttuuritaistelun". Häntä ympäröivät Hollywoodin etuoikeutetut kusipäät, jotka kaikki ajattelevat kuten hän, joten hän luulee voittavansa jotain. https://www.breitbart.com/video/2018/10/07/alyssa-milano-we-lost-on-kavanaugh-but-we-are-winning-the-cultural-battle/</w:t>
      </w:r>
    </w:p>
    <w:p>
      <w:r>
        <w:rPr>
          <w:b/>
          <w:u w:val="single"/>
        </w:rPr>
        <w:t xml:space="preserve">101306</w:t>
      </w:r>
    </w:p>
    <w:p>
      <w:r>
        <w:t xml:space="preserve">1.</w:t>
      </w:r>
    </w:p>
    <w:p>
      <w:r>
        <w:rPr>
          <w:b/>
          <w:u w:val="single"/>
        </w:rPr>
        <w:t xml:space="preserve">101307</w:t>
      </w:r>
    </w:p>
    <w:p>
      <w:r>
        <w:t xml:space="preserve">2.</w:t>
        <w:tab/>
        <w:t xml:space="preserve">Snoop Nigger Dogg näyttää siltä, että hänellä on AIDS liberaalin saatanallisen elämäntyylinsä vuoksi (yksi liian monta crack-huoraa).</w:t>
      </w:r>
    </w:p>
    <w:p>
      <w:r>
        <w:rPr>
          <w:b/>
          <w:u w:val="single"/>
        </w:rPr>
        <w:t xml:space="preserve">101308</w:t>
      </w:r>
    </w:p>
    <w:p>
      <w:r>
        <w:t xml:space="preserve">1. "Valittu" etuoikeus twiittaa "n-sanan". Hän saa kuumaa kyytiä. Mutta silti....</w:t>
      </w:r>
    </w:p>
    <w:p>
      <w:r>
        <w:rPr>
          <w:b/>
          <w:u w:val="single"/>
        </w:rPr>
        <w:t xml:space="preserve">101309</w:t>
      </w:r>
    </w:p>
    <w:p>
      <w:r>
        <w:t xml:space="preserve">2.</w:t>
        <w:tab/>
        <w:t xml:space="preserve">Valkoinen mies on maailman neekeri. Väestöennusteiden mukaan hänen odotetaan olevan vähemmistö. Mutta kaikki muut saavat haukkua häntä, koska hän on enemmistö, eikö niin?</w:t>
      </w:r>
    </w:p>
    <w:p>
      <w:r>
        <w:rPr>
          <w:b/>
          <w:u w:val="single"/>
        </w:rPr>
        <w:t xml:space="preserve">101310</w:t>
      </w:r>
    </w:p>
    <w:p>
      <w:r>
        <w:t xml:space="preserve">1. Kyllä, kyllä, kyllä, tämä paskiainen on katolilainen, hänellä on vaimo ja neljä aikuista lasta, hän juoksee ympäriinsä Farrakhanin kanssa yrittäen edistää islamia. hän on paskiainen. Jumalaton puoliverinen neekeri on kaikki mitä voi sanoa. Hakkaa heidät ja lyö Mohamed, eikö, Kieth Ellison, olen varma, että poikasi ja tyttäresi, entinen vaimosi ovat hyvin ylpeitä sinusta, yrittäen nousta valtaan... Olet mennyttä, vaikka nämä tyhmät minnesotalaiset äänestäisivätkin sinun arvotonta jumalatonta persettäsi... herätkää Minnesota, herätkää vittu ylös.</w:t>
      </w:r>
    </w:p>
    <w:p>
      <w:r>
        <w:rPr>
          <w:b/>
          <w:u w:val="single"/>
        </w:rPr>
        <w:t xml:space="preserve">101311</w:t>
      </w:r>
    </w:p>
    <w:p>
      <w:r>
        <w:t xml:space="preserve">1. BBC:n Newsnight-ohjelmassa "Sophie Cook" selittää, miksi sana "nainen" kirjoitetaan nyt "womxn".   #WhenTranniesAttack #BBC</w:t>
      </w:r>
    </w:p>
    <w:p>
      <w:r>
        <w:rPr>
          <w:b/>
          <w:u w:val="single"/>
        </w:rPr>
        <w:t xml:space="preserve">101312</w:t>
      </w:r>
    </w:p>
    <w:p>
      <w:r>
        <w:t xml:space="preserve">2.</w:t>
        <w:tab/>
        <w:t xml:space="preserve">taso 6 Retard</w:t>
      </w:r>
    </w:p>
    <w:p>
      <w:r>
        <w:rPr>
          <w:b/>
          <w:u w:val="single"/>
        </w:rPr>
        <w:t xml:space="preserve">101313</w:t>
      </w:r>
    </w:p>
    <w:p>
      <w:r>
        <w:t xml:space="preserve">1. Et ole valkoinen, senkin vitun retardi.</w:t>
      </w:r>
    </w:p>
    <w:p>
      <w:r>
        <w:rPr>
          <w:b/>
          <w:u w:val="single"/>
        </w:rPr>
        <w:t xml:space="preserve">101314</w:t>
      </w:r>
    </w:p>
    <w:p>
      <w:r>
        <w:t xml:space="preserve">1. Älykäs musta teini ei pidä mustista. Oletko koskaan huomannut, että mitä älykkäämpi ihminen on, sitä enemmän hän ei pidä mustista? Sattumaa? Ei, mustat ovat äänekkäitä ja töykeitä, ja järjestelmämme on antanut heille oikeuden olla vastenmielisiä. Tämä teinityttö vain toteaa itsestäänselvyyksiä, ja vaikka tämä on typerää junttiohjelmaa edistävää roskaa, se osoittaa meille jotain, mitä meidän kaikkien pitäisi ajatella juntti- ja mustakysymyksestä.   Musta teini sanoo olevansa valkoinen ja haukkuu mustia ihmisiä neitseellisessä VIDEOSSA https://www.rt.com/usa/442307-black-girl-transracial-insults/.</w:t>
      </w:r>
    </w:p>
    <w:p>
      <w:r>
        <w:rPr>
          <w:b/>
          <w:u w:val="single"/>
        </w:rPr>
        <w:t xml:space="preserve">101315</w:t>
      </w:r>
    </w:p>
    <w:p>
      <w:r>
        <w:t xml:space="preserve">2.</w:t>
        <w:tab/>
        <w:t xml:space="preserve">Paskapuhetta.  Jokainen amerikkalainen yliopisto on täynnä superälykkäitä professoreita, jotka rakastavat mustia ihmisiä ja vihaavat valkoisia ihmisiä... mukaan lukien enimmäkseen valkoiset professorit, jotka opettavat valkoisia opiskelijoita vihaamaan valkoisia ihmisiä... Voidakseen todella vihata mustia ihmisiä, ja tarkoitan TODELLA vihata heitä, on täytynyt kasvaa heidän kanssaan, käydä koulua, tehdä töitä, käydä samassa ruokakaupassa kuin he, ja nähdä heidän kävelevän ympäriinsä viehättävien valkoihoisten naisten seurassa ja syövän heidän kanssaan.   Heistä ei vain pääse eroon.  He muuttavat pikkukaupunkeihin.  Valkoiset naiset pikkukaupungeista ja esikaupungeista menevät yliopistoon, tulevat raskaaksi neekeriltä, lopettavat opinnot ja muuttavat takaisin kotiin täysin valkoiseen kaupunkiin, kun taas pikku neekeri menee kouluun valkoisten lasten kanssa, käyttäytyy valkoisesti, koska on vain valkoisten seurassa, sitten pikkukaupungin valkoiset lapset luulevat, että he ovat harmittomia, pikkukaupungin tytöt, jotka luulevat, että he ovat harmittomia, tulevat raskaaksi neekeriltä, muuttavat takaisin valkoiseen pikkukaupunkiin, ja sykli toistuu yhä uudelleen ja uudelleen.</w:t>
      </w:r>
    </w:p>
    <w:p>
      <w:r>
        <w:rPr>
          <w:b/>
          <w:u w:val="single"/>
        </w:rPr>
        <w:t xml:space="preserve">101316</w:t>
      </w:r>
    </w:p>
    <w:p>
      <w:r>
        <w:t xml:space="preserve">3.</w:t>
        <w:tab/>
        <w:tab/>
        <w:t xml:space="preserve">Luottakaa minuun, nuo professorit eivät ole älykkäitä. Olen haastanut heidät monta kertaa Yahoo Answersissa, sitten twatterissa ja sitten missä tahansa. En ole vielä nähnyt, että heiltä olisi tullut mitään älykästä. Heidän on aina, ja tarkoitan aina, turvauduttava sensuuriin. Minun tarvitsee vain vetää esiin filosofian perusasiat ja se siitä, he ovat mennyttä lol.</w:t>
      </w:r>
    </w:p>
    <w:p>
      <w:r>
        <w:rPr>
          <w:b/>
          <w:u w:val="single"/>
        </w:rPr>
        <w:t xml:space="preserve">101317</w:t>
      </w:r>
    </w:p>
    <w:p>
      <w:r>
        <w:t xml:space="preserve">1. &amp; vittu taas!</w:t>
      </w:r>
    </w:p>
    <w:p>
      <w:r>
        <w:rPr>
          <w:b/>
          <w:u w:val="single"/>
        </w:rPr>
        <w:t xml:space="preserve">101318</w:t>
      </w:r>
    </w:p>
    <w:p>
      <w:r>
        <w:t xml:space="preserve">1. https://www.youtube.com/watch?v=RnSkPJxRiaI&amp;t=9s</w:t>
      </w:r>
    </w:p>
    <w:p>
      <w:r>
        <w:rPr>
          <w:b/>
          <w:u w:val="single"/>
        </w:rPr>
        <w:t xml:space="preserve">101319</w:t>
      </w:r>
    </w:p>
    <w:p>
      <w:r>
        <w:t xml:space="preserve">2.</w:t>
        <w:tab/>
        <w:t xml:space="preserve">Mgtow't ovat väsyttäviä. "Perusihmisoikeuksilla" on kaikki samat ongelmat, ja ne ovat todennäköisesti aiheuttaneet kaiken sen kurjuuden, jonka hän haluaa korjata.</w:t>
      </w:r>
    </w:p>
    <w:p>
      <w:r>
        <w:rPr>
          <w:b/>
          <w:u w:val="single"/>
        </w:rPr>
        <w:t xml:space="preserve">101320</w:t>
      </w:r>
    </w:p>
    <w:p>
      <w:r>
        <w:t xml:space="preserve">3.</w:t>
        <w:tab/>
        <w:tab/>
        <w:t xml:space="preserve">Mielestäni ihmisillä on väärä käsitys Mgtow'sta.  Se on kirjaimellisesti vain "miehiä, jotka kulkevat omia polkujaan".  Se voi tarkoittaa kirjaimellisesti mitä tahansa.  Kuten satunnaisten tinder-ihmisten paneminen on oman tien kulkemista, samoin perheen perustaminen ja selibaatti.</w:t>
      </w:r>
    </w:p>
    <w:p>
      <w:r>
        <w:rPr>
          <w:b/>
          <w:u w:val="single"/>
        </w:rPr>
        <w:t xml:space="preserve">101321</w:t>
      </w:r>
    </w:p>
    <w:p>
      <w:r>
        <w:t xml:space="preserve">4.</w:t>
        <w:tab/>
        <w:tab/>
        <w:tab/>
        <w:t xml:space="preserve">Naisten syyttäminen juutalaisten sijaan on väsyttävää. Ja aivan kuten islamismin vastustajat, he ovat hyvin väärässä päässä monista tosiasioista. He eivät elä todellisessa maailmassa. Ei ole aikaa heille henkilökohtaisesti.</w:t>
      </w:r>
    </w:p>
    <w:p>
      <w:r>
        <w:rPr>
          <w:b/>
          <w:u w:val="single"/>
        </w:rPr>
        <w:t xml:space="preserve">101322</w:t>
      </w:r>
    </w:p>
    <w:p>
      <w:r>
        <w:t xml:space="preserve">5.</w:t>
        <w:tab/>
        <w:tab/>
        <w:tab/>
        <w:tab/>
        <w:t xml:space="preserve">En usko, että kukaan syyttää naisia.  Luulen, että kaikki tietävät, että se on miesten vika, kun heille annetaan äänioikeus, vaikka useimmat eivät ole biologisesti siihen kykeneviä.</w:t>
      </w:r>
    </w:p>
    <w:p>
      <w:r>
        <w:rPr>
          <w:b/>
          <w:u w:val="single"/>
        </w:rPr>
        <w:t xml:space="preserve">101323</w:t>
      </w:r>
    </w:p>
    <w:p>
      <w:r>
        <w:t xml:space="preserve">6.</w:t>
        <w:tab/>
        <w:tab/>
        <w:tab/>
        <w:tab/>
        <w:tab/>
        <w:t xml:space="preserve">Minäkään en oikeastaan välitä miesten syyttämisestä. Koska juutalaiset ajoivat sitä paskaa. Mgtow on häiritsevä kehys.</w:t>
      </w:r>
    </w:p>
    <w:p>
      <w:r>
        <w:rPr>
          <w:b/>
          <w:u w:val="single"/>
        </w:rPr>
        <w:t xml:space="preserve">101324</w:t>
      </w:r>
    </w:p>
    <w:p>
      <w:r>
        <w:t xml:space="preserve">7.</w:t>
        <w:tab/>
        <w:tab/>
        <w:tab/>
        <w:tab/>
        <w:tab/>
        <w:tab/>
        <w:t xml:space="preserve">En taaskaan näe asiaa niin.  Siinä on paljon hyviä ideoita.  MGTOW on pohjimmiltaan "no paskat, haluan perheen... mutta lait kannustavat naisia lähtemään, naiset haluavat olla tinder-ihmisiä ja imeä neekerimulkkua ja ottaa rahani.  Ryhmittykäämme yhteisönä keskustelemaan asiasta."</w:t>
      </w:r>
    </w:p>
    <w:p>
      <w:r>
        <w:rPr>
          <w:b/>
          <w:u w:val="single"/>
        </w:rPr>
        <w:t xml:space="preserve">101325</w:t>
      </w:r>
    </w:p>
    <w:p>
      <w:r>
        <w:t xml:space="preserve">8.</w:t>
        <w:tab/>
        <w:tab/>
        <w:tab/>
        <w:tab/>
        <w:tab/>
        <w:tab/>
        <w:tab/>
        <w:t xml:space="preserve">Sanoisin, että se on samankaltainen kuin konservatiivit. Useimmat konservatiivit ovat järkyttyneitä tietyistä asioista. Mutta he ovat niin kapea-alaisia, että he itse asiassa päätyvät vastustamaan sitä, mikä todella vaikuttaisi asiaan. Siltä minusta tuntuu MGTOW:ta kohtaan. Se on liian pinnallista.</w:t>
      </w:r>
    </w:p>
    <w:p>
      <w:r>
        <w:rPr>
          <w:b/>
          <w:u w:val="single"/>
        </w:rPr>
        <w:t xml:space="preserve">101326</w:t>
      </w:r>
    </w:p>
    <w:p>
      <w:r>
        <w:t xml:space="preserve">9.</w:t>
        <w:tab/>
        <w:tab/>
        <w:tab/>
        <w:tab/>
        <w:tab/>
        <w:tab/>
        <w:tab/>
        <w:tab/>
        <w:t xml:space="preserve">Jos sinusta tuntuu siltä, niin sitten sinusta tuntuu siltä.  Joskus kuuntelen kavereita ja mietin, että "vau, tuo on mielenkiintoinen näkökulma".</w:t>
      </w:r>
    </w:p>
    <w:p>
      <w:r>
        <w:rPr>
          <w:b/>
          <w:u w:val="single"/>
        </w:rPr>
        <w:t xml:space="preserve">101327</w:t>
      </w:r>
    </w:p>
    <w:p>
      <w:r>
        <w:t xml:space="preserve">10.</w:t>
        <w:tab/>
        <w:tab/>
        <w:tab/>
        <w:tab/>
        <w:tab/>
        <w:tab/>
        <w:tab/>
        <w:tab/>
        <w:tab/>
        <w:t xml:space="preserve">Tiedän, että naiset eivät ole sivistyksen rakentajia, samoin kuin mustat. En tunne tarvetta keskustella heidän luonteensa pienistä hienouksista politiikassani. Se on ok ohimenevänä aiheena, mutta päässäni palautan sen aina siihen, mitä juutalaiset ovat tehneet, eivät naiset tai miehet</w:t>
      </w:r>
    </w:p>
    <w:p>
      <w:r>
        <w:rPr>
          <w:b/>
          <w:u w:val="single"/>
        </w:rPr>
        <w:t xml:space="preserve">101328</w:t>
      </w:r>
    </w:p>
    <w:p>
      <w:r>
        <w:t xml:space="preserve">1. Mitä jos painuisit vittuun 😊 http://europa.eu/rapid/press-release_SPEECH-15-5754_en.htm http://europa.eu/rapid/press-release_SPEECH-15-5754_en.htm</w:t>
      </w:r>
    </w:p>
    <w:p>
      <w:r>
        <w:rPr>
          <w:b/>
          <w:u w:val="single"/>
        </w:rPr>
        <w:t xml:space="preserve">101329</w:t>
      </w:r>
    </w:p>
    <w:p>
      <w:r>
        <w:t xml:space="preserve">2.</w:t>
        <w:tab/>
        <w:t xml:space="preserve">"Tarkastelemme yhdessä Euroopan juutalais- ja muslimiyhteisöjen tämän päivän tärkeimpiä haasteita. Ja yhdessä etsimme ratkaisuja, alkaen viharikosten ja vihan torjunnasta...". - Vittu Timmermans</w:t>
      </w:r>
    </w:p>
    <w:p>
      <w:r>
        <w:rPr>
          <w:b/>
          <w:u w:val="single"/>
        </w:rPr>
        <w:t xml:space="preserve">101330</w:t>
      </w:r>
    </w:p>
    <w:p>
      <w:r>
        <w:t xml:space="preserve">3.</w:t>
        <w:tab/>
        <w:tab/>
        <w:t xml:space="preserve">Kyllä, koska ne kulkevat käsi kädessä. Juutalaiset&lt;&gt;Moslimit .</w:t>
      </w:r>
    </w:p>
    <w:p>
      <w:r>
        <w:rPr>
          <w:b/>
          <w:u w:val="single"/>
        </w:rPr>
        <w:t xml:space="preserve">101331</w:t>
      </w:r>
    </w:p>
    <w:p>
      <w:r>
        <w:t xml:space="preserve">1.</w:t>
      </w:r>
    </w:p>
    <w:p>
      <w:r>
        <w:rPr>
          <w:b/>
          <w:u w:val="single"/>
        </w:rPr>
        <w:t xml:space="preserve">101332</w:t>
      </w:r>
    </w:p>
    <w:p>
      <w:r>
        <w:t xml:space="preserve">2.</w:t>
        <w:tab/>
        <w:t xml:space="preserve">hölynpölyä!  Israel on Lähi-idän ainoa demokratia - tulitikkulaatikon kokoinen, jota ympäröi jalkapallokentän verran islamilaisia teokratioita, jotka pyrkivät helvetin kovasti tuhoamaan Israelin ja Yhdysvallat.</w:t>
      </w:r>
    </w:p>
    <w:p>
      <w:r>
        <w:rPr>
          <w:b/>
          <w:u w:val="single"/>
        </w:rPr>
        <w:t xml:space="preserve">101333</w:t>
      </w:r>
    </w:p>
    <w:p>
      <w:r>
        <w:t xml:space="preserve">3.</w:t>
        <w:tab/>
        <w:tab/>
        <w:t xml:space="preserve">iran on teokratia. mullat ovat vallassa. islamilainen poliisi on yksi esimerkki heidän vallastaan. naiset on peitettävä, homoseksuaalisuus on laitonta.</w:t>
      </w:r>
    </w:p>
    <w:p>
      <w:r>
        <w:rPr>
          <w:b/>
          <w:u w:val="single"/>
        </w:rPr>
        <w:t xml:space="preserve">101334</w:t>
      </w:r>
    </w:p>
    <w:p>
      <w:r>
        <w:t xml:space="preserve">4.</w:t>
        <w:tab/>
        <w:tab/>
        <w:tab/>
        <w:t xml:space="preserve">Hmmmm... THOT-partio eikä kaduilla juoksentelevia hinttejä?    Kuulostaa paljon paremmalta kuin se, mitä te huijarit haluatte tänne.</w:t>
      </w:r>
    </w:p>
    <w:p>
      <w:r>
        <w:rPr>
          <w:b/>
          <w:u w:val="single"/>
        </w:rPr>
        <w:t xml:space="preserve">101335</w:t>
      </w:r>
    </w:p>
    <w:p>
      <w:r>
        <w:t xml:space="preserve">1. Niinpä "The Connersin" katsojaluvut olivat 55 prosenttia alhaisemmat kuin "Roseannen" paluukerran katsojaluvut alkuvuodesta 2018. Tämä on hinta, jonka ABC maksaa siitä, että se erotti sarjansa tähden vitsin takia. Se, että Disney antaa neekerin johtaa amerikkalaista yleisradioyhtiötä, on tuhlausta. ABC on nyt television Detroit, Michigan. Toisin sanoen ABC on silkkaa roskaa.</w:t>
      </w:r>
    </w:p>
    <w:p>
      <w:r>
        <w:rPr>
          <w:b/>
          <w:u w:val="single"/>
        </w:rPr>
        <w:t xml:space="preserve">101336</w:t>
      </w:r>
    </w:p>
    <w:p>
      <w:r>
        <w:t xml:space="preserve">1. http://amp.miamiherald.com/news/nation-world/national/article220614305.html?utm_source=fark&amp;utm_medium=website&amp;utm_content=link&amp;ICID=ref_fark Eikö sanomalla "et voi pukeutua mustanaamioon Halloweenina, joka on niin paha tehdä ihostasi musta kuin neekeri" itse asiassa vain sanota, että neekereitä pitäisi sääliä, koska heillä on paskanvärinen iho ja langanvärinen turkki ihmiskarvan sijasta? koska jos haluaisit olla neekerijulkkis Halloweenina, et varmaankaan ole rasisti, mutta mieluummin tahraisin mädän rotan paskaa päälleni kuin pukeutuisin neekeriksi🙄.</w:t>
      </w:r>
    </w:p>
    <w:p>
      <w:r>
        <w:rPr>
          <w:b/>
          <w:u w:val="single"/>
        </w:rPr>
        <w:t xml:space="preserve">101337</w:t>
      </w:r>
    </w:p>
    <w:p>
      <w:r>
        <w:t xml:space="preserve">2.</w:t>
        <w:tab/>
        <w:t xml:space="preserve">Jos haluat pukeutua neekeriksi pilkatakseen rystyset raahaavia neekereitä, sinun pitäisi helvetin varmasti voida tehdä niin, ja jos kimppuusi hyökätään tai sinut erotetaan sen takia, sinulle pitäisi antaa korvaus ja sinua vahingoittaneet pitäisi vangita.      Tämä on Amerikka, ei mikään kolmannen maailman liberaali paskakuoppa.</w:t>
      </w:r>
    </w:p>
    <w:p>
      <w:r>
        <w:rPr>
          <w:b/>
          <w:u w:val="single"/>
        </w:rPr>
        <w:t xml:space="preserve">101338</w:t>
      </w:r>
    </w:p>
    <w:p>
      <w:r>
        <w:t xml:space="preserve">1. Se ei tee hänestä yhtään vähemmän jälkeenjäänyttä konservatiivia. Kaikki tietävät, että vankilatuomitut ovat hyödyntämätön konservatiivien äänestäjien joukko. /sarkasmi</w:t>
      </w:r>
    </w:p>
    <w:p>
      <w:r>
        <w:rPr>
          <w:b/>
          <w:u w:val="single"/>
        </w:rPr>
        <w:t xml:space="preserve">101339</w:t>
      </w:r>
    </w:p>
    <w:p>
      <w:r>
        <w:t xml:space="preserve">1. Little Faggot Ruined My Song Tämä legendaarinen kappale radiossa on kirjaimellisesti juuri nyt "We lift TVs and microwaves" loopissa. he pilasivat kappaleen.   #GabFam #Music https://www.youtube.com/watch?v=R8anmTZ_W68</w:t>
      </w:r>
    </w:p>
    <w:p>
      <w:r>
        <w:rPr>
          <w:b/>
          <w:u w:val="single"/>
        </w:rPr>
        <w:t xml:space="preserve">101340</w:t>
      </w:r>
    </w:p>
    <w:p>
      <w:r>
        <w:t xml:space="preserve">2.</w:t>
        <w:tab/>
        <w:t xml:space="preserve">"Pieni hintti, jolla on korvakoru ja meikki..." Se ei koskaan läpäisisi NPC-sensuuria nykyään. Raivoprotokolla suodattaisi sen pois. Surullista.</w:t>
      </w:r>
    </w:p>
    <w:p>
      <w:r>
        <w:rPr>
          <w:b/>
          <w:u w:val="single"/>
        </w:rPr>
        <w:t xml:space="preserve">101341</w:t>
      </w:r>
    </w:p>
    <w:p>
      <w:r>
        <w:t xml:space="preserve">3.</w:t>
        <w:tab/>
        <w:tab/>
        <w:t xml:space="preserve">Myös "Kuka siellä ylhäällä paneskelee kuin simpanssi".</w:t>
      </w:r>
    </w:p>
    <w:p>
      <w:r>
        <w:rPr>
          <w:b/>
          <w:u w:val="single"/>
        </w:rPr>
        <w:t xml:space="preserve">101342</w:t>
      </w:r>
    </w:p>
    <w:p>
      <w:r>
        <w:t xml:space="preserve">1. https://www.foxnews.com/us/geese-and-ducks-with-darts-through-their-necks-photogra-in-idaho-park Minkälaisen liberaalin hintin pitää tehdä näin?</w:t>
      </w:r>
    </w:p>
    <w:p>
      <w:r>
        <w:rPr>
          <w:b/>
          <w:u w:val="single"/>
        </w:rPr>
        <w:t xml:space="preserve">101343</w:t>
      </w:r>
    </w:p>
    <w:p>
      <w:r>
        <w:t xml:space="preserve">1. Kuka omistaa nimeni homo LOL Olet niin hullu ;)</w:t>
      </w:r>
    </w:p>
    <w:p>
      <w:r>
        <w:rPr>
          <w:b/>
          <w:u w:val="single"/>
        </w:rPr>
        <w:t xml:space="preserve">101344</w:t>
      </w:r>
    </w:p>
    <w:p>
      <w:r>
        <w:t xml:space="preserve">1. Siirryin vihdoin Twitteristä Gabiin! Ahhh tunnen jo vapauden!</w:t>
      </w:r>
    </w:p>
    <w:p>
      <w:r>
        <w:rPr>
          <w:b/>
          <w:u w:val="single"/>
        </w:rPr>
        <w:t xml:space="preserve">101345</w:t>
      </w:r>
    </w:p>
    <w:p>
      <w:r>
        <w:t xml:space="preserve">2.</w:t>
        <w:tab/>
        <w:t xml:space="preserve">Tervetuloa GAB:iin! Varokaa vain transupornoa julkaisevia homohomoja, uusnatseja ja homososialistisia narttuja. Jos niin käy, raportoi ja mykistä. Älä vastaa.</w:t>
      </w:r>
    </w:p>
    <w:p>
      <w:r>
        <w:rPr>
          <w:b/>
          <w:u w:val="single"/>
        </w:rPr>
        <w:t xml:space="preserve">101346</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101347</w:t>
      </w:r>
    </w:p>
    <w:p>
      <w:r>
        <w:t xml:space="preserve">1. Taas yksi #paskapätkä, jota #vasemmisto kuuntelee (jopa Boro Parkin asukkaat)....   "Linda Sarsour kehottaa muslimeja muodostamaan 'jihadin' Trumpia vastaan, ei assimiloitumaan" https://www.realclearpolitics.com/video/2017/07/06/linda_sarsour_asks_muslims_to_form_jihad_against_trump_not_to_assimilate.html https://www.realclearpolitics.com/video/2017/07/06/linda_sarsour_asks_muslims_to_form_jihad_against_trump_not_to_assimilate.html</w:t>
      </w:r>
    </w:p>
    <w:p>
      <w:r>
        <w:rPr>
          <w:b/>
          <w:u w:val="single"/>
        </w:rPr>
        <w:t xml:space="preserve">101348</w:t>
      </w:r>
    </w:p>
    <w:p>
      <w:r>
        <w:t xml:space="preserve">2.</w:t>
        <w:tab/>
        <w:t xml:space="preserve">mulkku on ripustettava puuhun</w:t>
      </w:r>
    </w:p>
    <w:p>
      <w:r>
        <w:rPr>
          <w:b/>
          <w:u w:val="single"/>
        </w:rPr>
        <w:t xml:space="preserve">101349</w:t>
      </w:r>
    </w:p>
    <w:p>
      <w:r>
        <w:t xml:space="preserve">3.</w:t>
        <w:tab/>
        <w:tab/>
        <w:t xml:space="preserve">Kuten he tekivät sotilaillemme... Joitakin hirvittäviä kidutuksia oli mukana, mutta islam sanelee ehdot...</w:t>
      </w:r>
    </w:p>
    <w:p>
      <w:r>
        <w:rPr>
          <w:b/>
          <w:u w:val="single"/>
        </w:rPr>
        <w:t xml:space="preserve">101350</w:t>
      </w:r>
    </w:p>
    <w:p>
      <w:r>
        <w:t xml:space="preserve">1. KAIKKI VAIN ISTUVAT JA KATSOVAT, KUN TÄMÄ PIKKU MULKKU HYÖKKÄÄ NAISEN KIMPPUUN https://www.infowars.com/watch-another-abortion-activist-assaults-a-pro-life-woman-hitting-her-with-a-metal-clamp/</w:t>
      </w:r>
    </w:p>
    <w:p>
      <w:r>
        <w:rPr>
          <w:b/>
          <w:u w:val="single"/>
        </w:rPr>
        <w:t xml:space="preserve">101351</w:t>
      </w:r>
    </w:p>
    <w:p>
      <w:r>
        <w:t xml:space="preserve">1.</w:t>
      </w:r>
    </w:p>
    <w:p>
      <w:r>
        <w:rPr>
          <w:b/>
          <w:u w:val="single"/>
        </w:rPr>
        <w:t xml:space="preserve">101352</w:t>
      </w:r>
    </w:p>
    <w:p>
      <w:r>
        <w:t xml:space="preserve">2.</w:t>
        <w:tab/>
        <w:t xml:space="preserve">VALKOISET ÄÄNET ASIA</w:t>
      </w:r>
    </w:p>
    <w:p>
      <w:r>
        <w:rPr>
          <w:b/>
          <w:u w:val="single"/>
        </w:rPr>
        <w:t xml:space="preserve">101353</w:t>
      </w:r>
    </w:p>
    <w:p>
      <w:r>
        <w:t xml:space="preserve">3.</w:t>
        <w:tab/>
        <w:tab/>
        <w:t xml:space="preserve">Sinun elämälläsi ei ole väliä, senkin pikku hintti.</w:t>
      </w:r>
    </w:p>
    <w:p>
      <w:r>
        <w:rPr>
          <w:b/>
          <w:u w:val="single"/>
        </w:rPr>
        <w:t xml:space="preserve">101354</w:t>
      </w:r>
    </w:p>
    <w:p>
      <w:r>
        <w:t xml:space="preserve">1. John Kasich kieltäytyy sanomasta, onko hän iloinen, että Brett Kavanaugh vahvistettiin korkeimpaan oikeuteen https://i.imgur.com/shgRabZ.jpg https://kek.gg/u/mvgj</w:t>
      </w:r>
    </w:p>
    <w:p>
      <w:r>
        <w:rPr>
          <w:b/>
          <w:u w:val="single"/>
        </w:rPr>
        <w:t xml:space="preserve">101355</w:t>
      </w:r>
    </w:p>
    <w:p>
      <w:r>
        <w:t xml:space="preserve">2.</w:t>
        <w:tab/>
        <w:t xml:space="preserve">Daily Caller jatkaa vasemmistolaistyylistä hinttijuoruilua. Ketä kiinnostaa paskan vertaa, mitä Kasich "kieltäytyy sanomasta" CNN:llä?</w:t>
      </w:r>
    </w:p>
    <w:p>
      <w:r>
        <w:rPr>
          <w:b/>
          <w:u w:val="single"/>
        </w:rPr>
        <w:t xml:space="preserve">101356</w:t>
      </w:r>
    </w:p>
    <w:p>
      <w:r>
        <w:t xml:space="preserve">3.</w:t>
        <w:tab/>
        <w:tab/>
        <w:t xml:space="preserve">vasemmistolaiset, pc-liberaalit näädät ...</w:t>
      </w:r>
    </w:p>
    <w:p>
      <w:r>
        <w:rPr>
          <w:b/>
          <w:u w:val="single"/>
        </w:rPr>
        <w:t xml:space="preserve">101357</w:t>
      </w:r>
    </w:p>
    <w:p>
      <w:r>
        <w:t xml:space="preserve">1. Ja tämä jälkeenjäänyt raiskauksen apologi T_D:ssä, joka vaikuttaa lobotomoidulta NPC:ltä, joka kutsuu raiskausuhkauksen jälkeistä anteeksipyyntöä "oliivin oksaksi". Kuinka korkealla tämä tyyppi on?</w:t>
      </w:r>
    </w:p>
    <w:p>
      <w:r>
        <w:rPr>
          <w:b/>
          <w:u w:val="single"/>
        </w:rPr>
        <w:t xml:space="preserve">101358</w:t>
      </w:r>
    </w:p>
    <w:p>
      <w:r>
        <w:t xml:space="preserve">1. Emme tarvitse karavaania laittomia maahanmuuttajia, joihin kuuluu ISIS:n jäseniä, jengiläisiä, rikollisia ja sotilaita, jotka kantavat oman maansa lippua!   Meillä on veteraaneja, joista pitää huolehtia!</w:t>
      </w:r>
    </w:p>
    <w:p>
      <w:r>
        <w:rPr>
          <w:b/>
          <w:u w:val="single"/>
        </w:rPr>
        <w:t xml:space="preserve">101359</w:t>
      </w:r>
    </w:p>
    <w:p>
      <w:r>
        <w:t xml:space="preserve">2.</w:t>
        <w:tab/>
        <w:t xml:space="preserve">Anna kodittomille veteraaneille AR-15....  25 dollaria päähän kenestä tahansa aidan yli hyppäävästä.  Peli alkaa, kusipäät!</w:t>
      </w:r>
    </w:p>
    <w:p>
      <w:r>
        <w:rPr>
          <w:b/>
          <w:u w:val="single"/>
        </w:rPr>
        <w:t xml:space="preserve">101360</w:t>
      </w:r>
    </w:p>
    <w:p>
      <w:r>
        <w:t xml:space="preserve">3.</w:t>
        <w:tab/>
        <w:tab/>
        <w:t xml:space="preserve">10 000,00 DOLLARIA NAARASPUOLISTA KASVATTAJAA KOHDEN JA 1 000,00 DOLLARIA UROSPUOLISTA WETBACKIA</w:t>
      </w:r>
    </w:p>
    <w:p>
      <w:r>
        <w:rPr>
          <w:b/>
          <w:u w:val="single"/>
        </w:rPr>
        <w:t xml:space="preserve">101361</w:t>
      </w:r>
    </w:p>
    <w:p>
      <w:r>
        <w:t xml:space="preserve">1. Rasistiset demokraatit tunkeutuvat......GAB.....kiva nähdä häviävän, suuttuneet vasemmistolaiset....soon ESAD'yn.</w:t>
      </w:r>
    </w:p>
    <w:p>
      <w:r>
        <w:rPr>
          <w:b/>
          <w:u w:val="single"/>
        </w:rPr>
        <w:t xml:space="preserve">101362</w:t>
      </w:r>
    </w:p>
    <w:p>
      <w:r>
        <w:t xml:space="preserve">2.</w:t>
        <w:tab/>
        <w:t xml:space="preserve">lopeta valittaminen itkupilli</w:t>
      </w:r>
    </w:p>
    <w:p>
      <w:r>
        <w:rPr>
          <w:b/>
          <w:u w:val="single"/>
        </w:rPr>
        <w:t xml:space="preserve">101363</w:t>
      </w:r>
    </w:p>
    <w:p>
      <w:r>
        <w:t xml:space="preserve">3.</w:t>
        <w:tab/>
        <w:tab/>
        <w:t xml:space="preserve">Stfu fake cunt olet vain kussut GAB ei ole menossa pois mene takaisin twatter.</w:t>
      </w:r>
    </w:p>
    <w:p>
      <w:r>
        <w:rPr>
          <w:b/>
          <w:u w:val="single"/>
        </w:rPr>
        <w:t xml:space="preserve">101364</w:t>
      </w:r>
    </w:p>
    <w:p>
      <w:r>
        <w:t xml:space="preserve">1. BREAKING: Chicagon valkoinen poliisi Jason Van Dyke tuomittiin syylliseksi toisen asteen murhaan mustan teini-ikäisen Laquan McDonaldin ampumisessa lokakuussa 2014. NBCNews.com</w:t>
      </w:r>
    </w:p>
    <w:p>
      <w:r>
        <w:rPr>
          <w:b/>
          <w:u w:val="single"/>
        </w:rPr>
        <w:t xml:space="preserve">101365</w:t>
      </w:r>
    </w:p>
    <w:p>
      <w:r>
        <w:t xml:space="preserve">2.</w:t>
        <w:tab/>
        <w:t xml:space="preserve">BREAKING: Chicagon valkoisen poliisin tuomio toisen asteen murhasyytteistä osoittaa, että vasemmistolaisen MSM:n puolueellinen poliisien vastainen paska on sitä, mitä sen katsojaluvut sanovat.</w:t>
      </w:r>
    </w:p>
    <w:p>
      <w:r>
        <w:rPr>
          <w:b/>
          <w:u w:val="single"/>
        </w:rPr>
        <w:t xml:space="preserve">101366</w:t>
      </w:r>
    </w:p>
    <w:p>
      <w:r>
        <w:t xml:space="preserve">1. Kaikki hermostuvat, kun heidän pyhä esineensä piirretään säädyttömällä tavalla. Muslimit Muhammedin, juutalaiset alt right -meemien, amerikkalaiset lasten kanssa. Miksi lapsi on amerikkalaiselle pyhä? Koska heidän valtionsa perustuu puhtaasti lapselliseen ja murrosikäiseen näkökulmaan "vapaudesta" ja "demokratiasta" kaikille.</w:t>
      </w:r>
    </w:p>
    <w:p>
      <w:r>
        <w:rPr>
          <w:b/>
          <w:u w:val="single"/>
        </w:rPr>
        <w:t xml:space="preserve">101367</w:t>
      </w:r>
    </w:p>
    <w:p>
      <w:r>
        <w:t xml:space="preserve">2.</w:t>
        <w:tab/>
        <w:t xml:space="preserve">vapaus ja demokratia ovat vammaisia, mutta tämä on huono otos</w:t>
      </w:r>
    </w:p>
    <w:p>
      <w:r>
        <w:rPr>
          <w:b/>
          <w:u w:val="single"/>
        </w:rPr>
        <w:t xml:space="preserve">101368</w:t>
      </w:r>
    </w:p>
    <w:p>
      <w:r>
        <w:t xml:space="preserve">3.</w:t>
        <w:tab/>
        <w:tab/>
        <w:t xml:space="preserve">He ovat jälkeenjääneitä vain siksi, että lapsi haluaa sitä.</w:t>
      </w:r>
    </w:p>
    <w:p>
      <w:r>
        <w:rPr>
          <w:b/>
          <w:u w:val="single"/>
        </w:rPr>
        <w:t xml:space="preserve">101369</w:t>
      </w:r>
    </w:p>
    <w:p>
      <w:r>
        <w:t xml:space="preserve">1. Toivon todella, että meillä olisi Trump Britannian johdossa, eikä tanssiva twat Syyria - Apu lopetettiin, kun havaittiin, että islamistit tekevät siitä voittoa #ItWasEverThus https://www.telegraph.co.uk/news/2018/10/03/britain-halts-aid-syrias-idlib-concern-extremists-imposing-terror/</w:t>
      </w:r>
    </w:p>
    <w:p>
      <w:r>
        <w:rPr>
          <w:b/>
          <w:u w:val="single"/>
        </w:rPr>
        <w:t xml:space="preserve">101370</w:t>
      </w:r>
    </w:p>
    <w:p>
      <w:r>
        <w:t xml:space="preserve">2.</w:t>
        <w:tab/>
        <w:t xml:space="preserve">Korjaus. Syyrian apu lopetettiin sen jälkeen, kun tuli julkisuuteen, että islamistit hyötyvät siitä. #ShariaMay tiesi koko ajan.</w:t>
      </w:r>
    </w:p>
    <w:p>
      <w:r>
        <w:rPr>
          <w:b/>
          <w:u w:val="single"/>
        </w:rPr>
        <w:t xml:space="preserve">101371</w:t>
      </w:r>
    </w:p>
    <w:p>
      <w:r>
        <w:t xml:space="preserve">3.</w:t>
        <w:tab/>
        <w:tab/>
        <w:t xml:space="preserve">Luuletko, että he salaavat sen häneltä? Hän on aina ollut saudien työkalu.</w:t>
      </w:r>
    </w:p>
    <w:p>
      <w:r>
        <w:rPr>
          <w:b/>
          <w:u w:val="single"/>
        </w:rPr>
        <w:t xml:space="preserve">101372</w:t>
      </w:r>
    </w:p>
    <w:p>
      <w:r>
        <w:t xml:space="preserve">4.</w:t>
        <w:tab/>
        <w:tab/>
        <w:t xml:space="preserve">Yhtä suuri Saudi-Arabian työkalu kuin Thatcher ja Blair.</w:t>
      </w:r>
    </w:p>
    <w:p>
      <w:r>
        <w:rPr>
          <w:b/>
          <w:u w:val="single"/>
        </w:rPr>
        <w:t xml:space="preserve">101373</w:t>
      </w:r>
    </w:p>
    <w:p>
      <w:r>
        <w:t xml:space="preserve">5.</w:t>
        <w:tab/>
        <w:t xml:space="preserve">...shokki</w:t>
      </w:r>
    </w:p>
    <w:p>
      <w:r>
        <w:rPr>
          <w:b/>
          <w:u w:val="single"/>
        </w:rPr>
        <w:t xml:space="preserve">101374</w:t>
      </w:r>
    </w:p>
    <w:p>
      <w:r>
        <w:t xml:space="preserve">6.</w:t>
        <w:tab/>
        <w:t xml:space="preserve">Iso-Britannia keskeyttää avun toimittamisen Syyrian Idlibiin, koska ääriryhmät ovat huolissaan kuorma-autojen "terroriverosta" Iso-Britannia päätti viime viikolla keskeyttää avustustoimitukset Syyrian opposition tukikohtaan Idlibiin, koska se oli saanut tietoja, joiden mukaan eräs islamistiryhmä hyötyi Turkin rajalla kuorma-autoille perimästään verosta.  Onko kukaan yllättynyt tästä? koko tämä valkoisen kypärän paskapuhe koskee miljoonia dollareita ja puntia apua. pehmeiltä länsimaalaisilta ja jopa islamilaisilta hyväntekeväisyysjärjestöiltä lypsetyt rahamäärät ovat typeriä, ja silti ihmiset uskovat edelleen tätä roskaa ja heittävät heille rahaa.</w:t>
      </w:r>
    </w:p>
    <w:p>
      <w:r>
        <w:rPr>
          <w:b/>
          <w:u w:val="single"/>
        </w:rPr>
        <w:t xml:space="preserve">101375</w:t>
      </w:r>
    </w:p>
    <w:p>
      <w:r>
        <w:t xml:space="preserve">7.</w:t>
        <w:tab/>
        <w:tab/>
        <w:t xml:space="preserve">Luulin, että Turkki oli ottanut haltuunsa sekä Syyrian että Irakin rajat luoden puskurivyöhykkeen ja sen piti syödä terroristiryhmiä vastaan.</w:t>
      </w:r>
    </w:p>
    <w:p>
      <w:r>
        <w:rPr>
          <w:b/>
          <w:u w:val="single"/>
        </w:rPr>
        <w:t xml:space="preserve">101376</w:t>
      </w:r>
    </w:p>
    <w:p>
      <w:r>
        <w:t xml:space="preserve">1. Action Bronson tekee valkosipuliparmesaanisiipiä sunnuntain Big Gamea varten https://youtu.be/1_O_DQtzypY via @YouTube</w:t>
      </w:r>
    </w:p>
    <w:p>
      <w:r>
        <w:rPr>
          <w:b/>
          <w:u w:val="single"/>
        </w:rPr>
        <w:t xml:space="preserve">101377</w:t>
      </w:r>
    </w:p>
    <w:p>
      <w:r>
        <w:t xml:space="preserve">2.</w:t>
        <w:tab/>
        <w:t xml:space="preserve">Viceland on vain neekerikanava.</w:t>
      </w:r>
    </w:p>
    <w:p>
      <w:r>
        <w:rPr>
          <w:b/>
          <w:u w:val="single"/>
        </w:rPr>
        <w:t xml:space="preserve">101378</w:t>
      </w:r>
    </w:p>
    <w:p>
      <w:r>
        <w:t xml:space="preserve">1. Laittomat maahanmuuttajat Phillyssä esittävät vaatimuksia Yhdysvaltain senaattoreille nyt... MUST DEPORT. http://www2.philly.com/philly/news/undocumented-immigrant-church-of-advocate-sanctuary-philadelphia-bob-casey-trump-ice-deport-20181010.html</w:t>
      </w:r>
    </w:p>
    <w:p>
      <w:r>
        <w:rPr>
          <w:b/>
          <w:u w:val="single"/>
        </w:rPr>
        <w:t xml:space="preserve">101379</w:t>
      </w:r>
    </w:p>
    <w:p>
      <w:r>
        <w:t xml:space="preserve">2.</w:t>
        <w:tab/>
        <w:t xml:space="preserve">Oletko jo kyllästynyt spic-paskaan?</w:t>
      </w:r>
    </w:p>
    <w:p>
      <w:r>
        <w:rPr>
          <w:b/>
          <w:u w:val="single"/>
        </w:rPr>
        <w:t xml:space="preserve">101380</w:t>
      </w:r>
    </w:p>
    <w:p>
      <w:r>
        <w:t xml:space="preserve">1. Se oli Gibsonin koira eli neekeri.</w:t>
      </w:r>
    </w:p>
    <w:p>
      <w:r>
        <w:rPr>
          <w:b/>
          <w:u w:val="single"/>
        </w:rPr>
        <w:t xml:space="preserve">101381</w:t>
      </w:r>
    </w:p>
    <w:p>
      <w:r>
        <w:t xml:space="preserve">1. "Philadelphialainen mies on saanut syytteen tyttöystävänsä ja tämän syntymättömän lapsen tappamisesta."   Mutta abortti ei ole murha, eikö niin? Liberaalien "logiikka" ... https://philadelphia.cbslocal.com/2018/09/28/da-woman-unborn-child-dead-after-being-strangled-by-boyfriend/...</w:t>
      </w:r>
    </w:p>
    <w:p>
      <w:r>
        <w:rPr>
          <w:b/>
          <w:u w:val="single"/>
        </w:rPr>
        <w:t xml:space="preserve">101382</w:t>
      </w:r>
    </w:p>
    <w:p>
      <w:r>
        <w:t xml:space="preserve">2.</w:t>
        <w:tab/>
        <w:t xml:space="preserve">jep...arvasin oikein...neekeri-apina!</w:t>
      </w:r>
    </w:p>
    <w:p>
      <w:r>
        <w:rPr>
          <w:b/>
          <w:u w:val="single"/>
        </w:rPr>
        <w:t xml:space="preserve">101383</w:t>
      </w:r>
    </w:p>
    <w:p>
      <w:r>
        <w:t xml:space="preserve">3.</w:t>
        <w:tab/>
        <w:tab/>
        <w:t xml:space="preserve">N-O-gger-analogiat ovat aina niin varttuneita, kakkoskädellä tehtyjä.</w:t>
      </w:r>
    </w:p>
    <w:p>
      <w:r>
        <w:rPr>
          <w:b/>
          <w:u w:val="single"/>
        </w:rPr>
        <w:t xml:space="preserve">101384</w:t>
      </w:r>
    </w:p>
    <w:p>
      <w:r>
        <w:t xml:space="preserve">1. Älä koskaan mene täysillä taaksepäin http://www.independentsentinel.com/radical-andrew-gillum-says-police-prisons-have-no-place-in-justice/</w:t>
      </w:r>
    </w:p>
    <w:p>
      <w:r>
        <w:rPr>
          <w:b/>
          <w:u w:val="single"/>
        </w:rPr>
        <w:t xml:space="preserve">101385</w:t>
      </w:r>
    </w:p>
    <w:p>
      <w:r>
        <w:t xml:space="preserve">2.</w:t>
        <w:tab/>
        <w:t xml:space="preserve">Tämä neekeri on tyhmempi kuin ne apinat, joihin sitä verrataan.</w:t>
      </w:r>
    </w:p>
    <w:p>
      <w:r>
        <w:rPr>
          <w:b/>
          <w:u w:val="single"/>
        </w:rPr>
        <w:t xml:space="preserve">101386</w:t>
      </w:r>
    </w:p>
    <w:p>
      <w:r>
        <w:t xml:space="preserve">1. hölmö hintti cheerleader-ryhmä</w:t>
      </w:r>
    </w:p>
    <w:p>
      <w:r>
        <w:rPr>
          <w:b/>
          <w:u w:val="single"/>
        </w:rPr>
        <w:t xml:space="preserve">101387</w:t>
      </w:r>
    </w:p>
    <w:p>
      <w:r>
        <w:t xml:space="preserve">1. Älykäs musta teini ei pidä mustista. Oletko koskaan huomannut, että mitä älykkäämpi ihminen on, sitä enemmän hän ei pidä mustista? Sattumaa? Ei, mustat ovat äänekkäitä ja töykeitä, ja järjestelmämme on antanut heille oikeuden olla vastenmielisiä. Tämä teinityttö vain toteaa itsestäänselvyyksiä, ja vaikka tämä on typerää junttiohjelmaa edistävää roskaa, se osoittaa meille jotain, mitä meidän kaikkien pitäisi ajatella juntti- ja mustakysymyksestä.   Musta teini sanoo olevansa valkoinen ja haukkuu mustia ihmisiä neitseellisessä VIDEOSSA https://www.rt.com/usa/442307-black-girl-transracial-insults/.</w:t>
      </w:r>
    </w:p>
    <w:p>
      <w:r>
        <w:rPr>
          <w:b/>
          <w:u w:val="single"/>
        </w:rPr>
        <w:t xml:space="preserve">101388</w:t>
      </w:r>
    </w:p>
    <w:p>
      <w:r>
        <w:t xml:space="preserve">2.</w:t>
        <w:tab/>
        <w:t xml:space="preserve">"Outo leike"... On outoa nähdä mustan ihmisen vihaavan itseään noin paljon, tai oikeastaan minkä tahansa muun rodun, paitsi valkoisten. Valkoiset vihaavat itseään niin säännöllisesti, ettei sitä pidetä outona. Ei olisi epätavallista tai mielenkiintoista nähdä televisiossa itseään vihaavaa, syyllisyyden vaivaamaa valkoista tyttöä, koska se on niin yleistä.</w:t>
      </w:r>
    </w:p>
    <w:p>
      <w:r>
        <w:rPr>
          <w:b/>
          <w:u w:val="single"/>
        </w:rPr>
        <w:t xml:space="preserve">101389</w:t>
      </w:r>
    </w:p>
    <w:p>
      <w:r>
        <w:t xml:space="preserve">3.</w:t>
        <w:tab/>
        <w:tab/>
        <w:t xml:space="preserve">Valitettavasti se on totta. Minut potkitaan ulos valkoisten baareista, koska olen ylpeä siitä, että olen valkoinen, mutta en ole koskaan nähnyt, että neekeri tai mikä tahansa olisi potkittu ulos, koska hän on ylpeä siitä, kuka hän on. Juutalaiset ovat täysin vallassa.</w:t>
      </w:r>
    </w:p>
    <w:p>
      <w:r>
        <w:rPr>
          <w:b/>
          <w:u w:val="single"/>
        </w:rPr>
        <w:t xml:space="preserve">101390</w:t>
      </w:r>
    </w:p>
    <w:p>
      <w:r>
        <w:t xml:space="preserve">1.</w:t>
      </w:r>
    </w:p>
    <w:p>
      <w:r>
        <w:rPr>
          <w:b/>
          <w:u w:val="single"/>
        </w:rPr>
        <w:t xml:space="preserve">101391</w:t>
      </w:r>
    </w:p>
    <w:p>
      <w:r>
        <w:t xml:space="preserve">2.</w:t>
        <w:tab/>
        <w:t xml:space="preserve">Retarded cuck sanoo mitä?</w:t>
      </w:r>
    </w:p>
    <w:p>
      <w:r>
        <w:rPr>
          <w:b/>
          <w:u w:val="single"/>
        </w:rPr>
        <w:t xml:space="preserve">101392</w:t>
      </w:r>
    </w:p>
    <w:p>
      <w:r>
        <w:t xml:space="preserve">1. Oletko koskaan harkinnut itsemurhaa?    Mene tekemään se, welffare-huora.</w:t>
      </w:r>
    </w:p>
    <w:p>
      <w:r>
        <w:rPr>
          <w:b/>
          <w:u w:val="single"/>
        </w:rPr>
        <w:t xml:space="preserve">101393</w:t>
      </w:r>
    </w:p>
    <w:p>
      <w:r>
        <w:t xml:space="preserve">2.</w:t>
        <w:tab/>
        <w:t xml:space="preserve">Neekerinä oleminen ei ole trendikästä, joten heidän pitäisi kai vain lopettaa.</w:t>
      </w:r>
    </w:p>
    <w:p>
      <w:r>
        <w:rPr>
          <w:b/>
          <w:u w:val="single"/>
        </w:rPr>
        <w:t xml:space="preserve">101394</w:t>
      </w:r>
    </w:p>
    <w:p>
      <w:r>
        <w:t xml:space="preserve">1. Jos opimme jotain Gabista, se on se, miten jälkeenjääneet whig-natsit pilaavat kaiken, mihin he sekaantuvat.</w:t>
      </w:r>
    </w:p>
    <w:p>
      <w:r>
        <w:rPr>
          <w:b/>
          <w:u w:val="single"/>
        </w:rPr>
        <w:t xml:space="preserve">101395</w:t>
      </w:r>
    </w:p>
    <w:p>
      <w:r>
        <w:t xml:space="preserve">1. Juuri nyt... Minun pitäisi olla töissä... Minulla on kasa lippuja ja paperitöitä, jotka pitää käsitellä... Huokaus... Minun täytyy hakea toinen pullo viiniä...</w:t>
      </w:r>
    </w:p>
    <w:p>
      <w:r>
        <w:rPr>
          <w:b/>
          <w:u w:val="single"/>
        </w:rPr>
        <w:t xml:space="preserve">101396</w:t>
      </w:r>
    </w:p>
    <w:p>
      <w:r>
        <w:t xml:space="preserve">2.</w:t>
        <w:tab/>
        <w:t xml:space="preserve">@Mrs-Wallpaper Lauri, Lauri... Ostin tosiaan toisen viinipullon ja tapoin siitä noin puolet... Se on niinku 2,25L viiniä mulla nyt.... Olen täydessä kusipää-moodissa... Minun rikkinäiset suodattimeni ovat täysin alhaalla... Olen kuin hormonaalinen teini, jolla on Touretten syndrooma...</w:t>
      </w:r>
    </w:p>
    <w:p>
      <w:r>
        <w:rPr>
          <w:b/>
          <w:u w:val="single"/>
        </w:rPr>
        <w:t xml:space="preserve">101397</w:t>
      </w:r>
    </w:p>
    <w:p>
      <w:r>
        <w:t xml:space="preserve">3.</w:t>
        <w:tab/>
        <w:tab/>
        <w:t xml:space="preserve">Hick? Ei, täysi punaniska juuri nyt... Aion kuunnella Elvis Presleytä, sitten ehkä Rolling Stonesia...</w:t>
      </w:r>
    </w:p>
    <w:p>
      <w:r>
        <w:rPr>
          <w:b/>
          <w:u w:val="single"/>
        </w:rPr>
        <w:t xml:space="preserve">101398</w:t>
      </w:r>
    </w:p>
    <w:p>
      <w:r>
        <w:t xml:space="preserve">1. Satanic Multimillionaire #Bono sanoi:   https://voiceofeurope.com/2018/10/parties-that-criticise-mass-migration-originate-satan/ #TwistedBono #SorosButtBoy: "Poliittiset puolueet, jotka kritisoivat joukkomuuttoa, ovat peräisin Saatanasta" https://voiceofeurope.com/2018/10/parties-that-criticise-mass-migration-originate-satan/ #TwistedBono #SorosButtBoy</w:t>
      </w:r>
    </w:p>
    <w:p>
      <w:r>
        <w:rPr>
          <w:b/>
          <w:u w:val="single"/>
        </w:rPr>
        <w:t xml:space="preserve">101399</w:t>
      </w:r>
    </w:p>
    <w:p>
      <w:r>
        <w:t xml:space="preserve">2.</w:t>
        <w:tab/>
        <w:t xml:space="preserve">Kerro vielä kerran, kuinka monta raiskaajapakolaista asuu nyt yhdessä tilavista kartanoistasi...vitun ääliö!</w:t>
      </w:r>
    </w:p>
    <w:p>
      <w:r>
        <w:rPr>
          <w:b/>
          <w:u w:val="single"/>
        </w:rPr>
        <w:t xml:space="preserve">101400</w:t>
      </w:r>
    </w:p>
    <w:p>
      <w:r>
        <w:t xml:space="preserve">1. "Katsokaa tuonne, lapset, se on teksasilainen..."   Toki, jos "teksasilainen" näyttäisi homolta Massachusettsista, jolla on puhevamma Lopettakaa vallankaappaus!!!!   #Beto #Texas #Teksas #Texan</w:t>
      </w:r>
    </w:p>
    <w:p>
      <w:r>
        <w:rPr>
          <w:b/>
          <w:u w:val="single"/>
        </w:rPr>
        <w:t xml:space="preserve">101401</w:t>
      </w:r>
    </w:p>
    <w:p>
      <w:r>
        <w:t xml:space="preserve">2.</w:t>
        <w:tab/>
        <w:t xml:space="preserve">Miksi ette lopeta äänestämästä roistoja, jotka eivät salli muuria? Miksette estä kalifornialaista roskaväkeä soluttautumasta suuriin kaupunkeihinne sen sijaan, että syytätte juutalaisia kaikesta!</w:t>
      </w:r>
    </w:p>
    <w:p>
      <w:r>
        <w:rPr>
          <w:b/>
          <w:u w:val="single"/>
        </w:rPr>
        <w:t xml:space="preserve">101402</w:t>
      </w:r>
    </w:p>
    <w:p>
      <w:r>
        <w:t xml:space="preserve">3.</w:t>
        <w:tab/>
        <w:t xml:space="preserve">#Beta ei ole valtaamassa juuri mitään Teksasissa.</w:t>
      </w:r>
    </w:p>
    <w:p>
      <w:r>
        <w:rPr>
          <w:b/>
          <w:u w:val="single"/>
        </w:rPr>
        <w:t xml:space="preserve">101403</w:t>
      </w:r>
    </w:p>
    <w:p>
      <w:r>
        <w:t xml:space="preserve">4.</w:t>
        <w:tab/>
        <w:tab/>
        <w:t xml:space="preserve">Cruz voittaa Robert Francisin 10-20 pisteellä.</w:t>
      </w:r>
    </w:p>
    <w:p>
      <w:r>
        <w:rPr>
          <w:b/>
          <w:u w:val="single"/>
        </w:rPr>
        <w:t xml:space="preserve">101404</w:t>
      </w:r>
    </w:p>
    <w:p>
      <w:r>
        <w:t xml:space="preserve">5.</w:t>
        <w:tab/>
        <w:tab/>
        <w:tab/>
        <w:t xml:space="preserve">Mutta voiko hänen isänsä saada tappion kumottua? Kyse ei ole varsinaisesti rattijuopumuksesta ja rikospaikalta pakenemisesta ... mutta nämä eivät ole normaaleja aikoja.</w:t>
      </w:r>
    </w:p>
    <w:p>
      <w:r>
        <w:rPr>
          <w:b/>
          <w:u w:val="single"/>
        </w:rPr>
        <w:t xml:space="preserve">101405</w:t>
      </w:r>
    </w:p>
    <w:p>
      <w:r>
        <w:t xml:space="preserve">6.</w:t>
        <w:tab/>
        <w:t xml:space="preserve">Rafael Edward Cruz pilkkasi Robert "Beto" O'Rourkea väärän nimen käytöstä. Tätä paskaa ei voi keksiä.</w:t>
      </w:r>
    </w:p>
    <w:p>
      <w:r>
        <w:rPr>
          <w:b/>
          <w:u w:val="single"/>
        </w:rPr>
        <w:t xml:space="preserve">101406</w:t>
      </w:r>
    </w:p>
    <w:p>
      <w:r>
        <w:t xml:space="preserve">7.</w:t>
        <w:tab/>
        <w:tab/>
        <w:t xml:space="preserve">En ole Cruzin fani vuoden 2016 vaalihuijausten jälkeen, mutta hän selvisi Kavin kuulemistilaisuudesta mestarin näköisenä, toivottavasti hän murskaa tämän beta-uros soijapoika-sosialistin.</w:t>
      </w:r>
    </w:p>
    <w:p>
      <w:r>
        <w:rPr>
          <w:b/>
          <w:u w:val="single"/>
        </w:rPr>
        <w:t xml:space="preserve">101407</w:t>
      </w:r>
    </w:p>
    <w:p>
      <w:r>
        <w:t xml:space="preserve">8.</w:t>
        <w:tab/>
        <w:t xml:space="preserve">Beta O Rourke...</w:t>
      </w:r>
    </w:p>
    <w:p>
      <w:r>
        <w:rPr>
          <w:b/>
          <w:u w:val="single"/>
        </w:rPr>
        <w:t xml:space="preserve">101408</w:t>
      </w:r>
    </w:p>
    <w:p>
      <w:r>
        <w:t xml:space="preserve">9.</w:t>
        <w:tab/>
        <w:t xml:space="preserve">Onko se "Pedo." ?</w:t>
      </w:r>
    </w:p>
    <w:p>
      <w:r>
        <w:rPr>
          <w:b/>
          <w:u w:val="single"/>
        </w:rPr>
        <w:t xml:space="preserve">101409</w:t>
      </w:r>
    </w:p>
    <w:p>
      <w:r>
        <w:t xml:space="preserve">10.</w:t>
        <w:tab/>
        <w:t xml:space="preserve">Demokraatit tappaisivat siitä 38 miljoonasta dollarista, jonka he tuhlasivat "Betoon", valelatinoihinsa.</w:t>
      </w:r>
    </w:p>
    <w:p>
      <w:r>
        <w:rPr>
          <w:b/>
          <w:u w:val="single"/>
        </w:rPr>
        <w:t xml:space="preserve">101410</w:t>
      </w:r>
    </w:p>
    <w:p>
      <w:r>
        <w:t xml:space="preserve">11.</w:t>
        <w:tab/>
        <w:t xml:space="preserve">Kun sinulla ei ole ylähuulta, joten hampaasi näkyvät aina.</w:t>
      </w:r>
    </w:p>
    <w:p>
      <w:r>
        <w:rPr>
          <w:b/>
          <w:u w:val="single"/>
        </w:rPr>
        <w:t xml:space="preserve">101411</w:t>
      </w:r>
    </w:p>
    <w:p>
      <w:r>
        <w:t xml:space="preserve">1. NPC Cuckboy.</w:t>
      </w:r>
    </w:p>
    <w:p>
      <w:r>
        <w:rPr>
          <w:b/>
          <w:u w:val="single"/>
        </w:rPr>
        <w:t xml:space="preserve">101412</w:t>
      </w:r>
    </w:p>
    <w:p>
      <w:r>
        <w:t xml:space="preserve">2.</w:t>
        <w:tab/>
        <w:t xml:space="preserve">Kun iso neekeri työntää mulkun suuhusi, SINÄ olet hiljaa.</w:t>
      </w:r>
    </w:p>
    <w:p>
      <w:r>
        <w:rPr>
          <w:b/>
          <w:u w:val="single"/>
        </w:rPr>
        <w:t xml:space="preserve">101413</w:t>
      </w:r>
    </w:p>
    <w:p>
      <w:r>
        <w:t xml:space="preserve">1. VÄÄRENNETYT VÄÄRENNETYT VÄÄRENNETYT VÄÄRENNETYT POMMIT: Viranomaisten mukaan lukuisat löydetyt laitteet olivat huonosti tehtyjä, mutta on epäselvää, oliko se tarkoituksellista, vai olivatko ne vain huonosti rakennettuja VÄLTTÄMÄTTÖMÄN DEMOKRAATIN toimesta. https://www.nbcnews.com/news/us-news/package-found-robert-de-niro-s-office-nyc-matches-other-n924251.</w:t>
      </w:r>
    </w:p>
    <w:p>
      <w:r>
        <w:rPr>
          <w:b/>
          <w:u w:val="single"/>
        </w:rPr>
        <w:t xml:space="preserve">101414</w:t>
      </w:r>
    </w:p>
    <w:p>
      <w:r>
        <w:t xml:space="preserve">1. Lakkaa olemasta hintti ja puolusta rotuasi, valkoinen mies.</w:t>
      </w:r>
    </w:p>
    <w:p>
      <w:r>
        <w:rPr>
          <w:b/>
          <w:u w:val="single"/>
        </w:rPr>
        <w:t xml:space="preserve">101415</w:t>
      </w:r>
    </w:p>
    <w:p>
      <w:r>
        <w:t xml:space="preserve">1. Surullinen uusi noin Ranskan bulldogi pentu jälleen paha kusipää ulos ryöstää ihmisiä kodeissa otti 8 pentu siitä äiti ja isä on pahin paha asia jumalten elämässä 6 kuoli ja 2 oli takaisin äidin ja isän kanssa se ei ole kohta</w:t>
      </w:r>
    </w:p>
    <w:p>
      <w:r>
        <w:rPr>
          <w:b/>
          <w:u w:val="single"/>
        </w:rPr>
        <w:t xml:space="preserve">101416</w:t>
      </w:r>
    </w:p>
    <w:p>
      <w:r>
        <w:t xml:space="preserve">1. homot, lesbot, neekerit ja neekerien ystävät.</w:t>
      </w:r>
    </w:p>
    <w:p>
      <w:r>
        <w:rPr>
          <w:b/>
          <w:u w:val="single"/>
        </w:rPr>
        <w:t xml:space="preserve">101417</w:t>
      </w:r>
    </w:p>
    <w:p>
      <w:r>
        <w:t xml:space="preserve">1. Sara Peritas kommentoi viestiäsi.2 tuntia:   "Kaaoksesta syntyy järjestys &amp; ei Uusi Maailmanjärjestys vaan nollaus. Uudelleensyntyminen - Olemme kaaoksen päättyvissä päivissä &amp; olemme olleet viimeiset 100 vuotta, joten resetointi on ainoa asia, jossa on järkeä." 1. Mikä resetointi?   2. se on JEW WORLD ORDER, ei NEW WORLD ORDER.   3. mikä uudelleensyntymä? puhutko Illuminati- tai Luciferian-paskaa?</w:t>
      </w:r>
    </w:p>
    <w:p>
      <w:r>
        <w:rPr>
          <w:b/>
          <w:u w:val="single"/>
        </w:rPr>
        <w:t xml:space="preserve">101418</w:t>
      </w:r>
    </w:p>
    <w:p>
      <w:r>
        <w:t xml:space="preserve">2.</w:t>
        <w:tab/>
        <w:t xml:space="preserve">[Minä] - Minä puhun... Turpa kiinni senkin juutalaisvittu [@Sara_Peritas] 😂😂😂😂</w:t>
      </w:r>
    </w:p>
    <w:p>
      <w:r>
        <w:rPr>
          <w:b/>
          <w:u w:val="single"/>
        </w:rPr>
        <w:t xml:space="preserve">101419</w:t>
      </w:r>
    </w:p>
    <w:p>
      <w:r>
        <w:t xml:space="preserve">1. Kirjoititko jo takaisin ja kerroit heille, ettet halua heidän homonimeään verkkosivuillesi? LOL</w:t>
      </w:r>
    </w:p>
    <w:p>
      <w:r>
        <w:rPr>
          <w:b/>
          <w:u w:val="single"/>
        </w:rPr>
        <w:t xml:space="preserve">101420</w:t>
      </w:r>
    </w:p>
    <w:p>
      <w:r>
        <w:t xml:space="preserve">1. Muslimit eivät saaneet tahtoaan läpi, joten he myrkyttivät ruokavarastosi. Somalialaiset limanuljaska, pahin tietämätön saasta sekoittaa ulosteensa hampurilaisnaudanlihaanne. Karkottakaa KAIKKI roskaväki</w:t>
      </w:r>
    </w:p>
    <w:p>
      <w:r>
        <w:rPr>
          <w:b/>
          <w:u w:val="single"/>
        </w:rPr>
        <w:t xml:space="preserve">101421</w:t>
      </w:r>
    </w:p>
    <w:p>
      <w:r>
        <w:t xml:space="preserve">2.</w:t>
        <w:tab/>
        <w:t xml:space="preserve">Tietenkin he tekivät niin, he vihaavat meitä, mitä muuta ihmisten pitäisi odottaa? Älkää antako heidän käsitellä ruokaanne,</w:t>
      </w:r>
    </w:p>
    <w:p>
      <w:r>
        <w:rPr>
          <w:b/>
          <w:u w:val="single"/>
        </w:rPr>
        <w:t xml:space="preserve">101422</w:t>
      </w:r>
    </w:p>
    <w:p>
      <w:r>
        <w:t xml:space="preserve">3.</w:t>
        <w:tab/>
        <w:tab/>
        <w:t xml:space="preserve">Minä en . Jos kävelen kauppaan ja siellä työskentelee rättipää, katson sitä silmiin ja sanon matalalla äänellä: "terroristisika", ja kävelen ulos. Seattlen lentokentällä työskentelee ziljoonittain rättipäisiä rottia ympäriinsä. Kauhea paikka se Seattle.</w:t>
      </w:r>
    </w:p>
    <w:p>
      <w:r>
        <w:rPr>
          <w:b/>
          <w:u w:val="single"/>
        </w:rPr>
        <w:t xml:space="preserve">101423</w:t>
      </w:r>
    </w:p>
    <w:p>
      <w:r>
        <w:t xml:space="preserve">1. Näyttää demoniselta homolta.</w:t>
      </w:r>
    </w:p>
    <w:p>
      <w:r>
        <w:rPr>
          <w:b/>
          <w:u w:val="single"/>
        </w:rPr>
        <w:t xml:space="preserve">101424</w:t>
      </w:r>
    </w:p>
    <w:p>
      <w:r>
        <w:t xml:space="preserve">1. From @ShariaSheeple Stormyn v jay on niin suuri, että jopa Barack Obaman ego mahtuu siihen</w:t>
      </w:r>
    </w:p>
    <w:p>
      <w:r>
        <w:rPr>
          <w:b/>
          <w:u w:val="single"/>
        </w:rPr>
        <w:t xml:space="preserve">101425</w:t>
      </w:r>
    </w:p>
    <w:p>
      <w:r>
        <w:t xml:space="preserve">2.</w:t>
        <w:tab/>
        <w:t xml:space="preserve">Oletko varma siitä?</w:t>
      </w:r>
    </w:p>
    <w:p>
      <w:r>
        <w:rPr>
          <w:b/>
          <w:u w:val="single"/>
        </w:rPr>
        <w:t xml:space="preserve">101426</w:t>
      </w:r>
    </w:p>
    <w:p>
      <w:r>
        <w:t xml:space="preserve">3.</w:t>
        <w:tab/>
        <w:tab/>
        <w:t xml:space="preserve">Michaelilla on oltava hirviö, joka sopii tuohon homoperseeseen.</w:t>
      </w:r>
    </w:p>
    <w:p>
      <w:r>
        <w:rPr>
          <w:b/>
          <w:u w:val="single"/>
        </w:rPr>
        <w:t xml:space="preserve">101427</w:t>
      </w:r>
    </w:p>
    <w:p>
      <w:r>
        <w:t xml:space="preserve">1. Saivat minut nauramaan perseeni irti Paras nauru, jonka olen saanut viikkoon Joten TODELLINEN, mutta media ja jälkeenjäänyt vasemmisto ajattelevat toisin.</w:t>
      </w:r>
    </w:p>
    <w:p>
      <w:r>
        <w:rPr>
          <w:b/>
          <w:u w:val="single"/>
        </w:rPr>
        <w:t xml:space="preserve">101428</w:t>
      </w:r>
    </w:p>
    <w:p>
      <w:r>
        <w:t xml:space="preserve">1. Tämän pitäisi tehdä ihmeitä lipputuloille. Onko tässä Amerikan suurimmasta saavutuksesta kertovassa elokuvassa yhtään amerikkalaista, jolla olisi mitään hyvää sanottavaa... Amerikasta? https://kek.gg/u/55MW ...</w:t>
      </w:r>
    </w:p>
    <w:p>
      <w:r>
        <w:rPr>
          <w:b/>
          <w:u w:val="single"/>
        </w:rPr>
        <w:t xml:space="preserve">101429</w:t>
      </w:r>
    </w:p>
    <w:p>
      <w:r>
        <w:t xml:space="preserve">2.</w:t>
        <w:tab/>
        <w:t xml:space="preserve">Ruma, tyhmä brittiläinen kusipää puhuu Amerikan peniksestä . . . Naurettavaa.</w:t>
      </w:r>
    </w:p>
    <w:p>
      <w:r>
        <w:rPr>
          <w:b/>
          <w:u w:val="single"/>
        </w:rPr>
        <w:t xml:space="preserve">101430</w:t>
      </w:r>
    </w:p>
    <w:p>
      <w:r>
        <w:t xml:space="preserve">1. 1/1024 kristitty</w:t>
      </w:r>
    </w:p>
    <w:p>
      <w:r>
        <w:rPr>
          <w:b/>
          <w:u w:val="single"/>
        </w:rPr>
        <w:t xml:space="preserve">101431</w:t>
      </w:r>
    </w:p>
    <w:p>
      <w:r>
        <w:t xml:space="preserve">2.</w:t>
        <w:tab/>
        <w:t xml:space="preserve">1/1024 kansalainen</w:t>
      </w:r>
    </w:p>
    <w:p>
      <w:r>
        <w:rPr>
          <w:b/>
          <w:u w:val="single"/>
        </w:rPr>
        <w:t xml:space="preserve">101432</w:t>
      </w:r>
    </w:p>
    <w:p>
      <w:r>
        <w:t xml:space="preserve">3.</w:t>
        <w:tab/>
        <w:tab/>
        <w:t xml:space="preserve">100% homo</w:t>
      </w:r>
    </w:p>
    <w:p>
      <w:r>
        <w:rPr>
          <w:b/>
          <w:u w:val="single"/>
        </w:rPr>
        <w:t xml:space="preserve">101433</w:t>
      </w:r>
    </w:p>
    <w:p>
      <w:r>
        <w:t xml:space="preserve">1. Tämä kaveri on neekeri</w:t>
      </w:r>
    </w:p>
    <w:p>
      <w:r>
        <w:rPr>
          <w:b/>
          <w:u w:val="single"/>
        </w:rPr>
        <w:t xml:space="preserve">101434</w:t>
      </w:r>
    </w:p>
    <w:p>
      <w:r>
        <w:t xml:space="preserve">1.</w:t>
      </w:r>
    </w:p>
    <w:p>
      <w:r>
        <w:rPr>
          <w:b/>
          <w:u w:val="single"/>
        </w:rPr>
        <w:t xml:space="preserve">101435</w:t>
      </w:r>
    </w:p>
    <w:p>
      <w:r>
        <w:t xml:space="preserve">2.</w:t>
        <w:tab/>
        <w:t xml:space="preserve">Trudeau on jälkeenjäänyt, joten hän ei tunnista eroa; älä viitsi, Kanada, mitä vittua, hankkiudu eroon tästä globalistisesta paskasta.</w:t>
      </w:r>
    </w:p>
    <w:p>
      <w:r>
        <w:rPr>
          <w:b/>
          <w:u w:val="single"/>
        </w:rPr>
        <w:t xml:space="preserve">101436</w:t>
      </w:r>
    </w:p>
    <w:p>
      <w:r>
        <w:t xml:space="preserve">3.</w:t>
        <w:tab/>
        <w:tab/>
        <w:t xml:space="preserve">Tämä islamistinen somali tarvitsee tuuletusreiän silmien väliin.</w:t>
      </w:r>
    </w:p>
    <w:p>
      <w:r>
        <w:rPr>
          <w:b/>
          <w:u w:val="single"/>
        </w:rPr>
        <w:t xml:space="preserve">101437</w:t>
      </w:r>
    </w:p>
    <w:p>
      <w:r>
        <w:t xml:space="preserve">1. "Jotkut kantoivat Hondurasin lippua ja huusivat 'Meksikoa'" matkalla Yhdysvaltoihin.    Tietääkö kukaan, mitä aiemmille karavaanareille tapahtui tarkalleen ottaen? Mitä odotetaan tapahtuvan, kun he todella saapuvat rajalle? https://www.cnn.com/2018/10/21/americas/migrant-caravan-mexico/index.html.</w:t>
      </w:r>
    </w:p>
    <w:p>
      <w:r>
        <w:rPr>
          <w:b/>
          <w:u w:val="single"/>
        </w:rPr>
        <w:t xml:space="preserve">101438</w:t>
      </w:r>
    </w:p>
    <w:p>
      <w:r>
        <w:t xml:space="preserve">2.</w:t>
        <w:tab/>
        <w:t xml:space="preserve">Matt Parrott on surkea sängyssä ja elämässä. luuseri.</w:t>
      </w:r>
    </w:p>
    <w:p>
      <w:r>
        <w:rPr>
          <w:b/>
          <w:u w:val="single"/>
        </w:rPr>
        <w:t xml:space="preserve">101439</w:t>
      </w:r>
    </w:p>
    <w:p>
      <w:r>
        <w:t xml:space="preserve">3.</w:t>
        <w:tab/>
        <w:tab/>
        <w:t xml:space="preserve">En ole koskaan julkisesti (tai edes yksityisesti) väittänyt olevani hyvä sängyssä.  Epäilen, että kukaan täällä ei ole tullut ajatelleeksi, että olisin sellainen.  Kuka on yleisösi, Rodney Martin?</w:t>
      </w:r>
    </w:p>
    <w:p>
      <w:r>
        <w:rPr>
          <w:b/>
          <w:u w:val="single"/>
        </w:rPr>
        <w:t xml:space="preserve">101440</w:t>
      </w:r>
    </w:p>
    <w:p>
      <w:r>
        <w:t xml:space="preserve">4.</w:t>
        <w:tab/>
        <w:tab/>
        <w:tab/>
        <w:t xml:space="preserve">Tämän tilin uskomattoman huonosta englanninkielestä päätellen sitä pyörittää luultavasti joku espanjalainen tai eurovirolainen. Helvetti, ehkä se on venäläinen hakkeri.</w:t>
      </w:r>
    </w:p>
    <w:p>
      <w:r>
        <w:rPr>
          <w:b/>
          <w:u w:val="single"/>
        </w:rPr>
        <w:t xml:space="preserve">101441</w:t>
      </w:r>
    </w:p>
    <w:p>
      <w:r>
        <w:t xml:space="preserve">1. Selviytyjä Steve Scalise: Eric Holderin kehotus väkivaltaan on suora uhka demokratiallemme https://www.foxnews.com/opinion/rep-steve-scalise-when-eric-holder-other-dems-call-for-violence-thats-a-direct-threat-to-our-democracy https://www.foxnews.com/opinion/rep-steve-scalise-when-eric-holder-other-dems-call-for-violence-thats-a-direct-threat-to-our-democracy</w:t>
      </w:r>
    </w:p>
    <w:p>
      <w:r>
        <w:rPr>
          <w:b/>
          <w:u w:val="single"/>
        </w:rPr>
        <w:t xml:space="preserve">101442</w:t>
      </w:r>
    </w:p>
    <w:p>
      <w:r>
        <w:t xml:space="preserve">2.</w:t>
        <w:tab/>
        <w:t xml:space="preserve">Sitten käske häntä antamaan tgave thr hyödytön neekeri pidätettiin.</w:t>
      </w:r>
    </w:p>
    <w:p>
      <w:r>
        <w:rPr>
          <w:b/>
          <w:u w:val="single"/>
        </w:rPr>
        <w:t xml:space="preserve">101443</w:t>
      </w:r>
    </w:p>
    <w:p>
      <w:r>
        <w:t xml:space="preserve">1. Kirottu tämä kaakkoinen sää. Kesää on 9 kuukautta, syksyä 1 ja talvea 2 kuukautta. Ensi viikolla on tarkoitus saada syksyistä säätä, jihuu. Menen huomenna ulos - tässä on mielipiteeni siitä.</w:t>
      </w:r>
    </w:p>
    <w:p>
      <w:r>
        <w:rPr>
          <w:b/>
          <w:u w:val="single"/>
        </w:rPr>
        <w:t xml:space="preserve">101444</w:t>
      </w:r>
    </w:p>
    <w:p>
      <w:r>
        <w:t xml:space="preserve">2.</w:t>
        <w:tab/>
        <w:t xml:space="preserve">Se on koko tropiikissa asumisen tarkoitus... etsin edelleen 12 kuukauden kesää... lähellä sitä siellä missä asun.</w:t>
      </w:r>
    </w:p>
    <w:p>
      <w:r>
        <w:rPr>
          <w:b/>
          <w:u w:val="single"/>
        </w:rPr>
        <w:t xml:space="preserve">101445</w:t>
      </w:r>
    </w:p>
    <w:p>
      <w:r>
        <w:t xml:space="preserve">3.</w:t>
        <w:tab/>
        <w:tab/>
        <w:t xml:space="preserve">Jep, se on parasta asumisessani, kaikki jälkeenjääneet vasemmistolaiset eivät kestä kuumuutta, joten he painuvat takaisin kaupunkeihinsa ja juovat soijalattejaan jättäen oluen, rannat ja kauniit naiset rauhaan</w:t>
      </w:r>
    </w:p>
    <w:p>
      <w:r>
        <w:rPr>
          <w:b/>
          <w:u w:val="single"/>
        </w:rPr>
        <w:t xml:space="preserve">101446</w:t>
      </w:r>
    </w:p>
    <w:p>
      <w:r>
        <w:t xml:space="preserve">1. Amerikkalainen punaniska-nationalisti... ja vieläpä Marne Basterd!</w:t>
      </w:r>
    </w:p>
    <w:p>
      <w:r>
        <w:rPr>
          <w:b/>
          <w:u w:val="single"/>
        </w:rPr>
        <w:t xml:space="preserve">101447</w:t>
      </w:r>
    </w:p>
    <w:p>
      <w:r>
        <w:t xml:space="preserve">1. Dyykki, joka pitää dyykkiä.</w:t>
      </w:r>
    </w:p>
    <w:p>
      <w:r>
        <w:rPr>
          <w:b/>
          <w:u w:val="single"/>
        </w:rPr>
        <w:t xml:space="preserve">101448</w:t>
      </w:r>
    </w:p>
    <w:p>
      <w:r>
        <w:t xml:space="preserve">1. Voi riemu, pystyn tuskin hillitsemään innostustani 🙄 Meemien pitäisi olla hyviä joka tapauksessa. https://www.foxnews.com/entertainment/meghan-markle-prince-harry-expecting-first-baby. https://www.foxnews.com/entertainment/meghan-markle-prince-harry-expecting-first-baby</w:t>
      </w:r>
    </w:p>
    <w:p>
      <w:r>
        <w:rPr>
          <w:b/>
          <w:u w:val="single"/>
        </w:rPr>
        <w:t xml:space="preserve">101449</w:t>
      </w:r>
    </w:p>
    <w:p>
      <w:r>
        <w:t xml:space="preserve">2.</w:t>
        <w:tab/>
        <w:t xml:space="preserve">Se kuulostaa amerikkalaiselta neekeriltä sekoitettuna Received Standardiin lol. Elizabeth on varmaan niin onnellinen. Neekerit ja muslimit pois Yhdistyneestä kuningaskunnasta! Olen Data ja hyväksyin tämän viestin, joten tulkaa pidättämään minut vihapuheesta, Met Police! Täällä! Amerikassa! Oi, ette voi. Meillä on vielä vapauksia. Paskat Meghanista ja hänen poikaystävästään!</w:t>
      </w:r>
    </w:p>
    <w:p>
      <w:r>
        <w:rPr>
          <w:b/>
          <w:u w:val="single"/>
        </w:rPr>
        <w:t xml:space="preserve">101450</w:t>
      </w:r>
    </w:p>
    <w:p>
      <w:r>
        <w:t xml:space="preserve">1. 🎶 Voi helvetti, Trump armahti Joe Arpaion 🎶 youtu.be/HzkGiD-KJ-s</w:t>
      </w:r>
    </w:p>
    <w:p>
      <w:r>
        <w:rPr>
          <w:b/>
          <w:u w:val="single"/>
        </w:rPr>
        <w:t xml:space="preserve">101451</w:t>
      </w:r>
    </w:p>
    <w:p>
      <w:r>
        <w:t xml:space="preserve">2.</w:t>
        <w:tab/>
        <w:t xml:space="preserve">typerä hintti vittu, tämä on musiikkiosasto</w:t>
      </w:r>
    </w:p>
    <w:p>
      <w:r>
        <w:rPr>
          <w:b/>
          <w:u w:val="single"/>
        </w:rPr>
        <w:t xml:space="preserve">101452</w:t>
      </w:r>
    </w:p>
    <w:p>
      <w:r>
        <w:t xml:space="preserve">3.</w:t>
        <w:tab/>
        <w:tab/>
        <w:t xml:space="preserve">Se on laulu. Kuuntelitko sitä? (Tuossa on linkki. Se on nokkela parodia! Osaatko nimetä alkuperäisen kappaleen?)</w:t>
      </w:r>
    </w:p>
    <w:p>
      <w:r>
        <w:rPr>
          <w:b/>
          <w:u w:val="single"/>
        </w:rPr>
        <w:t xml:space="preserve">101453</w:t>
      </w:r>
    </w:p>
    <w:p>
      <w:r>
        <w:t xml:space="preserve">4.</w:t>
        <w:tab/>
        <w:tab/>
        <w:t xml:space="preserve">Sinun ei tarvitse pitää kappaleesta, mutta se lasketaan silti musiikiksi!</w:t>
      </w:r>
    </w:p>
    <w:p>
      <w:r>
        <w:rPr>
          <w:b/>
          <w:u w:val="single"/>
        </w:rPr>
        <w:t xml:space="preserve">101454</w:t>
      </w:r>
    </w:p>
    <w:p>
      <w:r>
        <w:t xml:space="preserve">5.</w:t>
        <w:tab/>
        <w:tab/>
        <w:t xml:space="preserve">olet edelleen hintti</w:t>
      </w:r>
    </w:p>
    <w:p>
      <w:r>
        <w:rPr>
          <w:b/>
          <w:u w:val="single"/>
        </w:rPr>
        <w:t xml:space="preserve">101455</w:t>
      </w:r>
    </w:p>
    <w:p>
      <w:r>
        <w:t xml:space="preserve">6.</w:t>
        <w:tab/>
        <w:tab/>
        <w:t xml:space="preserve">Painu vittuun hintti... ei ole videota..</w:t>
      </w:r>
    </w:p>
    <w:p>
      <w:r>
        <w:rPr>
          <w:b/>
          <w:u w:val="single"/>
        </w:rPr>
        <w:t xml:space="preserve">101456</w:t>
      </w:r>
    </w:p>
    <w:p>
      <w:r>
        <w:t xml:space="preserve">7.</w:t>
        <w:tab/>
        <w:tab/>
        <w:t xml:space="preserve">youtu.be/HzkGiD-KJ-s</w:t>
      </w:r>
    </w:p>
    <w:p>
      <w:r>
        <w:rPr>
          <w:b/>
          <w:u w:val="single"/>
        </w:rPr>
        <w:t xml:space="preserve">101457</w:t>
      </w:r>
    </w:p>
    <w:p>
      <w:r>
        <w:t xml:space="preserve">8.</w:t>
        <w:tab/>
        <w:tab/>
        <w:t xml:space="preserve">Linkki on viestissä. Se toimii minulle. Ehkä tykkäätte muista biiseistämme. 😀🐸 Mamaspepes.bandcamp.com</w:t>
      </w:r>
    </w:p>
    <w:p>
      <w:r>
        <w:rPr>
          <w:b/>
          <w:u w:val="single"/>
        </w:rPr>
        <w:t xml:space="preserve">101458</w:t>
      </w:r>
    </w:p>
    <w:p>
      <w:r>
        <w:t xml:space="preserve">1. Elämä on parempaa paljain jaloin!   #HappyFriday 💚🧚♂️</w:t>
      </w:r>
    </w:p>
    <w:p>
      <w:r>
        <w:rPr>
          <w:b/>
          <w:u w:val="single"/>
        </w:rPr>
        <w:t xml:space="preserve">101459</w:t>
      </w:r>
    </w:p>
    <w:p>
      <w:r>
        <w:t xml:space="preserve">2.</w:t>
        <w:tab/>
        <w:t xml:space="preserve">Olen maalaisjuntti ja hyväksyn tämän viestin.</w:t>
      </w:r>
    </w:p>
    <w:p>
      <w:r>
        <w:rPr>
          <w:b/>
          <w:u w:val="single"/>
        </w:rPr>
        <w:t xml:space="preserve">101460</w:t>
      </w:r>
    </w:p>
    <w:p>
      <w:r>
        <w:t xml:space="preserve">3.</w:t>
        <w:tab/>
        <w:tab/>
        <w:t xml:space="preserve">Hillbilly...Hippie...vain muutama ero näiden kahden välillä 😉.</w:t>
      </w:r>
    </w:p>
    <w:p>
      <w:r>
        <w:rPr>
          <w:b/>
          <w:u w:val="single"/>
        </w:rPr>
        <w:t xml:space="preserve">101461</w:t>
      </w:r>
    </w:p>
    <w:p>
      <w:r>
        <w:t xml:space="preserve">4.</w:t>
        <w:tab/>
        <w:tab/>
        <w:t xml:space="preserve">hipit, koska se tuntuu oikealta, Hillbillies, koska ei ole rahaa ostaa rahaa</w:t>
      </w:r>
    </w:p>
    <w:p>
      <w:r>
        <w:rPr>
          <w:b/>
          <w:u w:val="single"/>
        </w:rPr>
        <w:t xml:space="preserve">101462</w:t>
      </w:r>
    </w:p>
    <w:p>
      <w:r>
        <w:t xml:space="preserve">1. Olen jo haudannut Isäni, joten en, mutta kiitos siitä.  Jos sinulla on tulevaisuudessa jotain sanottavaa minulle, ole rohkea ja sano se julkisesti.    Pimppi.   @TransBains1</w:t>
      </w:r>
    </w:p>
    <w:p>
      <w:r>
        <w:rPr>
          <w:b/>
          <w:u w:val="single"/>
        </w:rPr>
        <w:t xml:space="preserve">101463</w:t>
      </w:r>
    </w:p>
    <w:p>
      <w:r>
        <w:t xml:space="preserve">2.</w:t>
        <w:tab/>
        <w:t xml:space="preserve">Funkly?</w:t>
      </w:r>
    </w:p>
    <w:p>
      <w:r>
        <w:rPr>
          <w:b/>
          <w:u w:val="single"/>
        </w:rPr>
        <w:t xml:space="preserve">101464</w:t>
      </w:r>
    </w:p>
    <w:p>
      <w:r>
        <w:t xml:space="preserve">3.</w:t>
        <w:tab/>
        <w:tab/>
        <w:t xml:space="preserve">Senkin neekerihuora!!!!</w:t>
      </w:r>
    </w:p>
    <w:p>
      <w:r>
        <w:rPr>
          <w:b/>
          <w:u w:val="single"/>
        </w:rPr>
        <w:t xml:space="preserve">101465</w:t>
      </w:r>
    </w:p>
    <w:p>
      <w:r>
        <w:t xml:space="preserve">1. Nike = Nigger &amp; Kike on kengän nimi.</w:t>
      </w:r>
    </w:p>
    <w:p>
      <w:r>
        <w:rPr>
          <w:b/>
          <w:u w:val="single"/>
        </w:rPr>
        <w:t xml:space="preserve">101466</w:t>
      </w:r>
    </w:p>
    <w:p>
      <w:r>
        <w:t xml:space="preserve">1. Näyttää siltä, että FBI päätti lavastaa jälkeenjääneen Magapeden syylliseksi.</w:t>
      </w:r>
    </w:p>
    <w:p>
      <w:r>
        <w:rPr>
          <w:b/>
          <w:u w:val="single"/>
        </w:rPr>
        <w:t xml:space="preserve">101467</w:t>
      </w:r>
    </w:p>
    <w:p>
      <w:r>
        <w:t xml:space="preserve">1. Tämä kamelilätkä, Hillbilly Clinton, George "elävä kuollut" Soros, FaecesBook-Suckabug.</w:t>
      </w:r>
    </w:p>
    <w:p>
      <w:r>
        <w:rPr>
          <w:b/>
          <w:u w:val="single"/>
        </w:rPr>
        <w:t xml:space="preserve">101468</w:t>
      </w:r>
    </w:p>
    <w:p>
      <w:r>
        <w:t xml:space="preserve">1. Uuuuuhhhh....Ok sitten.....hippi kommarihomo Antifa on sekaisin lääkkeistään.... https://rightwingfolks.com/watch-wild-eyed-leftist-becomes-a-hyena-as-he-destroys-ted-cruz-signs/.</w:t>
      </w:r>
    </w:p>
    <w:p>
      <w:r>
        <w:rPr>
          <w:b/>
          <w:u w:val="single"/>
        </w:rPr>
        <w:t xml:space="preserve">101469</w:t>
      </w:r>
    </w:p>
    <w:p>
      <w:r>
        <w:t xml:space="preserve">1. Varg ei tiedä sitä, mutta hän on #FolkRightin kuningas. Kuuntele Varg-setää tai mene kotiin. #DoltRight on yhtä paha kuin vasemmisto. #Folkismi pyrkii harmoniaan ja yhtenäisyyteen miesten ja naisten välillä. Ja torjuu yksiselitteisesti abrahamismin. https://youtu.be/wq7NYob36qM.</w:t>
      </w:r>
    </w:p>
    <w:p>
      <w:r>
        <w:rPr>
          <w:b/>
          <w:u w:val="single"/>
        </w:rPr>
        <w:t xml:space="preserve">101470</w:t>
      </w:r>
    </w:p>
    <w:p>
      <w:r>
        <w:t xml:space="preserve">2.</w:t>
        <w:tab/>
        <w:t xml:space="preserve">Olen melko eri mieltä Vargin kanssa, mutta hän on tässä asiassa liian pitkällä. On (((joku)))) lähinnä syyllinen ja sitten vielä vähän enemmän meitä kokonaisuutena. Meidän on ryhdyttävä korjaamaan kansaamme kokonaisuutena tai emme koskaan pääse pois tästä marxilaisesta yhteiskunnasta.   Älkää antako ihmisten, jotka ovat ilmeisesti D&amp;C:tä, lannistaa teitä.</w:t>
      </w:r>
    </w:p>
    <w:p>
      <w:r>
        <w:rPr>
          <w:b/>
          <w:u w:val="single"/>
        </w:rPr>
        <w:t xml:space="preserve">101471</w:t>
      </w:r>
    </w:p>
    <w:p>
      <w:r>
        <w:t xml:space="preserve">3.</w:t>
        <w:tab/>
        <w:tab/>
        <w:t xml:space="preserve">En muista sanoneeni mitään äänestämisestä, ja vaimoni ei edes usko, että naisten pitäisi osallistua politiikkaan.  Mutta missä olit, kun kaikki xtianit poistivat ystävyyttäni ja haukkuivat minua homoksi, vaikka olin itse asiassa pyrkinyt pysymään uskonnollisten näkemysteni julkaisemisessa suljetuissa ryhmissä?</w:t>
      </w:r>
    </w:p>
    <w:p>
      <w:r>
        <w:rPr>
          <w:b/>
          <w:u w:val="single"/>
        </w:rPr>
        <w:t xml:space="preserve">101472</w:t>
      </w:r>
    </w:p>
    <w:p>
      <w:r>
        <w:t xml:space="preserve">1. "Kulttuuritaistelun voittaminen". Olen nähnyt tämän useita kertoja tänään. Vasemmisto vain paisuttelee aihetta indoktrinoidakseen epäpäteviä seuraajiaan. Toisto luo heille uskoa. | #RedNationRising</w:t>
      </w:r>
    </w:p>
    <w:p>
      <w:r>
        <w:rPr>
          <w:b/>
          <w:u w:val="single"/>
        </w:rPr>
        <w:t xml:space="preserve">101473</w:t>
      </w:r>
    </w:p>
    <w:p>
      <w:r>
        <w:t xml:space="preserve">2.</w:t>
        <w:tab/>
        <w:t xml:space="preserve">KÄSKE TUON VAMMAISEN KUSIPÄÄN MILANON PITÄÄ TURPANSA KIINNI.</w:t>
      </w:r>
    </w:p>
    <w:p>
      <w:r>
        <w:rPr>
          <w:b/>
          <w:u w:val="single"/>
        </w:rPr>
        <w:t xml:space="preserve">101474</w:t>
      </w:r>
    </w:p>
    <w:p>
      <w:r>
        <w:t xml:space="preserve">1. Tämän videon blondi on täydellinen esimerkki jälkeenjääneestä liberaalista, jolla ei ole mitään vitun hajua siitä, mistä on kyse. https://www.citizenfreepress.com/column-1/frank-luntz-what-happens-when-16-beto-and-cruz-supporters-debate-in-one-room/.</w:t>
      </w:r>
    </w:p>
    <w:p>
      <w:r>
        <w:rPr>
          <w:b/>
          <w:u w:val="single"/>
        </w:rPr>
        <w:t xml:space="preserve">101475</w:t>
      </w:r>
    </w:p>
    <w:p>
      <w:r>
        <w:t xml:space="preserve">1. Ovatko natsit Amerikan vihollisia?</w:t>
      </w:r>
    </w:p>
    <w:p>
      <w:r>
        <w:rPr>
          <w:b/>
          <w:u w:val="single"/>
        </w:rPr>
        <w:t xml:space="preserve">101476</w:t>
      </w:r>
    </w:p>
    <w:p>
      <w:r>
        <w:t xml:space="preserve">2.</w:t>
        <w:tab/>
        <w:t xml:space="preserve">Amerikka on perustettu liberaalien periaatteiden ja "ihmisoikeuksien" ajatuksen pohjalta. Amerikkalaisuus on asetettava syrjään kansallissosialismin, rotumme pelastamisen ja 14 sanan täyttymisen tieltä.</w:t>
      </w:r>
    </w:p>
    <w:p>
      <w:r>
        <w:rPr>
          <w:b/>
          <w:u w:val="single"/>
        </w:rPr>
        <w:t xml:space="preserve">101477</w:t>
      </w:r>
    </w:p>
    <w:p>
      <w:r>
        <w:t xml:space="preserve">3.</w:t>
        <w:tab/>
        <w:tab/>
        <w:t xml:space="preserve">Natsit = NPC</w:t>
      </w:r>
    </w:p>
    <w:p>
      <w:r>
        <w:rPr>
          <w:b/>
          <w:u w:val="single"/>
        </w:rPr>
        <w:t xml:space="preserve">101478</w:t>
      </w:r>
    </w:p>
    <w:p>
      <w:r>
        <w:t xml:space="preserve">4.</w:t>
        <w:tab/>
        <w:tab/>
        <w:tab/>
        <w:t xml:space="preserve">Et taida oikein ymmärtää tuota meemiä.</w:t>
      </w:r>
    </w:p>
    <w:p>
      <w:r>
        <w:rPr>
          <w:b/>
          <w:u w:val="single"/>
        </w:rPr>
        <w:t xml:space="preserve">101479</w:t>
      </w:r>
    </w:p>
    <w:p>
      <w:r>
        <w:t xml:space="preserve">5.</w:t>
        <w:tab/>
        <w:tab/>
        <w:tab/>
        <w:tab/>
        <w:t xml:space="preserve">NPC sanoo: "Et ymmärrä NPC:tä."</w:t>
      </w:r>
    </w:p>
    <w:p>
      <w:r>
        <w:rPr>
          <w:b/>
          <w:u w:val="single"/>
        </w:rPr>
        <w:t xml:space="preserve">101480</w:t>
      </w:r>
    </w:p>
    <w:p>
      <w:r>
        <w:t xml:space="preserve">6.</w:t>
        <w:tab/>
        <w:tab/>
        <w:tab/>
        <w:tab/>
        <w:tab/>
        <w:t xml:space="preserve">Hahahahaha!  Zio-zombie vakuuttunut siitä, ettei hän ole NPC!   Jessus.  Kuinka vitun jälkeenjääneet te juutalaiset olette?  Korkea älykkyysosamäärä ja paskat.</w:t>
      </w:r>
    </w:p>
    <w:p>
      <w:r>
        <w:rPr>
          <w:b/>
          <w:u w:val="single"/>
        </w:rPr>
        <w:t xml:space="preserve">101481</w:t>
      </w:r>
    </w:p>
    <w:p>
      <w:r>
        <w:t xml:space="preserve">7.</w:t>
        <w:tab/>
        <w:tab/>
        <w:tab/>
        <w:tab/>
        <w:tab/>
        <w:tab/>
        <w:t xml:space="preserve">Alex Jones vs Piers Morgan NPC Meme Debate: Etsi lisää kuvia, videoita, täältä: Osallistu Pop Culture Challenge, The Art Contest: Kanye West Trump MAGA Hot: Osallistu ja voita rahaa: https://steemit.com/informationwar/@joeyarnoldvn/sun-fun-gun-sad-mad-bad-bad-rad-fad</w:t>
      </w:r>
    </w:p>
    <w:p>
      <w:r>
        <w:rPr>
          <w:b/>
          <w:u w:val="single"/>
        </w:rPr>
        <w:t xml:space="preserve">101482</w:t>
      </w:r>
    </w:p>
    <w:p>
      <w:r>
        <w:t xml:space="preserve">1. Seurasin juuri @VOISINE Toivon myös, että Gabissa olisi vähemmän "NAZI WHITE POWER/BLM/ANTI SEMITIC RACIST BULLSHIT". Rakastan myös sitä, että kysyit kauniisti ja sanoit "Please". Minun on ehkä lopetettava vain näiden mielipiteiden ilmaisevien ihmisten estäminen ja yritettävä rohkaista heitä tulemaan arvokkaammiksi jäseniksi #GabFamiin. Kunnioitan heidän oikeuttaan ilmaista näkemyksiään, mutta pidän kiinni oikeudestani argumentoida niitä vastaan, ja minun pitäisi luultavasti tehdä se voimakkaammin.</w:t>
      </w:r>
    </w:p>
    <w:p>
      <w:r>
        <w:rPr>
          <w:b/>
          <w:u w:val="single"/>
        </w:rPr>
        <w:t xml:space="preserve">101483</w:t>
      </w:r>
    </w:p>
    <w:p>
      <w:r>
        <w:t xml:space="preserve">2.</w:t>
        <w:tab/>
        <w:t xml:space="preserve">Kiitos. Kannatan sananvapautta, mutta tervejärkisenä ihmisenä minun ei pitäisi sietää ihmisiä, jotka puhuvat paskaa rodusta 24/7 365. En kuitenkaan estä heitä. Selaan vain niiden juttujen ohi :)</w:t>
      </w:r>
    </w:p>
    <w:p>
      <w:r>
        <w:rPr>
          <w:b/>
          <w:u w:val="single"/>
        </w:rPr>
        <w:t xml:space="preserve">101484</w:t>
      </w:r>
    </w:p>
    <w:p>
      <w:r>
        <w:t xml:space="preserve">3.</w:t>
        <w:tab/>
        <w:tab/>
        <w:t xml:space="preserve">Odota vain, kunnes saat keiju-homohomo-transipornoa. Muutat nopeasti mieltäsi näiden paskiaisten mykistämisestä.</w:t>
      </w:r>
    </w:p>
    <w:p>
      <w:r>
        <w:rPr>
          <w:b/>
          <w:u w:val="single"/>
        </w:rPr>
        <w:t xml:space="preserve">101485</w:t>
      </w:r>
    </w:p>
    <w:p>
      <w:r>
        <w:t xml:space="preserve">1. Onko hänen neekerin niskansa murtunut?</w:t>
      </w:r>
    </w:p>
    <w:p>
      <w:r>
        <w:rPr>
          <w:b/>
          <w:u w:val="single"/>
        </w:rPr>
        <w:t xml:space="preserve">101486</w:t>
      </w:r>
    </w:p>
    <w:p>
      <w:r>
        <w:t xml:space="preserve">1. Jimmy Carter: Kavanaugh on "sopimaton" korkeimman oikeuden tuomariksi https://files.catbox.moe/odryyx.jpg https://kek.gg/u/qDmf</w:t>
      </w:r>
    </w:p>
    <w:p>
      <w:r>
        <w:rPr>
          <w:b/>
          <w:u w:val="single"/>
        </w:rPr>
        <w:t xml:space="preserve">101487</w:t>
      </w:r>
    </w:p>
    <w:p>
      <w:r>
        <w:t xml:space="preserve">2.</w:t>
        <w:tab/>
        <w:t xml:space="preserve">Jimmy Carter on kelvoton mihinkään... #USA:n huonoin presidentti, kunnes #Hussein otti tittelin. Carter STFU, senkin tietämätön ääliö.</w:t>
      </w:r>
    </w:p>
    <w:p>
      <w:r>
        <w:rPr>
          <w:b/>
          <w:u w:val="single"/>
        </w:rPr>
        <w:t xml:space="preserve">101488</w:t>
      </w:r>
    </w:p>
    <w:p>
      <w:r>
        <w:t xml:space="preserve">1. https://voat.co/v/theawakening/2756880 "Morono" Mazie Hirono on ehdolla uudelleenvalintaan vuonna 2018 ... Toivottavasti kaikki veteraanit ja miehet muistavat hänen sanansa, jonka on lähettänyt Vibratron</w:t>
      </w:r>
    </w:p>
    <w:p>
      <w:r>
        <w:rPr>
          <w:b/>
          <w:u w:val="single"/>
        </w:rPr>
        <w:t xml:space="preserve">101489</w:t>
      </w:r>
    </w:p>
    <w:p>
      <w:r>
        <w:t xml:space="preserve">2.</w:t>
        <w:tab/>
        <w:t xml:space="preserve">Asun Havaijilla.  Me valitsemme demokraatit eliniäksi. Meillä on alhaisin äänestysprosentti kaikissa vaaleissa koko maassa, koska meillä on yksinkertaisesti samat vanhat... hyvin vanhat poliitikot.  Hän on ollut paikalla 70-luvulta lähtien.  Paikalliset eläinlääkärijärjestöt tukevat häntä.  Äänestäjät täällä eivät ajattele.</w:t>
      </w:r>
    </w:p>
    <w:p>
      <w:r>
        <w:rPr>
          <w:b/>
          <w:u w:val="single"/>
        </w:rPr>
        <w:t xml:space="preserve">101490</w:t>
      </w:r>
    </w:p>
    <w:p>
      <w:r>
        <w:t xml:space="preserve">3.</w:t>
        <w:tab/>
        <w:tab/>
        <w:t xml:space="preserve">Haista vittu, japsimulkku</w:t>
      </w:r>
    </w:p>
    <w:p>
      <w:r>
        <w:rPr>
          <w:b/>
          <w:u w:val="single"/>
        </w:rPr>
        <w:t xml:space="preserve">101491</w:t>
      </w:r>
    </w:p>
    <w:p>
      <w:r>
        <w:t xml:space="preserve">4.</w:t>
        <w:tab/>
        <w:tab/>
        <w:tab/>
        <w:t xml:space="preserve">Sanoit niin kaunopuheisesti sen, mitä olin enemmän tai vähemmän ajatellut!!!! LOL</w:t>
      </w:r>
    </w:p>
    <w:p>
      <w:r>
        <w:rPr>
          <w:b/>
          <w:u w:val="single"/>
        </w:rPr>
        <w:t xml:space="preserve">101492</w:t>
      </w:r>
    </w:p>
    <w:p>
      <w:r>
        <w:t xml:space="preserve">1.</w:t>
      </w:r>
    </w:p>
    <w:p>
      <w:r>
        <w:rPr>
          <w:b/>
          <w:u w:val="single"/>
        </w:rPr>
        <w:t xml:space="preserve">101493</w:t>
      </w:r>
    </w:p>
    <w:p>
      <w:r>
        <w:t xml:space="preserve">2.</w:t>
        <w:tab/>
        <w:t xml:space="preserve">Fakta: Luontoon juurtuneen eksistentiaalisen tarkoituksen löytäminen voi parantaa useimmat masennustilat. Kunhan et vain ole hintti hippi sen suhteen.</w:t>
      </w:r>
    </w:p>
    <w:p>
      <w:r>
        <w:rPr>
          <w:b/>
          <w:u w:val="single"/>
        </w:rPr>
        <w:t xml:space="preserve">101494</w:t>
      </w:r>
    </w:p>
    <w:p>
      <w:r>
        <w:t xml:space="preserve">1. Ennen kuin konservatiivit varastivat tämän tarinan https://youtu.be/p8QUp8-dRtc</w:t>
      </w:r>
    </w:p>
    <w:p>
      <w:r>
        <w:rPr>
          <w:b/>
          <w:u w:val="single"/>
        </w:rPr>
        <w:t xml:space="preserve">101495</w:t>
      </w:r>
    </w:p>
    <w:p>
      <w:r>
        <w:t xml:space="preserve">2.</w:t>
        <w:tab/>
        <w:t xml:space="preserve">Jos aiot julkaista homohomovideon, varmista edes, että se toimii.</w:t>
      </w:r>
    </w:p>
    <w:p>
      <w:r>
        <w:rPr>
          <w:b/>
          <w:u w:val="single"/>
        </w:rPr>
        <w:t xml:space="preserve">101496</w:t>
      </w:r>
    </w:p>
    <w:p>
      <w:r>
        <w:t xml:space="preserve">1. 🇬🇧Yhdistynyt Kuningaskunta: "Kauhistuttava CCTV näyttää hetken, jolloin huppupäinen roisto kasteli miehen "happohyökkäyksessä" ennen kuin varasti hänen kannettavan tietokoneensa" https://www.thesun.co.uk/news/7394054/bloxwich-acid-attack-video-man-robbed-laptop-chunky-grill/</w:t>
      </w:r>
    </w:p>
    <w:p>
      <w:r>
        <w:rPr>
          <w:b/>
          <w:u w:val="single"/>
        </w:rPr>
        <w:t xml:space="preserve">101497</w:t>
      </w:r>
    </w:p>
    <w:p>
      <w:r>
        <w:t xml:space="preserve">2.</w:t>
        <w:tab/>
        <w:t xml:space="preserve">&gt;"Mike väitti, että sekä hän että hänen miehensä Lee" vakavasti, lopeta tämän homon tarinan julkaiseminen, jokainen, joka säälii tätä vitun degeneroitunutta, tarvitsee puunhakkaajan kansallismielisyyttä</w:t>
      </w:r>
    </w:p>
    <w:p>
      <w:r>
        <w:rPr>
          <w:b/>
          <w:u w:val="single"/>
        </w:rPr>
        <w:t xml:space="preserve">101498</w:t>
      </w:r>
    </w:p>
    <w:p>
      <w:r>
        <w:t xml:space="preserve">3.</w:t>
        <w:tab/>
        <w:tab/>
        <w:t xml:space="preserve">muzzie vs. valkoinen on tärkeämpää kuin homo vs. hetero. Lajittele se myöhemmin</w:t>
      </w:r>
    </w:p>
    <w:p>
      <w:r>
        <w:rPr>
          <w:b/>
          <w:u w:val="single"/>
        </w:rPr>
        <w:t xml:space="preserve">101499</w:t>
      </w:r>
    </w:p>
    <w:p>
      <w:r>
        <w:t xml:space="preserve">1. "Meidän *PITÄÄ* vain jättää nämä ihmiset huomiotta ja jatkaa todellista työtä" Miten todellisen työn tekeminen onnistui Linus Torvaldsilta? Hän vietti viimeiset 27 vuotta rakentaen maailman hyödyllisintä käyttöjärjestelmää, Linuxia, ja nyt hän viilettää kantapäitään, koska ärsytti transsukupuolista. https://kek.gg/u/gtN2.</w:t>
      </w:r>
    </w:p>
    <w:p>
      <w:r>
        <w:rPr>
          <w:b/>
          <w:u w:val="single"/>
        </w:rPr>
        <w:t xml:space="preserve">101500</w:t>
      </w:r>
    </w:p>
    <w:p>
      <w:r>
        <w:t xml:space="preserve">2.</w:t>
        <w:tab/>
        <w:t xml:space="preserve">Ongelma on se, että Linus todella uskoi heidän paskapuheisiinsa eikä jättänyt heitä huomiotta.  Niin kovalta kuin hän vaikuttaakin, hän on esittänyt todisteita siitä, että hän todella alistui PC-oppeihin, joiden mukaan "natsit tekevät X:ää, ja jos sinäkin teet X:ää, olet natsi".  Hänen isot aivonsa ovat loistavat teknisissä asioissa, mutta kun kyse on yhteiskuntapoliittisten pelien ymmärtämisestä, hän on yhtä jälkeenjäänyt kuin kuka tahansa vasemmistolainen.</w:t>
      </w:r>
    </w:p>
    <w:p>
      <w:r>
        <w:rPr>
          <w:b/>
          <w:u w:val="single"/>
        </w:rPr>
        <w:t xml:space="preserve">101501</w:t>
      </w:r>
    </w:p>
    <w:p>
      <w:r>
        <w:t xml:space="preserve">1. Onko hän todella oranssi?   En usko, että hän on oranssi.   Ainoat näkemäni kuvat, joissa on oranssia, näyttävät photoshopatuilta.   Olen vakuuttunut siitä, että homomafia leikkii yhteiskuntateknisiä temppuja.   Se alkaa todella karata käsistä.   Jopa mikrofonin virittäminen väittelyjen aikana niin, että hänestä kuuluu nuuskaava ääni kun hän hengittää.   Oikein hyvin, kärpänen Hillaryn kasvoilla on todellinen.</w:t>
      </w:r>
    </w:p>
    <w:p>
      <w:r>
        <w:rPr>
          <w:b/>
          <w:u w:val="single"/>
        </w:rPr>
        <w:t xml:space="preserve">101502</w:t>
      </w:r>
    </w:p>
    <w:p>
      <w:r>
        <w:t xml:space="preserve">2.</w:t>
        <w:tab/>
        <w:t xml:space="preserve">homomedia???? hahahahha</w:t>
        <w:t xml:space="preserve"> Toivottavasti kaikki homoperverssit kuolevat hirveään kuolemaan AIDSiin tai muuhun...</w:t>
      </w:r>
    </w:p>
    <w:p>
      <w:r>
        <w:rPr>
          <w:b/>
          <w:u w:val="single"/>
        </w:rPr>
        <w:t xml:space="preserve">101503</w:t>
      </w:r>
    </w:p>
    <w:p>
      <w:r>
        <w:t xml:space="preserve">1. Tämä on #Hollywood pähkinänkuoressa, täynnä egoja ja neurooseja. Kun ei pysty ylläpitämään tervettä avioliittoa tai parisuhdetta, niin pitää tuoda neekerilapsia 3. maailman shitholeista, jotta olisi emotionaalisesti turvallisempi???   #FeminismIsCancer #WhiteGenocide #ToxicFeminism #Anglosphere #KalgeriPlan #TheGreatReplacement #tradlife #misandry</w:t>
      </w:r>
    </w:p>
    <w:p>
      <w:r>
        <w:rPr>
          <w:b/>
          <w:u w:val="single"/>
        </w:rPr>
        <w:t xml:space="preserve">101504</w:t>
      </w:r>
    </w:p>
    <w:p>
      <w:r>
        <w:t xml:space="preserve">2.</w:t>
        <w:tab/>
        <w:t xml:space="preserve">Jotka kasvavat vihaamaan sinua ja haluavat sinun kuolevan, ja kaikkien kaltaistesi kuolevan, liberaalit ovat hulluja.</w:t>
      </w:r>
    </w:p>
    <w:p>
      <w:r>
        <w:rPr>
          <w:b/>
          <w:u w:val="single"/>
        </w:rPr>
        <w:t xml:space="preserve">101505</w:t>
      </w:r>
    </w:p>
    <w:p>
      <w:r>
        <w:t xml:space="preserve">3.</w:t>
        <w:tab/>
        <w:t xml:space="preserve">parempi kysymys..miksi pikkutytöllä on mostuche</w:t>
      </w:r>
    </w:p>
    <w:p>
      <w:r>
        <w:rPr>
          <w:b/>
          <w:u w:val="single"/>
        </w:rPr>
        <w:t xml:space="preserve">101506</w:t>
      </w:r>
    </w:p>
    <w:p>
      <w:r>
        <w:t xml:space="preserve">4.</w:t>
      </w:r>
    </w:p>
    <w:p>
      <w:r>
        <w:rPr>
          <w:b/>
          <w:u w:val="single"/>
        </w:rPr>
        <w:t xml:space="preserve">101507</w:t>
      </w:r>
    </w:p>
    <w:p>
      <w:r>
        <w:t xml:space="preserve">5.</w:t>
        <w:tab/>
        <w:t xml:space="preserve">Ne, joilla on rahaa, adoptoivat pois valkoisen syyllisyytensä. Niitä, joilla ei ole rahaa, painostetaan imppaamaan se pois.</w:t>
      </w:r>
    </w:p>
    <w:p>
      <w:r>
        <w:rPr>
          <w:b/>
          <w:u w:val="single"/>
        </w:rPr>
        <w:t xml:space="preserve">101508</w:t>
      </w:r>
    </w:p>
    <w:p>
      <w:r>
        <w:t xml:space="preserve">6.</w:t>
        <w:tab/>
        <w:t xml:space="preserve">Juliste arvoton.</w:t>
      </w:r>
    </w:p>
    <w:p>
      <w:r>
        <w:rPr>
          <w:b/>
          <w:u w:val="single"/>
        </w:rPr>
        <w:t xml:space="preserve">101509</w:t>
      </w:r>
    </w:p>
    <w:p>
      <w:r>
        <w:t xml:space="preserve">1. 8 lasta? Ei isää?  Paska reikä maat</w:t>
      </w:r>
    </w:p>
    <w:p>
      <w:r>
        <w:rPr>
          <w:b/>
          <w:u w:val="single"/>
        </w:rPr>
        <w:t xml:space="preserve">101510</w:t>
      </w:r>
    </w:p>
    <w:p>
      <w:r>
        <w:t xml:space="preserve">2.</w:t>
        <w:tab/>
        <w:t xml:space="preserve">LUTKA !!!   LÄHETÄ SE ROSKAVÄKI TAKAISIN MIHIN TAHANSA PASKAMAAHAN, JOSTA SE KUSIPÄÄ ON TULLUTKIN!</w:t>
      </w:r>
    </w:p>
    <w:p>
      <w:r>
        <w:rPr>
          <w:b/>
          <w:u w:val="single"/>
        </w:rPr>
        <w:t xml:space="preserve">101511</w:t>
      </w:r>
    </w:p>
    <w:p>
      <w:r>
        <w:t xml:space="preserve">3.</w:t>
        <w:tab/>
        <w:tab/>
        <w:t xml:space="preserve">Olkaamme rehellisiä, hän myi nuo lapset päästäkseen näin pitkälle ja ostaakseen tiensä yli, hänellä oli 8 lasta, mutta ei enää.</w:t>
      </w:r>
    </w:p>
    <w:p>
      <w:r>
        <w:rPr>
          <w:b/>
          <w:u w:val="single"/>
        </w:rPr>
        <w:t xml:space="preserve">101512</w:t>
      </w:r>
    </w:p>
    <w:p>
      <w:r>
        <w:t xml:space="preserve">1. Tämä homo tässä on antanut kädenvinkkinsä äänestämällä EI #Kavanaugh'lle Hänen pitäisi joutua syömään paskaa koko loppuelämänsä ajan.</w:t>
      </w:r>
    </w:p>
    <w:p>
      <w:r>
        <w:rPr>
          <w:b/>
          <w:u w:val="single"/>
        </w:rPr>
        <w:t xml:space="preserve">101513</w:t>
      </w:r>
    </w:p>
    <w:p>
      <w:r>
        <w:t xml:space="preserve">2.</w:t>
        <w:tab/>
        <w:t xml:space="preserve">Hänen kaltaisiaan paskiaisia valitsevien ihmisten pitäisi joutua syömään paskaa loppuelämänsä ajan!</w:t>
      </w:r>
    </w:p>
    <w:p>
      <w:r>
        <w:rPr>
          <w:b/>
          <w:u w:val="single"/>
        </w:rPr>
        <w:t xml:space="preserve">101514</w:t>
      </w:r>
    </w:p>
    <w:p>
      <w:r>
        <w:t xml:space="preserve">3.</w:t>
        <w:tab/>
        <w:t xml:space="preserve">hänen nimensä sopii hänelle .....</w:t>
      </w:r>
    </w:p>
    <w:p>
      <w:r>
        <w:rPr>
          <w:b/>
          <w:u w:val="single"/>
        </w:rPr>
        <w:t xml:space="preserve">101515</w:t>
      </w:r>
    </w:p>
    <w:p>
      <w:r>
        <w:t xml:space="preserve">4.</w:t>
      </w:r>
    </w:p>
    <w:p>
      <w:r>
        <w:rPr>
          <w:b/>
          <w:u w:val="single"/>
        </w:rPr>
        <w:t xml:space="preserve">101516</w:t>
      </w:r>
    </w:p>
    <w:p>
      <w:r>
        <w:t xml:space="preserve">5.</w:t>
        <w:tab/>
        <w:t xml:space="preserve">lol.</w:t>
      </w:r>
    </w:p>
    <w:p>
      <w:r>
        <w:rPr>
          <w:b/>
          <w:u w:val="single"/>
        </w:rPr>
        <w:t xml:space="preserve">101517</w:t>
      </w:r>
    </w:p>
    <w:p>
      <w:r>
        <w:t xml:space="preserve">6.</w:t>
        <w:tab/>
        <w:tab/>
        <w:t xml:space="preserve">Lol</w:t>
      </w:r>
    </w:p>
    <w:p>
      <w:r>
        <w:rPr>
          <w:b/>
          <w:u w:val="single"/>
        </w:rPr>
        <w:t xml:space="preserve">101518</w:t>
      </w:r>
    </w:p>
    <w:p>
      <w:r>
        <w:t xml:space="preserve">7.</w:t>
        <w:tab/>
        <w:t xml:space="preserve">Varmuus nyt. Tasavaltalaisten halveksima, hänen ainoa pelastuksensa on demokraatit.   Murkowski on toinen, mutta hän ei ole ehdolla tänä vuonna.</w:t>
      </w:r>
    </w:p>
    <w:p>
      <w:r>
        <w:rPr>
          <w:b/>
          <w:u w:val="single"/>
        </w:rPr>
        <w:t xml:space="preserve">101519</w:t>
      </w:r>
    </w:p>
    <w:p>
      <w:r>
        <w:t xml:space="preserve">8.</w:t>
        <w:tab/>
        <w:tab/>
        <w:t xml:space="preserve">Hän saattaa olla Arlen Specterin tyyppinen, joka vaihtaa puoluetta aina kun se on tarkoituksenmukaista. Kun oli selvää, että hän häviää republikaanien esivaalin, hän vaihtoi puoluetta. Hän hävisi silti, mutta ei ennen kuin hän vahingoitti Yhdysvaltoja äänestämällä saastaisen demokraattisen lainsäädännön puolesta.</w:t>
      </w:r>
    </w:p>
    <w:p>
      <w:r>
        <w:rPr>
          <w:b/>
          <w:u w:val="single"/>
        </w:rPr>
        <w:t xml:space="preserve">101520</w:t>
      </w:r>
    </w:p>
    <w:p>
      <w:r>
        <w:t xml:space="preserve">9.</w:t>
        <w:tab/>
        <w:tab/>
        <w:tab/>
        <w:t xml:space="preserve">Hänelle on luvattu paljon etuja, rahoitusta tähän ja tuohon, mutta hän ei voi voittaa myöskään demokraattina. Ehkä hän luulee voivansa asettua ehdolle riippumattomana ja valuttaa republikaanien äänet pois, hän oli Iowassa jne. Se on haave, mutta hän saa paljon rahaa.</w:t>
      </w:r>
    </w:p>
    <w:p>
      <w:r>
        <w:rPr>
          <w:b/>
          <w:u w:val="single"/>
        </w:rPr>
        <w:t xml:space="preserve">101521</w:t>
      </w:r>
    </w:p>
    <w:p>
      <w:r>
        <w:t xml:space="preserve">10.</w:t>
        <w:tab/>
        <w:tab/>
        <w:tab/>
        <w:tab/>
        <w:t xml:space="preserve">Totta. Hän on idiootti. Hän ei saa edes yhtä prosenttia äänistä. Republikaanit vihaavat häntä ja demokraatit vain käyttävät häntä hyväkseen. Riippumattomat näkevät hänet sellaisena kuin hän on.</w:t>
      </w:r>
    </w:p>
    <w:p>
      <w:r>
        <w:rPr>
          <w:b/>
          <w:u w:val="single"/>
        </w:rPr>
        <w:t xml:space="preserve">101522</w:t>
      </w:r>
    </w:p>
    <w:p>
      <w:r>
        <w:t xml:space="preserve">1. Trump iskee jälleen!    Hän voi tehdä näin milloin tahansa.    "Fox Newsin juontaja Chris Wallace tyrmää presidentti Trumpin väitteen, jonka mukaan demokraatit ovat vastuussa tuhansista siirtolaisista, jotka ovat matkalla kohti Yhdysvaltojen eteläistä rajaa, ja kutsuu sitä "järjettömäksi".   "Wallace esiintyi perjantaina Fox Newsin "America's Newsroom" -ohjelmassa tarkistamassa faktatietoa väitteestä, jonka presidentti esitti kampanjatyylisessä tilaisuudessa Montanassa edellisenä iltana.   "'Ajatus siitä, että demokraatit olisivat jotenkin tämän Hondurasista tulevan, näitä naisia ja lapsia sisältävän karavaanin takana, on absurdi', Wallace sanoi ohjelmassa." https://thehill.com/homenews/media/412296-fox-newss-chris-wallace-it-is-preposterous-for-trump-to-say-dems-are-behind Trump saa siis KANSALLISEN MEDIAN varoittamaan yleisöä siitä, että toinen karavaani on tulossa, ja Trump saa kansallisen median puhumaan ajatuksesta, että demokraatit ovat sen takana.    Täydellistä.    Toinen tiikerikuoppa kaivettu, ja demokraatit putoavat suoraan siihen.    Äänestäjät ajattelevat: "Miksi karavaani on tulossa NYT, ja miksi kaikki kertovat meille, että meidän on hyväksyttävä tämä invaasio?".    Se suututtaa äänestäjät.    Kuten aina, lehdistö on Trumpin tehokkain liittolainen.</w:t>
      </w:r>
    </w:p>
    <w:p>
      <w:r>
        <w:rPr>
          <w:b/>
          <w:u w:val="single"/>
        </w:rPr>
        <w:t xml:space="preserve">101523</w:t>
      </w:r>
    </w:p>
    <w:p>
      <w:r>
        <w:t xml:space="preserve">2.</w:t>
        <w:tab/>
        <w:t xml:space="preserve">Kuka välittää mitä pillupoika homo antifa sängynkastelija wallace sanoo.</w:t>
      </w:r>
    </w:p>
    <w:p>
      <w:r>
        <w:rPr>
          <w:b/>
          <w:u w:val="single"/>
        </w:rPr>
        <w:t xml:space="preserve">101524</w:t>
      </w:r>
    </w:p>
    <w:p>
      <w:r>
        <w:t xml:space="preserve">1. Juutalainen ja homo neekeri kirjautuvat twitteriin tonneittain liukuvoidetta ja dildoja...</w:t>
      </w:r>
    </w:p>
    <w:p>
      <w:r>
        <w:rPr>
          <w:b/>
          <w:u w:val="single"/>
        </w:rPr>
        <w:t xml:space="preserve">101525</w:t>
      </w:r>
    </w:p>
    <w:p>
      <w:r>
        <w:t xml:space="preserve">2.</w:t>
        <w:tab/>
        <w:t xml:space="preserve">muhfuggin deray kuolaa cuck jackin perään</w:t>
      </w:r>
    </w:p>
    <w:p>
      <w:r>
        <w:rPr>
          <w:b/>
          <w:u w:val="single"/>
        </w:rPr>
        <w:t xml:space="preserve">101526</w:t>
      </w:r>
    </w:p>
    <w:p>
      <w:r>
        <w:t xml:space="preserve">3.</w:t>
        <w:tab/>
        <w:tab/>
        <w:t xml:space="preserve">Tein kuvan neekeristä, joka imee mulkkua. Ei ole tässä puhelimessa, mutta löydän sen.</w:t>
      </w:r>
    </w:p>
    <w:p>
      <w:r>
        <w:rPr>
          <w:b/>
          <w:u w:val="single"/>
        </w:rPr>
        <w:t xml:space="preserve">101527</w:t>
      </w:r>
    </w:p>
    <w:p>
      <w:r>
        <w:t xml:space="preserve">1. Mielestäni meidän ei pitäisi vain nostaa syytteitä George Sorosia vastaan, vaan meidän pitäisi harkita hänen kansalaisuutensa riistämistä, koska hän yrittää heikentää Yhdysvaltojen suvereniteettia, ja jos tämä on todistettu, hänen varansa pitäisi myös jäädyttää ja periä. http://www.americanjournalreview.com/srs/.</w:t>
      </w:r>
    </w:p>
    <w:p>
      <w:r>
        <w:rPr>
          <w:b/>
          <w:u w:val="single"/>
        </w:rPr>
        <w:t xml:space="preserve">101528</w:t>
      </w:r>
    </w:p>
    <w:p>
      <w:r>
        <w:t xml:space="preserve">2.</w:t>
        <w:tab/>
        <w:t xml:space="preserve">Kyllä, pankaa hänet maksamaan muurista.</w:t>
      </w:r>
    </w:p>
    <w:p>
      <w:r>
        <w:rPr>
          <w:b/>
          <w:u w:val="single"/>
        </w:rPr>
        <w:t xml:space="preserve">101529</w:t>
      </w:r>
    </w:p>
    <w:p>
      <w:r>
        <w:t xml:space="preserve">3.</w:t>
        <w:tab/>
        <w:tab/>
        <w:t xml:space="preserve">Sen pitäisi olla. Mutta hän aloitti sen, ei maalaisveronmaksaja.</w:t>
      </w:r>
    </w:p>
    <w:p>
      <w:r>
        <w:rPr>
          <w:b/>
          <w:u w:val="single"/>
        </w:rPr>
        <w:t xml:space="preserve">101530</w:t>
      </w:r>
    </w:p>
    <w:p>
      <w:r>
        <w:t xml:space="preserve">1.</w:t>
      </w:r>
    </w:p>
    <w:p>
      <w:r>
        <w:rPr>
          <w:b/>
          <w:u w:val="single"/>
        </w:rPr>
        <w:t xml:space="preserve">101531</w:t>
      </w:r>
    </w:p>
    <w:p>
      <w:r>
        <w:t xml:space="preserve">2.</w:t>
        <w:tab/>
        <w:t xml:space="preserve">homo</w:t>
      </w:r>
    </w:p>
    <w:p>
      <w:r>
        <w:rPr>
          <w:b/>
          <w:u w:val="single"/>
        </w:rPr>
        <w:t xml:space="preserve">101532</w:t>
      </w:r>
    </w:p>
    <w:p>
      <w:r>
        <w:t xml:space="preserve">1. Vain täysin jälkeenjäänyt voisi ajatella, että "pommien" äkillinen postittaminen näkyville vasemmistolaisille ei ole vasemmiston vehkeilyä.   Mutta vaikka se olisikin totta, operaation kauneus paistaa läpi: jopa normikonservatiivinen media pitää sitä väärennöksenä. Suurin osa republikaanien tai maltillisten äänestäjistä on niin pettyneitä demokraattien väkivaltaan ja tekopyhyyteen, etteivät he todennäköisesti jaksaisi välittää siitä, että näiden ihmisten kimppuun hyökätään. Kun puolueen ihanteet ovat "ei voi olla sivistyneisyyttä", lopulta se vittu toimii!   Todellakin, sitä niittää mitä kylvää!</w:t>
      </w:r>
    </w:p>
    <w:p>
      <w:r>
        <w:rPr>
          <w:b/>
          <w:u w:val="single"/>
        </w:rPr>
        <w:t xml:space="preserve">101533</w:t>
      </w:r>
    </w:p>
    <w:p>
      <w:r>
        <w:t xml:space="preserve">2.</w:t>
        <w:tab/>
        <w:t xml:space="preserve">En usko, että yksikään niistä edes laukesi. Jopa tyhmimmänkin stormfagin pitäisi saada 14 pommia 88:sta lähettämästään pommista räjähtämään.</w:t>
      </w:r>
    </w:p>
    <w:p>
      <w:r>
        <w:rPr>
          <w:b/>
          <w:u w:val="single"/>
        </w:rPr>
        <w:t xml:space="preserve">101534</w:t>
      </w:r>
    </w:p>
    <w:p>
      <w:r>
        <w:t xml:space="preserve">3.</w:t>
        <w:tab/>
        <w:tab/>
        <w:t xml:space="preserve">wikihow ei latautunut, kun he etsivät, miten tehdä ajastin piirilevylle</w:t>
      </w:r>
    </w:p>
    <w:p>
      <w:r>
        <w:rPr>
          <w:b/>
          <w:u w:val="single"/>
        </w:rPr>
        <w:t xml:space="preserve">101535</w:t>
      </w:r>
    </w:p>
    <w:p>
      <w:r>
        <w:t xml:space="preserve">1. Älä vastaa tähän.</w:t>
      </w:r>
    </w:p>
    <w:p>
      <w:r>
        <w:rPr>
          <w:b/>
          <w:u w:val="single"/>
        </w:rPr>
        <w:t xml:space="preserve">101536</w:t>
      </w:r>
    </w:p>
    <w:p>
      <w:r>
        <w:t xml:space="preserve">2.</w:t>
        <w:tab/>
        <w:t xml:space="preserve">Yo Dawg, minun neekerini kalastusvavansa kanssa tarvitsee taukoa... Haluatko ottaa hänen paikkansa?</w:t>
      </w:r>
    </w:p>
    <w:p>
      <w:r>
        <w:rPr>
          <w:b/>
          <w:u w:val="single"/>
        </w:rPr>
        <w:t xml:space="preserve">101537</w:t>
      </w:r>
    </w:p>
    <w:p>
      <w:r>
        <w:t xml:space="preserve">3.</w:t>
        <w:tab/>
        <w:tab/>
        <w:t xml:space="preserve">Luoja, olet pahempi kuin nainen, joka huoraa huomiota sen jälkeen, kun olet pyytänyt minua lopettamaan kanssasi puhumisen.</w:t>
      </w:r>
    </w:p>
    <w:p>
      <w:r>
        <w:rPr>
          <w:b/>
          <w:u w:val="single"/>
        </w:rPr>
        <w:t xml:space="preserve">101538</w:t>
      </w:r>
    </w:p>
    <w:p>
      <w:r>
        <w:t xml:space="preserve">1. Libat aikovat opettaa leijonat vegaaneiksi 😂😂😂😂</w:t>
      </w:r>
    </w:p>
    <w:p>
      <w:r>
        <w:rPr>
          <w:b/>
          <w:u w:val="single"/>
        </w:rPr>
        <w:t xml:space="preserve">101539</w:t>
      </w:r>
    </w:p>
    <w:p>
      <w:r>
        <w:t xml:space="preserve">2.</w:t>
        <w:tab/>
        <w:t xml:space="preserve">Typeryys ei selitä tätä. Jälkeenjäänyt kyllä selittää.  Vasemmistolaiset ovat jälkeenjääneitä.  Nyt näen hauskan puolen.</w:t>
      </w:r>
    </w:p>
    <w:p>
      <w:r>
        <w:rPr>
          <w:b/>
          <w:u w:val="single"/>
        </w:rPr>
        <w:t xml:space="preserve">101540</w:t>
      </w:r>
    </w:p>
    <w:p>
      <w:r>
        <w:t xml:space="preserve">1. Tuo kenialainen hintti POS 💩 yrittää edelleen ottaa kunniaa POTUS TRUMPin menestyksestä 😮😄😅😂😁😀😀 https://youtu.be/DdEcQl0B3Sk</w:t>
      </w:r>
    </w:p>
    <w:p>
      <w:r>
        <w:rPr>
          <w:b/>
          <w:u w:val="single"/>
        </w:rPr>
        <w:t xml:space="preserve">101541</w:t>
      </w:r>
    </w:p>
    <w:p>
      <w:r>
        <w:t xml:space="preserve">1. FOX and Friends SHREDS Dem senaattori Coons - joka väittää, että Kavanaugh'ta vastaan oli "todisteita" väärinkäytöksistä (VIDEO) https://www.thegatewaypundit.com/2018/10/fox-and-friends-shreds-dem-senator-coons-who-claims-there-was-evidence-of-abuse-against-kavanaugh-video/ https://www.thegatewaypundit.com/2018/10/fox-and-friends-shreds-dem-senator-coons-who-claims-there-was-evidence-of-abuse-against-kavanaugh-video/</w:t>
      </w:r>
    </w:p>
    <w:p>
      <w:r>
        <w:rPr>
          <w:b/>
          <w:u w:val="single"/>
        </w:rPr>
        <w:t xml:space="preserve">101542</w:t>
      </w:r>
    </w:p>
    <w:p>
      <w:r>
        <w:t xml:space="preserve">2.</w:t>
        <w:tab/>
        <w:t xml:space="preserve">TÄMÄ RETARD COONS TARVITSEE NAULAN NAULAAN.....</w:t>
      </w:r>
    </w:p>
    <w:p>
      <w:r>
        <w:rPr>
          <w:b/>
          <w:u w:val="single"/>
        </w:rPr>
        <w:t xml:space="preserve">101543</w:t>
      </w:r>
    </w:p>
    <w:p>
      <w:r>
        <w:t xml:space="preserve">3.</w:t>
        <w:tab/>
        <w:tab/>
        <w:t xml:space="preserve">Kasvot naulattu kiinni?  Sekä hauska että julma.  Hienosti tehty....</w:t>
      </w:r>
    </w:p>
    <w:p>
      <w:r>
        <w:rPr>
          <w:b/>
          <w:u w:val="single"/>
        </w:rPr>
        <w:t xml:space="preserve">101544</w:t>
      </w:r>
    </w:p>
    <w:p>
      <w:r>
        <w:t xml:space="preserve">4.</w:t>
        <w:tab/>
        <w:tab/>
        <w:t xml:space="preserve">AJATTELIN TÄLLÄ TAVALLA............</w:t>
      </w:r>
    </w:p>
    <w:p>
      <w:r>
        <w:rPr>
          <w:b/>
          <w:u w:val="single"/>
        </w:rPr>
        <w:t xml:space="preserve">101545</w:t>
      </w:r>
    </w:p>
    <w:p>
      <w:r>
        <w:t xml:space="preserve">1. Mistä tässä on kyse, Sarah?  En ole tehnyt mitään muuta kuin yrittänyt saada totuuden julki juutalaisista.     En juonittele ketään vastaan enkä puolusta ketään .</w:t>
      </w:r>
    </w:p>
    <w:p>
      <w:r>
        <w:rPr>
          <w:b/>
          <w:u w:val="single"/>
        </w:rPr>
        <w:t xml:space="preserve">101546</w:t>
      </w:r>
    </w:p>
    <w:p>
      <w:r>
        <w:t xml:space="preserve">2.</w:t>
        <w:tab/>
        <w:t xml:space="preserve">Viestit: ________ George Lincoln Rockwell @WilliamPierceLovesYou : ______________________</w:t>
      </w:r>
    </w:p>
    <w:p>
      <w:r>
        <w:rPr>
          <w:b/>
          <w:u w:val="single"/>
        </w:rPr>
        <w:t xml:space="preserve">101547</w:t>
      </w:r>
    </w:p>
    <w:p>
      <w:r>
        <w:t xml:space="preserve">3.</w:t>
        <w:tab/>
        <w:tab/>
        <w:t xml:space="preserve">George Lincoln Rockwell - @WilliamPierceLovesYou - 12:08PM Thats nigger speak. Käyttäydyit vastenmielisesti, olisin itse asiassa asettunut puolellesi tuota WADL:n tyyppiä vastaan, joka postasi valkoisten naisten vastaista roskaa... mutta se mitä sanoit BB:lle oli täysin tarpeetonta.</w:t>
      </w:r>
    </w:p>
    <w:p>
      <w:r>
        <w:rPr>
          <w:b/>
          <w:u w:val="single"/>
        </w:rPr>
        <w:t xml:space="preserve">101548</w:t>
      </w:r>
    </w:p>
    <w:p>
      <w:r>
        <w:t xml:space="preserve">1. Ryan on tehoton hintti, ja kaikki nauravat hänelle. Koska hän ei ole koskaan toteuttanut yhtäkään uhkaustaan.</w:t>
      </w:r>
    </w:p>
    <w:p>
      <w:r>
        <w:rPr>
          <w:b/>
          <w:u w:val="single"/>
        </w:rPr>
        <w:t xml:space="preserve">101549</w:t>
      </w:r>
    </w:p>
    <w:p>
      <w:r>
        <w:t xml:space="preserve">1. @Samivel Me, #valkoinen rotu, olemme YLPEITÄ #Neanderthal-alkuperästämme.   #Neandertalilaiset hallitsivat #Jääkauden #Euroopassa hyvin pitkään, ja onnistuivat selviytymään noin 300 000 vuotta!   He olivat älykkäitä, heillä oli kieli, heillä oli musiikkia, he käyttivät meikkiä ja koruja ja heillä oli seremoniallinen hautaaminen.   Mutta ei tietenkään vain valkoiset ole neandertalilaisia.</w:t>
      </w:r>
    </w:p>
    <w:p>
      <w:r>
        <w:rPr>
          <w:b/>
          <w:u w:val="single"/>
        </w:rPr>
        <w:t xml:space="preserve">101550</w:t>
      </w:r>
    </w:p>
    <w:p>
      <w:r>
        <w:t xml:space="preserve">2.</w:t>
        <w:tab/>
        <w:t xml:space="preserve">Yhden kommentin päässä väitit, että afrikkalaiset eivät ole ihmisiä kuten sinä. Nyt hyväksyt neanderthalin DNA:nne . Olet kuin viemäriin jäänyt tikku. Mihin tahansa paska-aalto sinut laskeekin, siellä olet. Mitä seuraavaksi? Väitätkö olevasi Übermenschin ruumiillistuma?</w:t>
      </w:r>
    </w:p>
    <w:p>
      <w:r>
        <w:rPr>
          <w:b/>
          <w:u w:val="single"/>
        </w:rPr>
        <w:t xml:space="preserve">101551</w:t>
      </w:r>
    </w:p>
    <w:p>
      <w:r>
        <w:t xml:space="preserve">3.</w:t>
        <w:tab/>
        <w:tab/>
        <w:t xml:space="preserve">Sanoo idiootti, joka väitti, että neekerit eivät ole ihmisiä. Tyhmät ihmiset ovat todella tylsiä. Onko muuta, retardi?</w:t>
      </w:r>
    </w:p>
    <w:p>
      <w:r>
        <w:rPr>
          <w:b/>
          <w:u w:val="single"/>
        </w:rPr>
        <w:t xml:space="preserve">101552</w:t>
      </w:r>
    </w:p>
    <w:p>
      <w:r>
        <w:t xml:space="preserve">1. RUMA PIMU</w:t>
      </w:r>
    </w:p>
    <w:p>
      <w:r>
        <w:rPr>
          <w:b/>
          <w:u w:val="single"/>
        </w:rPr>
        <w:t xml:space="preserve">101553</w:t>
      </w:r>
    </w:p>
    <w:p>
      <w:r/>
      <w:r>
        <w:tab/>
      </w:r>
    </w:p>
    <w:p>
      <w:r>
        <w:rPr>
          <w:b/>
          <w:u w:val="single"/>
        </w:rPr>
        <w:t xml:space="preserve">101554</w:t>
      </w:r>
    </w:p>
    <w:p>
      <w:r>
        <w:t xml:space="preserve">3.</w:t>
        <w:tab/>
        <w:tab/>
        <w:t xml:space="preserve">JA OTTAA LÄSKI ROSIEN KANSSAAN.</w:t>
      </w:r>
    </w:p>
    <w:p>
      <w:r>
        <w:rPr>
          <w:b/>
          <w:u w:val="single"/>
        </w:rPr>
        <w:t xml:space="preserve">101555</w:t>
      </w:r>
    </w:p>
    <w:p>
      <w:r>
        <w:t xml:space="preserve">4.</w:t>
        <w:tab/>
        <w:t xml:space="preserve">Hän kertoo meille, miten elää?</w:t>
      </w:r>
    </w:p>
    <w:p>
      <w:r>
        <w:rPr>
          <w:b/>
          <w:u w:val="single"/>
        </w:rPr>
        <w:t xml:space="preserve">101556</w:t>
      </w:r>
    </w:p>
    <w:p>
      <w:r>
        <w:t xml:space="preserve">5.</w:t>
        <w:tab/>
        <w:t xml:space="preserve">#SheToo on #UglierOnTheInside</w:t>
      </w:r>
    </w:p>
    <w:p>
      <w:r>
        <w:rPr>
          <w:b/>
          <w:u w:val="single"/>
        </w:rPr>
        <w:t xml:space="preserve">101557</w:t>
      </w:r>
    </w:p>
    <w:p>
      <w:r>
        <w:t xml:space="preserve">6.</w:t>
        <w:tab/>
        <w:t xml:space="preserve">Hollywoodin vasemmistolainen..</w:t>
      </w:r>
    </w:p>
    <w:p>
      <w:r>
        <w:rPr>
          <w:b/>
          <w:u w:val="single"/>
        </w:rPr>
        <w:t xml:space="preserve">101558</w:t>
      </w:r>
    </w:p>
    <w:p>
      <w:r>
        <w:t xml:space="preserve">7.</w:t>
        <w:tab/>
        <w:t xml:space="preserve">HÄN ON LIHAVA JA RUMA JA HEITTÄÄ VITTU POIS SAIRAITA ROSKAVÄKI</w:t>
      </w:r>
    </w:p>
    <w:p>
      <w:r>
        <w:rPr>
          <w:b/>
          <w:u w:val="single"/>
        </w:rPr>
        <w:t xml:space="preserve">101559</w:t>
      </w:r>
    </w:p>
    <w:p>
      <w:r>
        <w:t xml:space="preserve">8.</w:t>
        <w:tab/>
        <w:tab/>
        <w:t xml:space="preserve">Mitä sinä teet?</w:t>
      </w:r>
    </w:p>
    <w:p>
      <w:r>
        <w:rPr>
          <w:b/>
          <w:u w:val="single"/>
        </w:rPr>
        <w:t xml:space="preserve">101560</w:t>
      </w:r>
    </w:p>
    <w:p>
      <w:r>
        <w:t xml:space="preserve">9.</w:t>
        <w:tab/>
        <w:t xml:space="preserve">Anna minun maistaa niitä kyyneleitä lehmä</w:t>
      </w:r>
    </w:p>
    <w:p>
      <w:r>
        <w:rPr>
          <w:b/>
          <w:u w:val="single"/>
        </w:rPr>
        <w:t xml:space="preserve">101561</w:t>
      </w:r>
    </w:p>
    <w:p>
      <w:r>
        <w:t xml:space="preserve">10.</w:t>
        <w:tab/>
        <w:t xml:space="preserve">Mikä tuo peruna ja lippu taustalla on?</w:t>
      </w:r>
    </w:p>
    <w:p>
      <w:r>
        <w:rPr>
          <w:b/>
          <w:u w:val="single"/>
        </w:rPr>
        <w:t xml:space="preserve">101562</w:t>
      </w:r>
    </w:p>
    <w:p>
      <w:r>
        <w:t xml:space="preserve">11.</w:t>
        <w:tab/>
        <w:t xml:space="preserve">Samoin Bill ja Michael</w:t>
      </w:r>
    </w:p>
    <w:p>
      <w:r>
        <w:rPr>
          <w:b/>
          <w:u w:val="single"/>
        </w:rPr>
        <w:t xml:space="preserve">101563</w:t>
      </w:r>
    </w:p>
    <w:p>
      <w:r>
        <w:t xml:space="preserve">12.</w:t>
        <w:tab/>
        <w:t xml:space="preserve">KUKAAN EI VÄLITÄ TÄSTÄ OMAHYVÄISESTÄ ÄMMÄSTÄ.</w:t>
      </w:r>
    </w:p>
    <w:p>
      <w:r>
        <w:rPr>
          <w:b/>
          <w:u w:val="single"/>
        </w:rPr>
        <w:t xml:space="preserve">101564</w:t>
      </w:r>
    </w:p>
    <w:p>
      <w:r>
        <w:t xml:space="preserve">13.</w:t>
        <w:tab/>
        <w:t xml:space="preserve">YOOOOOOOGLY !!!</w:t>
      </w:r>
    </w:p>
    <w:p>
      <w:r>
        <w:rPr>
          <w:b/>
          <w:u w:val="single"/>
        </w:rPr>
        <w:t xml:space="preserve">101565</w:t>
      </w:r>
    </w:p>
    <w:p>
      <w:r>
        <w:t xml:space="preserve">14.</w:t>
        <w:tab/>
        <w:tab/>
        <w:t xml:space="preserve">ERITTÄIN PAHA POIKKEAVA ROSKAVÄKI AJANJAKSO</w:t>
      </w:r>
    </w:p>
    <w:p>
      <w:r>
        <w:rPr>
          <w:b/>
          <w:u w:val="single"/>
        </w:rPr>
        <w:t xml:space="preserve">101566</w:t>
      </w:r>
    </w:p>
    <w:p>
      <w:r>
        <w:t xml:space="preserve">1. KAV PROTESTER</w:t>
      </w:r>
    </w:p>
    <w:p>
      <w:r>
        <w:rPr>
          <w:b/>
          <w:u w:val="single"/>
        </w:rPr>
        <w:t xml:space="preserve">101567</w:t>
      </w:r>
    </w:p>
    <w:p>
      <w:r>
        <w:t xml:space="preserve">2.</w:t>
        <w:tab/>
        <w:t xml:space="preserve">Toivon todella, että tämä on kuin se Tibbetsin mulkku, jonka laittomat tunkeutujat tappoivat twiitattuaan, että vihaan valkoisia ihmisiä.</w:t>
      </w:r>
    </w:p>
    <w:p>
      <w:r>
        <w:rPr>
          <w:b/>
          <w:u w:val="single"/>
        </w:rPr>
        <w:t xml:space="preserve">101568</w:t>
      </w:r>
    </w:p>
    <w:p>
      <w:r>
        <w:t xml:space="preserve">1. Onko kukaan muu kyllästynyt homoaktivismiin? Heteroaktivismi on tulossa seuraavaksi, valmistautukaa homoperseenne kunnon selkäsaunaan. https://www.bbc.com/news/uk-northern-ireland-45789759?ns_mchannel=social&amp;ns_linkname=news_central&amp;ns_source=twitter&amp;ns_campaign=bbc_breaking.</w:t>
      </w:r>
    </w:p>
    <w:p>
      <w:r>
        <w:rPr>
          <w:b/>
          <w:u w:val="single"/>
        </w:rPr>
        <w:t xml:space="preserve">101569</w:t>
      </w:r>
    </w:p>
    <w:p>
      <w:r>
        <w:t xml:space="preserve">1. Vitun vihaavat ämmät, jotka vertaavat ihmisiä eläimiin ja sanovat, että eläimillä pitäisi olla oikeuksia, että ihmiset ovat huonompia kuin eläimet jne.   Edistät osaltaan ihmisoikeuksien vähentämistä ja eläinten ja ihmisten tasapäistämistä.  Kristinuskon vihan lietsomana mahdollistat oman alennustilasi🖕🏻.</w:t>
      </w:r>
    </w:p>
    <w:p>
      <w:r>
        <w:rPr>
          <w:b/>
          <w:u w:val="single"/>
        </w:rPr>
        <w:t xml:space="preserve">101570</w:t>
      </w:r>
    </w:p>
    <w:p>
      <w:r>
        <w:t xml:space="preserve">2.</w:t>
        <w:tab/>
        <w:t xml:space="preserve">En nosta eläimiä ihmisen asemaan enkä väitä, että niillä pitäisi olla samat oikeudet kuin ihmisillä, mutta niillä on luonnollinen oikeus säilyttää elämänsä ja olla vahingoittumattomia - elää ilman, että niitä tapetaan lihan, turkiksen tai nahan vuoksi jne. Lihansyöjät ja kaikkiruokaiset tappavat pakosta, mutta ihmisen ei koskaan tarvitse tappaa ruoan vuoksi (paitsi selviytymistilanteissa) ottaen huomioon, että olemme ainoa laji, joka osaa kasvattaa viljelykasveja, emmekä voi tappaa lihan vuoksi ilman työkaluja tai aseita, mikä paljastaa, millainen luonnollinen ruokavaliomme oikeasti on. &gt; "Fueled by your hathred of Christianity" http://libermundus.org/downloads/the-abomination-of-desolation.htm</w:t>
      </w:r>
    </w:p>
    <w:p>
      <w:r>
        <w:rPr>
          <w:b/>
          <w:u w:val="single"/>
        </w:rPr>
        <w:t xml:space="preserve">101571</w:t>
      </w:r>
    </w:p>
    <w:p>
      <w:r>
        <w:t xml:space="preserve">3.</w:t>
        <w:tab/>
        <w:tab/>
        <w:t xml:space="preserve">Vitut siitä. Syön mitä eläintä haluan. Kasvatan ja syön kanoja ja kalastan.    Laajat tieteelliset tutkimukset osoittavat, että lihaa ja kalaa sisältävä ruokavalio on terveellisin.    Vegaanitkin ovat homoja. Soija itse asiassa lisää estrogeenia.</w:t>
      </w:r>
    </w:p>
    <w:p>
      <w:r>
        <w:rPr>
          <w:b/>
          <w:u w:val="single"/>
        </w:rPr>
        <w:t xml:space="preserve">101572</w:t>
      </w:r>
    </w:p>
    <w:p>
      <w:r>
        <w:t xml:space="preserve">4.</w:t>
        <w:tab/>
        <w:tab/>
        <w:tab/>
        <w:t xml:space="preserve">Oletuksesi siitä, että kaikki vegaanit syövät soijaa, on aika homo. Tiedoksesi, että lehmänmaidossa on enemmän estrogeenia kuin soijassa, joten jos jotain, niin sinä olet tässä homo.</w:t>
      </w:r>
    </w:p>
    <w:p>
      <w:r>
        <w:rPr>
          <w:b/>
          <w:u w:val="single"/>
        </w:rPr>
        <w:t xml:space="preserve">101573</w:t>
      </w:r>
    </w:p>
    <w:p>
      <w:r>
        <w:t xml:space="preserve">1. Kuuntele kretiini. Hyppäsi minun viestiketjuuni. 3 idioottia, jotka vastaavat minulle. Ja minä olen outo. Ongelma spectre puhuu puolestaan lol. Paskiainen ei osaa edes sanoa oikeaa nimeään ja näyttää kasvojaan. Vakuutan, että et ole väärässä?</w:t>
      </w:r>
    </w:p>
    <w:p>
      <w:r>
        <w:rPr>
          <w:b/>
          <w:u w:val="single"/>
        </w:rPr>
        <w:t xml:space="preserve">101574</w:t>
      </w:r>
    </w:p>
    <w:p>
      <w:r>
        <w:t xml:space="preserve">1. https://www.baytoday.ca/local-news/north-needs-big-influx-of-migrants-to-sustain-current-population-levels-1077633 Suuri suunnitelma on siis työntää vielä 50 000 maahanmuuttajaa Pohjois-Ontarioon, jotta he voivat perustaa yrityksiä ja palkata paikallisia. joo, koska joukko tuskin lukutaitoisia ihmisiä, jotka tulevat kolmannen maailman koloistaan, ratkaisee työpaikkaongelman. niin.</w:t>
      </w:r>
    </w:p>
    <w:p>
      <w:r>
        <w:rPr>
          <w:b/>
          <w:u w:val="single"/>
        </w:rPr>
        <w:t xml:space="preserve">101575</w:t>
      </w:r>
    </w:p>
    <w:p>
      <w:r>
        <w:t xml:space="preserve">2.</w:t>
        <w:tab/>
        <w:t xml:space="preserve">Sadat kabob-kaupat kukoistavat, yksi toisensa jälkeen korttelin toisensa jälkeen.  Kaikki toimivat julkisivuina muslimijengien raiskausoperaatioille.</w:t>
      </w:r>
    </w:p>
    <w:p>
      <w:r>
        <w:rPr>
          <w:b/>
          <w:u w:val="single"/>
        </w:rPr>
        <w:t xml:space="preserve">101576</w:t>
      </w:r>
    </w:p>
    <w:p>
      <w:r>
        <w:t xml:space="preserve">3.</w:t>
        <w:tab/>
        <w:tab/>
        <w:t xml:space="preserve">Koska 80 000 tuli Kanadaan laittomasti tammi-elokuussa, ja heitä tulee joka päivä lisää, ja 500 000 on tähän mennessä lennätetty tänne veronmaksajien dollarilla, miksi tunkisimme heidät Torontoon? jos he haluavat olla täällä, heidän on mentävä asumaan Pohjois-Ontarioon reservaattiin pariksi vuodeksi. muuratkaa se umpeen ja jättäkää heidät sinne. talvet tulevat. katsokaa, kuinka moni hiekkalaatikko selviää.</w:t>
      </w:r>
    </w:p>
    <w:p>
      <w:r>
        <w:rPr>
          <w:b/>
          <w:u w:val="single"/>
        </w:rPr>
        <w:t xml:space="preserve">101577</w:t>
      </w:r>
    </w:p>
    <w:p>
      <w:r>
        <w:t xml:space="preserve">4.</w:t>
        <w:tab/>
        <w:tab/>
        <w:t xml:space="preserve">Ahhh! Kabab-kauppojen monimuotoisuus. Veristä ripulia kaikille.</w:t>
      </w:r>
    </w:p>
    <w:p>
      <w:r>
        <w:rPr>
          <w:b/>
          <w:u w:val="single"/>
        </w:rPr>
        <w:t xml:space="preserve">101578</w:t>
      </w:r>
    </w:p>
    <w:p>
      <w:r>
        <w:t xml:space="preserve">5.</w:t>
        <w:tab/>
        <w:tab/>
        <w:t xml:space="preserve">Todellinen skitsofrenia: LOPETA LASTEN TEKEMINEN PELASTAAKSESI PLANEETAN!  Liian monta ihmistä tarkoittaa enemmän saastumista!  Vähemmän tilaa villieläimille!     Ja heidän suustaan tulee toinen puoli:   MEIDÄN ON TUOTAVA AFRIKASTA VIHAMIELISIÄ VAMMAISIA, JOTKA LISÄÄNTYVÄT KUIN JÄNIKSET, JOTTA VOIMME KORVATA VÄESTÖN VÄHENEMISEN!!!!.   Jompikumpi. Valitkaa YKSI ja pitäytykää siinä. Joko voi olla huolissaan (kohtuullisesti) liian suuresta väestömäärästä (pidän avoimista tiloista, villieläimistä, hiljaisista paikoista, joissa on vähän tai ei lainkaan ihmisiä jne.) TAI voi olla "huolissaan" väestön vähenemisestä ja siitä, mitä se tarkoittaa mahdottomalle ikuisesti kasvavalle taloudelle, ja vastustaa villieläimiä, avoimia tiloja jne.  VALITSE YKSI JA VAIN YKSI.</w:t>
      </w:r>
    </w:p>
    <w:p>
      <w:r>
        <w:rPr>
          <w:b/>
          <w:u w:val="single"/>
        </w:rPr>
        <w:t xml:space="preserve">101579</w:t>
      </w:r>
    </w:p>
    <w:p>
      <w:r>
        <w:t xml:space="preserve">1. Puskuritarrat ovat nyt saatavilla Shopissa! https://shop.gab.com/collections/stickers-magnets/products/gab-com-bumper-sticker</w:t>
      </w:r>
    </w:p>
    <w:p>
      <w:r>
        <w:rPr>
          <w:b/>
          <w:u w:val="single"/>
        </w:rPr>
        <w:t xml:space="preserve">101580</w:t>
      </w:r>
    </w:p>
    <w:p>
      <w:r>
        <w:t xml:space="preserve">2.</w:t>
        <w:tab/>
        <w:t xml:space="preserve">Mistä tiedän, että olet valkoinen?    Sinulla on autossasi vammaisia puskuritarroja, jotka osoittavat hyveellisyyttä.</w:t>
      </w:r>
    </w:p>
    <w:p>
      <w:r>
        <w:rPr>
          <w:b/>
          <w:u w:val="single"/>
        </w:rPr>
        <w:t xml:space="preserve">101581</w:t>
      </w:r>
    </w:p>
    <w:p>
      <w:r>
        <w:t xml:space="preserve">1. Dodgersin World Series -matka on yhteinen ponnistus https://t.co/b8471JABXj</w:t>
      </w:r>
    </w:p>
    <w:p>
      <w:r>
        <w:rPr>
          <w:b/>
          <w:u w:val="single"/>
        </w:rPr>
        <w:t xml:space="preserve">101582</w:t>
      </w:r>
    </w:p>
    <w:p>
      <w:r>
        <w:t xml:space="preserve">2.</w:t>
        <w:tab/>
        <w:t xml:space="preserve">Manny Machado on varaton ja myy kokaiinia 40-vuotiaana. Niin hyödytön sylkykuppi hän on.</w:t>
      </w:r>
    </w:p>
    <w:p>
      <w:r>
        <w:rPr>
          <w:b/>
          <w:u w:val="single"/>
        </w:rPr>
        <w:t xml:space="preserve">101583</w:t>
      </w:r>
    </w:p>
    <w:p>
      <w:r>
        <w:t xml:space="preserve">1. "...yhtäkään juutalaista ei ole koskaan asetettu syytteeseen yhdestäkään näistä verilöylyistä. Lisäksi juutalaisen median vaikutusvallasta kertoo se, että viittaukset "holokaustiin" ja "kuuteen miljoonaan" ovat lähes päivittäisiä, kun taas juutalaisen bolsevismin 50 miljoonasta tai laajemman kommunistisen liikkeen 100 miljoonasta ei koskaan viitata."   --Birdman Bryant</w:t>
      </w:r>
    </w:p>
    <w:p>
      <w:r>
        <w:rPr>
          <w:b/>
          <w:u w:val="single"/>
        </w:rPr>
        <w:t xml:space="preserve">101584</w:t>
      </w:r>
    </w:p>
    <w:p>
      <w:r>
        <w:t xml:space="preserve">2.</w:t>
        <w:tab/>
        <w:t xml:space="preserve">tulla raiskatuksi homo</w:t>
      </w:r>
    </w:p>
    <w:p>
      <w:r>
        <w:rPr>
          <w:b/>
          <w:u w:val="single"/>
        </w:rPr>
        <w:t xml:space="preserve">101585</w:t>
      </w:r>
    </w:p>
    <w:p>
      <w:r>
        <w:t xml:space="preserve">1. #politics #UK #ForBritain #BritFam @AMDWaters @ForBritain #News</w:t>
      </w:r>
    </w:p>
    <w:p>
      <w:r>
        <w:rPr>
          <w:b/>
          <w:u w:val="single"/>
        </w:rPr>
        <w:t xml:space="preserve">101586</w:t>
      </w:r>
    </w:p>
    <w:p>
      <w:r>
        <w:t xml:space="preserve">2.</w:t>
        <w:tab/>
        <w:t xml:space="preserve">wow Musta rasistinen ääliö puhuu</w:t>
      </w:r>
    </w:p>
    <w:p>
      <w:r>
        <w:rPr>
          <w:b/>
          <w:u w:val="single"/>
        </w:rPr>
        <w:t xml:space="preserve">101587</w:t>
      </w:r>
    </w:p>
    <w:p>
      <w:r>
        <w:t xml:space="preserve">1. Skotlantilaispojan murhannut muslimi Kriss Donald on saanut vankilassa runopalkinnon.   Hän kaivoi Kriss Donaldilta silmät ulos ja sytytti hänet tuleen.   RIP Kriss.   En koskaan unohda, mitä he tekivät sinulle ja miten instituutiomme ja mediamme vaikenivat siitä.</w:t>
      </w:r>
    </w:p>
    <w:p>
      <w:r>
        <w:rPr>
          <w:b/>
          <w:u w:val="single"/>
        </w:rPr>
        <w:t xml:space="preserve">101588</w:t>
      </w:r>
    </w:p>
    <w:p>
      <w:r>
        <w:t xml:space="preserve">2.</w:t>
        <w:tab/>
        <w:t xml:space="preserve">En koskaan unohda, mitä he tekivät tälle poikaparalle. 💔 Koko maailma tietää mustasta miehestä, jonka valkoiset miehet murhasivat Yhdistyneessä kuningaskunnassa. Pieni valkoinen poika, jota pakistanilaiset kiduttivat tuntikausia ja sytyttivät tuleen hänen ollessaan vielä elossa ja vaikenevat siitä, koska yhteisön yhteenkuuluvuus BS.    Tiedän, mitä hänelle pitäisi antaa vankilassa ollessaan, ja se ei todellakaan ole minkäänlainen palkinto!</w:t>
      </w:r>
    </w:p>
    <w:p>
      <w:r>
        <w:rPr>
          <w:b/>
          <w:u w:val="single"/>
        </w:rPr>
        <w:t xml:space="preserve">101589</w:t>
      </w:r>
    </w:p>
    <w:p>
      <w:r>
        <w:t xml:space="preserve">3.</w:t>
        <w:tab/>
        <w:tab/>
        <w:t xml:space="preserve">Eikö olekin outoa, että jos tappaja olisi ollut valkoinen, vangit olisivat tappaneet hänet, joten miksi tuo kusipää hengittää yhä?</w:t>
      </w:r>
    </w:p>
    <w:p>
      <w:r>
        <w:rPr>
          <w:b/>
          <w:u w:val="single"/>
        </w:rPr>
        <w:t xml:space="preserve">101590</w:t>
      </w:r>
    </w:p>
    <w:p>
      <w:r>
        <w:t xml:space="preserve">1.</w:t>
      </w:r>
    </w:p>
    <w:p>
      <w:r>
        <w:rPr>
          <w:b/>
          <w:u w:val="single"/>
        </w:rPr>
        <w:t xml:space="preserve">101591</w:t>
      </w:r>
    </w:p>
    <w:p>
      <w:r>
        <w:t xml:space="preserve">2.</w:t>
        <w:tab/>
        <w:t xml:space="preserve">Sosialistit ovat kaikki samanlaisia riippumatta siitä, miksi he kutsuvat itseään He kaikki tuhoavat proletariaatin elämänlaadun.</w:t>
      </w:r>
    </w:p>
    <w:p>
      <w:r>
        <w:rPr>
          <w:b/>
          <w:u w:val="single"/>
        </w:rPr>
        <w:t xml:space="preserve">101592</w:t>
      </w:r>
    </w:p>
    <w:p>
      <w:r>
        <w:t xml:space="preserve">3.</w:t>
        <w:tab/>
        <w:tab/>
        <w:t xml:space="preserve">Jos noudatat sitä, mitä juutalainen käskee sinun sanoa. Jos luulette, että se, mitä opuksenne esittää, ei tapahdu juuri nyt silmienne edessä, olette sokeita.</w:t>
      </w:r>
    </w:p>
    <w:p>
      <w:r>
        <w:rPr>
          <w:b/>
          <w:u w:val="single"/>
        </w:rPr>
        <w:t xml:space="preserve">101593</w:t>
      </w:r>
    </w:p>
    <w:p>
      <w:r>
        <w:t xml:space="preserve">4.</w:t>
        <w:tab/>
        <w:tab/>
        <w:tab/>
        <w:t xml:space="preserve">Kuinka jälkeenjääneet nämä kusipäät voivat olla? Jopa Trump julisti sodan globalismia vastaan. Mitä globalismi on? Kapitalismi ja kansainvälinen sosialismi/kommunismi. Kansallissosialismi hylkää saman juutalaiskeelin molemmat puolet.</w:t>
      </w:r>
    </w:p>
    <w:p>
      <w:r>
        <w:rPr>
          <w:b/>
          <w:u w:val="single"/>
        </w:rPr>
        <w:t xml:space="preserve">101594</w:t>
      </w:r>
    </w:p>
    <w:p>
      <w:r>
        <w:t xml:space="preserve">5.</w:t>
        <w:tab/>
        <w:tab/>
        <w:tab/>
        <w:tab/>
        <w:t xml:space="preserve">Se on hyvin turhauttavaa, että herään päänsärkyyn useimpina päivinä. Trump julistaa sodan "väkijoukkoja" ja "globalismia" vastaan ja julistaa sodan kirjaimellisesti itseään vastaan. Jos punainen voittaa tai häviää sitä juhlitaan "demokratian" voittona.</w:t>
      </w:r>
    </w:p>
    <w:p>
      <w:r>
        <w:rPr>
          <w:b/>
          <w:u w:val="single"/>
        </w:rPr>
        <w:t xml:space="preserve">101595</w:t>
      </w:r>
    </w:p>
    <w:p>
      <w:r>
        <w:t xml:space="preserve">1. Trump oli sanonut, että hän on odottanut koko elämänsä tulla oikeaan aikaan suurin amerikkalainen come back.in maailmanhistoriassa ja hän ei ole tehnyt vielä hänen isänsä hyvin katselee alas haven sanomalla mennä poika veto ne kommaripaskiaiset s ylös ja nazie globalistipaskiaiset s minun poikaani</w:t>
      </w:r>
    </w:p>
    <w:p>
      <w:r>
        <w:rPr>
          <w:b/>
          <w:u w:val="single"/>
        </w:rPr>
        <w:t xml:space="preserve">101596</w:t>
      </w:r>
    </w:p>
    <w:p>
      <w:r>
        <w:t xml:space="preserve">1. Hitto, tarvitsen tuon kusipään tulevaa "liberaalien kyynelten" maustettua vodka-alkoholia varten. En ole vielä päättänyt tarkemmin mausta, haluan jonkinlaista suolaista, hieman hapanta vodkaa, jotta se todella sopisi "liberaalien kyynelten" teemaan.</w:t>
      </w:r>
    </w:p>
    <w:p>
      <w:r>
        <w:rPr>
          <w:b/>
          <w:u w:val="single"/>
        </w:rPr>
        <w:t xml:space="preserve">101597</w:t>
      </w:r>
    </w:p>
    <w:p>
      <w:r>
        <w:t xml:space="preserve">1. https://www.dailymail.co.uk/news/article-6317761/Sinead-OConnor-announces-conversion-Islam-video.html He käännyttävät aina mielisairaita.</w:t>
      </w:r>
    </w:p>
    <w:p>
      <w:r>
        <w:rPr>
          <w:b/>
          <w:u w:val="single"/>
        </w:rPr>
        <w:t xml:space="preserve">101598</w:t>
      </w:r>
    </w:p>
    <w:p>
      <w:r>
        <w:t xml:space="preserve">2.</w:t>
        <w:tab/>
        <w:t xml:space="preserve">Valkoiset käännynnäiset ovat sairaita ja harhaisia</w:t>
      </w:r>
    </w:p>
    <w:p>
      <w:r>
        <w:rPr>
          <w:b/>
          <w:u w:val="single"/>
        </w:rPr>
        <w:t xml:space="preserve">101599</w:t>
      </w:r>
    </w:p>
    <w:p>
      <w:r>
        <w:t xml:space="preserve">3.</w:t>
        <w:tab/>
        <w:tab/>
        <w:t xml:space="preserve">He ovat ilmeisen sairaita ja jälkeenjäänyt</w:t>
      </w:r>
    </w:p>
    <w:p>
      <w:r>
        <w:rPr>
          <w:b/>
          <w:u w:val="single"/>
        </w:rPr>
        <w:t xml:space="preserve">101600</w:t>
      </w:r>
    </w:p>
    <w:p>
      <w:r>
        <w:t xml:space="preserve">1. Suora lähetys Old Baileyn ulkopuolelta Tommy Robinsonin oikeudenkäynnistä https://www.youtube.com/watch?v=nRGpiS7RDVA.</w:t>
      </w:r>
    </w:p>
    <w:p>
      <w:r>
        <w:rPr>
          <w:b/>
          <w:u w:val="single"/>
        </w:rPr>
        <w:t xml:space="preserve">101601</w:t>
      </w:r>
    </w:p>
    <w:p>
      <w:r>
        <w:t xml:space="preserve">2.</w:t>
        <w:tab/>
        <w:t xml:space="preserve">Kuka päästi tuon iljettävän lihavan sionistihuoran Shekel Median toimittajan tähän maahan?</w:t>
      </w:r>
    </w:p>
    <w:p>
      <w:r>
        <w:rPr>
          <w:b/>
          <w:u w:val="single"/>
        </w:rPr>
        <w:t xml:space="preserve">101602</w:t>
      </w:r>
    </w:p>
    <w:p>
      <w:r>
        <w:t xml:space="preserve">1. Hieno homma, kultaseni. On paljon mukavampaa olla käyttämättä alushousuja mekon alla. #NSFW #TeamSmut #NoPanties #commando #publicflash</w:t>
      </w:r>
    </w:p>
    <w:p>
      <w:r>
        <w:rPr>
          <w:b/>
          <w:u w:val="single"/>
        </w:rPr>
        <w:t xml:space="preserve">101603</w:t>
      </w:r>
    </w:p>
    <w:p>
      <w:r>
        <w:t xml:space="preserve">2.</w:t>
        <w:tab/>
        <w:t xml:space="preserve">Tämän tekeminen leikkikentällä on jälkeenjäänyttä.  Ihan kuin tämä tyhmä retardi ei löytäisi koko kaupungista yhtään paikkaa, jossa voisi tehdä jotain typerää paskaa, paitsi aivan lasten vieressä?  Toivottavasti hän jää auton alle.  #nsfw</w:t>
      </w:r>
    </w:p>
    <w:p>
      <w:r>
        <w:rPr>
          <w:b/>
          <w:u w:val="single"/>
        </w:rPr>
        <w:t xml:space="preserve">101604</w:t>
      </w:r>
    </w:p>
    <w:p>
      <w:r>
        <w:t xml:space="preserve">1. https://www.rt.com/news/440147-us-destroy-russian-missiles-threat/</w:t>
      </w:r>
    </w:p>
    <w:p>
      <w:r>
        <w:rPr>
          <w:b/>
          <w:u w:val="single"/>
        </w:rPr>
        <w:t xml:space="preserve">101605</w:t>
      </w:r>
    </w:p>
    <w:p>
      <w:r>
        <w:t xml:space="preserve">2.</w:t>
        <w:tab/>
        <w:t xml:space="preserve"> Huomatkaa, miten he aloittavat vääränlaisella väitteellä, jonka mukaan Venäjän toiminta on "kiellettyä". Tämä antaa moraalisen suojan seuraaville sotaa lietsoville kommenteille.  He rakastavat sotaa niin paljon ja heillä on niin paljon väärää uhmakkuutta, että he voivat sanoa typeriä asioita, kuten "voimme tuhota Venäjän saapuvat ohjukset", puolustaakseen ajatusta typerästä sodasta, joka tuhoaisi Euroopan ja sen ihmiset. Alkaa olla tylsää, että meille sanotaan, että elämme edistyksellistä aikakautta, katso, transut voivat mennä naimisiin goottien kanssa, ja olemme kieltäneet 'kertakäyttöiset muovipussit'. Mutta todelliset asiat, joilla on väliä, kuten murhaavat sodat juutalaisten puolesta ja hyökkäys niiden ainoiden ihmisten olemassaoloa vastaan, jotka ovat tarpeeksi typeriä välittääkseen transujen avioliitosta ja muovipussien kieltämisestä. Ne vain rullaavat eteenpäin, samalla kun kaupassa käyvät silmäteräiset uhrit yrittävät häpäistä minua poliisina, kun valitan, että muovipussiasia on täysin merkityksetön. Heidän leukansa tosin loksahtaa, kun kerron heille, että heidän ajomatkansa töihin olisi polttanut noin viisisataa ostoskassia polttoaineen arvosta. Se vie hohdon heidän älyttömän omahyväisyytensä siitä, että he luulevat pelastavansa planeettaa. Ei ole yllättävää, että naispuolinen henkilökunta ei suhtaudu lainkaan kyynisesti kassiasiaan. Niin kauan kuin heille myydään siihen liittyviä tunteita (tässä tapauksessa ylpeyttä ja omahyväistä itsetyytyväisyyttä), he tukevat melkein mitä tahansa....</w:t>
      </w:r>
    </w:p>
    <w:p>
      <w:r>
        <w:rPr>
          <w:b/>
          <w:u w:val="single"/>
        </w:rPr>
        <w:t xml:space="preserve">101606</w:t>
      </w:r>
    </w:p>
    <w:p>
      <w:r>
        <w:t xml:space="preserve">3.</w:t>
        <w:tab/>
        <w:tab/>
        <w:t xml:space="preserve">Venäjän suhteen:   Yhdysvallat on rikkonut - tai hylännyt - ainakin puoli tusinaa Venäjän kanssa tehtyä asesopimusta, mukaan lukien ABM-sopimus.  Yhdysvallat kehitti uusia ABM-ohjuksia ja hermostui sitten, kun Venäjä päihitti ne ja loi paremman maaliinsaattamisjärjestelmän ja - kiistatta - paremmat ABM-ohjukset.  Nyt Venäjä on neokonservatiivien ja sionistien silmissä paholainen.</w:t>
      </w:r>
    </w:p>
    <w:p>
      <w:r>
        <w:rPr>
          <w:b/>
          <w:u w:val="single"/>
        </w:rPr>
        <w:t xml:space="preserve">101607</w:t>
      </w:r>
    </w:p>
    <w:p>
      <w:r>
        <w:t xml:space="preserve">1. Tämä on yksi "julkisen häirinnän" muoto, jota voin arvostaa. Sitä pitäisi kannustaa kaikilla pysäköintialueilla.   Paljon parempi kuin tavalliset lihavat lesbofeministit, jotka kiljuvat ja heiluttelevat lappuja, joissa on heidän juuri keksimänsä seksuaalisen poikkeavuuden aakkoskeitto. https://www.rt.com/news/441086-german-star-striptease-police-video/.</w:t>
      </w:r>
    </w:p>
    <w:p>
      <w:r>
        <w:rPr>
          <w:b/>
          <w:u w:val="single"/>
        </w:rPr>
        <w:t xml:space="preserve">101608</w:t>
      </w:r>
    </w:p>
    <w:p>
      <w:r>
        <w:t xml:space="preserve">1. PRESIDENTTI TRUMP, PAREMPI- PAREMPI herätä vittu ja hävittää rajojamme kohti tuleva roska!!!! TAKAISIN, että jos nuo vitun likaiset wetbackit tulevat maahamme, menetät 50% äänistäsi, AINA!!!    Lähettäkää armeija, ampukaa mielenosoittajia/AKA "PETTURIT" ja ampukaa luoteja JOKAISEEN vitun likaiseen wetbackiin, joka yrittää tulla maahamme laittomasti.    Lahjoitan jopa pari sataa dollaria ammuksiin.   Jos presidentti ei tee vitun työtään, aloitan GoFundMe-kampanjat jokaiselle Yhdysvaltain kansalaiselle, joka tekee hänen työnsä hänen puolestaan - teloittaa laittomat, kun he tunkeutuvat maahamme!!!</w:t>
      </w:r>
    </w:p>
    <w:p>
      <w:r>
        <w:rPr>
          <w:b/>
          <w:u w:val="single"/>
        </w:rPr>
        <w:t xml:space="preserve">101609</w:t>
      </w:r>
    </w:p>
    <w:p>
      <w:r>
        <w:t xml:space="preserve">2.</w:t>
        <w:tab/>
        <w:t xml:space="preserve">Niin, mikä teitä vaivaa presidentti Trump Miksi ette kuuntele tätä matalan iq:n paskiaista ja sen sijaan kuuntelette huippukenraaleja, jotka ovat uskollisesti toteuttaneet kuuliaisuutta ja uskollisuutta Yhdysvaltain perustuslakia ja Amerikan kansaa kohtaan. Pysy vittu kaukana viesteistäni, kusipää.</w:t>
      </w:r>
    </w:p>
    <w:p>
      <w:r>
        <w:rPr>
          <w:b/>
          <w:u w:val="single"/>
        </w:rPr>
        <w:t xml:space="preserve">101610</w:t>
      </w:r>
    </w:p>
    <w:p>
      <w:r>
        <w:t xml:space="preserve">3.</w:t>
        <w:tab/>
        <w:tab/>
        <w:t xml:space="preserve">SORRY STACI, tiedämme, että olet oikeasti vasemmistolainen luuseri. PATRIOOTIT todella uskovat rajamme suojelemiseen, EIVÄT SALLI LAUMAN roskasakkia ylittää rajojamme laittomasti. Toivottavasti laiton tapaa sinut joskus kujalla, koska rakastat heitä niin paljon!</w:t>
      </w:r>
    </w:p>
    <w:p>
      <w:r>
        <w:rPr>
          <w:b/>
          <w:u w:val="single"/>
        </w:rPr>
        <w:t xml:space="preserve">101611</w:t>
      </w:r>
    </w:p>
    <w:p>
      <w:r>
        <w:t xml:space="preserve">4.</w:t>
        <w:tab/>
        <w:tab/>
        <w:t xml:space="preserve">Vasemmistolainen pelkuri, olen aivan varma, ettet tiedä mitään armeijasta tai sotilaista. Tottelevaisuus ketä tahansa kohtaan on toissijaista niiden ihmisten elämän säilyttämisen sijasta, joilla on merkitystä (AMERIKKALAISET KANSALAISET). Mene siis laskemaan mattosi ja ala rukoilla itään, ja lakkaa puhumasta asioista, joista et tiedä MITÄÄN!</w:t>
      </w:r>
    </w:p>
    <w:p>
      <w:r>
        <w:rPr>
          <w:b/>
          <w:u w:val="single"/>
        </w:rPr>
        <w:t xml:space="preserve">101612</w:t>
      </w:r>
    </w:p>
    <w:p>
      <w:r>
        <w:t xml:space="preserve">5.</w:t>
        <w:tab/>
        <w:tab/>
        <w:t xml:space="preserve">LOL!!! Vasemmistolainen, antifa-myönteinen pelkuri, et tiedä MITÄÄN armeijasta. Tuki turpasi, ime Obaman puoliveristä, muslimimulkkua vähän enemmän ja valmistaudu anti-trumper-mielenosoitukseesi.</w:t>
      </w:r>
    </w:p>
    <w:p>
      <w:r>
        <w:rPr>
          <w:b/>
          <w:u w:val="single"/>
        </w:rPr>
        <w:t xml:space="preserve">101613</w:t>
      </w:r>
    </w:p>
    <w:p>
      <w:r>
        <w:t xml:space="preserve">6.</w:t>
        <w:tab/>
        <w:tab/>
        <w:t xml:space="preserve">Muuten, senkin typerä kusipää, pysy vittu kaukana minun postauksistani, senkin vitun idiootti!</w:t>
      </w:r>
    </w:p>
    <w:p>
      <w:r>
        <w:rPr>
          <w:b/>
          <w:u w:val="single"/>
        </w:rPr>
        <w:t xml:space="preserve">101614</w:t>
      </w:r>
    </w:p>
    <w:p>
      <w:r>
        <w:t xml:space="preserve">7.</w:t>
        <w:tab/>
        <w:tab/>
        <w:t xml:space="preserve">Liberaali trolli, joka yrittää lisätä vihaa, jotta MSM voisi tuomita sen, luulen...</w:t>
      </w:r>
    </w:p>
    <w:p>
      <w:r>
        <w:rPr>
          <w:b/>
          <w:u w:val="single"/>
        </w:rPr>
        <w:t xml:space="preserve">101615</w:t>
      </w:r>
    </w:p>
    <w:p>
      <w:r>
        <w:t xml:space="preserve">8.</w:t>
        <w:tab/>
        <w:tab/>
        <w:t xml:space="preserve">LOL!!! Älkää puhuko kenraaleista tai armeijasta!!! Se, että annamme teidän "ihmisten" liittyä nyt, ei tee teistä asiantuntijaa...</w:t>
      </w:r>
    </w:p>
    <w:p>
      <w:r>
        <w:rPr>
          <w:b/>
          <w:u w:val="single"/>
        </w:rPr>
        <w:t xml:space="preserve">101616</w:t>
      </w:r>
    </w:p>
    <w:p>
      <w:r>
        <w:t xml:space="preserve">9.</w:t>
        <w:tab/>
        <w:t xml:space="preserve">Tyhmä peikko. Olet selvästi vasemmistohullu, joka yrittää saada oikeiston näyttämään yhtä harhaluuloiselta ja idioottimaiselta kuin itse olet. Se ei onnistu. Sinulta puuttuu älykkyys kirjoittaa oikealla äänellä.</w:t>
      </w:r>
    </w:p>
    <w:p>
      <w:r>
        <w:rPr>
          <w:b/>
          <w:u w:val="single"/>
        </w:rPr>
        <w:t xml:space="preserve">101617</w:t>
      </w:r>
    </w:p>
    <w:p>
      <w:r>
        <w:t xml:space="preserve">10.</w:t>
        <w:tab/>
        <w:tab/>
        <w:t xml:space="preserve">Painu vittuun, hintti. Useimmat patriootit rakastavat ajatusta ampua luoti jokaiseen karavaanarin paskiaiseen. Et puhu niin monen ihmisen puolesta kuin luulet, vasemmisto-idiootti!!! Kukaan ei usko, että olet patriootti. Hyvä yritys.</w:t>
      </w:r>
    </w:p>
    <w:p>
      <w:r>
        <w:rPr>
          <w:b/>
          <w:u w:val="single"/>
        </w:rPr>
        <w:t xml:space="preserve">101618</w:t>
      </w:r>
    </w:p>
    <w:p>
      <w:r>
        <w:t xml:space="preserve">11.</w:t>
        <w:tab/>
        <w:tab/>
        <w:t xml:space="preserve">Onko tuo poikaystäväsi? Vai toivotko, että hän olisi poikaystäväsi? Asutko San Franciscossa?</w:t>
      </w:r>
    </w:p>
    <w:p>
      <w:r>
        <w:rPr>
          <w:b/>
          <w:u w:val="single"/>
        </w:rPr>
        <w:t xml:space="preserve">101619</w:t>
      </w:r>
    </w:p>
    <w:p>
      <w:r>
        <w:t xml:space="preserve">12.</w:t>
        <w:tab/>
        <w:t xml:space="preserve">Trumpin on sanottava, että vitut juutalaisista, ja kasvatettava pallit.</w:t>
      </w:r>
    </w:p>
    <w:p>
      <w:r>
        <w:rPr>
          <w:b/>
          <w:u w:val="single"/>
        </w:rPr>
        <w:t xml:space="preserve">101620</w:t>
      </w:r>
    </w:p>
    <w:p>
      <w:r>
        <w:t xml:space="preserve">1. Amerikan on kaaduttava. Toivottavasti Trump saa Kennedyn, se olisi hyödyllisin asia, jonka hän voisi koskaan tehdä. Toinen asia olisi häviäminen.</w:t>
      </w:r>
    </w:p>
    <w:p>
      <w:r>
        <w:rPr>
          <w:b/>
          <w:u w:val="single"/>
        </w:rPr>
        <w:t xml:space="preserve">101621</w:t>
      </w:r>
    </w:p>
    <w:p>
      <w:r>
        <w:t xml:space="preserve">2.</w:t>
        <w:tab/>
        <w:t xml:space="preserve">Olin ennen suuri Trumpin kannattaja, mutta nyt näen hänet parhaimmillaankin vain populistisena rauhoittajana valkoisille goeille. Nämä juutalaiset tiesivät, että valkoiset ihmiset olivat saavuttamassa murtumispisteen Obaman presidenttikauden seurauksena, joten he antoivat meille Trumpin yrittääkseen tukahduttaa vihamme.   Toki he käyttivät tiedotusvälineitään ja julkkiksiaan mustamaalaamaan ja haukkumaan Trumpia taukoamatta, mutta jälkikäteen katsottuna kaikki näyttää siltä, että kyseessä oli vain 6 000 000D:n shakki. He käyttivät meihin käänteistä psykologiaa saadakseen haluamansa tulokset. He ymmärsivät, että luottamus liberaaliin valtamediaan oli jo ennätysalhaalla maltillisten ja oikeistolaisten keskuudessa, joten he ryhtyivät täysillä Trumpin vastustajiksi tietäen, että se tekisi hänestä houkuttelevamman niille, jotka eivät juo vasemmiston Kool-Aidia.   Tämä on myös vain yksi esimerkki "ongelma-reaktio-ratkaisu" -paradigmasta, jota nämä ovelat heebit käyttävät pysyäkseen hallinnassaan meitä kohtaan. He käyttivät Obaman presidenttikautta paisuttamaan rotujännitteitä ja keskittymään identiteettipolitiikkaan, mikä suututti valkoiset ihmiset, mutta nyt Trump ja milkumainen MAGA-liike ovat täällä helpottamassa asioita tukemalla "PERUSTETTUJA" mustia tai ruskeita konservatiiveja huijaamaan herkkäuskoisia valkoisia goyimia uskomaan, että rodulla ei ole väliä ja että heidän ei-valkoiset kollegansa ovat muutakin kuin vain poikkeavia.   Valeratkaisu heidän luomaansa ongelmaan on, että meidän on luovuttava identiteettipolitiikasta ja yhdistyttävä "amerikkalaisina", joiden ei pitäisi murehtia rodusta tai identiteettipolitiikasta, koska me kaikki vuodatamme samaa punaista, valkoista ja sinistä kuin toisemme, VELJESTÄ!!! Samaan aikaan valkoiset ovat edelleen matkalla kohti vähemmistöä omassa maassamme, kun ei-valkoisten viha meitä kohtaan kasvaa päivä päivältä.   "En ole rasisti, koska muh BASED brownie" -juntit ovat liian kiireisiä yrittäessään todistaa vihollisillemme, kuinka ei-rasistisia he ovat, samalla kun he tuomitsevat identiteettipolitiikan, mikä on juuri päinvastoin kuin mitä valkoisten pitäisi tehdä juuri nyt. Meidän pitäisi tulla entistä "rasistisemmiksi" ja omaksua identiteettipolitiikka, jos haluamme rotumme ja kansakuntamme selviytyvän.   Nämä jenkit pelkäävät eniten sitä, että valkoiset ihmiset lyöttäytyvät yhteen ja nousevat heitä vastaan. He eivät halua meidän uskovan, että rodulla on väliä, tai omaksuvan identiteettipolitiikkaa, koska se olisi heidän kannaltaan peli ohi, jos niin tapahtuisi. En aio toivoa Trumpille kuolemaa, mutta uskon, että meidän olisi parempi, jos hänet tuomittaisiin syytteeseen tai hän häviää vuonna 2020. Valkoisten palava raivo on lietsottava ennemmin kuin myöhemmin. Jos se vaatii, että Trump joutuu JFK:n kuolemaan, niin olkoon sitten niin, koska asioiden on mentävä paljon huonompaan suuntaan ennen kuin niillä on mahdollisuus parantua.</w:t>
      </w:r>
    </w:p>
    <w:p>
      <w:r>
        <w:rPr>
          <w:b/>
          <w:u w:val="single"/>
        </w:rPr>
        <w:t xml:space="preserve">101622</w:t>
      </w:r>
    </w:p>
    <w:p>
      <w:r>
        <w:t xml:space="preserve">3.</w:t>
        <w:tab/>
        <w:tab/>
        <w:t xml:space="preserve">olet vitun idiootti</w:t>
      </w:r>
    </w:p>
    <w:p>
      <w:r>
        <w:rPr>
          <w:b/>
          <w:u w:val="single"/>
        </w:rPr>
        <w:t xml:space="preserve">101623</w:t>
      </w:r>
    </w:p>
    <w:p>
      <w:r>
        <w:t xml:space="preserve">4.</w:t>
        <w:tab/>
        <w:tab/>
        <w:tab/>
        <w:t xml:space="preserve">Olet vitun hintti</w:t>
      </w:r>
    </w:p>
    <w:p>
      <w:r>
        <w:rPr>
          <w:b/>
          <w:u w:val="single"/>
        </w:rPr>
        <w:t xml:space="preserve">101624</w:t>
      </w:r>
    </w:p>
    <w:p>
      <w:r>
        <w:t xml:space="preserve">1. Aika tehdä tämän ilkeän ämmän elämästä ilkeän raakaa ja.....</w:t>
      </w:r>
    </w:p>
    <w:p>
      <w:r>
        <w:rPr>
          <w:b/>
          <w:u w:val="single"/>
        </w:rPr>
        <w:t xml:space="preserve">101625</w:t>
      </w:r>
    </w:p>
    <w:p>
      <w:r>
        <w:t xml:space="preserve">2.</w:t>
        <w:tab/>
        <w:t xml:space="preserve">Toinen miesvihaaja-feminatsihutsu!</w:t>
      </w:r>
    </w:p>
    <w:p>
      <w:r>
        <w:rPr>
          <w:b/>
          <w:u w:val="single"/>
        </w:rPr>
        <w:t xml:space="preserve">101626</w:t>
      </w:r>
    </w:p>
    <w:p>
      <w:r>
        <w:t xml:space="preserve">3.</w:t>
        <w:tab/>
        <w:tab/>
        <w:t xml:space="preserve">Stephen Colbert on yhteydessä Clintonin / Obaman / Bushin lapsikauppaan / pedofiilien / elinten keräämisen alamaailmaan!   ENOUGH SAID !!!!!    DIE Stephen DIE!!!!!!</w:t>
      </w:r>
    </w:p>
    <w:p>
      <w:r>
        <w:rPr>
          <w:b/>
          <w:u w:val="single"/>
        </w:rPr>
        <w:t xml:space="preserve">101627</w:t>
      </w:r>
    </w:p>
    <w:p>
      <w:r>
        <w:t xml:space="preserve">4.</w:t>
        <w:tab/>
        <w:tab/>
        <w:t xml:space="preserve">"Kukaan mies ei voi määrätä minulle, mitä tehdä ruumiilleni, minä tapan sikiöni, jos haluan. Syy siihen, miksi he käyttivät valeseksuaalista väkivaltaa tuomari Kavanaugh'ta vastaan!</w:t>
      </w:r>
    </w:p>
    <w:p>
      <w:r>
        <w:rPr>
          <w:b/>
          <w:u w:val="single"/>
        </w:rPr>
        <w:t xml:space="preserve">101628</w:t>
      </w:r>
    </w:p>
    <w:p>
      <w:r>
        <w:t xml:space="preserve">5.</w:t>
        <w:tab/>
        <w:tab/>
        <w:t xml:space="preserve">Tämä on se vaara, joka liittyy naisten sijoittamiseen johtotehtäviin.  Liian paljon tunteita, ei huomioida tosiasioita.</w:t>
      </w:r>
    </w:p>
    <w:p>
      <w:r>
        <w:rPr>
          <w:b/>
          <w:u w:val="single"/>
        </w:rPr>
        <w:t xml:space="preserve">101629</w:t>
      </w:r>
    </w:p>
    <w:p>
      <w:r>
        <w:t xml:space="preserve">1. Siihen on helvetin hyvä syy, miksi halveksimme näitä rotankasvoisia petollisia tunkeutujia, joita te MAGAtardit kutsutte "MUH GREATEST ALLY" Juutalaiset vihaavat valkoisia.</w:t>
      </w:r>
    </w:p>
    <w:p>
      <w:r>
        <w:rPr>
          <w:b/>
          <w:u w:val="single"/>
        </w:rPr>
        <w:t xml:space="preserve">101630</w:t>
      </w:r>
    </w:p>
    <w:p>
      <w:r>
        <w:t xml:space="preserve">2.</w:t>
        <w:tab/>
        <w:t xml:space="preserve">Ja vielä yksi #AntiSemiteTroll - #Mute</w:t>
      </w:r>
    </w:p>
    <w:p>
      <w:r>
        <w:rPr>
          <w:b/>
          <w:u w:val="single"/>
        </w:rPr>
        <w:t xml:space="preserve">101631</w:t>
      </w:r>
    </w:p>
    <w:p>
      <w:r>
        <w:t xml:space="preserve">3.</w:t>
        <w:tab/>
        <w:tab/>
        <w:t xml:space="preserve">Hinttiperseinen juutalaisystävä ei voi edes keskustella tästä asiasta, koska siitä ei voi keskustella. Juutalaiset pitävät muslimeista jopa enemmän kuin valkoisista evankelisista.</w:t>
      </w:r>
    </w:p>
    <w:p>
      <w:r>
        <w:rPr>
          <w:b/>
          <w:u w:val="single"/>
        </w:rPr>
        <w:t xml:space="preserve">101632</w:t>
      </w:r>
    </w:p>
    <w:p>
      <w:r>
        <w:t xml:space="preserve">1. Olen eri mieltä. Karvainen Pit Dyke on Squishy Fake Gurl.  Neiti C on seksikäs silikonisisko.</w:t>
      </w:r>
    </w:p>
    <w:p>
      <w:r>
        <w:rPr>
          <w:b/>
          <w:u w:val="single"/>
        </w:rPr>
        <w:t xml:space="preserve">101633</w:t>
      </w:r>
    </w:p>
    <w:p>
      <w:r>
        <w:t xml:space="preserve">1. En osaa sanoa, puhuuko tässä mies vai nainen 😆 https://youtu.be/B3MxFubVXG8.</w:t>
      </w:r>
    </w:p>
    <w:p>
      <w:r>
        <w:rPr>
          <w:b/>
          <w:u w:val="single"/>
        </w:rPr>
        <w:t xml:space="preserve">101634</w:t>
      </w:r>
    </w:p>
    <w:p>
      <w:r>
        <w:t xml:space="preserve">2.</w:t>
        <w:tab/>
        <w:t xml:space="preserve">Mikä ääliö</w:t>
      </w:r>
    </w:p>
    <w:p>
      <w:r>
        <w:rPr>
          <w:b/>
          <w:u w:val="single"/>
        </w:rPr>
        <w:t xml:space="preserve">101635</w:t>
      </w:r>
    </w:p>
    <w:p>
      <w:r>
        <w:t xml:space="preserve">1. Tragedia...</w:t>
      </w:r>
    </w:p>
    <w:p>
      <w:r>
        <w:rPr>
          <w:b/>
          <w:u w:val="single"/>
        </w:rPr>
        <w:t xml:space="preserve">101636</w:t>
      </w:r>
    </w:p>
    <w:p>
      <w:r>
        <w:t xml:space="preserve">2.</w:t>
        <w:tab/>
        <w:t xml:space="preserve">Ei ihme, miksi Boris Johnson ei ollut konferenssissa petturin kanssa, jotka ovat jäljellä olevat Tory back stapping May valhe on osoittanut todelliset värit paha kusipää ja packie kusipää sisäministeri Javid pitäisi heittää ulos Yhdistyneestä kuningaskunnasta ja mutta tässä maassa, että hän niin kuolla Boris Johnson puhaltaa alas olivat petturi May</w:t>
      </w:r>
    </w:p>
    <w:p>
      <w:r>
        <w:rPr>
          <w:b/>
          <w:u w:val="single"/>
        </w:rPr>
        <w:t xml:space="preserve">101637</w:t>
      </w:r>
    </w:p>
    <w:p>
      <w:r>
        <w:t xml:space="preserve">1. 21. lokakuuta 2018 Cory sanoi, että meidän "täytyy uskoa" seksuaalirikoksen syyttäjiä!   PÄIVITYS: Cory Bookerin syyttäjä julkaisi päivityksen - "En ole nainen, olen mies" https://www.thegatewaypundit.com/2018/10/update-cory-booker-accuser-posts-update-i-am-not-a-woman-i-am-a-man/ https://www.thegatewaypundit.com/2018/10/update-cory-booker-accuser-posts-update-i-am-not-a-woman-i-am-a-man/</w:t>
      </w:r>
    </w:p>
    <w:p>
      <w:r>
        <w:rPr>
          <w:b/>
          <w:u w:val="single"/>
        </w:rPr>
        <w:t xml:space="preserve">101638</w:t>
      </w:r>
    </w:p>
    <w:p>
      <w:r>
        <w:t xml:space="preserve">2.</w:t>
        <w:tab/>
        <w:t xml:space="preserve">Cory Booker homo neekerihäiritsijä..l</w:t>
      </w:r>
    </w:p>
    <w:p>
      <w:r>
        <w:rPr>
          <w:b/>
          <w:u w:val="single"/>
        </w:rPr>
        <w:t xml:space="preserve">101639</w:t>
      </w:r>
    </w:p>
    <w:p>
      <w:r>
        <w:t xml:space="preserve">1. @RFIDbollocks Hahahahahahahahaha Spastikko, jälkeenjäänyt ja sinä... The Cretin!   Ainoa asia, joka tulee tielleni, on jatkuva nauruvirta, jota te kolme tarjoatte minulle.</w:t>
      </w:r>
    </w:p>
    <w:p>
      <w:r>
        <w:rPr>
          <w:b/>
          <w:u w:val="single"/>
        </w:rPr>
        <w:t xml:space="preserve">101640</w:t>
      </w:r>
    </w:p>
    <w:p>
      <w:r>
        <w:t xml:space="preserve">2.</w:t>
        <w:tab/>
        <w:t xml:space="preserve">Siunaa. Olet niin kietoutunut mielikuvitusmaailmaasi, että sinulla ei ole aavistustakaan siitä, mitä todellisuudessa tapahtuu.   Olet menossa samaan suuntaan kuin Bonehill, Turner ja Jennings, eikä mikään säälittävä kiemurtelu pelasta sinua.</w:t>
      </w:r>
    </w:p>
    <w:p>
      <w:r>
        <w:rPr>
          <w:b/>
          <w:u w:val="single"/>
        </w:rPr>
        <w:t xml:space="preserve">101641</w:t>
      </w:r>
    </w:p>
    <w:p>
      <w:r>
        <w:t xml:space="preserve">3.</w:t>
        <w:tab/>
        <w:tab/>
        <w:t xml:space="preserve">Päivä 1499, eikä Mycroftia ole vieläkään pidätetty. #nignog tick tock</w:t>
      </w:r>
    </w:p>
    <w:p>
      <w:r>
        <w:rPr>
          <w:b/>
          <w:u w:val="single"/>
        </w:rPr>
        <w:t xml:space="preserve">101642</w:t>
      </w:r>
    </w:p>
    <w:p>
      <w:r>
        <w:t xml:space="preserve">4.</w:t>
        <w:tab/>
        <w:tab/>
        <w:t xml:space="preserve">Ei mitään.   Ei vieläkään mitään.   Ikuisesti ei mitään.   Ennusteesi ja elämäsi kolmessa lauseessa.</w:t>
      </w:r>
    </w:p>
    <w:p>
      <w:r>
        <w:rPr>
          <w:b/>
          <w:u w:val="single"/>
        </w:rPr>
        <w:t xml:space="preserve">101643</w:t>
      </w:r>
    </w:p>
    <w:p>
      <w:r>
        <w:t xml:space="preserve">5.</w:t>
        <w:tab/>
        <w:tab/>
        <w:tab/>
        <w:t xml:space="preserve">Dave Slugannalle: "Miksi hän ei rakasta minua?" Sob. "Koska hän on heteromies ja sinä olet säälittävä nynnypoika".</w:t>
      </w:r>
    </w:p>
    <w:p>
      <w:r>
        <w:rPr>
          <w:b/>
          <w:u w:val="single"/>
        </w:rPr>
        <w:t xml:space="preserve">101644</w:t>
      </w:r>
    </w:p>
    <w:p>
      <w:r>
        <w:t xml:space="preserve">6.</w:t>
        <w:tab/>
        <w:tab/>
        <w:tab/>
        <w:tab/>
        <w:t xml:space="preserve">Lollers!</w:t>
      </w:r>
    </w:p>
    <w:p>
      <w:r>
        <w:rPr>
          <w:b/>
          <w:u w:val="single"/>
        </w:rPr>
        <w:t xml:space="preserve">101645</w:t>
      </w:r>
    </w:p>
    <w:p>
      <w:r>
        <w:t xml:space="preserve">7.</w:t>
        <w:tab/>
        <w:tab/>
        <w:t xml:space="preserve">Olet surkea kaasunvalvoja.</w:t>
      </w:r>
    </w:p>
    <w:p>
      <w:r>
        <w:rPr>
          <w:b/>
          <w:u w:val="single"/>
        </w:rPr>
        <w:t xml:space="preserve">101646</w:t>
      </w:r>
    </w:p>
    <w:p>
      <w:r>
        <w:t xml:space="preserve">8.</w:t>
        <w:tab/>
        <w:tab/>
        <w:tab/>
        <w:t xml:space="preserve">Et näytä ymmärtävän, mitä on kaasuvalostelu. Se ei kuitenkaan yllätä minua. Koko temppusi on paskapuhetta ja räyhäämistä.</w:t>
      </w:r>
    </w:p>
    <w:p>
      <w:r>
        <w:rPr>
          <w:b/>
          <w:u w:val="single"/>
        </w:rPr>
        <w:t xml:space="preserve">101647</w:t>
      </w:r>
    </w:p>
    <w:p>
      <w:r>
        <w:t xml:space="preserve">9.</w:t>
        <w:tab/>
        <w:tab/>
        <w:tab/>
        <w:tab/>
        <w:t xml:space="preserve">Sinä ja tuo ilkeä spastinen juutalainen joudutte vankilaan, saatte jonkin aikaa lukkojen takana.   Tuo ei ole kaasuvalostelua, se on vain fakta.</w:t>
      </w:r>
    </w:p>
    <w:p>
      <w:r>
        <w:rPr>
          <w:b/>
          <w:u w:val="single"/>
        </w:rPr>
        <w:t xml:space="preserve">101648</w:t>
      </w:r>
    </w:p>
    <w:p>
      <w:r>
        <w:t xml:space="preserve">10.</w:t>
        <w:tab/>
        <w:tab/>
        <w:tab/>
        <w:tab/>
        <w:tab/>
        <w:t xml:space="preserve">Pälä pälä pälä pälä.   Tiedättehän, että Bonehill ja Jennings sanoivat molemmat samaa - että minä joutuisin vankilaan, eivät he.   Ja että poliisi ei ollut kiinnostunut heidän vinkumisestaan, sen enempää kuin he ovat kiinnostuneita sinustakaan.   Se on syyllisen, pelkurimaisen natsin kiemurtelua, ja se päättyy aina vain yhteen suuntaan.   Klinkki häiriintyneelle natsille.</w:t>
      </w:r>
    </w:p>
    <w:p>
      <w:r>
        <w:rPr>
          <w:b/>
          <w:u w:val="single"/>
        </w:rPr>
        <w:t xml:space="preserve">101649</w:t>
      </w:r>
    </w:p>
    <w:p>
      <w:r>
        <w:t xml:space="preserve">11.</w:t>
        <w:tab/>
        <w:tab/>
        <w:tab/>
        <w:tab/>
        <w:tab/>
        <w:tab/>
        <w:t xml:space="preserve">Ei vieläkään mitään!   Sinä vain kiukuttelet ja raivoat.   Bonehill ja Jennings esittivät tappouhkauksia IIRC.   Se on typerää, Heßin opissa sanotaan selvästi, että tappouhkauksia ei saa tehdä.   En riko lakia, siksi poliisit eivät ole kiinnostuneita minusta.   He ovat kiinnostuneita SINUSTA, kun tuo spastinen juutalainen heittää sinut bussin alle.</w:t>
      </w:r>
    </w:p>
    <w:p>
      <w:r>
        <w:rPr>
          <w:b/>
          <w:u w:val="single"/>
        </w:rPr>
        <w:t xml:space="preserve">101650</w:t>
      </w:r>
    </w:p>
    <w:p>
      <w:r>
        <w:t xml:space="preserve">12.</w:t>
        <w:tab/>
        <w:tab/>
        <w:tab/>
        <w:tab/>
        <w:tab/>
        <w:tab/>
        <w:t xml:space="preserve">@Mycroft</w:t>
      </w:r>
    </w:p>
    <w:p>
      <w:r>
        <w:rPr>
          <w:b/>
          <w:u w:val="single"/>
        </w:rPr>
        <w:t xml:space="preserve">101651</w:t>
      </w:r>
    </w:p>
    <w:p>
      <w:r>
        <w:t xml:space="preserve">13.</w:t>
      </w:r>
    </w:p>
    <w:p>
      <w:r>
        <w:rPr>
          <w:b/>
          <w:u w:val="single"/>
        </w:rPr>
        <w:t xml:space="preserve">101652</w:t>
      </w:r>
    </w:p>
    <w:p>
      <w:r>
        <w:t xml:space="preserve">14.</w:t>
        <w:tab/>
        <w:tab/>
        <w:tab/>
        <w:tab/>
        <w:tab/>
        <w:tab/>
        <w:tab/>
        <w:tab/>
        <w:t xml:space="preserve">hauskaa lomalla</w:t>
      </w:r>
    </w:p>
    <w:p>
      <w:r>
        <w:rPr>
          <w:b/>
          <w:u w:val="single"/>
        </w:rPr>
        <w:t xml:space="preserve">101653</w:t>
      </w:r>
    </w:p>
    <w:p>
      <w:r>
        <w:t xml:space="preserve">15.</w:t>
        <w:tab/>
        <w:t xml:space="preserve">Sidot hänet solmuun Tw*tt*rissä. Hyvin tehty. Homo-Dave-parka;(</w:t>
      </w:r>
    </w:p>
    <w:p>
      <w:r>
        <w:rPr>
          <w:b/>
          <w:u w:val="single"/>
        </w:rPr>
        <w:t xml:space="preserve">101654</w:t>
      </w:r>
    </w:p>
    <w:p>
      <w:r>
        <w:t xml:space="preserve">1. MAGA: Rakentakaa muuri ja heittäkää kaikki KKK-NAZI-FASISTIT oikeistosiat sen yli! Ottakaa Amerikka takaisin oikeiston jälkeenjääneiltä!</w:t>
      </w:r>
    </w:p>
    <w:p>
      <w:r>
        <w:rPr>
          <w:b/>
          <w:u w:val="single"/>
        </w:rPr>
        <w:t xml:space="preserve">101655</w:t>
      </w:r>
    </w:p>
    <w:p>
      <w:r>
        <w:t xml:space="preserve">2.</w:t>
        <w:tab/>
        <w:t xml:space="preserve">Takaan, että tuossa tilastossa ei ole mukana 9-11.   Jos se lasketaan mukaan, muslimit ovat kaikkien aikojen terrorismin mestareita Yhdysvalloissa.</w:t>
      </w:r>
    </w:p>
    <w:p>
      <w:r>
        <w:rPr>
          <w:b/>
          <w:u w:val="single"/>
        </w:rPr>
        <w:t xml:space="preserve">101656</w:t>
      </w:r>
    </w:p>
    <w:p>
      <w:r>
        <w:t xml:space="preserve">3.</w:t>
        <w:tab/>
        <w:tab/>
        <w:t xml:space="preserve">Oikeastaan sillä ei ole väliä - oikeistolaiset ovat edelleen väkivaltaisia terroristisikoja. Fasistisia kusipäitä, jotka sokeasti seuraavat paskatahra Trumpia kuin jälkeenjääneet lampaat.</w:t>
      </w:r>
    </w:p>
    <w:p>
      <w:r>
        <w:rPr>
          <w:b/>
          <w:u w:val="single"/>
        </w:rPr>
        <w:t xml:space="preserve">101657</w:t>
      </w:r>
    </w:p>
    <w:p>
      <w:r>
        <w:t xml:space="preserve">4.</w:t>
        <w:tab/>
        <w:tab/>
        <w:tab/>
        <w:t xml:space="preserve">Muslimiterrorismi on tappanut enemmän ihmisiä kyseisellä ajanjaksolla, minkä vuoksi kaaviosta on jätetty pois nämä tiedot.   Muslimit ovat paljon myrkyllisempiä henkeä kohti kuin mikään muu ryhmä. Jos Yhdysvalloissa olisi yhtä paljon muslimeja kuin Trumpin äänestäjiä, Yhdysvallat olisi kuin Beirut.</w:t>
      </w:r>
    </w:p>
    <w:p>
      <w:r>
        <w:rPr>
          <w:b/>
          <w:u w:val="single"/>
        </w:rPr>
        <w:t xml:space="preserve">101658</w:t>
      </w:r>
    </w:p>
    <w:p>
      <w:r>
        <w:t xml:space="preserve">1. Uteliaisuudesta, mitä eri selaimia ihmiset täällä käyttävät kirjautuakseen Gabille?! Olen käyttänyt pääasiassa Mozillan Firefoxia, mutta pelkäänpä, että Firefox on vihdoin alkanut estää Gabia tai häiritä minua pääsemästä sivustolle tuossa parin viime päivän aikana. Firefox on ainoa niistä neljästä selaimesta, jotka olen asentanut läppärilleni, jolla on paljon ongelmia Gabin kanssa. Palaute olisi hyödyllistä täällä ystävät.</w:t>
      </w:r>
    </w:p>
    <w:p>
      <w:r>
        <w:rPr>
          <w:b/>
          <w:u w:val="single"/>
        </w:rPr>
        <w:t xml:space="preserve">101659</w:t>
      </w:r>
    </w:p>
    <w:p>
      <w:r>
        <w:t xml:space="preserve">2.</w:t>
        <w:tab/>
        <w:t xml:space="preserve">No, voisit käyttää trump-selainta, jos se ei olisi täysin epäonnistunut. Kunhan sanoin 🍄</w:t>
      </w:r>
    </w:p>
    <w:p>
      <w:r>
        <w:rPr>
          <w:b/>
          <w:u w:val="single"/>
        </w:rPr>
        <w:t xml:space="preserve">101660</w:t>
      </w:r>
    </w:p>
    <w:p>
      <w:r>
        <w:t xml:space="preserve">3.</w:t>
        <w:tab/>
        <w:tab/>
        <w:t xml:space="preserve">Tiedätkö tämän epäonnistumisen henkilökohtaisesta kokemuksesta?!???!!</w:t>
      </w:r>
    </w:p>
    <w:p>
      <w:r>
        <w:rPr>
          <w:b/>
          <w:u w:val="single"/>
        </w:rPr>
        <w:t xml:space="preserve">101661</w:t>
      </w:r>
    </w:p>
    <w:p>
      <w:r>
        <w:t xml:space="preserve">4.</w:t>
        <w:tab/>
        <w:tab/>
        <w:tab/>
        <w:t xml:space="preserve">Jos henkilökohtaisella kokemuksella tarkoitat sitä, että se oli niin jälkeenjäänyttä, ettei se koskaan toiminut, niin kyllä.</w:t>
      </w:r>
    </w:p>
    <w:p>
      <w:r>
        <w:rPr>
          <w:b/>
          <w:u w:val="single"/>
        </w:rPr>
        <w:t xml:space="preserve">101662</w:t>
      </w:r>
    </w:p>
    <w:p>
      <w:r>
        <w:t xml:space="preserve">5.</w:t>
        <w:tab/>
        <w:tab/>
        <w:tab/>
        <w:tab/>
        <w:t xml:space="preserve">Sinun täytyy olla todella kokenut tuossa epäonnistumisessa.</w:t>
      </w:r>
    </w:p>
    <w:p>
      <w:r>
        <w:rPr>
          <w:b/>
          <w:u w:val="single"/>
        </w:rPr>
        <w:t xml:space="preserve">101663</w:t>
      </w:r>
    </w:p>
    <w:p>
      <w:r>
        <w:t xml:space="preserve">6.</w:t>
        <w:tab/>
        <w:tab/>
        <w:tab/>
        <w:tab/>
        <w:tab/>
        <w:t xml:space="preserve">Epäonnistuminen on paras opettaja. Hukuttaisin suruni trumppivodkaan, jos se ei olisi ollut myös surkea epäonnistuminen.</w:t>
      </w:r>
    </w:p>
    <w:p>
      <w:r>
        <w:rPr>
          <w:b/>
          <w:u w:val="single"/>
        </w:rPr>
        <w:t xml:space="preserve">101664</w:t>
      </w:r>
    </w:p>
    <w:p>
      <w:r>
        <w:t xml:space="preserve">1. No tämä ääliö ei näe äänestyslaatikkoa??? Lol</w:t>
      </w:r>
    </w:p>
    <w:p>
      <w:r>
        <w:rPr>
          <w:b/>
          <w:u w:val="single"/>
        </w:rPr>
        <w:t xml:space="preserve">101665</w:t>
      </w:r>
    </w:p>
    <w:p>
      <w:r>
        <w:t xml:space="preserve">1. Luulen, että tarkoitat tuota homohomo Adolf Schicklgruberia.</w:t>
      </w:r>
    </w:p>
    <w:p>
      <w:r>
        <w:rPr>
          <w:b/>
          <w:u w:val="single"/>
        </w:rPr>
        <w:t xml:space="preserve">101666</w:t>
      </w:r>
    </w:p>
    <w:p>
      <w:r>
        <w:t xml:space="preserve">1. ***MAJOR HAPPENING*** HE OVAT TODELLA MENOSSA SEN KIMPPUUN HE SANOVAT SEN NYT TÄSTÄ ON KYSE TÄTÄ VASTAAN HE HYÖKKÄÄVÄT ***MAJOR HAPPENING*** http://archive.is/lVOKH http://archive.is/lVOKH</w:t>
      </w:r>
    </w:p>
    <w:p>
      <w:r>
        <w:rPr>
          <w:b/>
          <w:u w:val="single"/>
        </w:rPr>
        <w:t xml:space="preserve">101667</w:t>
      </w:r>
    </w:p>
    <w:p>
      <w:r>
        <w:t xml:space="preserve">2.</w:t>
        <w:tab/>
        <w:t xml:space="preserve">Duh. Vain jälkeenjääneiden on kirjoitettava se toisen jälkeenjääneen kylttiin.   Joten jos tämä on uutinen, olet vitun jälkeenjäänyt ja sinun pitäisi työntää äänesi perseeseesi, jossa se voidaan käsitellä kunnolla.</w:t>
      </w:r>
    </w:p>
    <w:p>
      <w:r>
        <w:rPr>
          <w:b/>
          <w:u w:val="single"/>
        </w:rPr>
        <w:t xml:space="preserve">101668</w:t>
      </w:r>
    </w:p>
    <w:p>
      <w:r>
        <w:t xml:space="preserve">1. Älä ymmärrä minua väärin, jälkeenjäänyt nainen. Ymmärrän, että olet ottanut enemmän munaa kuin historian tunteja. Mutta tosiasia on edelleen, että se oli siellä ennen kuolevaa valtiotanne Israelia ja mielialasta riippuen se on siellä, kun Israel kuolee.</w:t>
      </w:r>
    </w:p>
    <w:p>
      <w:r>
        <w:rPr>
          <w:b/>
          <w:u w:val="single"/>
        </w:rPr>
        <w:t xml:space="preserve">101669</w:t>
      </w:r>
    </w:p>
    <w:p>
      <w:r>
        <w:t xml:space="preserve">1.</w:t>
      </w:r>
    </w:p>
    <w:p>
      <w:r>
        <w:rPr>
          <w:b/>
          <w:u w:val="single"/>
        </w:rPr>
        <w:t xml:space="preserve">101670</w:t>
      </w:r>
    </w:p>
    <w:p>
      <w:r>
        <w:t xml:space="preserve">2.</w:t>
        <w:tab/>
        <w:t xml:space="preserve">Ultimate Redneck Casual... Haalarit !!</w:t>
      </w:r>
    </w:p>
    <w:p>
      <w:r>
        <w:rPr>
          <w:b/>
          <w:u w:val="single"/>
        </w:rPr>
        <w:t xml:space="preserve">101671</w:t>
      </w:r>
    </w:p>
    <w:p>
      <w:r>
        <w:t xml:space="preserve">1. Trumpin viimeaikaisissa mielenosoituksissa olleet "Muuri valmiiksi" -kyltit osoittavat epäilemättä, mille tasolle Trumpin liike on vajonnut. Siitä on tullut kuin peliohjelma - koko asia on tässä vaiheessa viihdettä. Se tuo mieleeni elokuvan Running man 80-luvulla, jossa kerrotaan vain räikeitä valheita ja propagandaa hurraaville väkijoukoille.</w:t>
      </w:r>
    </w:p>
    <w:p>
      <w:r>
        <w:rPr>
          <w:b/>
          <w:u w:val="single"/>
        </w:rPr>
        <w:t xml:space="preserve">101672</w:t>
      </w:r>
    </w:p>
    <w:p>
      <w:r>
        <w:t xml:space="preserve">2.</w:t>
        <w:tab/>
        <w:t xml:space="preserve">trump on epäonnistunut virkaan astumisestaan lähtien. hän on ollut heikko ja säälittävä. ja todisteena siitä hänen vaimonsa tiivistää sen, kun hän menee afrikkaan ja kirjaimellisesti osoittaa hyveellisyyttä pienen neekerilapsen suhteen. Ja Trump tekee samaa säälittävää, paskamaista paskaa , samoin. Hän pitää huolen siitä, että löytää mahdollisimman paljon neekereitä ja papuja poseeraamaan kuvissa hänen kanssaan. Hän on oppikirjan aisankannattaja boomer. Hän on mahdollisimman säälittävä. Hän jättää huomiotta valkoisen äänestäjäkuntansa, joka on ainoa asia, jolla on merkitystä. Hän paskantaa heidän päälleen ja demoralisoi heitä, samalla kun hän käyttää suurimman osan ajastaan juutalaisten käskyjen täyttämiseen ja pakkomielteeseen: "alhaisin afroamerikkalaisten ja latinoamerikkalaisten työttömyys vuosikymmeniin".  Hän on täysin vitun hyödytön. En usko, että hän edes yrittää. Hän ei välitä paskaakaan laillisen maahanmuuton vähentämisestä. Ja hän on johdonmukaisesti pehmentänyt äänensävyään laittomia papualaisia vastaan. Hän ei ole saanut paljon aikaan laillisen tai laittoman maahanmuuton suhteen. Ja tämän näkee, kun ottaa huomioon, ettei edes muuria ole. Hän olisi voinut pystyttää kaksinkertaisen aidan, kuten Unkarissa. Ja se olisi pysäyttänyt 99 prosenttia ei-valkoisten ja pääasiassa papujen invaasiosta, aivan kuten se toimii tehokkaasti Unkarissa. Mutta hän ei pystyttänyt edes yhtä ainoaa rajan ylittävää aitaa. Trumppien ainoa tarkoitus on se, että hän on siellä 200% kusipäisten republikaanipettureiden tai 300% kusipäisten demokraattipettureiden sijaan. Hänen tarkoituksensa on juuri niin säälittävä kuin mahdollista.</w:t>
      </w:r>
    </w:p>
    <w:p>
      <w:r>
        <w:rPr>
          <w:b/>
          <w:u w:val="single"/>
        </w:rPr>
        <w:t xml:space="preserve">101673</w:t>
      </w:r>
    </w:p>
    <w:p>
      <w:r>
        <w:t xml:space="preserve">3.</w:t>
        <w:tab/>
        <w:tab/>
        <w:t xml:space="preserve">Hieno argumentti, retard</w:t>
      </w:r>
    </w:p>
    <w:p>
      <w:r>
        <w:rPr>
          <w:b/>
          <w:u w:val="single"/>
        </w:rPr>
        <w:t xml:space="preserve">101674</w:t>
      </w:r>
    </w:p>
    <w:p>
      <w:r>
        <w:t xml:space="preserve">1. #ProblemGlasses of lies crumble under #FBI probe #DrFord #Kavanaugh #SCOTUS #Lies New #benGarrison #Cartoon #WednesdayWisdom https://grrrgraphics.com/fords-problem-glasses/ https://grrrgraphics.com/fords-problem-glasses/</w:t>
      </w:r>
    </w:p>
    <w:p>
      <w:r>
        <w:rPr>
          <w:b/>
          <w:u w:val="single"/>
        </w:rPr>
        <w:t xml:space="preserve">101675</w:t>
      </w:r>
    </w:p>
    <w:p>
      <w:r>
        <w:t xml:space="preserve">2.</w:t>
        <w:tab/>
        <w:t xml:space="preserve">Aina kun katson häntä, näen South Parkin Nathanin. Hän on jopa jälkeenjäänyt aivan kuten Nathan!</w:t>
      </w:r>
    </w:p>
    <w:p>
      <w:r>
        <w:rPr>
          <w:b/>
          <w:u w:val="single"/>
        </w:rPr>
        <w:t xml:space="preserve">101676</w:t>
      </w:r>
    </w:p>
    <w:p>
      <w:r>
        <w:t xml:space="preserve">1. Huutavat tekoveriset aktivistit protestoivat Kavanaugh'ta Hyvät naiset, herrat ja sukupuoleen sopeutumattomat, esittelemme teille tämän päivän modernit vasemmistolaiset https://www.thegatewaypundit.com/2018/10/shrieking-fake-blood-faced-activists-protest-kavanaugh-block-streets-with-die-in-at-federal-courthouse-video/.</w:t>
      </w:r>
    </w:p>
    <w:p>
      <w:r>
        <w:rPr>
          <w:b/>
          <w:u w:val="single"/>
        </w:rPr>
        <w:t xml:space="preserve">101677</w:t>
      </w:r>
    </w:p>
    <w:p>
      <w:r>
        <w:t xml:space="preserve">2.</w:t>
        <w:tab/>
        <w:t xml:space="preserve">Normaali kehitysvammaisille Ja he ihmettelevät, miksi ihmiset äänestävät presidentti Trumpia 😂😂😂.</w:t>
      </w:r>
    </w:p>
    <w:p>
      <w:r>
        <w:rPr>
          <w:b/>
          <w:u w:val="single"/>
        </w:rPr>
        <w:t xml:space="preserve">101678</w:t>
      </w:r>
    </w:p>
    <w:p>
      <w:r>
        <w:t xml:space="preserve">1. Kuinka surullista onkaan elää maailmassa, jossa naiset ovat niin pihalla omasta itsestään, niin syvällä pahassa dogmassa, etteivät he saa yhteyttä edes suurimpaan osaansa itsestään, sisaruuden todelliseen merkitykseen... mahdolliseen tyttäreensä. #ProLife</w:t>
      </w:r>
    </w:p>
    <w:p>
      <w:r>
        <w:rPr>
          <w:b/>
          <w:u w:val="single"/>
        </w:rPr>
        <w:t xml:space="preserve">101679</w:t>
      </w:r>
    </w:p>
    <w:p>
      <w:r>
        <w:t xml:space="preserve">2.</w:t>
        <w:tab/>
        <w:t xml:space="preserve">Vain yksi ruma neekeri</w:t>
      </w:r>
    </w:p>
    <w:p>
      <w:r>
        <w:rPr>
          <w:b/>
          <w:u w:val="single"/>
        </w:rPr>
        <w:t xml:space="preserve">101680</w:t>
      </w:r>
    </w:p>
    <w:p>
      <w:r>
        <w:t xml:space="preserve">1. TÄMÄ KOVAÄÄNINEN NEEKERI EI OLE MITÄÄN, EIKÄ KOSKAAN TULE OLEMAAN MUUTA KUIN KANSAKUNTAMME JA MEIDÄN KANSAMME VIHOLLINEN.</w:t>
      </w:r>
    </w:p>
    <w:p>
      <w:r>
        <w:rPr>
          <w:b/>
          <w:u w:val="single"/>
        </w:rPr>
        <w:t xml:space="preserve">101681</w:t>
      </w:r>
    </w:p>
    <w:p>
      <w:r>
        <w:t xml:space="preserve">1. Antifa-sivusto edistää kotiaborttikursseja "valkoisen ylivallan biolääketieteellisen patriarkaatin purkamiseksi" vastauksena Kavanaugh'n tapaukseen Aka Hullut ihmiset ja kommunistiset paskiaiset. Mitä huumeita nämä ihmiset käyttävät? Vakavasti puhuen, minulla on kokemusta monista aineista, mutta minulla ei ole aavistustakaan, mitä nämä idiootit ovat ottaneet, mikä tekee heistä näin jälkeenjääneen ja hulluja. https://www.thegatewaypundit.com/2018/10/antifa-website-promotes-home-abortion-classes-to-dismantle-white-supremacist-bio-medical-patriarchy-in-response-to-kavanaugh/.</w:t>
      </w:r>
    </w:p>
    <w:p>
      <w:r>
        <w:rPr>
          <w:b/>
          <w:u w:val="single"/>
        </w:rPr>
        <w:t xml:space="preserve">101682</w:t>
      </w:r>
    </w:p>
    <w:p>
      <w:r>
        <w:t xml:space="preserve">1. https://www.gatestoneinstitute.org/13087/aclu-opposition-to-kavanaugh-sounds-its-death</w:t>
      </w:r>
    </w:p>
    <w:p>
      <w:r>
        <w:rPr>
          <w:b/>
          <w:u w:val="single"/>
        </w:rPr>
        <w:t xml:space="preserve">101683</w:t>
      </w:r>
    </w:p>
    <w:p>
      <w:r>
        <w:t xml:space="preserve">2.</w:t>
        <w:tab/>
        <w:t xml:space="preserve">Vitut ACLU:sta, se on vain rasistinen neekeriryhmä.</w:t>
      </w:r>
    </w:p>
    <w:p>
      <w:r>
        <w:rPr>
          <w:b/>
          <w:u w:val="single"/>
        </w:rPr>
        <w:t xml:space="preserve">101684</w:t>
      </w:r>
    </w:p>
    <w:p>
      <w:r>
        <w:t xml:space="preserve">1. sen perusteella, että hän on täysin jälkeenjäänyt imo.</w:t>
      </w:r>
    </w:p>
    <w:p>
      <w:r>
        <w:rPr>
          <w:b/>
          <w:u w:val="single"/>
        </w:rPr>
        <w:t xml:space="preserve">101685</w:t>
      </w:r>
    </w:p>
    <w:p>
      <w:r>
        <w:t xml:space="preserve">1. SBS:n juontaja pukeutuu valkoisiin kasvoihin parjatakseen valkoisia ihmisiä rasistisesti. SBS ottaa verojanne nöyryyttääkseen teitä! #australia #ausfam #aupol #auspol #sbs #whiteface</w:t>
      </w:r>
    </w:p>
    <w:p>
      <w:r>
        <w:rPr>
          <w:b/>
          <w:u w:val="single"/>
        </w:rPr>
        <w:t xml:space="preserve">101686</w:t>
      </w:r>
    </w:p>
    <w:p>
      <w:r>
        <w:t xml:space="preserve">2.</w:t>
        <w:tab/>
        <w:t xml:space="preserve">Typerä homo</w:t>
      </w:r>
    </w:p>
    <w:p>
      <w:r>
        <w:rPr>
          <w:b/>
          <w:u w:val="single"/>
        </w:rPr>
        <w:t xml:space="preserve">101687</w:t>
      </w:r>
    </w:p>
    <w:p>
      <w:r>
        <w:t xml:space="preserve">1. "Avaruus on ollut olemassa kymmeniä vuosia, mutta emme tiedä siitä juuri mitään." -- Musta tiedemies elokuvasta "12 Years an Afronaut" "1st Kang" &amp; "1st Kang II: Trannies in Space".</w:t>
      </w:r>
    </w:p>
    <w:p>
      <w:r>
        <w:rPr>
          <w:b/>
          <w:u w:val="single"/>
        </w:rPr>
        <w:t xml:space="preserve">101688</w:t>
      </w:r>
    </w:p>
    <w:p>
      <w:r>
        <w:t xml:space="preserve">2.</w:t>
        <w:tab/>
        <w:t xml:space="preserve">Tuo neekeri on niin arvoton. Hän esiintyy juutalaisille "fiksuna" neekerinä. Hän sanoo koko ajan tyhmää paskaa.</w:t>
      </w:r>
    </w:p>
    <w:p>
      <w:r>
        <w:rPr>
          <w:b/>
          <w:u w:val="single"/>
        </w:rPr>
        <w:t xml:space="preserve">101689</w:t>
      </w:r>
    </w:p>
    <w:p>
      <w:r>
        <w:t xml:space="preserve">1. Keijuhomo homo uusnatsi homo sosialisti ämmät sanovat, "Hotsi, totsi, olen keijuhomo homo natsi!"."  Vitut teistä kaikista ja vitut Adolf Schicklgruberista.  Se, että on ylpeä siitä, että on valkoihoinen, ei ole sama asia kuin se, että on demoniperseinen uusnatsi.</w:t>
      </w:r>
    </w:p>
    <w:p>
      <w:r>
        <w:rPr>
          <w:b/>
          <w:u w:val="single"/>
        </w:rPr>
        <w:t xml:space="preserve">101690</w:t>
      </w:r>
    </w:p>
    <w:p>
      <w:r>
        <w:t xml:space="preserve">1. Rapin ja modernin popmusiikin ehdoton tila, jossa tämän paskiaisen kaltaiset pääsevät listojen kärkeen. Z-sukupolvella on niin paska musiikkimaku. http://www.bbc.co.uk/news/entertainment-arts-45971796.</w:t>
      </w:r>
    </w:p>
    <w:p>
      <w:r>
        <w:rPr>
          <w:b/>
          <w:u w:val="single"/>
        </w:rPr>
        <w:t xml:space="preserve">101691</w:t>
      </w:r>
    </w:p>
    <w:p>
      <w:r>
        <w:t xml:space="preserve">1. "En ole väsynyt voittamiseen........Voitto!   Brett #Kavanaugh on juuri oikea henkilö, oikeaan aikaan, korkeimpaan oikeuteen. Konservatiivinen juristi. Hyvä mies, jolla on taustaa ja kokemusta tämän korkean kunnian arvoisesti."   ~ @LindseyGrahamSC https://twitter.com/LindseyGrahamSC/status/1048664621727600646 https://twitter.com/LindseyGrahamSC/status/1048664621727600646</w:t>
      </w:r>
    </w:p>
    <w:p>
      <w:r>
        <w:rPr>
          <w:b/>
          <w:u w:val="single"/>
        </w:rPr>
        <w:t xml:space="preserve">101692</w:t>
      </w:r>
    </w:p>
    <w:p>
      <w:r>
        <w:t xml:space="preserve">2.</w:t>
        <w:tab/>
        <w:t xml:space="preserve">Nyt kun #NoName on poissa...   Vapaus tuntuu hyvältä, eikö vain, Lindsey?!</w:t>
      </w:r>
    </w:p>
    <w:p>
      <w:r>
        <w:rPr>
          <w:b/>
          <w:u w:val="single"/>
        </w:rPr>
        <w:t xml:space="preserve">101693</w:t>
      </w:r>
    </w:p>
    <w:p>
      <w:r>
        <w:t xml:space="preserve">3.</w:t>
        <w:tab/>
        <w:tab/>
        <w:t xml:space="preserve">Yhtäkkiä tämä maanpetturi, syvävaltiollinen sionistihomo (joka on ISISin kaveri) on konservatiivien sankari.  Lindsey on roskaväkeä.  Hän pitää Kavanaugh'sta, koska Kav on Patriot Act -tyyppinen kaveri.  Sellainen tyyppi, joka tukee CIA:n pahimpia ylilyöntejä.  Vitut siitä homosta.</w:t>
      </w:r>
    </w:p>
    <w:p>
      <w:r>
        <w:rPr>
          <w:b/>
          <w:u w:val="single"/>
        </w:rPr>
        <w:t xml:space="preserve">101694</w:t>
      </w:r>
    </w:p>
    <w:p>
      <w:r>
        <w:t xml:space="preserve">4.</w:t>
        <w:tab/>
        <w:tab/>
        <w:tab/>
        <w:t xml:space="preserve">Nyt en sano, että lähetä hänelle kampanjalahjoitus, mutta etkö voi olla homo, kun hän huomauttaa, että kommunistijuutalaiset vihaavat valkoisia ihmisiä? hän on poliitikko, juutalaisten rahat ovat lähdössä republikaanipuolueesta, miksi mainostaa puoluetta, johon juutalaiset ovat siirtymässä?</w:t>
      </w:r>
    </w:p>
    <w:p>
      <w:r>
        <w:rPr>
          <w:b/>
          <w:u w:val="single"/>
        </w:rPr>
        <w:t xml:space="preserve">101695</w:t>
      </w:r>
    </w:p>
    <w:p>
      <w:r>
        <w:t xml:space="preserve">5.</w:t>
        <w:tab/>
        <w:tab/>
        <w:tab/>
        <w:tab/>
        <w:t xml:space="preserve">Juutalainen raha ei ole lähdössä.  Republikaaneilla on enemmän Kikediä kuin Demareilla, eikä se ole mikään pieni saavutus!   Juutalaiset siirtävät rahaa sinne tai tänne, mutta republikaanit tienaavat paljon rahaa kikyjen sodilla.</w:t>
      </w:r>
    </w:p>
    <w:p>
      <w:r>
        <w:rPr>
          <w:b/>
          <w:u w:val="single"/>
        </w:rPr>
        <w:t xml:space="preserve">101696</w:t>
      </w:r>
    </w:p>
    <w:p>
      <w:r>
        <w:t xml:space="preserve">6.</w:t>
        <w:tab/>
        <w:tab/>
        <w:tab/>
        <w:tab/>
        <w:tab/>
        <w:t xml:space="preserve">Millä planeetalla olet?   Luuletko, että Hillary "me tulimme, me näimme, hän kuoli" ei olisi saanut saappaita Syyriaan?    Republikaaneilla oli tapana saada noin puolet lahjoituksistaan juutalaisilta miljardööreiltä Demokraatit saavat noin 75 % rahoistaan juutalaisilta lahjoittajilta https://forward.com/news/national/410342/jewish-billionaires-seth-klarman-leslie-wexner-withdraw-support-from-gop/ https://forward.com/news/national/410342/jewish-billionaires-seth-klarman-leslie-wexner-withdraw-support-from-gop/</w:t>
      </w:r>
    </w:p>
    <w:p>
      <w:r>
        <w:rPr>
          <w:b/>
          <w:u w:val="single"/>
        </w:rPr>
        <w:t xml:space="preserve">101697</w:t>
      </w:r>
    </w:p>
    <w:p>
      <w:r>
        <w:t xml:space="preserve">7.</w:t>
        <w:tab/>
        <w:tab/>
        <w:tab/>
        <w:tab/>
        <w:tab/>
        <w:tab/>
        <w:t xml:space="preserve">Ei paskan vertaa.  Molemmat puolueet ovat neokonservatiivisia sodanlietsojia.  Sinä olet se, joka pillastuu housuihinsa, koska sionistinen uuskansallispuolueesi voitti.  Ole vähän arvokkaampi.  Älä teeskentele, että republikaanit ovat hyviä tyyppejä.  Herätys.</w:t>
      </w:r>
    </w:p>
    <w:p>
      <w:r>
        <w:rPr>
          <w:b/>
          <w:u w:val="single"/>
        </w:rPr>
        <w:t xml:space="preserve">101698</w:t>
      </w:r>
    </w:p>
    <w:p>
      <w:r>
        <w:t xml:space="preserve">8.</w:t>
        <w:tab/>
        <w:tab/>
        <w:tab/>
        <w:tab/>
        <w:tab/>
        <w:tab/>
        <w:tab/>
        <w:t xml:space="preserve">Olen iloinen, että kommunistit haluavat tappaa itsensä, Tuckerilla oli (((christine Fair)))) suluissa ruudussa, ja kommunistijuutalaiset ovat entistä avoimemmin valkoisten vastaisia, sen lisäksi, että juutalaisrahat lähtevät.    Republikaaneilla on nyt valinta mennä pro white, älä ole hintti retardi</w:t>
      </w:r>
    </w:p>
    <w:p>
      <w:r>
        <w:rPr>
          <w:b/>
          <w:u w:val="single"/>
        </w:rPr>
        <w:t xml:space="preserve">101699</w:t>
      </w:r>
    </w:p>
    <w:p>
      <w:r>
        <w:t xml:space="preserve">9.</w:t>
        <w:tab/>
        <w:tab/>
        <w:tab/>
        <w:tab/>
        <w:tab/>
        <w:tab/>
        <w:tab/>
        <w:tab/>
        <w:t xml:space="preserve">Republikaanit eivät voi olla valkoisten ja Israelin puolella.  Et voi asettaa vierasta kansakuntaa oman kansakuntasi edelle.  Et voi korjata tuota puoluetta, koska se on perustettu tekemään rahaa tietyllä tavalla. He puhuvat hyvää peliä.  Cruz teeskentelee olevansa perustuslaillinen, mutta hän on pankkiiri-sionisti.</w:t>
      </w:r>
    </w:p>
    <w:p>
      <w:r>
        <w:rPr>
          <w:b/>
          <w:u w:val="single"/>
        </w:rPr>
        <w:t xml:space="preserve">101700</w:t>
      </w:r>
    </w:p>
    <w:p>
      <w:r>
        <w:t xml:space="preserve">10.</w:t>
        <w:tab/>
        <w:tab/>
        <w:tab/>
        <w:tab/>
        <w:tab/>
        <w:tab/>
        <w:tab/>
        <w:tab/>
        <w:tab/>
        <w:t xml:space="preserve">republikaaneilla on vähemmän Israelia edustavia kaksoiskansalaisia kuin demokraateilla, seuraava argumentti?  Molemmat puolueet ovat kiksejä, kumpi on vähemmän kiksejä?    Luuletko saavasi äänioikeutta ja mitään mahdollisuuksia saada mitään aikaan soluttautumatta jompaan kumpaan pääpuolueeseen? Voitko olla vähemmän jälkeenjäänyt ja yrittää toimia todellisuudessa?</w:t>
      </w:r>
    </w:p>
    <w:p>
      <w:r>
        <w:rPr>
          <w:b/>
          <w:u w:val="single"/>
        </w:rPr>
        <w:t xml:space="preserve">101701</w:t>
      </w:r>
    </w:p>
    <w:p>
      <w:r>
        <w:t xml:space="preserve">11.</w:t>
        <w:tab/>
        <w:tab/>
        <w:tab/>
        <w:tab/>
        <w:tab/>
        <w:tab/>
        <w:tab/>
        <w:tab/>
        <w:tab/>
        <w:tab/>
        <w:t xml:space="preserve">Molemmat puolueet ovat kiked, joten kummankaan tukeminen on järjetöntä.  Tietenkään kukaan muu ei pääse äänestämään, koska molemmat puolueet ovat rikollisia.  Sinä olet se, joka kiihtyy yhdestä rikollisryhmästä toisen yli.  Kaltaisesi jälkeenjääneet ovat syy siihen, että tilanne on tällainen.</w:t>
      </w:r>
    </w:p>
    <w:p>
      <w:r>
        <w:rPr>
          <w:b/>
          <w:u w:val="single"/>
        </w:rPr>
        <w:t xml:space="preserve">101702</w:t>
      </w:r>
    </w:p>
    <w:p>
      <w:r>
        <w:t xml:space="preserve">12.</w:t>
        <w:tab/>
        <w:tab/>
        <w:tab/>
        <w:tab/>
        <w:tab/>
        <w:tab/>
        <w:tab/>
        <w:tab/>
        <w:tab/>
        <w:tab/>
        <w:tab/>
        <w:t xml:space="preserve">LOL, jälleen kerran olen iloinen, että kommunistit huutelevat kadulla valkoistenvastaisuudestaan, mutta samalla en anna heille valtaa kostaa.   Se saa valkoiset näkemään heidät sellaisina kuin he ovat.  Kumman puolueen kanssa vihaiset valkoiset todennäköisemmin tekevät yhteistyötä? kumpi puolue todennäköisemmin riisuu valkoiset aseista ja lopettaa kaiken?</w:t>
      </w:r>
    </w:p>
    <w:p>
      <w:r>
        <w:rPr>
          <w:b/>
          <w:u w:val="single"/>
        </w:rPr>
        <w:t xml:space="preserve">101703</w:t>
      </w:r>
    </w:p>
    <w:p>
      <w:r>
        <w:t xml:space="preserve">13.</w:t>
        <w:tab/>
        <w:tab/>
        <w:tab/>
        <w:tab/>
        <w:tab/>
        <w:tab/>
        <w:tab/>
        <w:tab/>
        <w:tab/>
        <w:tab/>
        <w:tab/>
        <w:tab/>
        <w:t xml:space="preserve">Ah, luulet, että sivusirkus on todellinen.  Useimmat demokraatit eivät ole sellaisia sekopäitä kuin televisiossa.  Aivan kuten suurin osa republikaaneista ei ole natseja.  Ne joille olet vihainen ovat puolueen agentteja ja maksettuja näyttelijöitä.  Heidän tehtävänään on häiritä teitä, jotta ette keskittyisi rikollisiin ja heidän rikoksiinsa.</w:t>
      </w:r>
    </w:p>
    <w:p>
      <w:r>
        <w:rPr>
          <w:b/>
          <w:u w:val="single"/>
        </w:rPr>
        <w:t xml:space="preserve">101704</w:t>
      </w:r>
    </w:p>
    <w:p>
      <w:r>
        <w:t xml:space="preserve">14.</w:t>
        <w:tab/>
        <w:tab/>
        <w:tab/>
        <w:tab/>
        <w:tab/>
        <w:tab/>
        <w:tab/>
        <w:tab/>
        <w:tab/>
        <w:tab/>
        <w:tab/>
        <w:tab/>
        <w:tab/>
        <w:t xml:space="preserve">Et ole vieläkään sanonut, mikä on suunnitelmasi tämän korjaamiseksi sen lisäksi, että ruikutat kuin hintti, aiotko asettua ehdolle, perustaa miliisin?</w:t>
      </w:r>
    </w:p>
    <w:p>
      <w:r>
        <w:rPr>
          <w:b/>
          <w:u w:val="single"/>
        </w:rPr>
        <w:t xml:space="preserve">101705</w:t>
      </w:r>
    </w:p>
    <w:p>
      <w:r>
        <w:t xml:space="preserve">15.</w:t>
        <w:tab/>
        <w:tab/>
        <w:tab/>
        <w:tab/>
        <w:tab/>
        <w:tab/>
        <w:tab/>
        <w:tab/>
        <w:tab/>
        <w:tab/>
        <w:tab/>
        <w:tab/>
        <w:tab/>
        <w:tab/>
        <w:t xml:space="preserve">Ei korjaussuunnitelmaa.  En vain aio tukea uussiionistien sionistien syvän valtion SCOTUS-ehdokasta vain siksi, että se suututtaa "kommareita".  Ei ole mitään muuta kuin väkivaltainen vallankumous, jonka voimme tehdä ZOG:n lopettamiseksi. Ja jos kaltaisesi tukevat heitä yhä, vallankumoukseen ei ole edes mahdollisuutta.</w:t>
      </w:r>
    </w:p>
    <w:p>
      <w:r>
        <w:rPr>
          <w:b/>
          <w:u w:val="single"/>
        </w:rPr>
        <w:t xml:space="preserve">101706</w:t>
      </w:r>
    </w:p>
    <w:p>
      <w:r>
        <w:t xml:space="preserve">16.</w:t>
        <w:tab/>
        <w:tab/>
        <w:tab/>
        <w:tab/>
        <w:tab/>
        <w:tab/>
        <w:tab/>
        <w:tab/>
        <w:tab/>
        <w:tab/>
        <w:tab/>
        <w:tab/>
        <w:tab/>
        <w:tab/>
        <w:tab/>
        <w:t xml:space="preserve">niin miksi et sitten vedä st roofia ja aloita rohowaa, koska olet homo, joka on periaatteessa arvoton valkoiselle rodulle</w:t>
      </w:r>
    </w:p>
    <w:p>
      <w:r>
        <w:rPr>
          <w:b/>
          <w:u w:val="single"/>
        </w:rPr>
        <w:t xml:space="preserve">101707</w:t>
      </w:r>
    </w:p>
    <w:p>
      <w:r>
        <w:t xml:space="preserve">17.</w:t>
        <w:tab/>
        <w:tab/>
        <w:tab/>
        <w:tab/>
        <w:tab/>
        <w:tab/>
        <w:tab/>
        <w:tab/>
        <w:tab/>
        <w:tab/>
        <w:tab/>
        <w:tab/>
        <w:tab/>
        <w:tab/>
        <w:tab/>
        <w:tab/>
        <w:t xml:space="preserve">Tarvitsemme lisää ihmisiä.  Jos kaltaisesi ihmiset jatkavat selvästi niiden rikollisten tukemista, jotka johtavat tätä maata, vallankumous on epätodennäköinen.  Niin kauan kuin ihmiset luulevat, että nykyisessä järjestelmässä on toivoa, olemme tuhoon tuomittuja.  He eivät päästä ketään, joka on todellinen uhka heidän rikollisyritykselleen, mihinkään.  Yhdysvallat on mennyttä, ikuisesti.</w:t>
      </w:r>
    </w:p>
    <w:p>
      <w:r>
        <w:rPr>
          <w:b/>
          <w:u w:val="single"/>
        </w:rPr>
        <w:t xml:space="preserve">101708</w:t>
      </w:r>
    </w:p>
    <w:p>
      <w:r>
        <w:t xml:space="preserve">18.</w:t>
        <w:tab/>
        <w:tab/>
        <w:tab/>
        <w:tab/>
        <w:tab/>
        <w:tab/>
        <w:tab/>
        <w:tab/>
        <w:tab/>
        <w:tab/>
        <w:tab/>
        <w:tab/>
        <w:tab/>
        <w:tab/>
        <w:tab/>
        <w:tab/>
        <w:tab/>
        <w:t xml:space="preserve">Et saa lisää ihmisiä olemalla puhtausspiraalinen hintti, saat lisää ihmisiä olemalla samaa mieltä 95 prosentin kanssa, josta olet samaa mieltä, senkin hyödytön jälkeenjäänyt hintti</w:t>
      </w:r>
    </w:p>
    <w:p>
      <w:r>
        <w:rPr>
          <w:b/>
          <w:u w:val="single"/>
        </w:rPr>
        <w:t xml:space="preserve">101709</w:t>
      </w:r>
    </w:p>
    <w:p>
      <w:r>
        <w:t xml:space="preserve">19.</w:t>
        <w:tab/>
        <w:tab/>
        <w:tab/>
        <w:tab/>
        <w:tab/>
        <w:tab/>
        <w:tab/>
        <w:tab/>
        <w:tab/>
        <w:tab/>
        <w:tab/>
        <w:tab/>
        <w:tab/>
        <w:tab/>
        <w:tab/>
        <w:tab/>
        <w:tab/>
        <w:tab/>
        <w:t xml:space="preserve">Ei, jos 5 prosenttia pitää rikolliset vallassa.  Ne 95 prosenttia, joista olemme samaa mieltä, ovat merkityksettömiä asioita.</w:t>
      </w:r>
    </w:p>
    <w:p>
      <w:r>
        <w:rPr>
          <w:b/>
          <w:u w:val="single"/>
        </w:rPr>
        <w:t xml:space="preserve">101710</w:t>
      </w:r>
    </w:p>
    <w:p>
      <w:r>
        <w:t xml:space="preserve">1. VUOSISADAN "RIKOS"...   Newcastlen valtuusto on raivoissaan moskeijaan tehdystä graffitista. Jos et ollut tietoinen, #Newcastlen neuvostoa johtaa #Labour. https://unitynewsnetwork.co.uk/newcastle-council-outraged-spray-painted-on-to-the-side-of-a-mosque/.</w:t>
      </w:r>
    </w:p>
    <w:p>
      <w:r>
        <w:rPr>
          <w:b/>
          <w:u w:val="single"/>
        </w:rPr>
        <w:t xml:space="preserve">101711</w:t>
      </w:r>
    </w:p>
    <w:p>
      <w:r>
        <w:t xml:space="preserve">2.</w:t>
        <w:tab/>
        <w:t xml:space="preserve">Sana "pekoni" on siis "... loukkaava, rasistinen ja seksistinen graffiti ...". En näe, miten sana "pekoni" on rasistinen tai seksistinen!!! Helvetin ääliöt. Se ei ole edes loukkaavaa. "Painu vittuun, musta mulkku" on loukkaavaa. Pelkkä sana "pekoni" ei ole niin loukkaava.</w:t>
      </w:r>
    </w:p>
    <w:p>
      <w:r>
        <w:rPr>
          <w:b/>
          <w:u w:val="single"/>
        </w:rPr>
        <w:t xml:space="preserve">101712</w:t>
      </w:r>
    </w:p>
    <w:p>
      <w:r>
        <w:t xml:space="preserve">3.</w:t>
        <w:tab/>
        <w:tab/>
        <w:t xml:space="preserve">Pekoni on kohteliaisuus. Se on lihojen kuningas, maukas ja herkullinen. Muzzy-paskiaisten pitäisi olla arvostavampia.</w:t>
      </w:r>
    </w:p>
    <w:p>
      <w:r>
        <w:rPr>
          <w:b/>
          <w:u w:val="single"/>
        </w:rPr>
        <w:t xml:space="preserve">101713</w:t>
      </w:r>
    </w:p>
    <w:p>
      <w:r>
        <w:t xml:space="preserve">1. Laura Ingraham:  Ingraham: Etsi tämä pikku lima. RePOST pls https://twitter.com/DevinSenaUI/status/1047478113544888321</w:t>
      </w:r>
    </w:p>
    <w:p>
      <w:r>
        <w:rPr>
          <w:b/>
          <w:u w:val="single"/>
        </w:rPr>
        <w:t xml:space="preserve">101714</w:t>
      </w:r>
    </w:p>
    <w:p>
      <w:r>
        <w:t xml:space="preserve">2.</w:t>
        <w:tab/>
        <w:t xml:space="preserve">Hänen nimensä on: Jordan Hunt.  (alias Jordan Cunt) Hän on kampaaja Torontossa. https://humandefense.com/identified-man-who-roundhouse-kicked-pro-life-leader/.</w:t>
      </w:r>
    </w:p>
    <w:p>
      <w:r>
        <w:rPr>
          <w:b/>
          <w:u w:val="single"/>
        </w:rPr>
        <w:t xml:space="preserve">101715</w:t>
      </w:r>
    </w:p>
    <w:p>
      <w:r>
        <w:t xml:space="preserve">3.</w:t>
        <w:tab/>
        <w:tab/>
        <w:t xml:space="preserve">Oletko koskaan katsonut jotakuta ja sanonut: "Haluan tavata hänet ja pukeutua jokaiseen Trump-tavaraan, jonka omistan - vain nähdäkseni hänen käpertyvän pelosta?"?   Minulla oli se juuri nyt Valitettavasti olen porttikiellossa Kanadaan - vitun pidätysmääräykset &gt;.&gt;</w:t>
      </w:r>
    </w:p>
    <w:p>
      <w:r>
        <w:rPr>
          <w:b/>
          <w:u w:val="single"/>
        </w:rPr>
        <w:t xml:space="preserve">101716</w:t>
      </w:r>
    </w:p>
    <w:p>
      <w:r>
        <w:t xml:space="preserve">4.</w:t>
        <w:tab/>
        <w:tab/>
        <w:tab/>
        <w:t xml:space="preserve">ei ilman karhusuihketta kummassakin kädessä</w:t>
      </w:r>
    </w:p>
    <w:p>
      <w:r>
        <w:rPr>
          <w:b/>
          <w:u w:val="single"/>
        </w:rPr>
        <w:t xml:space="preserve">101717</w:t>
      </w:r>
    </w:p>
    <w:p>
      <w:r>
        <w:t xml:space="preserve">5.</w:t>
        <w:tab/>
        <w:tab/>
        <w:tab/>
        <w:tab/>
        <w:t xml:space="preserve">hemmo tuo homo ei tee paskaakaan liberaalit miehet teeskentelevät olevansa soo kovia ja kovia, mutta ainoat ihmiset, joiden kimppuun he hyökkäävät, ovat naisia ja</w:t>
      </w:r>
      <w:r>
        <w:t xml:space="preserve"> Heillä ei ole munaa mennä mies miestä vastaan.   Luota minuun - voisin piestä sen perseen jalka sidottuna vastakkaiseen käteen ;-))</w:t>
      </w:r>
    </w:p>
    <w:p>
      <w:r>
        <w:rPr>
          <w:b/>
          <w:u w:val="single"/>
        </w:rPr>
        <w:t xml:space="preserve">101718</w:t>
      </w:r>
    </w:p>
    <w:p>
      <w:r>
        <w:t xml:space="preserve">6.</w:t>
        <w:tab/>
        <w:tab/>
        <w:tab/>
        <w:tab/>
        <w:tab/>
        <w:t xml:space="preserve">En jätä mitään sattuman varaan</w:t>
      </w:r>
    </w:p>
    <w:p>
      <w:r>
        <w:rPr>
          <w:b/>
          <w:u w:val="single"/>
        </w:rPr>
        <w:t xml:space="preserve">101719</w:t>
      </w:r>
    </w:p>
    <w:p>
      <w:r>
        <w:t xml:space="preserve">1. Kukaan poliitikko, joka ei ole nimenomaisesti valkoisten kannattaja, ei ansaitse yhtään kannatusta. He ansaitsevat vain vihaa, uhkailua, pilkkaa ja sabotointia, kunnes he antavat periksi tai luovuttavat.</w:t>
      </w:r>
    </w:p>
    <w:p>
      <w:r>
        <w:rPr>
          <w:b/>
          <w:u w:val="single"/>
        </w:rPr>
        <w:t xml:space="preserve">101720</w:t>
      </w:r>
    </w:p>
    <w:p>
      <w:r>
        <w:t xml:space="preserve">2.</w:t>
        <w:tab/>
        <w:t xml:space="preserve">Joten olet samaa mieltä lolbertarians, kyllä istua se ulos goy, miksi saada vasemmisto menettää paskaansa vielä enemmän, se näyttää heille, kunhan et osallistu. lol mikä retard.</w:t>
      </w:r>
    </w:p>
    <w:p>
      <w:r>
        <w:rPr>
          <w:b/>
          <w:u w:val="single"/>
        </w:rPr>
        <w:t xml:space="preserve">101721</w:t>
      </w:r>
    </w:p>
    <w:p>
      <w:r>
        <w:t xml:space="preserve">3.</w:t>
        <w:tab/>
        <w:tab/>
        <w:t xml:space="preserve">Yee, jolla on vähäinen usko. Et selvästikään kunnioita DNA:siasi tai ymmärrä, että DNA:si on vajeesi.   B4 kehotat varovaisuuteen tai katsotaan mitä tapahtuu:   Onko järkevää maata palavassa rakennuksessa? Vai istua uppoavassa laivassa?</w:t>
      </w:r>
    </w:p>
    <w:p>
      <w:r>
        <w:rPr>
          <w:b/>
          <w:u w:val="single"/>
        </w:rPr>
        <w:t xml:space="preserve">101722</w:t>
      </w:r>
    </w:p>
    <w:p>
      <w:r>
        <w:t xml:space="preserve">4.</w:t>
        <w:tab/>
        <w:tab/>
        <w:tab/>
        <w:t xml:space="preserve">Mitä se tekee, että istut siinä, analogiasi ovat helvetin homoja. GOP:n voittaminen, jopa mulkut on kiihdyttämistä se tekee vasemmistosta entistä hullumpaa ja avoimesti valkonaamavastaista, mitä ulos istuminen saa aikaan?</w:t>
      </w:r>
    </w:p>
    <w:p>
      <w:r>
        <w:rPr>
          <w:b/>
          <w:u w:val="single"/>
        </w:rPr>
        <w:t xml:space="preserve">101723</w:t>
      </w:r>
    </w:p>
    <w:p>
      <w:r>
        <w:t xml:space="preserve">5.</w:t>
        <w:tab/>
        <w:tab/>
        <w:tab/>
        <w:tab/>
        <w:t xml:space="preserve">Vaikuttaa yksinkertaiselta. Aivan kuten tiedätte, jos olette valkoisia, Trump ei pelasta teitä, helvetti heittäkää meidät susille. Sitä kutsutaan vapautukseksi.</w:t>
      </w:r>
    </w:p>
    <w:p>
      <w:r>
        <w:rPr>
          <w:b/>
          <w:u w:val="single"/>
        </w:rPr>
        <w:t xml:space="preserve">101724</w:t>
      </w:r>
    </w:p>
    <w:p>
      <w:r>
        <w:t xml:space="preserve">6.</w:t>
        <w:tab/>
        <w:tab/>
        <w:tab/>
        <w:tab/>
        <w:tab/>
        <w:t xml:space="preserve">Kuka sanoi, että hän pelastaa minut, sanoin, että GOP:n voitto tekee vasemmistosta entistä valkoisten vastaisempaa, kun me hallitsemme valtaistuinta. Mitä kommunistien mahdollistaminen saa aikaan? Eivätkö kommunistivasemmistolaiset ole susia? Verrattuna vasemmistoon, kuka heittää meidät todennäköisemmin susille?   Sinussa ei ole mitään järkeä. Äänestä GOP:tä ja osta ammuksia, miksi tämä on niin vaikeaa?</w:t>
      </w:r>
    </w:p>
    <w:p>
      <w:r>
        <w:rPr>
          <w:b/>
          <w:u w:val="single"/>
        </w:rPr>
        <w:t xml:space="preserve">101725</w:t>
      </w:r>
    </w:p>
    <w:p>
      <w:r>
        <w:t xml:space="preserve">7.</w:t>
        <w:tab/>
        <w:tab/>
        <w:tab/>
        <w:tab/>
        <w:tab/>
        <w:tab/>
        <w:t xml:space="preserve">Joten sinun veronalennuksen palvoja? Hei, minäkin pidän niistä, mutta ne eivät tehneet paskaakaan kaltaisilleni pienille maaorjille. Mutta välitän siitä, että Kanye on sängyssä länsisiiven juutalaispuoliskon kanssa. Puhutaan vankilauudistuksesta... Ovatko neekerit tasa-arvoisia sinulle? Luuletko olevasi tasa-arvoinen beeta-apinan kanssa? Et varmaankaan.</w:t>
      </w:r>
    </w:p>
    <w:p>
      <w:r>
        <w:rPr>
          <w:b/>
          <w:u w:val="single"/>
        </w:rPr>
        <w:t xml:space="preserve">101726</w:t>
      </w:r>
    </w:p>
    <w:p>
      <w:r>
        <w:t xml:space="preserve">8.</w:t>
        <w:tab/>
        <w:tab/>
        <w:tab/>
        <w:tab/>
        <w:tab/>
        <w:tab/>
        <w:tab/>
        <w:t xml:space="preserve">Ja näyttää siltä, että toinenkin suunniteltu aalto iskee meihin juuri sopivasti ennen vaaleja.</w:t>
      </w:r>
    </w:p>
    <w:p>
      <w:r>
        <w:rPr>
          <w:b/>
          <w:u w:val="single"/>
        </w:rPr>
        <w:t xml:space="preserve">101727</w:t>
      </w:r>
    </w:p>
    <w:p>
      <w:r>
        <w:t xml:space="preserve">9.</w:t>
        <w:tab/>
        <w:tab/>
        <w:tab/>
        <w:tab/>
        <w:tab/>
        <w:tab/>
        <w:tab/>
        <w:tab/>
        <w:t xml:space="preserve">Kuinka paska ajoitus voisi olla demareille, jos trump haluaa, että hänen tukikohtansa tulee paikalle, hän ei voi olla kusipää. jos hän ei ole jälkeenjäänyt, tämä on helppoa lihaa tukikohdalle viime kerralla, kun istunnot aloittivat perheiden erottamisen, trump uhkailee sillä taas, haluatte wh-numeron, jotta voitte soittaa tukemaan perheiden erottamista?</w:t>
      </w:r>
    </w:p>
    <w:p>
      <w:r>
        <w:rPr>
          <w:b/>
          <w:u w:val="single"/>
        </w:rPr>
        <w:t xml:space="preserve">101728</w:t>
      </w:r>
    </w:p>
    <w:p>
      <w:r>
        <w:t xml:space="preserve">10.</w:t>
        <w:tab/>
        <w:tab/>
        <w:tab/>
        <w:tab/>
        <w:tab/>
        <w:tab/>
        <w:tab/>
        <w:tab/>
        <w:tab/>
        <w:t xml:space="preserve">Ding ding ding ding!!!!</w:t>
      </w:r>
    </w:p>
    <w:p>
      <w:r>
        <w:rPr>
          <w:b/>
          <w:u w:val="single"/>
        </w:rPr>
        <w:t xml:space="preserve">101729</w:t>
      </w:r>
    </w:p>
    <w:p>
      <w:r>
        <w:t xml:space="preserve">11.</w:t>
        <w:tab/>
        <w:tab/>
        <w:tab/>
        <w:tab/>
        <w:tab/>
        <w:tab/>
        <w:tab/>
        <w:tab/>
        <w:tab/>
        <w:tab/>
        <w:t xml:space="preserve">Lol äänestää 3. puolue goy, se on paljon helpompi saada 50 valtion äänestyslippu pääsy kuin tehdä GOP puolue valkoisten. useimmat homo edustajia kuten Paul Ryan ovat lopettamassa Paras mahdollisuus poliittinen ratkaisu valkoisten on GOP.</w:t>
      </w:r>
    </w:p>
    <w:p>
      <w:r>
        <w:rPr>
          <w:b/>
          <w:u w:val="single"/>
        </w:rPr>
        <w:t xml:space="preserve">101730</w:t>
      </w:r>
    </w:p>
    <w:p>
      <w:r>
        <w:t xml:space="preserve">12.</w:t>
        <w:tab/>
        <w:tab/>
        <w:tab/>
        <w:tab/>
        <w:tab/>
        <w:tab/>
        <w:tab/>
        <w:tab/>
        <w:tab/>
        <w:tab/>
        <w:tab/>
        <w:t xml:space="preserve">En tiedä, mitä aion tehdä, mutta siinä se pähkinänkuoressa on. En tunne olevani kunnolla motivoitunut. Jos saisin tahdon, saisin sen mieluummin päälle. En nuorene yhtään enempää täällä.</w:t>
      </w:r>
    </w:p>
    <w:p>
      <w:r>
        <w:rPr>
          <w:b/>
          <w:u w:val="single"/>
        </w:rPr>
        <w:t xml:space="preserve">101731</w:t>
      </w:r>
    </w:p>
    <w:p>
      <w:r>
        <w:t xml:space="preserve">13.</w:t>
        <w:tab/>
        <w:tab/>
        <w:tab/>
        <w:tab/>
        <w:tab/>
        <w:tab/>
        <w:tab/>
        <w:tab/>
        <w:tab/>
        <w:tab/>
        <w:tab/>
        <w:tab/>
        <w:t xml:space="preserve">Miten aiotte verkostoitua, jotta teillä olisi minkäänlaista valtaa ilman internetiä? Jos demokraatit saavat jälleen vallan, he kostavat meille, alkaen käyttämistämme sivustoista.    DHS ottaa verkkotunnuksia vasemmalta ja oikealta, mitä tehdä?</w:t>
      </w:r>
    </w:p>
    <w:p>
      <w:r>
        <w:rPr>
          <w:b/>
          <w:u w:val="single"/>
        </w:rPr>
        <w:t xml:space="preserve">101732</w:t>
      </w:r>
    </w:p>
    <w:p>
      <w:r>
        <w:t xml:space="preserve">14.</w:t>
        <w:tab/>
        <w:tab/>
        <w:tab/>
        <w:tab/>
        <w:tab/>
        <w:tab/>
        <w:tab/>
        <w:tab/>
        <w:tab/>
        <w:tab/>
        <w:tab/>
        <w:tab/>
        <w:tab/>
        <w:t xml:space="preserve">Ei mitään. Ne, jotka eivät ole valmiita taistelemaan tässä ikuisen taistelun maailmassa... Kuten sanoin, olen DNA:ni puolella tai kuolen yrittäessäni.</w:t>
      </w:r>
    </w:p>
    <w:p>
      <w:r>
        <w:rPr>
          <w:b/>
          <w:u w:val="single"/>
        </w:rPr>
        <w:t xml:space="preserve">101733</w:t>
      </w:r>
    </w:p>
    <w:p>
      <w:r>
        <w:t xml:space="preserve">15.</w:t>
        <w:tab/>
        <w:tab/>
        <w:tab/>
        <w:tab/>
        <w:tab/>
        <w:tab/>
        <w:tab/>
        <w:tab/>
        <w:tab/>
        <w:tab/>
        <w:tab/>
        <w:tab/>
        <w:tab/>
        <w:tab/>
        <w:t xml:space="preserve">Kuulostaa hyvältä tavalta päätyä kuin kulakit, mitä heidän dna:lleen tapahtui?</w:t>
      </w:r>
    </w:p>
    <w:p>
      <w:r>
        <w:rPr>
          <w:b/>
          <w:u w:val="single"/>
        </w:rPr>
        <w:t xml:space="preserve">101734</w:t>
      </w:r>
    </w:p>
    <w:p>
      <w:r>
        <w:t xml:space="preserve">1.</w:t>
      </w:r>
    </w:p>
    <w:p>
      <w:r>
        <w:rPr>
          <w:b/>
          <w:u w:val="single"/>
        </w:rPr>
        <w:t xml:space="preserve">101735</w:t>
      </w:r>
    </w:p>
    <w:p>
      <w:r>
        <w:t xml:space="preserve">2.</w:t>
        <w:tab/>
        <w:t xml:space="preserve">Meidän pitäisi lähettää Meksikoon neekeri jokaista meksikolaista vastaan, jonka he he heittävät päällemme.  Se lopettaisi ongelman todella nopeasti.</w:t>
      </w:r>
    </w:p>
    <w:p>
      <w:r>
        <w:rPr>
          <w:b/>
          <w:u w:val="single"/>
        </w:rPr>
        <w:t xml:space="preserve">101736</w:t>
      </w:r>
    </w:p>
    <w:p>
      <w:r>
        <w:t xml:space="preserve">1. Spencerin vaimon pitäisi olla iloinen, ettei hän vain haudannut häntä kansallismetsään. Ei olisi ollut ensimmäinen kerta, kun joku Dickin kanssa niskuroinut saisi pussin päähänsä ja päätyisi polvistumaan ojan reunalle jonkun hiekkatien viereen kahden G-vaunun ajovaloissa rukoilemaan henkensä edestä.</w:t>
      </w:r>
    </w:p>
    <w:p>
      <w:r>
        <w:rPr>
          <w:b/>
          <w:u w:val="single"/>
        </w:rPr>
        <w:t xml:space="preserve">101737</w:t>
      </w:r>
    </w:p>
    <w:p>
      <w:r>
        <w:t xml:space="preserve">2.</w:t>
        <w:tab/>
        <w:t xml:space="preserve">Olen viettänyt aikaa Richardin kanssa muutaman kerran hänen tilallaan hänen kuukausittaisilla (vain kutsuvierasjahdillaan) neekerimetsästyksillään.    Ei sillä, etteikö tämä huora olisi ansainnut sitä joka ikistä, mutta uskokaa minua, hän teki sen. Älkää erehtykö, Richard ei pelleile. Muistan, miten hän aina laittoi oikeat ruskeat ajohanskat käteen, kun hänen piti antaa turpaan.</w:t>
      </w:r>
    </w:p>
    <w:p>
      <w:r>
        <w:rPr>
          <w:b/>
          <w:u w:val="single"/>
        </w:rPr>
        <w:t xml:space="preserve">101738</w:t>
      </w:r>
    </w:p>
    <w:p>
      <w:r>
        <w:t xml:space="preserve">3.</w:t>
        <w:tab/>
        <w:tab/>
        <w:t xml:space="preserve">Joskus hän vain tarttui molempiin hanskoihin ja läimäytti tyttöä niillä muutaman kerran kasvoihin pitäen tätä hiuksista kiinni. Oikealle, vasemmalle, oikealle, vasemmalle! Sen jälkeen hän kammasi sormillaan epäsiistiä alaleikkaustaan ja sanoi jotain sellaista kuin "Tämä alkaa olla todella uuvuttavaa, senkin tataari-ämmä".</w:t>
      </w:r>
    </w:p>
    <w:p>
      <w:r>
        <w:rPr>
          <w:b/>
          <w:u w:val="single"/>
        </w:rPr>
        <w:t xml:space="preserve">101739</w:t>
      </w:r>
    </w:p>
    <w:p>
      <w:r>
        <w:t xml:space="preserve">4.</w:t>
        <w:tab/>
        <w:tab/>
        <w:tab/>
        <w:t xml:space="preserve">Wtf, rakastan Dicky Spenceriä nyt.</w:t>
      </w:r>
    </w:p>
    <w:p>
      <w:r>
        <w:rPr>
          <w:b/>
          <w:u w:val="single"/>
        </w:rPr>
        <w:t xml:space="preserve">101740</w:t>
      </w:r>
    </w:p>
    <w:p>
      <w:r>
        <w:t xml:space="preserve">5.</w:t>
      </w:r>
    </w:p>
    <w:p>
      <w:r>
        <w:rPr>
          <w:b/>
          <w:u w:val="single"/>
        </w:rPr>
        <w:t xml:space="preserve">101741</w:t>
      </w:r>
    </w:p>
    <w:p>
      <w:r>
        <w:t xml:space="preserve">6.</w:t>
        <w:tab/>
        <w:tab/>
        <w:tab/>
        <w:t xml:space="preserve">Vitun kovis</w:t>
      </w:r>
    </w:p>
    <w:p>
      <w:r>
        <w:rPr>
          <w:b/>
          <w:u w:val="single"/>
        </w:rPr>
        <w:t xml:space="preserve">101742</w:t>
      </w:r>
    </w:p>
    <w:p>
      <w:r>
        <w:t xml:space="preserve">7.</w:t>
        <w:tab/>
        <w:tab/>
        <w:tab/>
        <w:t xml:space="preserve">"Naiset, jotka vaativat oikeuksia, saavat myös vasemmiston" Richard Spencer, 2015</w:t>
      </w:r>
    </w:p>
    <w:p>
      <w:r>
        <w:rPr>
          <w:b/>
          <w:u w:val="single"/>
        </w:rPr>
        <w:t xml:space="preserve">101743</w:t>
      </w:r>
    </w:p>
    <w:p>
      <w:r>
        <w:t xml:space="preserve">8.</w:t>
        <w:tab/>
        <w:tab/>
        <w:t xml:space="preserve">Taidan olla rakastunut.</w:t>
      </w:r>
    </w:p>
    <w:p>
      <w:r>
        <w:rPr>
          <w:b/>
          <w:u w:val="single"/>
        </w:rPr>
        <w:t xml:space="preserve">101744</w:t>
      </w:r>
    </w:p>
    <w:p>
      <w:r>
        <w:t xml:space="preserve">1. @rawrrawrfox @a @support Tämä tili jakaa hentai-lapsipornoa. Me kaikki tiedämme, mikä saa meidät vaikeuksiin hallituksen kanssa, ja tämä saa meidät suljettua f</w:t>
      </w:r>
    </w:p>
    <w:p>
      <w:r>
        <w:rPr>
          <w:b/>
          <w:u w:val="single"/>
        </w:rPr>
        <w:t xml:space="preserve">101745</w:t>
      </w:r>
    </w:p>
    <w:p>
      <w:r>
        <w:t xml:space="preserve">2.</w:t>
        <w:tab/>
        <w:t xml:space="preserve">Lakkaa olemasta neekeri tai mene takaisin twitteriin, jos haluat kieltää mielikuvituksen.</w:t>
      </w:r>
    </w:p>
    <w:p>
      <w:r>
        <w:rPr>
          <w:b/>
          <w:u w:val="single"/>
        </w:rPr>
        <w:t xml:space="preserve">101746</w:t>
      </w:r>
    </w:p>
    <w:p>
      <w:r>
        <w:t xml:space="preserve">3.</w:t>
        <w:tab/>
        <w:tab/>
        <w:t xml:space="preserve">Ei. Painu vittuun lapsipornon ystävä</w:t>
      </w:r>
    </w:p>
    <w:p>
      <w:r>
        <w:rPr>
          <w:b/>
          <w:u w:val="single"/>
        </w:rPr>
        <w:t xml:space="preserve">101747</w:t>
      </w:r>
    </w:p>
    <w:p>
      <w:r>
        <w:t xml:space="preserve">4.</w:t>
        <w:tab/>
        <w:tab/>
        <w:t xml:space="preserve">Piirustuksilla on tunteita!</w:t>
      </w:r>
    </w:p>
    <w:p>
      <w:r>
        <w:rPr>
          <w:b/>
          <w:u w:val="single"/>
        </w:rPr>
        <w:t xml:space="preserve">101748</w:t>
      </w:r>
    </w:p>
    <w:p>
      <w:r>
        <w:t xml:space="preserve">1. Heidi Heitkamp myöntää, ettei hän tehnyt "fiksua poliittista siirtoa" äänestämällä Brett Kavanaugh'ta vastaan | Breitbart https://kek.gg/u/cZvk</w:t>
      </w:r>
    </w:p>
    <w:p>
      <w:r>
        <w:rPr>
          <w:b/>
          <w:u w:val="single"/>
        </w:rPr>
        <w:t xml:space="preserve">101749</w:t>
      </w:r>
    </w:p>
    <w:p>
      <w:r>
        <w:t xml:space="preserve">2.</w:t>
        <w:tab/>
        <w:t xml:space="preserve">KÄYTTÄMÄTTÖMÄ KUNTO myöntää, että hänen äänestyksensä oli puhtaasti poliittinen, ei siksi, että hän pelkäsi äänestävänsä poikkeavaa ihmistä SCOTUSiin. Toivon, että äänestäjät äänestävät hänen surkean petturiperseensä ulos.</w:t>
      </w:r>
    </w:p>
    <w:p>
      <w:r>
        <w:rPr>
          <w:b/>
          <w:u w:val="single"/>
        </w:rPr>
        <w:t xml:space="preserve">101750</w:t>
      </w:r>
    </w:p>
    <w:p>
      <w:r>
        <w:t xml:space="preserve">1. Ei vain selviytyminen! Kukoistus, voisimme valloittaa galaksin, jos meidän ei tarvitsisi jatkuvasti maksaa neekeriveroa...</w:t>
      </w:r>
    </w:p>
    <w:p>
      <w:r>
        <w:rPr>
          <w:b/>
          <w:u w:val="single"/>
        </w:rPr>
        <w:t xml:space="preserve">101751</w:t>
      </w:r>
    </w:p>
    <w:p>
      <w:r>
        <w:t xml:space="preserve">1. Älkää käsittäkö minua väärin, minulla ei ole mitään urheilua vastaan. Vain neekereitä.</w:t>
      </w:r>
    </w:p>
    <w:p>
      <w:r>
        <w:rPr>
          <w:b/>
          <w:u w:val="single"/>
        </w:rPr>
        <w:t xml:space="preserve">101752</w:t>
      </w:r>
    </w:p>
    <w:p>
      <w:r>
        <w:t xml:space="preserve">2.</w:t>
        <w:tab/>
        <w:t xml:space="preserve">Olen entinen jalkapalloilija GL. Jokaista neekeriä kohden, joka saa fb-stipendin "muh, athletic skillz" -ominaisuuksiensa vuoksi, voin osoittaa 3 valkoista urheilijaa, jotka ohitettiin. Tämä käsitys, että valkoiset ovat vähemmän urheilullisia kuin mustat, on pelkkää harhaluuloa. Aivan kuten NFL, NCAA on SJW:n kasvualusta, surullista.</w:t>
      </w:r>
    </w:p>
    <w:p>
      <w:r>
        <w:rPr>
          <w:b/>
          <w:u w:val="single"/>
        </w:rPr>
        <w:t xml:space="preserve">101753</w:t>
      </w:r>
    </w:p>
    <w:p>
      <w:r>
        <w:t xml:space="preserve">3.</w:t>
        <w:tab/>
        <w:tab/>
        <w:t xml:space="preserve">Jos haluatte nauraa, lukekaa opiskelijaurheilijoita koskevat NCAA:n säännöt ja määräykset. Se on kuin jonkinlainen kommunistinen julistus globohomojoukoille. Vain lisää kommunistien indoktrinaatiota...</w:t>
      </w:r>
    </w:p>
    <w:p>
      <w:r>
        <w:rPr>
          <w:b/>
          <w:u w:val="single"/>
        </w:rPr>
        <w:t xml:space="preserve">101754</w:t>
      </w:r>
    </w:p>
    <w:p>
      <w:r>
        <w:t xml:space="preserve">1. Kasich on republikaani? Ei, minusta hän on pelkkä homo. https://www.breitbart.com/video/2018/10/25/kasich-the-lord-doesnt-want-americans-opposing-the-migrant-caravan/.</w:t>
      </w:r>
    </w:p>
    <w:p>
      <w:r>
        <w:rPr>
          <w:b/>
          <w:u w:val="single"/>
        </w:rPr>
        <w:t xml:space="preserve">101755</w:t>
      </w:r>
    </w:p>
    <w:p>
      <w:r>
        <w:t xml:space="preserve">2.</w:t>
        <w:tab/>
        <w:t xml:space="preserve">En tiedä homo osasta, mutta hän ON persläpi!</w:t>
      </w:r>
    </w:p>
    <w:p>
      <w:r>
        <w:rPr>
          <w:b/>
          <w:u w:val="single"/>
        </w:rPr>
        <w:t xml:space="preserve">101756</w:t>
      </w:r>
    </w:p>
    <w:p>
      <w:r>
        <w:t xml:space="preserve">1. George Lincoln Rockwell (elämä ja ajat) http://www.youtube.com/watch?v=u1JyUEyAVI8</w:t>
      </w:r>
    </w:p>
    <w:p>
      <w:r>
        <w:rPr>
          <w:b/>
          <w:u w:val="single"/>
        </w:rPr>
        <w:t xml:space="preserve">101757</w:t>
      </w:r>
    </w:p>
    <w:p>
      <w:r>
        <w:t xml:space="preserve">2.</w:t>
        <w:tab/>
        <w:t xml:space="preserve">Youtube esti tämän, jolloin et voi edes klikata Ymmärrän ja jatkaa, nämä vitun jättiläismäiset nössöt Youtubessa.</w:t>
      </w:r>
    </w:p>
    <w:p>
      <w:r>
        <w:rPr>
          <w:b/>
          <w:u w:val="single"/>
        </w:rPr>
        <w:t xml:space="preserve">101758</w:t>
      </w:r>
    </w:p>
    <w:p>
      <w:r>
        <w:t xml:space="preserve">3.</w:t>
        <w:tab/>
        <w:tab/>
        <w:t xml:space="preserve">Sensuuri on niin jälkeenjäänyttä, että jos joku ei halua nähdä jotain, hänen pitäisi sammuttaa se. Olen niin kyllästynyt näihin sensuuripeleihin, joita isot teknologiayhtiöt pelaavat.</w:t>
      </w:r>
    </w:p>
    <w:p>
      <w:r>
        <w:rPr>
          <w:b/>
          <w:u w:val="single"/>
        </w:rPr>
        <w:t xml:space="preserve">101759</w:t>
      </w:r>
    </w:p>
    <w:p>
      <w:r>
        <w:t xml:space="preserve">1. LOL</w:t>
      </w:r>
    </w:p>
    <w:p>
      <w:r>
        <w:rPr>
          <w:b/>
          <w:u w:val="single"/>
        </w:rPr>
        <w:t xml:space="preserve">101760</w:t>
      </w:r>
    </w:p>
    <w:p>
      <w:r>
        <w:t xml:space="preserve">2.</w:t>
        <w:tab/>
        <w:t xml:space="preserve">Muistan tämän homon (RebZtv) C'villestä.  Ensimmäisenä iltana hän valitti, koska poliisit pakottivat kaikki hajaantumaan soihtutapahtuman päätteeksi, ja seuraavana päivänä (hän kuvasi osan Fieldsin törmäyksestä) hän vittuili ensimmäiselle paikalle saapuneelle poliisille: "Missä sinä olit?!" lol.</w:t>
      </w:r>
    </w:p>
    <w:p>
      <w:r>
        <w:rPr>
          <w:b/>
          <w:u w:val="single"/>
        </w:rPr>
        <w:t xml:space="preserve">101761</w:t>
      </w:r>
    </w:p>
    <w:p>
      <w:r>
        <w:t xml:space="preserve">1.</w:t>
      </w:r>
    </w:p>
    <w:p>
      <w:r>
        <w:rPr>
          <w:b/>
          <w:u w:val="single"/>
        </w:rPr>
        <w:t xml:space="preserve">101762</w:t>
      </w:r>
    </w:p>
    <w:p>
      <w:r>
        <w:t xml:space="preserve">2.</w:t>
        <w:tab/>
        <w:t xml:space="preserve">Hän rahoittaa vasemmistolaisia, on typerää ajatella, että hän rahoittaa tai vaikuttaa äärioikeistoon.</w:t>
      </w:r>
    </w:p>
    <w:p>
      <w:r>
        <w:rPr>
          <w:b/>
          <w:u w:val="single"/>
        </w:rPr>
        <w:t xml:space="preserve">101763</w:t>
      </w:r>
    </w:p>
    <w:p>
      <w:r>
        <w:t xml:space="preserve">3.</w:t>
        <w:tab/>
        <w:tab/>
        <w:t xml:space="preserve">EN OLE KOSKAAN SANONUT MUUTA</w:t>
      </w:r>
    </w:p>
    <w:p>
      <w:r>
        <w:rPr>
          <w:b/>
          <w:u w:val="single"/>
        </w:rPr>
        <w:t xml:space="preserve">101764</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101765</w:t>
      </w:r>
    </w:p>
    <w:p>
      <w:r>
        <w:t xml:space="preserve">1. Luulen, että typerä ääliö tarkoittaa Skotlannin vankiluvun kasvua.</w:t>
      </w:r>
    </w:p>
    <w:p>
      <w:r>
        <w:rPr>
          <w:b/>
          <w:u w:val="single"/>
        </w:rPr>
        <w:t xml:space="preserve">101766</w:t>
      </w:r>
    </w:p>
    <w:p>
      <w:r>
        <w:t xml:space="preserve">1. Woopy Golchimp ja Ellen De-Dyke ovat loistavia esimerkkejä siitä, miten syvästi vahingoittunut ja häiriintynyt Amerikasta on tullut. Pohjalla oleva sheboon ja Dyke keskeisinä roolimalleina Amerikan kansalle?... Kuten sanoin, häiritsevää.</w:t>
      </w:r>
    </w:p>
    <w:p>
      <w:r>
        <w:rPr>
          <w:b/>
          <w:u w:val="single"/>
        </w:rPr>
        <w:t xml:space="preserve">101767</w:t>
      </w:r>
    </w:p>
    <w:p>
      <w:r>
        <w:t xml:space="preserve">1. Aaron Green Batesvillestä, AR:stä, homo, jonka doxxasimme viime kesänä, koska hän oli järjestänyt vastamielenosoituksen Sharia-lain vastaiseen marssiimme, oli se, joka sai vk-ryhmän jäsenluettelon (mutta ei soluttautunut itse ryhmään) ja lähetti sen Keski-Arkansasin Antifalle.</w:t>
      </w:r>
    </w:p>
    <w:p>
      <w:r>
        <w:rPr>
          <w:b/>
          <w:u w:val="single"/>
        </w:rPr>
        <w:t xml:space="preserve">101768</w:t>
      </w:r>
    </w:p>
    <w:p>
      <w:r>
        <w:t xml:space="preserve">2.</w:t>
        <w:tab/>
        <w:t xml:space="preserve">Tieto on osa nykyaikaista taistelukenttää.  Hyvä aika palata takaisin ja tarkastella tietoturvakäytäntöjen parantamista.</w:t>
      </w:r>
    </w:p>
    <w:p>
      <w:r>
        <w:rPr>
          <w:b/>
          <w:u w:val="single"/>
        </w:rPr>
        <w:t xml:space="preserve">101769</w:t>
      </w:r>
    </w:p>
    <w:p>
      <w:r>
        <w:t xml:space="preserve">3.</w:t>
        <w:tab/>
        <w:tab/>
        <w:t xml:space="preserve">Sinun pitäisi nähdä se toinen kaveri/ ;-&gt;</w:t>
      </w:r>
    </w:p>
    <w:p>
      <w:r>
        <w:rPr>
          <w:b/>
          <w:u w:val="single"/>
        </w:rPr>
        <w:t xml:space="preserve">101770</w:t>
      </w:r>
    </w:p>
    <w:p>
      <w:r>
        <w:t xml:space="preserve">4.</w:t>
        <w:tab/>
        <w:tab/>
        <w:t xml:space="preserve">Vaikuttaa vakavalta ongelmalta, mutta se vaatisi kai johtajuutta, ei koordinointia.  Mikä sotku, että "liike" onnistuu olemaan oppimatta virheistään.</w:t>
      </w:r>
    </w:p>
    <w:p>
      <w:r>
        <w:rPr>
          <w:b/>
          <w:u w:val="single"/>
        </w:rPr>
        <w:t xml:space="preserve">101771</w:t>
      </w:r>
    </w:p>
    <w:p>
      <w:r>
        <w:t xml:space="preserve">5.</w:t>
        <w:tab/>
        <w:tab/>
        <w:t xml:space="preserve">VK-ryhmien jäsenten näkyminen muille kuin jäsenille oli ongelma, joka on nyt ratkaistu. Useimmat olivat kuitenkin nimimerkkejä.</w:t>
      </w:r>
    </w:p>
    <w:p>
      <w:r>
        <w:rPr>
          <w:b/>
          <w:u w:val="single"/>
        </w:rPr>
        <w:t xml:space="preserve">101772</w:t>
      </w:r>
    </w:p>
    <w:p>
      <w:r>
        <w:t xml:space="preserve">6.</w:t>
        <w:tab/>
        <w:tab/>
        <w:t xml:space="preserve">Miksi ei kaikki?  Se olisi järkevä vaatimus nyt.  Ehkä minun ei pitäisi odottaa niin paljon "liikkeeltä".  Tarkoitan, että saattaisi oikeasti olla todellinen syy ampua itseämme jalkaan auttaaksemme vihollisiamme.</w:t>
      </w:r>
    </w:p>
    <w:p>
      <w:r>
        <w:rPr>
          <w:b/>
          <w:u w:val="single"/>
        </w:rPr>
        <w:t xml:space="preserve">101773</w:t>
      </w:r>
    </w:p>
    <w:p>
      <w:r>
        <w:t xml:space="preserve">7.</w:t>
        <w:tab/>
        <w:tab/>
        <w:t xml:space="preserve">Koska joidenkin meistä on oltava etulinjassa ja käytettävä oikeita nimiä positiivisena esimerkkinä muille, keihäänkärkenä.</w:t>
      </w:r>
    </w:p>
    <w:p>
      <w:r>
        <w:rPr>
          <w:b/>
          <w:u w:val="single"/>
        </w:rPr>
        <w:t xml:space="preserve">101774</w:t>
      </w:r>
    </w:p>
    <w:p>
      <w:r>
        <w:t xml:space="preserve">8.</w:t>
        <w:tab/>
        <w:tab/>
        <w:t xml:space="preserve">Ja näin "liike" kääntyy.  Luulen, että jos tarpeeksi naiiveja ihmisiä tulee, se voi korvata ne, jotka tajuavat, että kituuttaminen ei ole edistystä.  Harmi, etteivät ihmiset osaa tehdä yksinkertaisia asioita vihollisen vastustamiseksi.  Tuo on hyvä pohdinta siitä, miten he hoitaisivat suuremman vastuun ja miksi he eivät koskaan pääse siihen.</w:t>
      </w:r>
    </w:p>
    <w:p>
      <w:r>
        <w:rPr>
          <w:b/>
          <w:u w:val="single"/>
        </w:rPr>
        <w:t xml:space="preserve">101775</w:t>
      </w:r>
    </w:p>
    <w:p>
      <w:r>
        <w:t xml:space="preserve">1. Ei muslimi POS Sinun täytyy laittaa läpi GD ringer kuten Kavanaugh Pudota pois AG rotu .</w:t>
      </w:r>
    </w:p>
    <w:p>
      <w:r>
        <w:rPr>
          <w:b/>
          <w:u w:val="single"/>
        </w:rPr>
        <w:t xml:space="preserve">101776</w:t>
      </w:r>
    </w:p>
    <w:p>
      <w:r>
        <w:t xml:space="preserve">2.</w:t>
        <w:tab/>
        <w:t xml:space="preserve">Harkitsee luopumista DNC:n puheenjohtajuudesta?! Ehdottomasti, astukaa alas, herra!  Astukaa alas Minnesotan yleisen syyttäjän vaalista......lopettakaa Minnesotan kansan altistaminen väkivaltaisen pahoinpitelynne peittelylle, herra Ellison. Olkaa mies ja hankkikaa apua, jota tarvitsette TEMPERIINNE vuoksi.</w:t>
      </w:r>
    </w:p>
    <w:p>
      <w:r>
        <w:rPr>
          <w:b/>
          <w:u w:val="single"/>
        </w:rPr>
        <w:t xml:space="preserve">101777</w:t>
      </w:r>
    </w:p>
    <w:p>
      <w:r>
        <w:t xml:space="preserve">3.</w:t>
        <w:tab/>
        <w:tab/>
        <w:t xml:space="preserve">Muzzie POS</w:t>
      </w:r>
    </w:p>
    <w:p>
      <w:r>
        <w:rPr>
          <w:b/>
          <w:u w:val="single"/>
        </w:rPr>
        <w:t xml:space="preserve">101778</w:t>
      </w:r>
    </w:p>
    <w:p>
      <w:r>
        <w:t xml:space="preserve">1. BREAKING: Brexitin petos - May pitää EU:n juonittelua pitää Britannia lukittuna Brysseliin KOLME VUOTTA #Brexitin jälkeen 1) Pakotetaan hyväksymään blokin säännöt 2) Jäämään yhtenäismarkkinoille 3) Jäämään tulliliittoon.  4) Vapaan liikkuvuuden jatkuminen Vitun petturimainen CUNT http://shr.gs/s4pioRR</w:t>
      </w:r>
    </w:p>
    <w:p>
      <w:r>
        <w:rPr>
          <w:b/>
          <w:u w:val="single"/>
        </w:rPr>
        <w:t xml:space="preserve">101779</w:t>
      </w:r>
    </w:p>
    <w:p>
      <w:r>
        <w:t xml:space="preserve">2.</w:t>
        <w:tab/>
        <w:t xml:space="preserve">Olen niin vihainen ja järkyttynyt, etten pysty edes lukemaan päivityksiä, meiltä on varastettu se, eikä kukaan ole valmis astumaan esiin ja johtamaan meitä ulos - vitun demokratia, se on vitsi.</w:t>
      </w:r>
    </w:p>
    <w:p>
      <w:r>
        <w:rPr>
          <w:b/>
          <w:u w:val="single"/>
        </w:rPr>
        <w:t xml:space="preserve">101780</w:t>
      </w:r>
    </w:p>
    <w:p>
      <w:r>
        <w:t xml:space="preserve">3.</w:t>
        <w:tab/>
        <w:tab/>
        <w:t xml:space="preserve">Rohkeudessa on toivoa</w:t>
      </w:r>
    </w:p>
    <w:p>
      <w:r>
        <w:rPr>
          <w:b/>
          <w:u w:val="single"/>
        </w:rPr>
        <w:t xml:space="preserve">101781</w:t>
      </w:r>
    </w:p>
    <w:p>
      <w:r>
        <w:t xml:space="preserve">1. Ammu itseäsi naamaan haulikolla, senkin vitun typerä mulkku. Älä ole mustasukkainen vain siksi, että elämäsi on perseestä ja olet surkea homo.</w:t>
      </w:r>
    </w:p>
    <w:p>
      <w:r>
        <w:rPr>
          <w:b/>
          <w:u w:val="single"/>
        </w:rPr>
        <w:t xml:space="preserve">101782</w:t>
      </w:r>
    </w:p>
    <w:p>
      <w:r>
        <w:t xml:space="preserve">1. neekerien on oltava arjalaisten hallitsemia neekerien itsemääräämisoikeus antaa meille tämän!</w:t>
      </w:r>
    </w:p>
    <w:p>
      <w:r>
        <w:rPr>
          <w:b/>
          <w:u w:val="single"/>
        </w:rPr>
        <w:t xml:space="preserve">101783</w:t>
      </w:r>
    </w:p>
    <w:p>
      <w:r>
        <w:t xml:space="preserve">2.</w:t>
        <w:tab/>
        <w:t xml:space="preserve">Neekeri neekeri anna minulle sormesi!   Sopivat amputoitaviksi!</w:t>
      </w:r>
    </w:p>
    <w:p>
      <w:r>
        <w:rPr>
          <w:b/>
          <w:u w:val="single"/>
        </w:rPr>
        <w:t xml:space="preserve">101784</w:t>
      </w:r>
    </w:p>
    <w:p>
      <w:r>
        <w:t xml:space="preserve">1. Tämän vuoksi tarvitsemme suuren kauniin muurin emmekä mitään vitun typerää aitaa.</w:t>
      </w:r>
    </w:p>
    <w:p>
      <w:r>
        <w:rPr>
          <w:b/>
          <w:u w:val="single"/>
        </w:rPr>
        <w:t xml:space="preserve">101785</w:t>
      </w:r>
    </w:p>
    <w:p>
      <w:r>
        <w:t xml:space="preserve">2.</w:t>
        <w:tab/>
        <w:t xml:space="preserve">HETI KUN POTUS MAINITSI NAISTEN JA LASTEN PUUTTEEN, HE TOIVAT ESIIN PARI NAISTA JA HEIDÄN ÄPÄRÄNSÄ, JOTTA CNN VOISI KIISTÄÄ POTUKSEN. TÄMÄ KERTOO SIITÄ, ETTÄ HE KUUNTELEVAT JA REAGOIVAT. DEMOKRAATTIEN JA HEIDÄN SOROSIN JA STYERIN SJW-RAHASTOJENSA LAVASTAMA. KAIKKI VAALIEN PUOLIVÄLIÄ VARTEN. ÄÄNESTÄ.</w:t>
      </w:r>
    </w:p>
    <w:p>
      <w:r>
        <w:rPr>
          <w:b/>
          <w:u w:val="single"/>
        </w:rPr>
        <w:t xml:space="preserve">101786</w:t>
      </w:r>
    </w:p>
    <w:p>
      <w:r>
        <w:t xml:space="preserve">3.</w:t>
        <w:tab/>
        <w:tab/>
        <w:t xml:space="preserve">Lakatkaa huutamasta meille kuin jälkeenjäänyt boomer-ukki.</w:t>
      </w:r>
    </w:p>
    <w:p>
      <w:r>
        <w:rPr>
          <w:b/>
          <w:u w:val="single"/>
        </w:rPr>
        <w:t xml:space="preserve">101787</w:t>
      </w:r>
    </w:p>
    <w:p>
      <w:r>
        <w:t xml:space="preserve">1. Toinen hullu juutalaisvihaaja.   Huomatkaa, että 10 vuoden kuluttua he mainitsevat korkeintaan viisi nimeä (ja Barbara Spectre on lähes varmasti yksi näistä viidestä nimestä).</w:t>
      </w:r>
    </w:p>
    <w:p>
      <w:r>
        <w:rPr>
          <w:b/>
          <w:u w:val="single"/>
        </w:rPr>
        <w:t xml:space="preserve">101788</w:t>
      </w:r>
    </w:p>
    <w:p>
      <w:r>
        <w:t xml:space="preserve">2.</w:t>
        <w:tab/>
        <w:t xml:space="preserve">Vain antisemitismiä antisemitismin vuoksi, eikö niin, Shlomo? Heräsimme vain yhtenä aamuna ja päätimme ryhtyä antisemitisteiksi ilman syytä? Olemme vain "rasisteja", joilla ei ole parempaa tekemistä? Anna mennä, käytä klassista juutalaista sanaleikkiä puhuaksesi itsesi vapaaksi...</w:t>
      </w:r>
    </w:p>
    <w:p>
      <w:r>
        <w:rPr>
          <w:b/>
          <w:u w:val="single"/>
        </w:rPr>
        <w:t xml:space="preserve">101789</w:t>
      </w:r>
    </w:p>
    <w:p>
      <w:r>
        <w:t xml:space="preserve">3.</w:t>
        <w:tab/>
        <w:tab/>
        <w:t xml:space="preserve">Ei. Olette pelkkiä pelkureita.   Täällä te olette rohkeasti taistelemassa jälkeenjääneistä taisteluistanne käyttäen salanimiä kyberghetossa.  Sitten ihmettelette, miksi olette hävinneet 60 vuotta.  Ja sitten etsitte jotain ylivoimaista mörköä, joka vapauttaa teidät oman pelkuruutenne ja taitamattomuutenne häpeästä.</w:t>
      </w:r>
    </w:p>
    <w:p>
      <w:r>
        <w:rPr>
          <w:b/>
          <w:u w:val="single"/>
        </w:rPr>
        <w:t xml:space="preserve">101790</w:t>
      </w:r>
    </w:p>
    <w:p>
      <w:r>
        <w:t xml:space="preserve">4.</w:t>
        <w:tab/>
        <w:tab/>
        <w:tab/>
        <w:t xml:space="preserve">Haha, kuinka tyypillistä, hyökkäämme alt-tilien kimppuun ja teeskentelemme, että oikeiden nimien käyttäminen EI maksa ihmisille työpaikkoja tai JDL:n ja juutalaismafian uhkaa ilmestyä ovellemme. Otaksun, että ottaisit kaikki nuo juutalaisten lainaukset vakavasti, jos julkaisisin nimeni osoitteen ja sosiaaliset tiedot alla?</w:t>
      </w:r>
    </w:p>
    <w:p>
      <w:r>
        <w:rPr>
          <w:b/>
          <w:u w:val="single"/>
        </w:rPr>
        <w:t xml:space="preserve">101791</w:t>
      </w:r>
    </w:p>
    <w:p>
      <w:r>
        <w:t xml:space="preserve">5.</w:t>
        <w:tab/>
        <w:tab/>
        <w:tab/>
        <w:t xml:space="preserve">Te juutalaiset olette vain älyllisesti varustautuneita käymään minkäänlaista keskustelua 90 iQ:n alapuolella olevien ei-juutalaisten kanssa. Aina kun joku ei-juutalainen tietää, mitä oikeasti tapahtuu, teillä ei ole jalansijaa. Kaikki mitä teillä on, on hämäystä, harhauttamista ja valheita. On kuitenkin hauska katsella, kun yrität osoittaa tililleni osoittaaksesi mitä tahansa väitteitäni, joita olen esittänyt. Jatka kiemurtelua!</w:t>
      </w:r>
    </w:p>
    <w:p>
      <w:r>
        <w:rPr>
          <w:b/>
          <w:u w:val="single"/>
        </w:rPr>
        <w:t xml:space="preserve">101792</w:t>
      </w:r>
    </w:p>
    <w:p>
      <w:r>
        <w:t xml:space="preserve">1.</w:t>
      </w:r>
    </w:p>
    <w:p>
      <w:r>
        <w:rPr>
          <w:b/>
          <w:u w:val="single"/>
        </w:rPr>
        <w:t xml:space="preserve">101793</w:t>
      </w:r>
    </w:p>
    <w:p>
      <w:r>
        <w:t xml:space="preserve">2.</w:t>
        <w:tab/>
        <w:t xml:space="preserve">Simpsonit oli hieno silloin, kun se oli uusi, silloin kun se otti ihmiset pilkkaan olemalla eräänlainen vastakulttuuri. Nyt kun kaikki hyvät käsikirjoittajat ovat poissa, Simpsons on pelkkää roskaa, jota pidetään hengissä, jotta vammaiset saisivat lypsää shekeleistään.</w:t>
      </w:r>
    </w:p>
    <w:p>
      <w:r>
        <w:rPr>
          <w:b/>
          <w:u w:val="single"/>
        </w:rPr>
        <w:t xml:space="preserve">101794</w:t>
      </w:r>
    </w:p>
    <w:p>
      <w:r>
        <w:t xml:space="preserve">1. George Soros oli ja on natsi, joka lähetti Unkarin juutalaiset kuolemaan Hitler oli globalisti, hän halusi yhtenäisen Euroopan, hänen visionsa on se, mitä me kutsumme Euroopan unioniksi nykyään, kaikkien teidän pienten uusnatsien ja Hitleriä rakastavien kusipäiden pitäisi oppia sen paskan historiaa, jota palvotte, kuoleman krampit olivat todellisia, eivät liittoutuneiden propagandaa....</w:t>
      </w:r>
    </w:p>
    <w:p>
      <w:r>
        <w:rPr>
          <w:b/>
          <w:u w:val="single"/>
        </w:rPr>
        <w:t xml:space="preserve">101795</w:t>
      </w:r>
    </w:p>
    <w:p>
      <w:r>
        <w:t xml:space="preserve">2.</w:t>
        <w:tab/>
        <w:t xml:space="preserve">Oy vey! Soros oli 14-vuotias, kun sota päättyi, ja loppu on kyseenalaista. https://TheGreatestStoryNeverTold.tv. https://TheGreatestStoryNeverTold.tv</w:t>
      </w:r>
    </w:p>
    <w:p>
      <w:r>
        <w:rPr>
          <w:b/>
          <w:u w:val="single"/>
        </w:rPr>
        <w:t xml:space="preserve">101796</w:t>
      </w:r>
    </w:p>
    <w:p>
      <w:r>
        <w:t xml:space="preserve">3.</w:t>
        <w:tab/>
        <w:tab/>
        <w:t xml:space="preserve">Oletko todella näin tyhmä?  LMFAO!!!!  En ole koskaan todistanut tällaista typeryyttä henkilökohtaisesti, toki GAB:lla, mutta ihan oikeasti, olin tänään Harrison Arkansasissa enkä edes todistanut tällaista typeryyttä!!!! Lolololololol</w:t>
      </w:r>
    </w:p>
    <w:p>
      <w:r>
        <w:rPr>
          <w:b/>
          <w:u w:val="single"/>
        </w:rPr>
        <w:t xml:space="preserve">101797</w:t>
      </w:r>
    </w:p>
    <w:p>
      <w:r>
        <w:t xml:space="preserve">4.</w:t>
        <w:tab/>
        <w:tab/>
        <w:tab/>
        <w:t xml:space="preserve">Myönnän, että tyhmyytenne ylittää minun tyhmyyteni MILJEITÄ!  Ja tarkoitan sitä, onnittelut.  Kerro äidillesi/siskollesi terveisiä!</w:t>
      </w:r>
    </w:p>
    <w:p>
      <w:r>
        <w:rPr>
          <w:b/>
          <w:u w:val="single"/>
        </w:rPr>
        <w:t xml:space="preserve">101798</w:t>
      </w:r>
    </w:p>
    <w:p>
      <w:r>
        <w:t xml:space="preserve">5.</w:t>
        <w:tab/>
        <w:tab/>
        <w:tab/>
        <w:tab/>
        <w:t xml:space="preserve">Et voi oppia sitä, kaveri, se johtuu sisäsiittoisuudesta, syytä vanhempia https://TheGreatestStoryNeverTold.tv.</w:t>
      </w:r>
    </w:p>
    <w:p>
      <w:r>
        <w:rPr>
          <w:b/>
          <w:u w:val="single"/>
        </w:rPr>
        <w:t xml:space="preserve">101799</w:t>
      </w:r>
    </w:p>
    <w:p>
      <w:r>
        <w:t xml:space="preserve">6.</w:t>
        <w:tab/>
        <w:tab/>
        <w:tab/>
        <w:tab/>
        <w:tab/>
        <w:t xml:space="preserve">Kyllä, tajuan sen!  Äitisi, siskosi ja tyttäresi ovat samanlaisia.  Näin kerran televisiossa ohjelman siitä, surullista.  Ehkä sinun pitäisi vain tappaa itsesi ja helpottaa tuskaa.</w:t>
      </w:r>
    </w:p>
    <w:p>
      <w:r>
        <w:rPr>
          <w:b/>
          <w:u w:val="single"/>
        </w:rPr>
        <w:t xml:space="preserve">101800</w:t>
      </w:r>
    </w:p>
    <w:p>
      <w:r>
        <w:t xml:space="preserve">7.</w:t>
        <w:tab/>
        <w:tab/>
        <w:tab/>
        <w:tab/>
        <w:tab/>
        <w:tab/>
        <w:t xml:space="preserve">Lol, 3. luokan koulutuksesi on vaikuttava, äidillesi.  Dumbass</w:t>
      </w:r>
    </w:p>
    <w:p>
      <w:r>
        <w:rPr>
          <w:b/>
          <w:u w:val="single"/>
        </w:rPr>
        <w:t xml:space="preserve">101801</w:t>
      </w:r>
    </w:p>
    <w:p>
      <w:r>
        <w:t xml:space="preserve">8.</w:t>
        <w:tab/>
        <w:tab/>
        <w:tab/>
        <w:tab/>
        <w:tab/>
        <w:tab/>
        <w:tab/>
        <w:t xml:space="preserve">Kiitos vielä kerran, että todistit vain yhden asian.   Sinulla on vain rajallinen sanavarasto, joka rajoittuu jälleen kerran vain mitättömiin herjauksiin ja loukkauksiin.   Sinun takiasi olen täällä, ja niin kauan kuin kaltaisiasi ihmisiä on olemassa, voitamme vähin ponnistuksin. https://TruthWillOut.tv.</w:t>
      </w:r>
    </w:p>
    <w:p>
      <w:r>
        <w:rPr>
          <w:b/>
          <w:u w:val="single"/>
        </w:rPr>
        <w:t xml:space="preserve">101802</w:t>
      </w:r>
    </w:p>
    <w:p>
      <w:r>
        <w:t xml:space="preserve">9.</w:t>
        <w:tab/>
        <w:tab/>
        <w:tab/>
        <w:tab/>
        <w:tab/>
        <w:tab/>
        <w:tab/>
        <w:tab/>
        <w:t xml:space="preserve">Joo, koska sinulla on niin vakuuttava argumentti Gabille!  Lol, siksi olet tyhmä ja me KAIKKI nauramme sinulle.</w:t>
      </w:r>
    </w:p>
    <w:p>
      <w:r>
        <w:rPr>
          <w:b/>
          <w:u w:val="single"/>
        </w:rPr>
        <w:t xml:space="preserve">101803</w:t>
      </w:r>
    </w:p>
    <w:p>
      <w:r>
        <w:t xml:space="preserve">10.</w:t>
        <w:tab/>
        <w:tab/>
        <w:tab/>
        <w:tab/>
        <w:tab/>
        <w:tab/>
        <w:tab/>
        <w:tab/>
        <w:tab/>
        <w:t xml:space="preserve">1945 oli pakottava Kikery.  Älä välitä siitä mitä on paljastettu, Goyim.</w:t>
      </w:r>
    </w:p>
    <w:p>
      <w:r>
        <w:rPr>
          <w:b/>
          <w:u w:val="single"/>
        </w:rPr>
        <w:t xml:space="preserve">101804</w:t>
      </w:r>
    </w:p>
    <w:p>
      <w:r>
        <w:t xml:space="preserve">11.</w:t>
        <w:tab/>
        <w:tab/>
        <w:tab/>
        <w:tab/>
        <w:tab/>
        <w:tab/>
        <w:tab/>
        <w:tab/>
        <w:tab/>
        <w:tab/>
        <w:t xml:space="preserve">Nämä typerät holokaustin kieltäjät on pyyhkäistävä pois libtardien mukana. Nämä ihmiset eivät voi mitenkään edistää yhteiskuntaa!!!</w:t>
      </w:r>
    </w:p>
    <w:p>
      <w:r>
        <w:rPr>
          <w:b/>
          <w:u w:val="single"/>
        </w:rPr>
        <w:t xml:space="preserve">101805</w:t>
      </w:r>
    </w:p>
    <w:p>
      <w:r>
        <w:t xml:space="preserve">12.</w:t>
      </w:r>
    </w:p>
    <w:p>
      <w:r>
        <w:rPr>
          <w:b/>
          <w:u w:val="single"/>
        </w:rPr>
        <w:t xml:space="preserve">101806</w:t>
      </w:r>
    </w:p>
    <w:p>
      <w:r>
        <w:t xml:space="preserve">13.</w:t>
        <w:tab/>
        <w:tab/>
        <w:tab/>
        <w:tab/>
        <w:tab/>
        <w:tab/>
        <w:tab/>
        <w:tab/>
        <w:tab/>
        <w:tab/>
        <w:tab/>
        <w:tab/>
        <w:t xml:space="preserve">Olivatko kaikki sisaruksesi jälkeenjääneet vai olitko se vain sinä?</w:t>
      </w:r>
    </w:p>
    <w:p>
      <w:r>
        <w:rPr>
          <w:b/>
          <w:u w:val="single"/>
        </w:rPr>
        <w:t xml:space="preserve">101807</w:t>
      </w:r>
    </w:p>
    <w:p>
      <w:r>
        <w:t xml:space="preserve">1. Sinä vitun zhid FAG. Painu pois maastani ja uuniin.  @Luvmybykr</w:t>
      </w:r>
    </w:p>
    <w:p>
      <w:r>
        <w:rPr>
          <w:b/>
          <w:u w:val="single"/>
        </w:rPr>
        <w:t xml:space="preserve">101808</w:t>
      </w:r>
    </w:p>
    <w:p>
      <w:r>
        <w:t xml:space="preserve">2.</w:t>
        <w:tab/>
        <w:t xml:space="preserve">Rephrase....pateettinen pikku asiaankuulumaton kusipää.</w:t>
      </w:r>
    </w:p>
    <w:p>
      <w:r>
        <w:rPr>
          <w:b/>
          <w:u w:val="single"/>
        </w:rPr>
        <w:t xml:space="preserve">101809</w:t>
      </w:r>
    </w:p>
    <w:p>
      <w:r>
        <w:t xml:space="preserve">1. "Jos Warren voi vaatia sorretun vähemmistön asemaa 0,2 prosentin punaisen miehen DNA:lla, kaikki voivat hyödyntää DNA-testeissä esiintyvää taustakohinaa saadakseen ilmaisia avustuksia akateemisilta piireiltä ja hallitukselta. Itse asiassa kaikkien pitäisi tehdä näin, koska se saa järjestelmän romahtamaan liian monesta vaatimuksesta rajallisiin varantoihin." - @Heartiste</w:t>
      </w:r>
    </w:p>
    <w:p>
      <w:r>
        <w:rPr>
          <w:b/>
          <w:u w:val="single"/>
        </w:rPr>
        <w:t xml:space="preserve">101810</w:t>
      </w:r>
    </w:p>
    <w:p>
      <w:r>
        <w:t xml:space="preserve">2.</w:t>
        <w:tab/>
        <w:t xml:space="preserve">Minäkin teen näin. Vitut tästä homomaailmasta.  Olen ensimmäinen musta, syntyperäinen meksikolainen irlantilainen, haluan 40 eekkeriä, muh-reparaatiot ja en maksa veroja.  Menen metsästämään ja kalastamaan tänä viikonloppuna, enkä tarvitse mitään vitun lupia. Painu vittuun maaltani, neekeri!</w:t>
      </w:r>
    </w:p>
    <w:p>
      <w:r>
        <w:rPr>
          <w:b/>
          <w:u w:val="single"/>
        </w:rPr>
        <w:t xml:space="preserve">101811</w:t>
      </w:r>
    </w:p>
    <w:p>
      <w:r>
        <w:t xml:space="preserve">1. Kuuba väittää Justin Trudeaun olevan Fidel Castron poika.  - https://www.youtube.com/watch?v=VmqKhm8s20o</w:t>
      </w:r>
    </w:p>
    <w:p>
      <w:r>
        <w:rPr>
          <w:b/>
          <w:u w:val="single"/>
        </w:rPr>
        <w:t xml:space="preserve">101812</w:t>
      </w:r>
    </w:p>
    <w:p>
      <w:r>
        <w:t xml:space="preserve">2.</w:t>
        <w:tab/>
        <w:t xml:space="preserve">Castron kupeista tuli häiriintynyt liberaalifeministinen homohomo jälkeläinen</w:t>
      </w:r>
    </w:p>
    <w:p>
      <w:r>
        <w:rPr>
          <w:b/>
          <w:u w:val="single"/>
        </w:rPr>
        <w:t xml:space="preserve">101813</w:t>
      </w:r>
    </w:p>
    <w:p>
      <w:r>
        <w:t xml:space="preserve">1. Kuulostat homolta</w:t>
      </w:r>
    </w:p>
    <w:p>
      <w:r>
        <w:rPr>
          <w:b/>
          <w:u w:val="single"/>
        </w:rPr>
        <w:t xml:space="preserve">101814</w:t>
      </w:r>
    </w:p>
    <w:p>
      <w:r>
        <w:t xml:space="preserve">1. Tässä Anglin ylistää valkoisia naisia hakkaavaa saatananistista antifa-homoa. Lakatkaa viittomasta häneen valkoisena nationalistina tai minkäänlaisena valkoisten johtajana, hän on antifa.</w:t>
      </w:r>
    </w:p>
    <w:p>
      <w:r>
        <w:rPr>
          <w:b/>
          <w:u w:val="single"/>
        </w:rPr>
        <w:t xml:space="preserve">101815</w:t>
      </w:r>
    </w:p>
    <w:p>
      <w:r>
        <w:t xml:space="preserve">1. Vittu</w:t>
      </w:r>
    </w:p>
    <w:p>
      <w:r>
        <w:rPr>
          <w:b/>
          <w:u w:val="single"/>
        </w:rPr>
        <w:t xml:space="preserve">101816</w:t>
      </w:r>
    </w:p>
    <w:p>
      <w:r>
        <w:t xml:space="preserve">1. On hienoa nähdä, että @AndrewAnglin on rohkeasti vastustanut puhtauskierrettä ja irtautunut valkoista kannattavan liikkeen ideologisesta kaikukammiosta. Tässä kirjoituksessa hän esittää rohkeasti suunnitelman valkoisten selviytymiseksi. Tarkemmin sanottuna, että Daily Stormerin lukijoiden pitäisi ostaa valkoisten munia, hedelmöittää ne laboratoriossa ja työntää hedelmöittyneet munat alemman luokan aasialaisiin huoriin, joita he ovat nussineet. Nerokasta. https://dailystormer.name/shills-continue-to-spout-nonsense-refuse-to-accept-the-scientific-anglin-plan-for-white-racial-survival/</w:t>
      </w:r>
    </w:p>
    <w:p>
      <w:r>
        <w:rPr>
          <w:b/>
          <w:u w:val="single"/>
        </w:rPr>
        <w:t xml:space="preserve">101817</w:t>
      </w:r>
    </w:p>
    <w:p>
      <w:r>
        <w:t xml:space="preserve">2.</w:t>
        <w:tab/>
        <w:t xml:space="preserve">@BillyRoper tässä cantwell sanoo sen uudelleen. @occdissent, onko tämä todella sellaista, mitä sinä hyväksyt, kun olet yhteydessä Cantwelliin? Jos ei, niin miksi olet hänen kanssaan tekemisissä?</w:t>
      </w:r>
    </w:p>
    <w:p>
      <w:r>
        <w:rPr>
          <w:b/>
          <w:u w:val="single"/>
        </w:rPr>
        <w:t xml:space="preserve">101818</w:t>
      </w:r>
    </w:p>
    <w:p>
      <w:r>
        <w:t xml:space="preserve">3.</w:t>
        <w:tab/>
        <w:tab/>
        <w:t xml:space="preserve">lmao radio-ohjelmasi on surkea, Al Sharpton voisi tehdä parempaa työtä, joten se ei ole mikään suuri saavutus. On melkein huvittavaa, kun joku kansallisessa tv:ssä itkevä hintti kutsuu sinua ämmäksi. Tarkoitan, että itkit niin kovaa, että odotin jonkun antavan sinulle tutin tai pullon ja käskevän sinun lopettaa itkemisen kuin pieni ämmä.</w:t>
      </w:r>
    </w:p>
    <w:p>
      <w:r>
        <w:rPr>
          <w:b/>
          <w:u w:val="single"/>
        </w:rPr>
        <w:t xml:space="preserve">101819</w:t>
      </w:r>
    </w:p>
    <w:p>
      <w:r>
        <w:t xml:space="preserve">1. Ei sillä, että hän olisi ollut suosikkisoittolistallani korkealla, mutta en aio ostaa toista #TaylorSwift-kappaletta lähiaikoina. https://www.tennessean.com/story/entertainment/music/2018/10/07/taylor-swift-bredesen-blackburn-senate-vote/1562054002/</w:t>
      </w:r>
    </w:p>
    <w:p>
      <w:r>
        <w:rPr>
          <w:b/>
          <w:u w:val="single"/>
        </w:rPr>
        <w:t xml:space="preserve">101820</w:t>
      </w:r>
    </w:p>
    <w:p>
      <w:r>
        <w:t xml:space="preserve">2.</w:t>
        <w:tab/>
        <w:t xml:space="preserve">Joten palataan kai animeen ja Rita Hayworthiin, vai mitä kaverit? #heartbroken!</w:t>
      </w:r>
    </w:p>
    <w:p>
      <w:r>
        <w:rPr>
          <w:b/>
          <w:u w:val="single"/>
        </w:rPr>
        <w:t xml:space="preserve">101821</w:t>
      </w:r>
    </w:p>
    <w:p>
      <w:r>
        <w:t xml:space="preserve">3.</w:t>
        <w:tab/>
        <w:tab/>
        <w:t xml:space="preserve">Lol Sanoin, että hän meni täysin sekaisin jonkin aikaa, mutta kukaan ei kuuntele minua. :(</w:t>
      </w:r>
    </w:p>
    <w:p>
      <w:r>
        <w:rPr>
          <w:b/>
          <w:u w:val="single"/>
        </w:rPr>
        <w:t xml:space="preserve">101822</w:t>
      </w:r>
    </w:p>
    <w:p>
      <w:r>
        <w:t xml:space="preserve">1. Pittsburghin synagogassa aiemmin tänään kahdeksan ihmistä verilöylyttänyt ampuja oli antisemitisti, joka ilmaisi halveksivansa Donald Trumpia ja kommentoi samalla: "En äänestänyt häntä".   Tätä vastenmielistä hullua pitäisi kohdella kuin terroristia. https://www.infowars.com/synagogue-shooter-disliked-trump-posted-i-did-not-vote-for-him/.</w:t>
      </w:r>
    </w:p>
    <w:p>
      <w:r>
        <w:rPr>
          <w:b/>
          <w:u w:val="single"/>
        </w:rPr>
        <w:t xml:space="preserve">101823</w:t>
      </w:r>
    </w:p>
    <w:p>
      <w:r>
        <w:t xml:space="preserve">2.</w:t>
        <w:tab/>
        <w:t xml:space="preserve">tapa itsesi, senkin hintti</w:t>
      </w:r>
    </w:p>
    <w:p>
      <w:r>
        <w:rPr>
          <w:b/>
          <w:u w:val="single"/>
        </w:rPr>
        <w:t xml:space="preserve">101824</w:t>
      </w:r>
    </w:p>
    <w:p>
      <w:r>
        <w:t xml:space="preserve">1. Dyke-noitia järjestämässä Kavanaugh'n kirousta https://www.pinknews.co.uk/2018/10/15/witches-hex-brett-kavanaugh/.</w:t>
      </w:r>
    </w:p>
    <w:p>
      <w:r>
        <w:rPr>
          <w:b/>
          <w:u w:val="single"/>
        </w:rPr>
        <w:t xml:space="preserve">101825</w:t>
      </w:r>
    </w:p>
    <w:p>
      <w:r>
        <w:t xml:space="preserve">2.</w:t>
        <w:tab/>
        <w:t xml:space="preserve">Hei noidat, elätte kaikki laina-ajalla. Ainoa kirous, joka tapahtuu, on, että teidänlaisenne libejä laitetaan seipäälle.</w:t>
      </w:r>
    </w:p>
    <w:p>
      <w:r>
        <w:rPr>
          <w:b/>
          <w:u w:val="single"/>
        </w:rPr>
        <w:t xml:space="preserve">101826</w:t>
      </w:r>
    </w:p>
    <w:p>
      <w:r>
        <w:t xml:space="preserve">3.</w:t>
        <w:tab/>
        <w:t xml:space="preserve">Missä ovat kristityt?????</w:t>
      </w:r>
    </w:p>
    <w:p>
      <w:r>
        <w:rPr>
          <w:b/>
          <w:u w:val="single"/>
        </w:rPr>
        <w:t xml:space="preserve">101827</w:t>
      </w:r>
    </w:p>
    <w:p>
      <w:r>
        <w:t xml:space="preserve">1. RT @DonaldJTrumpJr: .@WhoopiGoldberg, sen sijaan, että vihjailet, että poikani ovat potentiaalisia tulevia hyväksikäyttäjiä, voisitko selittää, miksi puolustit todellista lastenraiskaajaa Roman Polanskia?  "En usko, että se oli 'raiskaus' raiskaus." "En usko, että se oli 'raiskaus' raiskaus." - Whoopi Goldberg Roman Polanskista CC @TheView @ABC https://kek.gg/u/Jrwy https://kek.gg/u/Jrwy</w:t>
      </w:r>
    </w:p>
    <w:p>
      <w:r>
        <w:rPr>
          <w:b/>
          <w:u w:val="single"/>
        </w:rPr>
        <w:t xml:space="preserve">101828</w:t>
      </w:r>
    </w:p>
    <w:p>
      <w:r>
        <w:t xml:space="preserve">2.</w:t>
        <w:tab/>
        <w:t xml:space="preserve">Karkottakaa tuo neekeripeikko jo.</w:t>
      </w:r>
    </w:p>
    <w:p>
      <w:r>
        <w:rPr>
          <w:b/>
          <w:u w:val="single"/>
        </w:rPr>
        <w:t xml:space="preserve">101829</w:t>
      </w:r>
    </w:p>
    <w:p>
      <w:r>
        <w:t xml:space="preserve">1. Miksette te @washingtonpostissa kokeile sitä muutaman viikon ajan ja katso, onko teillä enää yhtään lukijaa jäljellä? https://kek.gg/u/KHCt</w:t>
      </w:r>
    </w:p>
    <w:p>
      <w:r>
        <w:rPr>
          <w:b/>
          <w:u w:val="single"/>
        </w:rPr>
        <w:t xml:space="preserve">101830</w:t>
      </w:r>
    </w:p>
    <w:p>
      <w:r>
        <w:t xml:space="preserve">2.</w:t>
        <w:tab/>
        <w:t xml:space="preserve">Ovatko ihmiset niin jälkeenjääneitä, että he uskovat juutalaisten lehteä?  Mitä tahansa Post sanoo, voit olla melkein varma, että vastakohta on totta!  Se on juutalainen, se ei voi olla totta!</w:t>
      </w:r>
    </w:p>
    <w:p>
      <w:r>
        <w:rPr>
          <w:b/>
          <w:u w:val="single"/>
        </w:rPr>
        <w:t xml:space="preserve">101831</w:t>
      </w:r>
    </w:p>
    <w:p>
      <w:r>
        <w:t xml:space="preserve">1. Vahvistetut amerikkalaisvastaiset kommunistit, jotka esiintyvät valkoisina nationalisteina ja pyrkivät demoralisoimaan konservatiivisia äänestäjiä ja/tai vakuuttamaan heidät olemaan äänestämättä:   @ewige_blatt NAZBOWL siege man @GTKRWN Silverdawn @Larry63 Proud WASP @Vanilla_Cornflakes Vanilla Nilla *** Pari näistä voi olla vain täysin tietämättömiä kusipäitä, mutta epäilen sitä.</w:t>
      </w:r>
    </w:p>
    <w:p>
      <w:r>
        <w:rPr>
          <w:b/>
          <w:u w:val="single"/>
        </w:rPr>
        <w:t xml:space="preserve">101832</w:t>
      </w:r>
    </w:p>
    <w:p>
      <w:r>
        <w:t xml:space="preserve">2.</w:t>
        <w:tab/>
        <w:t xml:space="preserve">&gt;Varmasti amerikkalaisvastaisia kommunisteja &gt; Pari näistä voi olla vain täysin tietämättömiä kusipäitä Vittu päätä jo, ääliö.</w:t>
      </w:r>
    </w:p>
    <w:p>
      <w:r>
        <w:rPr>
          <w:b/>
          <w:u w:val="single"/>
        </w:rPr>
        <w:t xml:space="preserve">101833</w:t>
      </w:r>
    </w:p>
    <w:p>
      <w:r>
        <w:t xml:space="preserve">3.</w:t>
        <w:tab/>
        <w:tab/>
        <w:t xml:space="preserve">Käytän yleensä oikeaa englantia ja oikeinkirjoitusta. Vain vitun jälkeenjäänyt tekee tuosta mitään muuta kuin sen, että sen on tarkoitus näyttää tuolta.</w:t>
      </w:r>
    </w:p>
    <w:p>
      <w:r>
        <w:rPr>
          <w:b/>
          <w:u w:val="single"/>
        </w:rPr>
        <w:t xml:space="preserve">101834</w:t>
      </w:r>
    </w:p>
    <w:p>
      <w:r>
        <w:t xml:space="preserve">1. Kaikkien aikojen tuotteliain kanadalainen näyttelijä. #CdnPoli</w:t>
      </w:r>
    </w:p>
    <w:p>
      <w:r>
        <w:rPr>
          <w:b/>
          <w:u w:val="single"/>
        </w:rPr>
        <w:t xml:space="preserve">101835</w:t>
      </w:r>
    </w:p>
    <w:p>
      <w:r>
        <w:t xml:space="preserve">2.</w:t>
        <w:tab/>
        <w:t xml:space="preserve">Hintti</w:t>
      </w:r>
    </w:p>
    <w:p>
      <w:r>
        <w:rPr>
          <w:b/>
          <w:u w:val="single"/>
        </w:rPr>
        <w:t xml:space="preserve">101836</w:t>
      </w:r>
    </w:p>
    <w:p>
      <w:r>
        <w:t xml:space="preserve">1. Tuo liekehtivä homo Sessions ansaitsee köyden.</w:t>
      </w:r>
    </w:p>
    <w:p>
      <w:r>
        <w:rPr>
          <w:b/>
          <w:u w:val="single"/>
        </w:rPr>
        <w:t xml:space="preserve">101837</w:t>
      </w:r>
    </w:p>
    <w:p>
      <w:r>
        <w:t xml:space="preserve">1. 💥 #Hillary #Clinton menettää turvallisuusselvityksen sähköpostiskandaalin keskellä https://www.thegatewaypundit.com/2018/10/breaking-hillary-clinton-loses-security-clearance-amid-email-scandal/ #TrustThePlan #TrustSessions</w:t>
      </w:r>
    </w:p>
    <w:p>
      <w:r>
        <w:rPr>
          <w:b/>
          <w:u w:val="single"/>
        </w:rPr>
        <w:t xml:space="preserve">101838</w:t>
      </w:r>
    </w:p>
    <w:p>
      <w:r>
        <w:t xml:space="preserve">2.</w:t>
        <w:tab/>
        <w:t xml:space="preserve">Vittu</w:t>
      </w:r>
    </w:p>
    <w:p>
      <w:r>
        <w:rPr>
          <w:b/>
          <w:u w:val="single"/>
        </w:rPr>
        <w:t xml:space="preserve">101839</w:t>
      </w:r>
    </w:p>
    <w:p>
      <w:r>
        <w:t xml:space="preserve">1. Sinun on vapautettava itsesi valheista, joihin sinut on ohjelmoitu.    Kansakuntanne ei ole aate tai sulatusuuni. Jos se ei ole mikään näistä asioista, niin mikä se sitten on? Se on sama asia, joka on aina muodostanut kansakunnan, rodullisesti homogeeninen ihmisryhmä.    Amerikan tapauksessa se tarkoittaa valkoisia ihmisiä.</w:t>
      </w:r>
    </w:p>
    <w:p>
      <w:r>
        <w:rPr>
          <w:b/>
          <w:u w:val="single"/>
        </w:rPr>
        <w:t xml:space="preserve">101840</w:t>
      </w:r>
    </w:p>
    <w:p>
      <w:r>
        <w:t xml:space="preserve">2.</w:t>
        <w:tab/>
        <w:t xml:space="preserve">&gt;&gt; Amerikan tapauksessa se tarkoittaa valkoisia ihmisiä. &lt;&lt; Kuka sanoi missä?</w:t>
      </w:r>
    </w:p>
    <w:p>
      <w:r>
        <w:rPr>
          <w:b/>
          <w:u w:val="single"/>
        </w:rPr>
        <w:t xml:space="preserve">101841</w:t>
      </w:r>
    </w:p>
    <w:p>
      <w:r>
        <w:t xml:space="preserve">3.</w:t>
        <w:tab/>
        <w:tab/>
        <w:t xml:space="preserve">vitun anti white retard pitenana</w:t>
      </w:r>
    </w:p>
    <w:p>
      <w:r>
        <w:rPr>
          <w:b/>
          <w:u w:val="single"/>
        </w:rPr>
        <w:t xml:space="preserve">101842</w:t>
      </w:r>
    </w:p>
    <w:p>
      <w:r>
        <w:t xml:space="preserve">1. Tuo on ruma neekeri</w:t>
      </w:r>
    </w:p>
    <w:p>
      <w:r>
        <w:rPr>
          <w:b/>
          <w:u w:val="single"/>
        </w:rPr>
        <w:t xml:space="preserve">101843</w:t>
      </w:r>
    </w:p>
    <w:p>
      <w:r>
        <w:t xml:space="preserve">1. VAN DYKE TODETTIIN SYYLLISEKSI 2. ASTEEN MURHAAN JA 16 TÖRKEÄSTÄ AMPUMA-ASEELLA TEHDYSTÄ PAHOINPITELYSTÄ.</w:t>
      </w:r>
    </w:p>
    <w:p>
      <w:r>
        <w:rPr>
          <w:b/>
          <w:u w:val="single"/>
        </w:rPr>
        <w:t xml:space="preserve">101844</w:t>
      </w:r>
    </w:p>
    <w:p>
      <w:r>
        <w:t xml:space="preserve">1. Queenin live aid -esiintyminen on kaikkien aikojen paras live-esitys. Fight me Beyonce-fanit https://m.youtube.com/watch?v=ktYlzVYQbwY</w:t>
      </w:r>
    </w:p>
    <w:p>
      <w:r>
        <w:rPr>
          <w:b/>
          <w:u w:val="single"/>
        </w:rPr>
        <w:t xml:space="preserve">101845</w:t>
      </w:r>
    </w:p>
    <w:p>
      <w:r>
        <w:t xml:space="preserve">2.</w:t>
        <w:tab/>
        <w:t xml:space="preserve">KUOLLUT AIDS-HOMO</w:t>
      </w:r>
    </w:p>
    <w:p>
      <w:r>
        <w:rPr>
          <w:b/>
          <w:u w:val="single"/>
        </w:rPr>
        <w:t xml:space="preserve">101846</w:t>
      </w:r>
    </w:p>
    <w:p>
      <w:r>
        <w:t xml:space="preserve">3.</w:t>
        <w:tab/>
        <w:tab/>
        <w:t xml:space="preserve">Kuollut AIDS-homo</w:t>
      </w:r>
    </w:p>
    <w:p>
      <w:r>
        <w:rPr>
          <w:b/>
          <w:u w:val="single"/>
        </w:rPr>
        <w:t xml:space="preserve">101847</w:t>
      </w:r>
    </w:p>
    <w:p>
      <w:r>
        <w:t xml:space="preserve">1.</w:t>
      </w:r>
    </w:p>
    <w:p>
      <w:r>
        <w:rPr>
          <w:b/>
          <w:u w:val="single"/>
        </w:rPr>
        <w:t xml:space="preserve">101848</w:t>
      </w:r>
    </w:p>
    <w:p>
      <w:r>
        <w:t xml:space="preserve">2.</w:t>
        <w:tab/>
        <w:t xml:space="preserve">MITÄ KATUNEKRU TIETÄÄ?  KETÄ VITTUA KIINNOSTAA?  NWO-JUUTALAISET JA HEIDÄN MEDIA-, ELOKUVA- JA KOULUTUSYHDISTYKSENSÄ.</w:t>
      </w:r>
    </w:p>
    <w:p>
      <w:r>
        <w:rPr>
          <w:b/>
          <w:u w:val="single"/>
        </w:rPr>
        <w:t xml:space="preserve">101849</w:t>
      </w:r>
    </w:p>
    <w:p>
      <w:r>
        <w:t xml:space="preserve">1. tämä on postmodernismia</w:t>
      </w:r>
    </w:p>
    <w:p>
      <w:r>
        <w:rPr>
          <w:b/>
          <w:u w:val="single"/>
        </w:rPr>
        <w:t xml:space="preserve">101850</w:t>
      </w:r>
    </w:p>
    <w:p>
      <w:r>
        <w:t xml:space="preserve">2.</w:t>
        <w:tab/>
        <w:t xml:space="preserve">Sanoiko joku neekerin ÄO ? Mikä ÄO?</w:t>
      </w:r>
    </w:p>
    <w:p>
      <w:r>
        <w:rPr>
          <w:b/>
          <w:u w:val="single"/>
        </w:rPr>
        <w:t xml:space="preserve">101851</w:t>
      </w:r>
    </w:p>
    <w:p>
      <w:r>
        <w:t xml:space="preserve">1. Teoriani siitä, kuka on näiden pommipelkojen takana?   Kaksi mahdollisuutta.   Yksi, oikeistolainen yksinäinen. Todennäköisesti joku juutalaisvihaajista, joita näemme täällä Gabilla.   Tai kaksi, ääliö-liberaali psykopaatti, joka esiintyy oikeistolaisena psykopaattina. Tiedäthän, aivan kuten he tekevät liberaalien hakaristigraffitien kanssa.</w:t>
      </w:r>
    </w:p>
    <w:p>
      <w:r>
        <w:rPr>
          <w:b/>
          <w:u w:val="single"/>
        </w:rPr>
        <w:t xml:space="preserve">101852</w:t>
      </w:r>
    </w:p>
    <w:p>
      <w:r>
        <w:t xml:space="preserve">2.</w:t>
        <w:tab/>
        <w:t xml:space="preserve">Minulla on parempi teoria. Se oli psykooppi, jonka toteuttivat kikeservatiiviset republikaanit kommunistidemokraattisten liittolaistensa puolesta, koska heillä molemmilla on samat tavoitteet ja sama vihollinen. Heidän vihollisensa on valkoinen Amerikka, ja heidän tavoitteensa on tuhota länsimainen sivilisaatio ja edistää yleistä vapaamielistä rappeutumista.</w:t>
      </w:r>
    </w:p>
    <w:p>
      <w:r>
        <w:rPr>
          <w:b/>
          <w:u w:val="single"/>
        </w:rPr>
        <w:t xml:space="preserve">101853</w:t>
      </w:r>
    </w:p>
    <w:p>
      <w:r>
        <w:t xml:space="preserve">3.</w:t>
        <w:tab/>
        <w:tab/>
        <w:t xml:space="preserve">Lol, kun taas teitä typeriä homoja on paljon, jotka kerjäävät tuhota tämän maan ja pettää oman kansanne juutalaisten hyväksi, senkin jälkeenjäänyt kusipää, joka on vain lannoitteen arvoinen paskakasa.</w:t>
      </w:r>
    </w:p>
    <w:p>
      <w:r>
        <w:rPr>
          <w:b/>
          <w:u w:val="single"/>
        </w:rPr>
        <w:t xml:space="preserve">101854</w:t>
      </w:r>
    </w:p>
    <w:p>
      <w:r>
        <w:t xml:space="preserve">1. Vittu</w:t>
      </w:r>
    </w:p>
    <w:p>
      <w:r>
        <w:rPr>
          <w:b/>
          <w:u w:val="single"/>
        </w:rPr>
        <w:t xml:space="preserve">101855</w:t>
      </w:r>
    </w:p>
    <w:p>
      <w:r>
        <w:t xml:space="preserve">1. Pelinsä huipulla... https://www.youtube.com/watch?v=sAOtiJOpbxc ...</w:t>
      </w:r>
    </w:p>
    <w:p>
      <w:r>
        <w:rPr>
          <w:b/>
          <w:u w:val="single"/>
        </w:rPr>
        <w:t xml:space="preserve">101856</w:t>
      </w:r>
    </w:p>
    <w:p>
      <w:r>
        <w:t xml:space="preserve">2.</w:t>
        <w:tab/>
        <w:t xml:space="preserve">kuulostaa homoneekeriltä</w:t>
      </w:r>
    </w:p>
    <w:p>
      <w:r>
        <w:rPr>
          <w:b/>
          <w:u w:val="single"/>
        </w:rPr>
        <w:t xml:space="preserve">101857</w:t>
      </w:r>
    </w:p>
    <w:p>
      <w:r>
        <w:t xml:space="preserve">1. 🇬🇧Yhdistynyt Kuningaskunta: "Pelko kadonneesta tytöstä Julia Lemancyzkista, 14, joka on viimeksi nähty koulussa, koska perhe on "hyvin huolissaan"" https://www.thesun.co.uk/news/7391324/julia-lemancyzk-missing-aberdeen-police-scotland/ https://www.thesun.co.uk/news/7391324/julia-lemancyzk-missing-aberdeen-police-scotland/</w:t>
      </w:r>
    </w:p>
    <w:p>
      <w:r>
        <w:rPr>
          <w:b/>
          <w:u w:val="single"/>
        </w:rPr>
        <w:t xml:space="preserve">101858</w:t>
      </w:r>
    </w:p>
    <w:p>
      <w:r>
        <w:t xml:space="preserve">2.</w:t>
        <w:tab/>
        <w:t xml:space="preserve">Yhdistynyt kuningaskunta on muzzien paskaläjä</w:t>
      </w:r>
    </w:p>
    <w:p>
      <w:r>
        <w:rPr>
          <w:b/>
          <w:u w:val="single"/>
        </w:rPr>
        <w:t xml:space="preserve">101859</w:t>
      </w:r>
    </w:p>
    <w:p>
      <w:r>
        <w:t xml:space="preserve">1. Kun olin lapsi, homo tarkoitti onnellista ja hintti oli kasa tikkuja. Mitä he ovat tehneet kielelleni? https://www.rt.com/news/440645-cnn-reporter-gay-slur/ ...</w:t>
      </w:r>
    </w:p>
    <w:p>
      <w:r>
        <w:rPr>
          <w:b/>
          <w:u w:val="single"/>
        </w:rPr>
        <w:t xml:space="preserve">101860</w:t>
      </w:r>
    </w:p>
    <w:p>
      <w:r>
        <w:t xml:space="preserve">2.</w:t>
        <w:tab/>
        <w:t xml:space="preserve">Älä koskaan pyydä anteeksi vihaiselta väkijoukolta.</w:t>
      </w:r>
    </w:p>
    <w:p>
      <w:r>
        <w:rPr>
          <w:b/>
          <w:u w:val="single"/>
        </w:rPr>
        <w:t xml:space="preserve">101861</w:t>
      </w:r>
    </w:p>
    <w:p>
      <w:r>
        <w:t xml:space="preserve">1. Voinko hakea kenellekään Midolia?</w:t>
      </w:r>
    </w:p>
    <w:p>
      <w:r>
        <w:rPr>
          <w:b/>
          <w:u w:val="single"/>
        </w:rPr>
        <w:t xml:space="preserve">101862</w:t>
      </w:r>
    </w:p>
    <w:p>
      <w:r>
        <w:t xml:space="preserve">2.</w:t>
        <w:tab/>
        <w:t xml:space="preserve">PERUUTA TÄMÄ ISLAMILAINEN ÄMMÄ!!!</w:t>
      </w:r>
    </w:p>
    <w:p>
      <w:r>
        <w:rPr>
          <w:b/>
          <w:u w:val="single"/>
        </w:rPr>
        <w:t xml:space="preserve">101863</w:t>
      </w:r>
    </w:p>
    <w:p>
      <w:r>
        <w:t xml:space="preserve">3.</w:t>
        <w:tab/>
        <w:tab/>
        <w:t xml:space="preserve">Hänen pitäisi olla hiljaa. Hän ei ole amerikkalainen.</w:t>
      </w:r>
    </w:p>
    <w:p>
      <w:r>
        <w:rPr>
          <w:b/>
          <w:u w:val="single"/>
        </w:rPr>
        <w:t xml:space="preserve">101864</w:t>
      </w:r>
    </w:p>
    <w:p>
      <w:r>
        <w:t xml:space="preserve">1. Eräs viisas mies sanoi kerran: "Polta hiiltä, maksa tiemaksua." https://www.wmcactionnews5.com/2018/10/10/police-mother-killed-after-being-beaten-run-over-by-father-her-children/.</w:t>
      </w:r>
    </w:p>
    <w:p>
      <w:r>
        <w:rPr>
          <w:b/>
          <w:u w:val="single"/>
        </w:rPr>
        <w:t xml:space="preserve">101865</w:t>
      </w:r>
    </w:p>
    <w:p>
      <w:r>
        <w:t xml:space="preserve">2.</w:t>
        <w:tab/>
        <w:t xml:space="preserve">Jokainen nainen, joka makaa neekerin kanssa, ansaitsee tulla tapetuksi</w:t>
      </w:r>
    </w:p>
    <w:p>
      <w:r>
        <w:rPr>
          <w:b/>
          <w:u w:val="single"/>
        </w:rPr>
        <w:t xml:space="preserve">101866</w:t>
      </w:r>
    </w:p>
    <w:p>
      <w:r>
        <w:t xml:space="preserve">1. Lol. Etsin neekerivitsiä.</w:t>
      </w:r>
    </w:p>
    <w:p>
      <w:r>
        <w:rPr>
          <w:b/>
          <w:u w:val="single"/>
        </w:rPr>
        <w:t xml:space="preserve">101867</w:t>
      </w:r>
    </w:p>
    <w:p>
      <w:r>
        <w:t xml:space="preserve">1. Hyvänen aika, taas yksi jälkeenjäänyt on täällä.</w:t>
      </w:r>
    </w:p>
    <w:p>
      <w:r>
        <w:rPr>
          <w:b/>
          <w:u w:val="single"/>
        </w:rPr>
        <w:t xml:space="preserve">101868</w:t>
      </w:r>
    </w:p>
    <w:p>
      <w:r>
        <w:t xml:space="preserve">1. Jos se olisi minun poikani, valehteleva kusipää katoaisi hiljaa.</w:t>
      </w:r>
    </w:p>
    <w:p>
      <w:r>
        <w:rPr>
          <w:b/>
          <w:u w:val="single"/>
        </w:rPr>
        <w:t xml:space="preserve">101869</w:t>
      </w:r>
    </w:p>
    <w:p>
      <w:r>
        <w:t xml:space="preserve">1. Mutta en ole valmis siihen, että viikonloppu on ohi....I'm THUNDERSTRUCK!   AC/DC - Thunderstruck (virallinen video): https://youtu.be/v2AC41dglnM</w:t>
      </w:r>
    </w:p>
    <w:p>
      <w:r>
        <w:rPr>
          <w:b/>
          <w:u w:val="single"/>
        </w:rPr>
        <w:t xml:space="preserve">101870</w:t>
      </w:r>
    </w:p>
    <w:p>
      <w:r>
        <w:t xml:space="preserve">2.</w:t>
        <w:tab/>
        <w:t xml:space="preserve">Ja yksi Hillbilly-ystävilleni!!! https://youtu.be/e4Ao-iNPPUc</w:t>
      </w:r>
    </w:p>
    <w:p>
      <w:r>
        <w:rPr>
          <w:b/>
          <w:u w:val="single"/>
        </w:rPr>
        <w:t xml:space="preserve">101871</w:t>
      </w:r>
    </w:p>
    <w:p>
      <w:r>
        <w:t xml:space="preserve">3.</w:t>
        <w:tab/>
        <w:tab/>
        <w:t xml:space="preserve">Se on hyvää kamaa! En välitä kuka olet!</w:t>
      </w:r>
    </w:p>
    <w:p>
      <w:r>
        <w:rPr>
          <w:b/>
          <w:u w:val="single"/>
        </w:rPr>
        <w:t xml:space="preserve">101872</w:t>
      </w:r>
    </w:p>
    <w:p>
      <w:r>
        <w:t xml:space="preserve">1. Natsien nimien vieressä on D-kirjain...</w:t>
      </w:r>
    </w:p>
    <w:p>
      <w:r>
        <w:rPr>
          <w:b/>
          <w:u w:val="single"/>
        </w:rPr>
        <w:t xml:space="preserve">101873</w:t>
      </w:r>
    </w:p>
    <w:p>
      <w:r>
        <w:t xml:space="preserve">2.</w:t>
        <w:tab/>
        <w:t xml:space="preserve">Hitlerin ja Clintonin välillä ei ole yhtäläisyyksiä. Olet vitun hintti.</w:t>
      </w:r>
    </w:p>
    <w:p>
      <w:r>
        <w:rPr>
          <w:b/>
          <w:u w:val="single"/>
        </w:rPr>
        <w:t xml:space="preserve">101874</w:t>
      </w:r>
    </w:p>
    <w:p>
      <w:r>
        <w:t xml:space="preserve">1. Sen jälkeen kun NYT puolusti päätöstään nostaa valkoihoisten vastainen kusipää Sarah Jeong, Rich Lowry viittasi julkaisun olevan pelkästään tekopyhä ja epärehellinen perusteluissaan kyseiselle päätökselle. Eikä hänellä tietenkään ole mitään ongelmaa ihmisten kanssa, jotka kirjoittavat valkoisten vastaisille verkkosivuille ja sanomalehtiin. https://kek.gg/u/Kvy2 https://archive.is/KrHOA https://archive.is/KrHOA</w:t>
      </w:r>
    </w:p>
    <w:p>
      <w:r>
        <w:rPr>
          <w:b/>
          <w:u w:val="single"/>
        </w:rPr>
        <w:t xml:space="preserve">101875</w:t>
      </w:r>
    </w:p>
    <w:p>
      <w:r>
        <w:t xml:space="preserve">2.</w:t>
        <w:tab/>
        <w:t xml:space="preserve">Lowryn kaltaiset #Cuckservatiivit säästävät ankarimman kritiikkinsä valkoisille, jotka puhuvat häpeilemättä totta rodusta ja kulttuurista.  #14Words #TruCons #GOPSmartSet #NRORevolt #cuckservative #GOPe</w:t>
      </w:r>
    </w:p>
    <w:p>
      <w:r>
        <w:rPr>
          <w:b/>
          <w:u w:val="single"/>
        </w:rPr>
        <w:t xml:space="preserve">101876</w:t>
      </w:r>
    </w:p>
    <w:p>
      <w:r>
        <w:t xml:space="preserve">1. Pian on tulossa kantapäävaihde: (30 minuuttia) https://www.youtube.com/watch?v=k_k8z7OUBgo&amp;feature=youtu.be https://www.youtube.com/watch?v=k_k8z7OUBgo&amp;feature=youtu.be</w:t>
      </w:r>
    </w:p>
    <w:p>
      <w:r>
        <w:rPr>
          <w:b/>
          <w:u w:val="single"/>
        </w:rPr>
        <w:t xml:space="preserve">101877</w:t>
      </w:r>
    </w:p>
    <w:p>
      <w:r>
        <w:t xml:space="preserve">2.</w:t>
        <w:tab/>
        <w:t xml:space="preserve">En tiedä mikä Hoakeemiin on mennyt. Jätkä on ollut viime aikoina riitaisa, pikkumainen pikku kusipää.</w:t>
      </w:r>
    </w:p>
    <w:p>
      <w:r>
        <w:rPr>
          <w:b/>
          <w:u w:val="single"/>
        </w:rPr>
        <w:t xml:space="preserve">101878</w:t>
      </w:r>
    </w:p>
    <w:p>
      <w:r>
        <w:t xml:space="preserve">1. Tiedät, että tässä sovelluksessa on joitakin todella jälkeenjääneitä henkilöitä. Herätkää vittu ylös idiootit!  Tämä sovellus on Langleyn, DHS:n, FBI:n, MI6:n ja kaikkien muiden tiedustelu-, valvonta- ja aakkosvirastojen märkä vitun unelma! Te vitun retardit puhutte kuin luulisitte, ettei teitä löydetä, he katsovat ja kuuntelevat!</w:t>
      </w:r>
    </w:p>
    <w:p>
      <w:r>
        <w:rPr>
          <w:b/>
          <w:u w:val="single"/>
        </w:rPr>
        <w:t xml:space="preserve">101879</w:t>
      </w:r>
    </w:p>
    <w:p>
      <w:r>
        <w:t xml:space="preserve">1.</w:t>
      </w:r>
    </w:p>
    <w:p>
      <w:r>
        <w:rPr>
          <w:b/>
          <w:u w:val="single"/>
        </w:rPr>
        <w:t xml:space="preserve">101880</w:t>
      </w:r>
    </w:p>
    <w:p>
      <w:r>
        <w:t xml:space="preserve">2.</w:t>
        <w:tab/>
        <w:t xml:space="preserve">ja tuo muslimi huijari neekeri on hirtettävä, tietenkin oikeudenkäynnin jälkeen</w:t>
      </w:r>
    </w:p>
    <w:p>
      <w:r>
        <w:rPr>
          <w:b/>
          <w:u w:val="single"/>
        </w:rPr>
        <w:t xml:space="preserve">101881</w:t>
      </w:r>
    </w:p>
    <w:p>
      <w:r>
        <w:t xml:space="preserve">3.</w:t>
        <w:tab/>
        <w:tab/>
        <w:t xml:space="preserve">Säästäkää oikeudenkäynti ja hirttäkää hänen muslimi-musta perseensä!</w:t>
      </w:r>
    </w:p>
    <w:p>
      <w:r>
        <w:rPr>
          <w:b/>
          <w:u w:val="single"/>
        </w:rPr>
        <w:t xml:space="preserve">101882</w:t>
      </w:r>
    </w:p>
    <w:p>
      <w:r>
        <w:t xml:space="preserve">1. BREAKING: Romanian virkamiehet sanovat, että alhainen äänestysprosentti on mitätöinyt kansanäänestyksen, jolla pyrittiin pitämään samaa sukupuolta olevien avioliitto poissa ulottuvilta</w:t>
      </w:r>
    </w:p>
    <w:p>
      <w:r>
        <w:rPr>
          <w:b/>
          <w:u w:val="single"/>
        </w:rPr>
        <w:t xml:space="preserve">101883</w:t>
      </w:r>
    </w:p>
    <w:p>
      <w:r>
        <w:t xml:space="preserve">2.</w:t>
        <w:tab/>
        <w:t xml:space="preserve">Selvennyksenä niille, jotka saattavat törmätä tähän juttuun: kansanäänestys Romanian perustuslain muuttamisesta homoavioliittojen kieltämiseksi ei epäonnistunut, koska romanialaiset eivät kannata homoavioliittoja - he eivät kannata, eikä Romaniassa ole homoavioliittoja. Kansanäänestys epäonnistui, koska se liitettiin hallitsevaan, erittäin korruptoituneeseen sosialistipuolueeseen.</w:t>
      </w:r>
    </w:p>
    <w:p>
      <w:r>
        <w:rPr>
          <w:b/>
          <w:u w:val="single"/>
        </w:rPr>
        <w:t xml:space="preserve">101884</w:t>
      </w:r>
    </w:p>
    <w:p>
      <w:r>
        <w:t xml:space="preserve">3.</w:t>
        <w:tab/>
        <w:tab/>
        <w:t xml:space="preserve">Mafiamainen sosialistinen PSD-puolue yritti periaatteessa käyttää kansanäänestystä keinona viedä huomiota Romanian huonosta hallinnosta ja saada mielestään helppo poliittinen voitto. Tämä kuitenkin kariutui, sillä romanialaiset päättivät, että vaalit olivat vain symboliset ja että sosialistien haistattelu oli tärkeämpi viesti.</w:t>
      </w:r>
    </w:p>
    <w:p>
      <w:r>
        <w:rPr>
          <w:b/>
          <w:u w:val="single"/>
        </w:rPr>
        <w:t xml:space="preserve">101885</w:t>
      </w:r>
    </w:p>
    <w:p>
      <w:r>
        <w:t xml:space="preserve">4.</w:t>
        <w:tab/>
        <w:tab/>
        <w:tab/>
        <w:t xml:space="preserve">Toivottavasti Romania ei tee samaa virhettä kuin Amerikka teki. Liukuva rinne on hyvin todellinen, ensin homoavioliitot, joista olin aluksi sitä mieltä, että "okei, hyvä", mutta sitten he alkoivat aivopestä lapsia ja rohkaista heitä leikkaamaan kalunsa irti. Antakaa näille ihmisille tuuma ja he ottavat mailin.</w:t>
      </w:r>
    </w:p>
    <w:p>
      <w:r>
        <w:rPr>
          <w:b/>
          <w:u w:val="single"/>
        </w:rPr>
        <w:t xml:space="preserve">101886</w:t>
      </w:r>
    </w:p>
    <w:p>
      <w:r>
        <w:t xml:space="preserve">5.</w:t>
        <w:tab/>
        <w:tab/>
        <w:tab/>
        <w:tab/>
        <w:t xml:space="preserve">Joo, mutta jopa Romanian homoaktivistit myöntävät, että homoavioliittoon on vielä monta vuotta - siihen mennessä länsimaiden homot ovat todennäköisesti jo hypänneet haihatteluun puolustaessaan pedofiilejä tai muuta mieletöntä paskaa, joka lopulta kääntää massat heitä vastaan.   Se, että homoavioliitot ovat Romaniassa niin epätodennäköisiä, oli itse asiassa yksi syy kansanäänestyksen epäonnistumiseen.</w:t>
      </w:r>
    </w:p>
    <w:p>
      <w:r>
        <w:rPr>
          <w:b/>
          <w:u w:val="single"/>
        </w:rPr>
        <w:t xml:space="preserve">101887</w:t>
      </w:r>
    </w:p>
    <w:p>
      <w:r>
        <w:t xml:space="preserve">6.</w:t>
        <w:tab/>
        <w:tab/>
        <w:tab/>
        <w:tab/>
        <w:tab/>
        <w:t xml:space="preserve">Joukot täällä Amerikassa ovat jo kapinoimassa transujen/rag queenien/lasten aivopesun takia. Muistan, että oli tutkimus, joka osoitti, että ensimmäistä kertaa LGBTBBQBRAAPin kannatusluvut ovat laskussa.</w:t>
      </w:r>
    </w:p>
    <w:p>
      <w:r>
        <w:rPr>
          <w:b/>
          <w:u w:val="single"/>
        </w:rPr>
        <w:t xml:space="preserve">101888</w:t>
      </w:r>
    </w:p>
    <w:p>
      <w:r>
        <w:t xml:space="preserve">7.</w:t>
        <w:tab/>
        <w:tab/>
        <w:tab/>
        <w:tab/>
        <w:tab/>
        <w:tab/>
        <w:t xml:space="preserve">Jos kyse olisi vain homoavioliittojutusta eikä mistään muusta, olisin täysin samaa mieltä, mutta valitettavasti he liioittelivat liikaa, ja nyt ihmiset (minä mukaan lukien) ovat alkaneet miettiä asiaa.</w:t>
      </w:r>
    </w:p>
    <w:p>
      <w:r>
        <w:rPr>
          <w:b/>
          <w:u w:val="single"/>
        </w:rPr>
        <w:t xml:space="preserve">101889</w:t>
      </w:r>
    </w:p>
    <w:p>
      <w:r>
        <w:t xml:space="preserve">8.</w:t>
        <w:tab/>
        <w:tab/>
        <w:tab/>
        <w:tab/>
        <w:tab/>
        <w:tab/>
        <w:tab/>
        <w:t xml:space="preserve">Se oli todella liukuva rinne - emme saaneet (vielä) miestä koiran kimppuun, mutta saimme "leivo se vitun kakku, kiihkoilija!", yritysten puhdistukset väärinajattelijoista, 500 sukupuolta ja vaatimuksen, että meidän on käytettävä naispronomineja, kun puhumme parrakkaasta mekkoon pukeutuneesta miehestä.</w:t>
      </w:r>
    </w:p>
    <w:p>
      <w:r>
        <w:rPr>
          <w:b/>
          <w:u w:val="single"/>
        </w:rPr>
        <w:t xml:space="preserve">101890</w:t>
      </w:r>
    </w:p>
    <w:p>
      <w:r>
        <w:t xml:space="preserve">9.</w:t>
        <w:tab/>
        <w:tab/>
        <w:tab/>
        <w:tab/>
        <w:tab/>
        <w:tab/>
        <w:tab/>
        <w:tab/>
        <w:t xml:space="preserve">#SantorumCalledIt</w:t>
      </w:r>
    </w:p>
    <w:p>
      <w:r>
        <w:rPr>
          <w:b/>
          <w:u w:val="single"/>
        </w:rPr>
        <w:t xml:space="preserve">101891</w:t>
      </w:r>
    </w:p>
    <w:p>
      <w:r>
        <w:t xml:space="preserve">10.</w:t>
        <w:tab/>
        <w:tab/>
        <w:tab/>
        <w:tab/>
        <w:tab/>
        <w:tab/>
        <w:tab/>
        <w:tab/>
        <w:tab/>
        <w:t xml:space="preserve">Hän on edelleen vitun neokon-homo, joka halusi tukea muslimiterroristeja Syyriassa ja oli huolissaan Venezuelan hyökkäyksestä Yhdysvaltoihin.</w:t>
      </w:r>
    </w:p>
    <w:p>
      <w:r>
        <w:rPr>
          <w:b/>
          <w:u w:val="single"/>
        </w:rPr>
        <w:t xml:space="preserve">101892</w:t>
      </w:r>
    </w:p>
    <w:p>
      <w:r>
        <w:t xml:space="preserve">11.</w:t>
        <w:tab/>
        <w:tab/>
        <w:tab/>
        <w:tab/>
        <w:tab/>
        <w:tab/>
        <w:tab/>
        <w:tab/>
        <w:tab/>
        <w:tab/>
        <w:t xml:space="preserve">Siksi en *voi kunnioittaa* sitä! Mutta hänen vuoden 2008 ristiretkensä ihmisvihaa vastaan ja profetiansa tulevasta nykyisestä vuodesta oli, no, profeetallinen.</w:t>
      </w:r>
    </w:p>
    <w:p>
      <w:r>
        <w:rPr>
          <w:b/>
          <w:u w:val="single"/>
        </w:rPr>
        <w:t xml:space="preserve">101893</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101894</w:t>
      </w:r>
    </w:p>
    <w:p>
      <w:r>
        <w:t xml:space="preserve">1. Luuletko, ettei Gabilla ole homoja? Ihanko totta?    Ja toinen asia. En vihaa homoja. Joten homoksi kutsuminen ei ole oikeastaan loukkaus. Et taida kuitenkaan pitää siitä kovin paljon. lol.</w:t>
      </w:r>
    </w:p>
    <w:p>
      <w:r>
        <w:rPr>
          <w:b/>
          <w:u w:val="single"/>
        </w:rPr>
        <w:t xml:space="preserve">101895</w:t>
      </w:r>
    </w:p>
    <w:p>
      <w:r>
        <w:t xml:space="preserve">2.</w:t>
        <w:tab/>
        <w:t xml:space="preserve">miten onnistutte löytämään nämä ihmiset, lolzzz , , ,,, cmon te beeta-uros mulkut, jotka yritätte antaa sen caterille ja häviätte,,,, kuka teistä vasemmistolaisista mulkuista on agentti oranssi</w:t>
      </w:r>
    </w:p>
    <w:p>
      <w:r>
        <w:rPr>
          <w:b/>
          <w:u w:val="single"/>
        </w:rPr>
        <w:t xml:space="preserve">101896</w:t>
      </w:r>
    </w:p>
    <w:p>
      <w:r>
        <w:t xml:space="preserve">3.</w:t>
        <w:tab/>
        <w:tab/>
        <w:t xml:space="preserve">Ei kaveria. Hän poisti tilinsä täältä ja häipyi viikkoja sitten. Luulen, että loukkasin hänen tunteitaan hänen helpolla turhamaisella kirjallisuuden tutkinnollaan, hänen julkisen sektorin PC-parasiittityöllään ja hänen vaimollaan ja neljällä virheellään. Haukkui minua kaikenlaisilla epäkohteliaisuuksilla ja katosi sitten. Esti minut myös molemmilta Twitter-tiloiltaan :)</w:t>
      </w:r>
    </w:p>
    <w:p>
      <w:r>
        <w:rPr>
          <w:b/>
          <w:u w:val="single"/>
        </w:rPr>
        <w:t xml:space="preserve">101897</w:t>
      </w:r>
    </w:p>
    <w:p>
      <w:r>
        <w:t xml:space="preserve">4.</w:t>
        <w:tab/>
        <w:tab/>
        <w:tab/>
        <w:t xml:space="preserve">id rakastan pamauttaa että vittu ulos</w:t>
      </w:r>
    </w:p>
    <w:p>
      <w:r>
        <w:rPr>
          <w:b/>
          <w:u w:val="single"/>
        </w:rPr>
        <w:t xml:space="preserve">101898</w:t>
      </w:r>
    </w:p>
    <w:p>
      <w:r>
        <w:t xml:space="preserve">5.</w:t>
        <w:tab/>
        <w:tab/>
        <w:tab/>
        <w:tab/>
        <w:t xml:space="preserve">Pari kaveria Twitterissä kysyi minulta, kuka hän on. He halusivat käydä ovella. Sanat vain lipsahtivat ulos ennen kuin ehdin pysäyttää ne. Silloin hän katosi. Ihmettelen, jos he tekivät sen? :)</w:t>
      </w:r>
    </w:p>
    <w:p>
      <w:r>
        <w:rPr>
          <w:b/>
          <w:u w:val="single"/>
        </w:rPr>
        <w:t xml:space="preserve">101899</w:t>
      </w:r>
    </w:p>
    <w:p>
      <w:r>
        <w:t xml:space="preserve">6.</w:t>
        <w:tab/>
        <w:tab/>
        <w:tab/>
        <w:tab/>
        <w:tab/>
        <w:t xml:space="preserve">toivottavasti</w:t>
      </w:r>
    </w:p>
    <w:p>
      <w:r>
        <w:rPr>
          <w:b/>
          <w:u w:val="single"/>
        </w:rPr>
        <w:t xml:space="preserve">101900</w:t>
      </w:r>
    </w:p>
    <w:p>
      <w:r>
        <w:t xml:space="preserve">7.</w:t>
        <w:tab/>
        <w:tab/>
        <w:tab/>
        <w:tab/>
        <w:tab/>
        <w:tab/>
        <w:t xml:space="preserve">Olisipa se videoitu.</w:t>
      </w:r>
    </w:p>
    <w:p>
      <w:r>
        <w:rPr>
          <w:b/>
          <w:u w:val="single"/>
        </w:rPr>
        <w:t xml:space="preserve">101901</w:t>
      </w:r>
    </w:p>
    <w:p>
      <w:r>
        <w:t xml:space="preserve">1. @BegsAli HAHAHAHAHAHAHAHAHAHAHAHA TÄMÄ ON TÄTÄ, MITÄ VANHILLE, LÄHIMMÄISILLE NONCESILLE ON TAPAHTUNUT, KUN SINUT OVAT NÄHTÄNEET ALASTON ALICE!    @Mycroft @kiska @LazarusLunar @McBhreitheamhnaigh @Zombie9 @Hargreaves @Wurzelscummage</w:t>
      </w:r>
    </w:p>
    <w:p>
      <w:r>
        <w:rPr>
          <w:b/>
          <w:u w:val="single"/>
        </w:rPr>
        <w:t xml:space="preserve">101902</w:t>
      </w:r>
    </w:p>
    <w:p>
      <w:r>
        <w:t xml:space="preserve">2.</w:t>
        <w:tab/>
        <w:t xml:space="preserve">Pidän kommentista "Lola ajatteli niin, ja katso kuinka väärässä hän oli". niin väärässä, että hän otti joka päivä helvetin määrän heroiinia saadakseen olonsa paremmaksi. Painu vittuun, pölvästi!</w:t>
      </w:r>
    </w:p>
    <w:p>
      <w:r>
        <w:rPr>
          <w:b/>
          <w:u w:val="single"/>
        </w:rPr>
        <w:t xml:space="preserve">101903</w:t>
      </w:r>
    </w:p>
    <w:p>
      <w:r>
        <w:t xml:space="preserve">1. Minun on korvattava muutama väliin jäänyt viikko, joten tämä neekeri on nyt SINUN Viikon Musta Urheilija:   Kemari Averett, Louisvillen jalkapallokoira- https://news.yahoo.com/louisville-player-charged-threat-kill-girlfriend-162455142--spt.html Ei löytänyt läppäriään. Syytti huoraansa sen varastamisesta. Pisti aseen hänen päähänsä osoittaakseen vakavuuttaan. Vankilassa, 10 000 dollarin takuu.</w:t>
      </w:r>
    </w:p>
    <w:p>
      <w:r>
        <w:rPr>
          <w:b/>
          <w:u w:val="single"/>
        </w:rPr>
        <w:t xml:space="preserve">101904</w:t>
      </w:r>
    </w:p>
    <w:p>
      <w:r>
        <w:t xml:space="preserve">1. Toivon niin paljon, että tämä hurrikaani tappaa jokaisen wetbackin karavaanissa!!!!</w:t>
      </w:r>
    </w:p>
    <w:p>
      <w:r>
        <w:rPr>
          <w:b/>
          <w:u w:val="single"/>
        </w:rPr>
        <w:t xml:space="preserve">101905</w:t>
      </w:r>
    </w:p>
    <w:p>
      <w:r>
        <w:t xml:space="preserve">1. Perjantai-iltana matkalla San Diegoon törmäsin perääni huolimattomaan kuljettajaan, joka ajoi paljon ylinopeutta. Minun on otettava rauhallisesti J-kävelyillä, kunnes kaksi viikkoa on kulunut, sillä sain aivotärähdyksen ruoskaniskusta, ja kaikki iskut päähän, kuten Olympian J-kävelyn aikana sain, voivat tehdä minusta selvää.  Vasen olkapääni on varmaan korjattava uudelleen; se tuntuu repeytyneen uudelleen, kun minua työnnettiin turvavyötä vasten, ja tarvitsen magneettikuvauksen. Sain CT-kuvauksen päästä, eikä aivotärähdys onneksi aiheuttanut verenvuotoa päähän. Lähden takaisin San Franciscon lahden alueelle muutaman päivän päästä.  Otan rauhallisesti ja istun työpöydän ääressä koordinoimassa viiden tai kahdeksan uuden @CaliLLC-videon editointia tällä viikolla.</w:t>
      </w:r>
    </w:p>
    <w:p>
      <w:r>
        <w:rPr>
          <w:b/>
          <w:u w:val="single"/>
        </w:rPr>
        <w:t xml:space="preserve">101906</w:t>
      </w:r>
    </w:p>
    <w:p>
      <w:r>
        <w:t xml:space="preserve">2.</w:t>
        <w:tab/>
        <w:t xml:space="preserve">Ikävä kuulla epäonnestasi Pat.......S.O.B.:n täytyi olla kännykässään eikä kiinnittänyt huomiota........Olen myös pahoillani kuullessani, että asut Kaliforniassa, jossa Jerry the Retard Brown on ruorissa.........Jos sinusta joskus tuntuu, että haluaisit NOSTAA elintasoasi ILMAN palkankorotusta.........Voit mennä mihin tahansa muuhun osavaltioon (paitsi Havaijiin), ja jos kaikki pysyy ennallaan, nostat automaattisesti elintasoasi...... https://www.bestplaces.net/cost-of-living/.</w:t>
      </w:r>
    </w:p>
    <w:p>
      <w:r>
        <w:rPr>
          <w:b/>
          <w:u w:val="single"/>
        </w:rPr>
        <w:t xml:space="preserve">101907</w:t>
      </w:r>
    </w:p>
    <w:p>
      <w:r>
        <w:t xml:space="preserve">1. Ruotsalainen SJW uhkaa vankilaa estettyään rikollisen afgaanin karkotuksen https://kek.gg/u/qz44</w:t>
      </w:r>
    </w:p>
    <w:p>
      <w:r>
        <w:rPr>
          <w:b/>
          <w:u w:val="single"/>
        </w:rPr>
        <w:t xml:space="preserve">101908</w:t>
      </w:r>
    </w:p>
    <w:p>
      <w:r>
        <w:t xml:space="preserve">2.</w:t>
        <w:tab/>
        <w:t xml:space="preserve">Vankila ei riitä, vaan se kusipää pitäisi pudottaa ilmasta keskelle kongoa täysin alasti. Sillä aikaa kun hän on kiireinen selviytyessään paikallisten keihäsmurtajien raiskausyrityksistä, hänet rekisteröidään lentokieltolistalle terroristina. Jos hän haluaa koskaan päästä takaisin, hänen on tehtävä se vaikealla tavalla.</w:t>
      </w:r>
    </w:p>
    <w:p>
      <w:r>
        <w:rPr>
          <w:b/>
          <w:u w:val="single"/>
        </w:rPr>
        <w:t xml:space="preserve">101909</w:t>
      </w:r>
    </w:p>
    <w:p>
      <w:r>
        <w:t xml:space="preserve">1. https://m.youtube.com/watch?v=isErSYusREU KrawallBrüder - Unbeugsam - mehr hass 2017 - En puhu saksaa - musiikki kuulosti hyvältä - video oli vitun vammainen 😆</w:t>
      </w:r>
    </w:p>
    <w:p>
      <w:r>
        <w:rPr>
          <w:b/>
          <w:u w:val="single"/>
        </w:rPr>
        <w:t xml:space="preserve">101910</w:t>
      </w:r>
    </w:p>
    <w:p>
      <w:r>
        <w:t xml:space="preserve">1. Yliopisto on vitsi. Älykkäiden valkoihoisten lasten on kumarruttava ja paiskittava töitä. Sillä välin, jos olet hyvä jalkapallossa, olet kultainen.</w:t>
      </w:r>
    </w:p>
    <w:p>
      <w:r>
        <w:rPr>
          <w:b/>
          <w:u w:val="single"/>
        </w:rPr>
        <w:t xml:space="preserve">101911</w:t>
      </w:r>
    </w:p>
    <w:p>
      <w:r>
        <w:t xml:space="preserve">2.</w:t>
        <w:tab/>
        <w:t xml:space="preserve">valkoiset ovat jalkapallon suurimpia idiootteja... he nuolevat neekerin persettä TD:stä tai pitkästä jaardista... NFL:n valkoiset ovat alhaisimman pohjan alapuolella! pelkkää roskaväkeä!!!</w:t>
      </w:r>
    </w:p>
    <w:p>
      <w:r>
        <w:rPr>
          <w:b/>
          <w:u w:val="single"/>
        </w:rPr>
        <w:t xml:space="preserve">101912</w:t>
      </w:r>
    </w:p>
    <w:p>
      <w:r>
        <w:t xml:space="preserve">1. Kavanaugh'n "joukkoraiskausta" syyttävällä miehellä on ryhmäseksifetissi, hänen mukaansa https://bigleaguepolitics.com/kavanaugh-gang-rape-accuser-has-group-sex-fetish-according-to-man-she-dated/.</w:t>
      </w:r>
    </w:p>
    <w:p>
      <w:r>
        <w:rPr>
          <w:b/>
          <w:u w:val="single"/>
        </w:rPr>
        <w:t xml:space="preserve">101913</w:t>
      </w:r>
    </w:p>
    <w:p>
      <w:r>
        <w:t xml:space="preserve">2.</w:t>
        <w:tab/>
        <w:t xml:space="preserve">Lutka on raiskaajan polaarinen vastine monella tapaa &amp; 'Ryhmäseksifetissi' on homoterminologia Gangbangerille, koska hän rakasti sitä, että veljet panivat häntä.</w:t>
      </w:r>
    </w:p>
    <w:p>
      <w:r>
        <w:rPr>
          <w:b/>
          <w:u w:val="single"/>
        </w:rPr>
        <w:t xml:space="preserve">101914</w:t>
      </w:r>
    </w:p>
    <w:p>
      <w:r>
        <w:t xml:space="preserve">1. En tunne vielä ketään jäsentä, mutta olen uusi GAB:ssa.   Olen vahva 2nd AMENDMENT, PRO LIFE, NATIONALIST, CONSERVATIVE, WHITE RIGHTS, 1MAN 1WOMAN MARRIGE puolustaja ja puolustaa sitä aion.</w:t>
      </w:r>
    </w:p>
    <w:p>
      <w:r>
        <w:rPr>
          <w:b/>
          <w:u w:val="single"/>
        </w:rPr>
        <w:t xml:space="preserve">101915</w:t>
      </w:r>
    </w:p>
    <w:p>
      <w:r>
        <w:t xml:space="preserve">2.</w:t>
        <w:tab/>
        <w:t xml:space="preserve">Olen täällä veli</w:t>
      </w:r>
    </w:p>
    <w:p>
      <w:r>
        <w:rPr>
          <w:b/>
          <w:u w:val="single"/>
        </w:rPr>
        <w:t xml:space="preserve">101916</w:t>
      </w:r>
    </w:p>
    <w:p>
      <w:r>
        <w:t xml:space="preserve">3.</w:t>
        <w:tab/>
        <w:tab/>
        <w:t xml:space="preserve">Lähetin juuri muistion eräälle vitun neekerille, joka haukkui valkoisia kaikenlaisilla nimillä, ja sanoin hänelle, että jos hän jatkaa tuota paskaa, hänet ripustetaan vitun puuhun.</w:t>
      </w:r>
    </w:p>
    <w:p>
      <w:r>
        <w:rPr>
          <w:b/>
          <w:u w:val="single"/>
        </w:rPr>
        <w:t xml:space="preserve">101917</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101918</w:t>
      </w:r>
    </w:p>
    <w:p>
      <w:r>
        <w:t xml:space="preserve">2.</w:t>
        <w:tab/>
        <w:t xml:space="preserve">"Disassociation" = estopainike Suurin osa Gabbereista on jo tehnyt selväksi, että emme halua esto- tai sensuuripainiketta. Aina kun Andrew on esittänyt tämän vaihtoehdon, ihmiset ovat reagoineet siihen erittäin kielteisesti. Gab alkaa olla surkea ja erittäin tylsä, kun kaikki alkavat estää toisiaan, mikä rajoittaa vuorovaikutusta ja keskustelua.</w:t>
      </w:r>
    </w:p>
    <w:p>
      <w:r>
        <w:rPr>
          <w:b/>
          <w:u w:val="single"/>
        </w:rPr>
        <w:t xml:space="preserve">101919</w:t>
      </w:r>
    </w:p>
    <w:p>
      <w:r>
        <w:t xml:space="preserve">3.</w:t>
        <w:tab/>
        <w:tab/>
        <w:t xml:space="preserve">@EscapeArtist - mitä tarkoitat? Sillä ei ole väliä, onko ihmisillä tällä hetkellä täällä paksu nahka.   Tosiasia on, että kommenttisulku on vain siksi, että homo ämmä @mitchellvii voi postata ilman, että hänen jälkeenjääneistä #Q-ennusteistaan huomautetaan. @a on jo myöntänyt tämän.</w:t>
      </w:r>
    </w:p>
    <w:p>
      <w:r>
        <w:rPr>
          <w:b/>
          <w:u w:val="single"/>
        </w:rPr>
        <w:t xml:space="preserve">101920</w:t>
      </w:r>
    </w:p>
    <w:p>
      <w:r>
        <w:t xml:space="preserve">1. http://www.fox9.com/news/minnesota-teacher-resigns-over-kill-kavanaugh-post</w:t>
      </w:r>
    </w:p>
    <w:p>
      <w:r>
        <w:rPr>
          <w:b/>
          <w:u w:val="single"/>
        </w:rPr>
        <w:t xml:space="preserve">101921</w:t>
      </w:r>
    </w:p>
    <w:p>
      <w:r>
        <w:t xml:space="preserve">2.</w:t>
        <w:tab/>
        <w:t xml:space="preserve">BYE BYE CUNT !</w:t>
      </w:r>
    </w:p>
    <w:p>
      <w:r>
        <w:rPr>
          <w:b/>
          <w:u w:val="single"/>
        </w:rPr>
        <w:t xml:space="preserve">101922</w:t>
      </w:r>
    </w:p>
    <w:p>
      <w:r>
        <w:t xml:space="preserve">1. Ilman kuolettavaa vihaa sitä kohtaan, mikä uhkaa niitä, joita rakastamme, sana rakkaus on vain hippien, homojen ja pelkurien tyhjä iskulause.   - George Lincoln Rockwell #RiseUp #14Words @Vril-lil</w:t>
      </w:r>
    </w:p>
    <w:p>
      <w:r>
        <w:rPr>
          <w:b/>
          <w:u w:val="single"/>
        </w:rPr>
        <w:t xml:space="preserve">101923</w:t>
      </w:r>
    </w:p>
    <w:p>
      <w:r>
        <w:t xml:space="preserve">2.</w:t>
        <w:tab/>
        <w:t xml:space="preserve">2 - nyt siis huolimatta kaikesta meidän eurojen loistavasta käytöksestä täällä Yhdysvalloissa, joka auttoi kaikkia maan päällä, meidän on palattava taistelemaan kuin eläimet suojellaksemme tyttöjämme joukolta mielenvikaisia neekerisimpansseja, jotka elävät maan päällä meidän ulkopuolellamme, koska he ovat palanneet takaisin mielenvikaisiksi raiskaajiksi, joita he ovat olleet koko historian ajan. HE EIVÄT OLE TULEVAISUUDESSANI, VANNON SEN!</w:t>
      </w:r>
    </w:p>
    <w:p>
      <w:r>
        <w:rPr>
          <w:b/>
          <w:u w:val="single"/>
        </w:rPr>
        <w:t xml:space="preserve">101924</w:t>
      </w:r>
    </w:p>
    <w:p>
      <w:r>
        <w:t xml:space="preserve">1. #WednesdayWisdom</w:t>
      </w:r>
    </w:p>
    <w:p>
      <w:r>
        <w:rPr>
          <w:b/>
          <w:u w:val="single"/>
        </w:rPr>
        <w:t xml:space="preserve">101925</w:t>
      </w:r>
    </w:p>
    <w:p>
      <w:r>
        <w:t xml:space="preserve">2.</w:t>
        <w:tab/>
        <w:t xml:space="preserve">Mitä! Toinen partiotoveri? Mistä joukosta tulette, sir?</w:t>
      </w:r>
    </w:p>
    <w:p>
      <w:r>
        <w:rPr>
          <w:b/>
          <w:u w:val="single"/>
        </w:rPr>
        <w:t xml:space="preserve">101926</w:t>
      </w:r>
    </w:p>
    <w:p>
      <w:r>
        <w:t xml:space="preserve">3.</w:t>
        <w:tab/>
        <w:tab/>
        <w:t xml:space="preserve">Tonasket Twat Twisters.  Plank Owner!</w:t>
      </w:r>
    </w:p>
    <w:p>
      <w:r>
        <w:rPr>
          <w:b/>
          <w:u w:val="single"/>
        </w:rPr>
        <w:t xml:space="preserve">101927</w:t>
      </w:r>
    </w:p>
    <w:p>
      <w:r>
        <w:t xml:space="preserve">1. Tuntuu siltä, että kaikki täällä keskittyvät enemmän minun nimimerkkiini, ikään kuin olisin Elvis-fanaatikko.  Sanon, että Elvis teki neekerimusiikkia paremmin kuin neekerit. 'Disturbed' on bändi, jota johtaa juutalainen kääpiö - minä pysyn Fat Elviksen kanssa laulamassa neekerihenkisiä lauluja, friikki.</w:t>
      </w:r>
    </w:p>
    <w:p>
      <w:r>
        <w:rPr>
          <w:b/>
          <w:u w:val="single"/>
        </w:rPr>
        <w:t xml:space="preserve">101928</w:t>
      </w:r>
    </w:p>
    <w:p>
      <w:r>
        <w:t xml:space="preserve">1. Hyvää huomenta #GabFam Hyvää perjantaita!</w:t>
      </w:r>
    </w:p>
    <w:p>
      <w:r>
        <w:rPr>
          <w:b/>
          <w:u w:val="single"/>
        </w:rPr>
        <w:t xml:space="preserve">101929</w:t>
      </w:r>
    </w:p>
    <w:p>
      <w:r>
        <w:t xml:space="preserve">2.</w:t>
        <w:tab/>
        <w:t xml:space="preserve">Toivon, että tämä kusipää äänestetään ulos....ja ajetaan sitten vaunun alle......lol.</w:t>
      </w:r>
    </w:p>
    <w:p>
      <w:r>
        <w:rPr>
          <w:b/>
          <w:u w:val="single"/>
        </w:rPr>
        <w:t xml:space="preserve">101930</w:t>
      </w:r>
    </w:p>
    <w:p>
      <w:r>
        <w:t xml:space="preserve">3.</w:t>
        <w:tab/>
        <w:tab/>
        <w:t xml:space="preserve">Valitettavasti Taxachussetissa se on tuskin todennäköistä. Mutta toinen osa voi silti toteutua. Elämme toivossa!</w:t>
      </w:r>
    </w:p>
    <w:p>
      <w:r>
        <w:rPr>
          <w:b/>
          <w:u w:val="single"/>
        </w:rPr>
        <w:t xml:space="preserve">101931</w:t>
      </w:r>
    </w:p>
    <w:p>
      <w:r>
        <w:t xml:space="preserve">1. Itse asiassa latinalaisamerikkalainen ei ole valkoinen.  Joillakin latinalaisamerikkalaisilla on enemmän espanjalaista verta kuin toisilla. Kukaan heistä ei ole angloamerikkalainen.  En aio kierrellä, mutta ajatus siitä, että arabien, juutalaisten ja intialaisten kanssa sekoittuneet espanjalaiset ovat valkoisia, on naurettava.  Alle 1 % voi esiintyä valkoisena, jos sitäkään.</w:t>
      </w:r>
    </w:p>
    <w:p>
      <w:r>
        <w:rPr>
          <w:b/>
          <w:u w:val="single"/>
        </w:rPr>
        <w:t xml:space="preserve">101932</w:t>
      </w:r>
    </w:p>
    <w:p>
      <w:r>
        <w:t xml:space="preserve">2.</w:t>
        <w:tab/>
        <w:t xml:space="preserve">Rakastan myös sitä, miten tämä kaveri tekee "I WON'T PURITY SPIRAL BUT" -juttunsa ja tekee sen sitten kuitenkin. Nordcuckin wignat puhtausspiraalit eivät lähetä parastaan.   Lisäksi: inb4 "BUTTBLASTED MED MUTT LUL" Olen itse asiassa 100% pohjoiseurooppalainen syntyperältäni ja ylpeä siitä.</w:t>
      </w:r>
    </w:p>
    <w:p>
      <w:r>
        <w:rPr>
          <w:b/>
          <w:u w:val="single"/>
        </w:rPr>
        <w:t xml:space="preserve">101933</w:t>
      </w:r>
    </w:p>
    <w:p>
      <w:r>
        <w:t xml:space="preserve">3.</w:t>
        <w:tab/>
        <w:tab/>
        <w:t xml:space="preserve">Pidän siitä, että päätit hyökätä minua vastaan. En usko, että alle 75-prosenttisesti eurooppalaisista koostuvien ihmisten huomauttaminen siitä, että he eivät ole valkoisia, on puhtauden kierrettä. Keskimääräinen argentiinalainen on 10 % askenasialainen. Kuten sanoin, latinalaisamerikkalaiset eivät ole valkoisia, ja heidän DNA-testinsä puhuvat puolestaan.</w:t>
      </w:r>
    </w:p>
    <w:p>
      <w:r>
        <w:rPr>
          <w:b/>
          <w:u w:val="single"/>
        </w:rPr>
        <w:t xml:space="preserve">101934</w:t>
      </w:r>
    </w:p>
    <w:p>
      <w:r>
        <w:t xml:space="preserve">4.</w:t>
        <w:tab/>
        <w:tab/>
        <w:tab/>
        <w:t xml:space="preserve">Puhtauden kierre, joka edistää juutalaisten "X ei ole valkoinen" -narratiiveja, pitäisi kaasuttaa. Argentiinalaisten enemmistö on alun perin italialaista/saksalaista/espanjalaista alkuperää. Ja olettaen, että 10% ashkenazi on totta, se on silti 90%, senkin tyhmä neekerihomo. Myös sanan Hispanic käyttösi tässä on tarkoituksellisesti harhaanjohtavaa. Mene takaisin Stormfrontille neekeri.</w:t>
      </w:r>
    </w:p>
    <w:p>
      <w:r>
        <w:rPr>
          <w:b/>
          <w:u w:val="single"/>
        </w:rPr>
        <w:t xml:space="preserve">101935</w:t>
      </w:r>
    </w:p>
    <w:p>
      <w:r>
        <w:t xml:space="preserve">5.</w:t>
        <w:tab/>
        <w:tab/>
        <w:tab/>
        <w:tab/>
        <w:t xml:space="preserve">Olen nähnyt heidän DNA-testinsä 65% eurooppalainen ei leikkaa kakku.   Painu helvettiin koukkunenäinen degeneroitunut.</w:t>
      </w:r>
    </w:p>
    <w:p>
      <w:r>
        <w:rPr>
          <w:b/>
          <w:u w:val="single"/>
        </w:rPr>
        <w:t xml:space="preserve">101936</w:t>
      </w:r>
    </w:p>
    <w:p>
      <w:r>
        <w:t xml:space="preserve">6.</w:t>
        <w:tab/>
        <w:tab/>
        <w:tab/>
        <w:tab/>
        <w:tab/>
        <w:t xml:space="preserve">Aivan kuin en olisi koskaan sanonut, että mestisit ovat valkoisia. Shlomon ylitöiden täytyy kärventää hänen aivonsa.</w:t>
      </w:r>
    </w:p>
    <w:p>
      <w:r>
        <w:rPr>
          <w:b/>
          <w:u w:val="single"/>
        </w:rPr>
        <w:t xml:space="preserve">101937</w:t>
      </w:r>
    </w:p>
    <w:p>
      <w:r>
        <w:t xml:space="preserve">7.</w:t>
        <w:tab/>
        <w:tab/>
        <w:tab/>
        <w:tab/>
        <w:tab/>
        <w:tab/>
        <w:t xml:space="preserve">Sanoit kirjaimellisesti, että ihmiset, jotka ovat 10 % ashkenazeja, ovat valkoisia 🤣.</w:t>
      </w:r>
    </w:p>
    <w:p>
      <w:r>
        <w:rPr>
          <w:b/>
          <w:u w:val="single"/>
        </w:rPr>
        <w:t xml:space="preserve">101938</w:t>
      </w:r>
    </w:p>
    <w:p>
      <w:r>
        <w:t xml:space="preserve">8.</w:t>
        <w:tab/>
        <w:tab/>
        <w:tab/>
        <w:tab/>
        <w:tab/>
        <w:tab/>
        <w:tab/>
        <w:t xml:space="preserve">90 % valkoisista on pohjimmiltaan valkoisia, herra "ME NO SPIRAL".</w:t>
      </w:r>
    </w:p>
    <w:p>
      <w:r>
        <w:rPr>
          <w:b/>
          <w:u w:val="single"/>
        </w:rPr>
        <w:t xml:space="preserve">101939</w:t>
      </w:r>
    </w:p>
    <w:p>
      <w:r>
        <w:t xml:space="preserve">9.</w:t>
        <w:tab/>
        <w:tab/>
        <w:tab/>
        <w:tab/>
        <w:tab/>
        <w:tab/>
        <w:tab/>
        <w:tab/>
        <w:t xml:space="preserve">He eivät ole 90-prosenttisesti valkoisia... parhaimmillaan 65 prosenttia eurooppalaisia. Se ei ole valkoista.</w:t>
      </w:r>
    </w:p>
    <w:p>
      <w:r>
        <w:rPr>
          <w:b/>
          <w:u w:val="single"/>
        </w:rPr>
        <w:t xml:space="preserve">101940</w:t>
      </w:r>
    </w:p>
    <w:p>
      <w:r>
        <w:t xml:space="preserve">10.</w:t>
        <w:tab/>
        <w:tab/>
        <w:tab/>
        <w:tab/>
        <w:tab/>
        <w:tab/>
        <w:tab/>
        <w:tab/>
        <w:tab/>
        <w:t xml:space="preserve">&gt;Se ulottuu argentiinalaisista valkoisista takaisin mestiiseihin, joita en ole koskaan väittänyt valkoisiksi.   Menet ympyrää tässä. Hyvä yritys Shlomo.</w:t>
      </w:r>
    </w:p>
    <w:p>
      <w:r>
        <w:rPr>
          <w:b/>
          <w:u w:val="single"/>
        </w:rPr>
        <w:t xml:space="preserve">101941</w:t>
      </w:r>
    </w:p>
    <w:p>
      <w:r>
        <w:t xml:space="preserve">11.</w:t>
        <w:tab/>
        <w:tab/>
        <w:tab/>
        <w:tab/>
        <w:tab/>
        <w:tab/>
        <w:tab/>
        <w:tab/>
        <w:tab/>
        <w:tab/>
        <w:t xml:space="preserve">Mestiksen väestö ei ole läheskään 60-prosenttisesti valkoihoisia.   Argentiinalaiset ovat vain 65 prosenttia eurooppalaisia.   Jatkakaa maalitolpan siirtämistä.  Teillä on periaatteessa kansalaisnationalismi ja 49% neekereitä, jotka kutsuvat itseään valkoisiksi.</w:t>
      </w:r>
    </w:p>
    <w:p>
      <w:r>
        <w:rPr>
          <w:b/>
          <w:u w:val="single"/>
        </w:rPr>
        <w:t xml:space="preserve">101942</w:t>
      </w:r>
    </w:p>
    <w:p>
      <w:r>
        <w:t xml:space="preserve">12.</w:t>
        <w:tab/>
        <w:tab/>
        <w:tab/>
        <w:tab/>
        <w:tab/>
        <w:tab/>
        <w:tab/>
        <w:tab/>
        <w:tab/>
        <w:tab/>
        <w:tab/>
        <w:t xml:space="preserve">&gt;samat vitun valheet ja olkinuket</w:t>
      </w:r>
    </w:p>
    <w:p>
      <w:r>
        <w:rPr>
          <w:b/>
          <w:u w:val="single"/>
        </w:rPr>
        <w:t xml:space="preserve">101943</w:t>
      </w:r>
    </w:p>
    <w:p>
      <w:r>
        <w:t xml:space="preserve">1. UUSI #Q Drop... 10.06.18 Nro 2358 Toivon, että GOP ja koko senaatti nostavat rikossyytteet siellä, missä ne ovat perusteltuja... viipymättä!   HOLY CRAP! Pelosi selittää koko tempun videolla! Katso ja jaa #GabFam... ------------------------------------------------------------ Q !!mG7VJxZNCI No.353 Oct 6 2018 17:52:44 (EST) 2358 https://www.c-span.org/video/?c4674689/wrap-smear "Wrap-Up Smear" deployed v. Justice K?  The More You Know...  [Arkisto] Q ------------------------------------------------------------ #QAnon #TheGreatAwakening Pray 4 #POTUS &lt; 🙏🙏🙏🙏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 xml:space="preserve">101944</w:t>
      </w:r>
    </w:p>
    <w:p>
      <w:r>
        <w:t xml:space="preserve">2.</w:t>
        <w:tab/>
        <w:t xml:space="preserve">Se, mitä tämä CUNT juuri kuvaili, tulee suoraan SAUL ALINSKYn kirjasta RULES FOR RADICALS BY SAUL ALINSKY</w:t>
      </w:r>
    </w:p>
    <w:p>
      <w:r>
        <w:rPr>
          <w:b/>
          <w:u w:val="single"/>
        </w:rPr>
        <w:t xml:space="preserve">101945</w:t>
      </w:r>
    </w:p>
    <w:p>
      <w:r>
        <w:t xml:space="preserve">1. Vauva, 4 viikkoa, löytyi kuolleena äidin asunnosta sieppausilmoituksen jälkeen, poliisi sanoo https://kek.gg/u/MJmC</w:t>
      </w:r>
    </w:p>
    <w:p>
      <w:r>
        <w:rPr>
          <w:b/>
          <w:u w:val="single"/>
        </w:rPr>
        <w:t xml:space="preserve">101946</w:t>
      </w:r>
    </w:p>
    <w:p>
      <w:r>
        <w:t xml:space="preserve">2.</w:t>
        <w:tab/>
        <w:t xml:space="preserve">Jos hänet todetaan syylliseksi, hän saa kuolemanrangaistuksen. Tietenkin hän valittaa oikeudessa ja pääsee pälkähästä verrattuna miespuolisiin rikoksentekijöihin.</w:t>
      </w:r>
    </w:p>
    <w:p>
      <w:r>
        <w:rPr>
          <w:b/>
          <w:u w:val="single"/>
        </w:rPr>
        <w:t xml:space="preserve">101947</w:t>
      </w:r>
    </w:p>
    <w:p>
      <w:r>
        <w:t xml:space="preserve">1. Vastustatko rotujen välisiä suhteita? Jos olet, kerro vastauksissa miksi.</w:t>
      </w:r>
    </w:p>
    <w:p>
      <w:r>
        <w:rPr>
          <w:b/>
          <w:u w:val="single"/>
        </w:rPr>
        <w:t xml:space="preserve">101948</w:t>
      </w:r>
    </w:p>
    <w:p>
      <w:r>
        <w:t xml:space="preserve">2.</w:t>
        <w:tab/>
        <w:t xml:space="preserve">Koska sekoitusjalostus aiheuttaa jälkeläisille ongelmia.... Minun pitäisi tietää tämä, koska olen itse sekarotuinen.</w:t>
      </w:r>
    </w:p>
    <w:p>
      <w:r>
        <w:rPr>
          <w:b/>
          <w:u w:val="single"/>
        </w:rPr>
        <w:t xml:space="preserve">101949</w:t>
      </w:r>
    </w:p>
    <w:p>
      <w:r>
        <w:t xml:space="preserve">3.</w:t>
        <w:tab/>
        <w:tab/>
        <w:t xml:space="preserve">tunsin tämän tytön hänen äitinsä oli valkoinen hänen isänsä oli varisniggeri, luultavasti koska hän lähti ennen tytön syntymää. hän sai helvettiä valkoisilta ja mustilta eikä sopinut kumpaankaan yhteisöön. obaman jälkeen neekerit rakastavat puolirotuisia</w:t>
      </w:r>
    </w:p>
    <w:p>
      <w:r>
        <w:rPr>
          <w:b/>
          <w:u w:val="single"/>
        </w:rPr>
        <w:t xml:space="preserve">101950</w:t>
      </w:r>
    </w:p>
    <w:p>
      <w:r>
        <w:t xml:space="preserve">1. Colin Powell rikkoi juuri hiljaisuutensa Trumpista - se on paha juttu Kun häneltä kysyttiin Trumpista moraalisena johtajana, Powell sanoi, ettei Trump ole siihen kykenevä. http://redstatewatcher.com/article.asp?id=138898</w:t>
      </w:r>
    </w:p>
    <w:p>
      <w:r>
        <w:rPr>
          <w:b/>
          <w:u w:val="single"/>
        </w:rPr>
        <w:t xml:space="preserve">101951</w:t>
      </w:r>
    </w:p>
    <w:p>
      <w:r>
        <w:t xml:space="preserve">2.</w:t>
        <w:tab/>
        <w:t xml:space="preserve">Uutiset: talon neekeri, joka tietoisesti valehteli neokonservatiivisen massansa puolesta ja horjutti kokonaista aluetta suurimman liittolaisensa käskystä, veti meidät monikansalliseen loputtomaan turhaan sotaan, jossa on kuollut ja silvottu kymmeniä tuhansia amerikkalaisia täysin turhaan... pitää nykyistä presidenttiä moraalittomana.   Hyvä on sitten.</w:t>
      </w:r>
    </w:p>
    <w:p>
      <w:r>
        <w:rPr>
          <w:b/>
          <w:u w:val="single"/>
        </w:rPr>
        <w:t xml:space="preserve">101952</w:t>
      </w:r>
    </w:p>
    <w:p>
      <w:r>
        <w:t xml:space="preserve">3.</w:t>
        <w:tab/>
        <w:tab/>
        <w:t xml:space="preserve">Mikä juutalainen neekeri</w:t>
      </w:r>
    </w:p>
    <w:p>
      <w:r>
        <w:rPr>
          <w:b/>
          <w:u w:val="single"/>
        </w:rPr>
        <w:t xml:space="preserve">101953</w:t>
      </w:r>
    </w:p>
    <w:p>
      <w:r>
        <w:t xml:space="preserve">4.</w:t>
        <w:tab/>
        <w:tab/>
        <w:tab/>
        <w:t xml:space="preserve">Kirjoita kirja, jotta tiedämme, millaista on vihata ihmisiä joka päivä.  Luojan kiitos tällainen viha on kaukana elämästäni.</w:t>
      </w:r>
    </w:p>
    <w:p>
      <w:r>
        <w:rPr>
          <w:b/>
          <w:u w:val="single"/>
        </w:rPr>
        <w:t xml:space="preserve">101954</w:t>
      </w:r>
    </w:p>
    <w:p>
      <w:r>
        <w:t xml:space="preserve">5.</w:t>
      </w:r>
    </w:p>
    <w:p>
      <w:r>
        <w:rPr>
          <w:b/>
          <w:u w:val="single"/>
        </w:rPr>
        <w:t xml:space="preserve">101955</w:t>
      </w:r>
    </w:p>
    <w:p>
      <w:r>
        <w:t xml:space="preserve">1.</w:t>
      </w:r>
    </w:p>
    <w:p>
      <w:r>
        <w:rPr>
          <w:b/>
          <w:u w:val="single"/>
        </w:rPr>
        <w:t xml:space="preserve">101956</w:t>
      </w:r>
    </w:p>
    <w:p>
      <w:r>
        <w:t xml:space="preserve">2.</w:t>
        <w:tab/>
        <w:t xml:space="preserve">Tehkää se vain mustille, jotta Shaun ja hänen kaksituumainen hintti winniensä voivat vittuilla enemmän.... Tee rikos ja istu, rikollinen kulttuuri...</w:t>
      </w:r>
    </w:p>
    <w:p>
      <w:r>
        <w:rPr>
          <w:b/>
          <w:u w:val="single"/>
        </w:rPr>
        <w:t xml:space="preserve">101957</w:t>
      </w:r>
    </w:p>
    <w:p>
      <w:r>
        <w:t xml:space="preserve">1. Näen, että sinulla on -42 pistettä, 0 seuraajaa ja seuraat 0 ihmistä! Gabin maassa se tarkoittaa, että olet TROLL! Liberalisti todellakin! Tervetuloa reaalimaailmaan, senkin paskiainen!</w:t>
      </w:r>
    </w:p>
    <w:p>
      <w:r>
        <w:rPr>
          <w:b/>
          <w:u w:val="single"/>
        </w:rPr>
        <w:t xml:space="preserve">101958</w:t>
      </w:r>
    </w:p>
    <w:p>
      <w:r>
        <w:t xml:space="preserve">1. RT @mattgaetz:    Gillum väitti: Gillum: "Olen aikuinen mies, joka maksaa omat lomani." Sitten hän on osoittautunut valehtelijaksi. (https://kek.gg/u/xCnd ) Nyt hän sanoo, että hänen kutsumisensa esiin "vahvistaa stereotypioita mustista miehistä".  Jätkä, jäit kiinni korruptiosta. Älä esitä rotukorttia. #sayfie https://kek.gg/u/m4jH</w:t>
      </w:r>
    </w:p>
    <w:p>
      <w:r>
        <w:rPr>
          <w:b/>
          <w:u w:val="single"/>
        </w:rPr>
        <w:t xml:space="preserve">101959</w:t>
      </w:r>
    </w:p>
    <w:p>
      <w:r>
        <w:t xml:space="preserve">2.</w:t>
        <w:tab/>
        <w:t xml:space="preserve">Neekeri on se, joka vahvistaa neekereistä vallitsevaa stereotypiaa.   Se ei toimi enää, paskapää.</w:t>
      </w:r>
    </w:p>
    <w:p>
      <w:r>
        <w:rPr>
          <w:b/>
          <w:u w:val="single"/>
        </w:rPr>
        <w:t xml:space="preserve">101960</w:t>
      </w:r>
    </w:p>
    <w:p>
      <w:r>
        <w:t xml:space="preserve">1. Nyt mennään.  Pian saamme valtavan virran jälkeenjääneistä konservatiiveista.   He eivät nähneet sensuurin tulevan.   Yrittävätkö nämä mielenterveyspotilaat todella kertoa gab-yhteisölle, että internetin sensuuri on salaliittoteoriaa?</w:t>
      </w:r>
    </w:p>
    <w:p>
      <w:r>
        <w:rPr>
          <w:b/>
          <w:u w:val="single"/>
        </w:rPr>
        <w:t xml:space="preserve">101961</w:t>
      </w:r>
    </w:p>
    <w:p>
      <w:r>
        <w:t xml:space="preserve">2.</w:t>
        <w:tab/>
        <w:t xml:space="preserve">Todennäköisesti vaatien samalla BLOCK-painiketta.</w:t>
      </w:r>
    </w:p>
    <w:p>
      <w:r>
        <w:rPr>
          <w:b/>
          <w:u w:val="single"/>
        </w:rPr>
        <w:t xml:space="preserve">101962</w:t>
      </w:r>
    </w:p>
    <w:p>
      <w:r>
        <w:t xml:space="preserve">3.</w:t>
        <w:tab/>
        <w:t xml:space="preserve">Kyse ei ole siitä, etteivätkö konservatiivit olisi nähneet. Me vastustamme niin paljon kuin mahdollista, mieluummin emme jätä puolustamatonta aluetta. Olemme mukana tässä maan puolesta.</w:t>
      </w:r>
    </w:p>
    <w:p>
      <w:r>
        <w:rPr>
          <w:b/>
          <w:u w:val="single"/>
        </w:rPr>
        <w:t xml:space="preserve">101963</w:t>
      </w:r>
    </w:p>
    <w:p>
      <w:r>
        <w:t xml:space="preserve">4.</w:t>
        <w:tab/>
        <w:tab/>
        <w:t xml:space="preserve">Minä tiedän.  Minä suojelen sinua.   Parasta, mitä voimme tehdä juuri nyt, on korostaa, miten typerää on, kun ihmiset luulevat sensuuria valeuutiseksi.  Nämä ihmiset on kohdattava välittömästi.  He ovat meidän puolellamme, mutta ovat 20 vuotta jäljessä pelistä.</w:t>
      </w:r>
    </w:p>
    <w:p>
      <w:r>
        <w:rPr>
          <w:b/>
          <w:u w:val="single"/>
        </w:rPr>
        <w:t xml:space="preserve">101964</w:t>
      </w:r>
    </w:p>
    <w:p>
      <w:r>
        <w:t xml:space="preserve">5.</w:t>
        <w:tab/>
        <w:t xml:space="preserve">Oliko tämä vain tilaisuutesi haukkua konservatiiveja? Konservatiivit ovat sananvapaimpia ryhmiä, joita on olemassa, ilman muuta.  Viestisi näyttää jälkeenjääneeltä.</w:t>
      </w:r>
    </w:p>
    <w:p>
      <w:r>
        <w:rPr>
          <w:b/>
          <w:u w:val="single"/>
        </w:rPr>
        <w:t xml:space="preserve">101965</w:t>
      </w:r>
    </w:p>
    <w:p>
      <w:r>
        <w:t xml:space="preserve">6.</w:t>
        <w:tab/>
        <w:tab/>
        <w:t xml:space="preserve">Rauhoitu.  Tiedätte, kenestä puhun.  Päästä itsesi pois tuotenimilaatikosta.</w:t>
      </w:r>
    </w:p>
    <w:p>
      <w:r>
        <w:rPr>
          <w:b/>
          <w:u w:val="single"/>
        </w:rPr>
        <w:t xml:space="preserve">101966</w:t>
      </w:r>
    </w:p>
    <w:p>
      <w:r>
        <w:t xml:space="preserve">7.</w:t>
        <w:tab/>
        <w:tab/>
        <w:t xml:space="preserve">Etiketit ovat osa ongelmaa.  NeverTrumper-konservatiivit vääristivät konservatiivi-etiketin.  Nämä ihmiset eivät koskaan olleet konservatiiveja IMO.  Flake, McCain, Paul Ryan, kaikki Bushit, suurin osa GOP:n establishmentistä jne. eivät ole konservatiiveja.</w:t>
      </w:r>
    </w:p>
    <w:p>
      <w:r>
        <w:rPr>
          <w:b/>
          <w:u w:val="single"/>
        </w:rPr>
        <w:t xml:space="preserve">101967</w:t>
      </w:r>
    </w:p>
    <w:p>
      <w:r>
        <w:t xml:space="preserve">8.</w:t>
        <w:tab/>
        <w:tab/>
        <w:t xml:space="preserve">Pahinta, mitä voisimme koskaan tehdä veljillemme, on antaa heidän jatkaa tätä puoliksi aivotonta ajatusta, jonka mukaan sensuuri on valeuutinen.</w:t>
      </w:r>
    </w:p>
    <w:p>
      <w:r>
        <w:rPr>
          <w:b/>
          <w:u w:val="single"/>
        </w:rPr>
        <w:t xml:space="preserve">101968</w:t>
      </w:r>
    </w:p>
    <w:p>
      <w:r>
        <w:t xml:space="preserve">9.</w:t>
        <w:tab/>
        <w:tab/>
        <w:t xml:space="preserve">Joo.  Nuo idiootit mahdollistivat sensuurin. Ja he sanoivat sen olevan salaliittoteoria.  Nyt he kaikki tulevat tänne.  Murskaan nämä poserit niin kovaa, että normaalit konservatiivit saattavat hämmentyä ja loukkaantua.</w:t>
      </w:r>
    </w:p>
    <w:p>
      <w:r>
        <w:rPr>
          <w:b/>
          <w:u w:val="single"/>
        </w:rPr>
        <w:t xml:space="preserve">101969</w:t>
      </w:r>
    </w:p>
    <w:p>
      <w:r>
        <w:t xml:space="preserve">10.</w:t>
        <w:tab/>
        <w:tab/>
        <w:t xml:space="preserve">Taidan olla American First -konservatiivi.  En usko vapaakauppaan (täyttä paskaa) tai avoimiin rajoihin.  Aloitin finanssipoliittisena konservatiivina ja vähemmän sosiaalisena konservatiivina (mutta kallistun siihen suuntaan).  Fiskaaliset konservatiivit vääristyivät vapaakaupan ja avoimien rajojen hölynpölyjen myötä.</w:t>
      </w:r>
    </w:p>
    <w:p>
      <w:r>
        <w:rPr>
          <w:b/>
          <w:u w:val="single"/>
        </w:rPr>
        <w:t xml:space="preserve">101970</w:t>
      </w:r>
    </w:p>
    <w:p>
      <w:r>
        <w:t xml:space="preserve">11.</w:t>
        <w:tab/>
        <w:tab/>
        <w:t xml:space="preserve">Ei ole epäilystäkään siitä, etteikö vasemmisto haluaisi sensuroida, ja se pyrkii siihen kaikin keinoin.  Pyydän myös, kuten varmasti jo tiedätte, että monet vasemmistolaiset tulevat tänne tekeytymään konservatiiviksi ja myymään vasemmistolaisuutta kiinnittämällä itsensä johonkin konservatiiviselta kuulostavaan asiaan.  Jos se, mitä he sanovat, ei kuulosta konservatiiviselta, he eivät ole konservatiiveja.</w:t>
      </w:r>
    </w:p>
    <w:p>
      <w:r>
        <w:rPr>
          <w:b/>
          <w:u w:val="single"/>
        </w:rPr>
        <w:t xml:space="preserve">101971</w:t>
      </w:r>
    </w:p>
    <w:p>
      <w:r>
        <w:t xml:space="preserve">12.</w:t>
        <w:tab/>
        <w:tab/>
        <w:t xml:space="preserve">Eräs yritti taannoin vakuuttaa minulle, että avoimet rajat olivat Jumalan suunnitelma ja että valkoisen rotumme suojeleminen ei kuulunut Jumalan suunnitelmaan ja että meidän pitäisi vain antaa massamaahanmuuton tapahtua.  Tällaista paskapuhetta näen valekonservatiiveilta.</w:t>
      </w:r>
    </w:p>
    <w:p>
      <w:r>
        <w:rPr>
          <w:b/>
          <w:u w:val="single"/>
        </w:rPr>
        <w:t xml:space="preserve">101972</w:t>
      </w:r>
    </w:p>
    <w:p>
      <w:r>
        <w:t xml:space="preserve">13.</w:t>
        <w:tab/>
        <w:t xml:space="preserve">Luulen (toivon), että se on parodiasivusto.</w:t>
      </w:r>
    </w:p>
    <w:p>
      <w:r>
        <w:rPr>
          <w:b/>
          <w:u w:val="single"/>
        </w:rPr>
        <w:t xml:space="preserve">101973</w:t>
      </w:r>
    </w:p>
    <w:p>
      <w:r>
        <w:t xml:space="preserve">14.</w:t>
        <w:tab/>
        <w:tab/>
        <w:t xml:space="preserve">Ei.  Olen täällä murskaamassa konservatiiveja, jotka pitävät internetin sensuuria salaliittoteoriana.  He ovat kaikkien ongelmiemme lähde.</w:t>
      </w:r>
    </w:p>
    <w:p>
      <w:r>
        <w:rPr>
          <w:b/>
          <w:u w:val="single"/>
        </w:rPr>
        <w:t xml:space="preserve">101974</w:t>
      </w:r>
    </w:p>
    <w:p>
      <w:r>
        <w:t xml:space="preserve">15.</w:t>
        <w:tab/>
        <w:t xml:space="preserve"> Konservatiiveilla on enemmän aivoja kuin liberaalilla muurahaisella.</w:t>
      </w:r>
    </w:p>
    <w:p>
      <w:r>
        <w:rPr>
          <w:b/>
          <w:u w:val="single"/>
        </w:rPr>
        <w:t xml:space="preserve">101975</w:t>
      </w:r>
    </w:p>
    <w:p>
      <w:r>
        <w:t xml:space="preserve">16.</w:t>
        <w:tab/>
        <w:tab/>
        <w:t xml:space="preserve">Kyllä.  Kyllä, todellakin.  Mutta konservatiivit ovat sekalainen säkki.  Ainakin puolet heistä on reilun sään kannattajia.  Näistä idiooteista minä puhun.   Hullut idiootit, jotka pitävät internetin sensuuria salaliittoteoriana. Täydelliset vitun idiootit.</w:t>
      </w:r>
    </w:p>
    <w:p>
      <w:r>
        <w:rPr>
          <w:b/>
          <w:u w:val="single"/>
        </w:rPr>
        <w:t xml:space="preserve">101976</w:t>
      </w:r>
    </w:p>
    <w:p>
      <w:r>
        <w:t xml:space="preserve">17.</w:t>
        <w:tab/>
        <w:tab/>
        <w:t xml:space="preserve">Joo, ne ovat idiootteja varmasti vain tosi siniset konservatiivit ovat sensuuria vastaan.</w:t>
      </w:r>
    </w:p>
    <w:p>
      <w:r>
        <w:rPr>
          <w:b/>
          <w:u w:val="single"/>
        </w:rPr>
        <w:t xml:space="preserve">101977</w:t>
      </w:r>
    </w:p>
    <w:p>
      <w:r>
        <w:t xml:space="preserve">18.</w:t>
        <w:tab/>
        <w:tab/>
        <w:t xml:space="preserve">Sinä saat minut.  Se on minun juttuni tällä viikolla.  Kun kaikki uudet tilit saapuvat.</w:t>
      </w:r>
    </w:p>
    <w:p>
      <w:r>
        <w:rPr>
          <w:b/>
          <w:u w:val="single"/>
        </w:rPr>
        <w:t xml:space="preserve">101978</w:t>
      </w:r>
    </w:p>
    <w:p>
      <w:r>
        <w:t xml:space="preserve">1. #WednesdayWisdom Älä pyydä anteeksi Churchillin lainaamista. Hän oli kova jätkä. 👊🏻👊🏻👊🏻</w:t>
      </w:r>
    </w:p>
    <w:p>
      <w:r>
        <w:rPr>
          <w:b/>
          <w:u w:val="single"/>
        </w:rPr>
        <w:t xml:space="preserve">101979</w:t>
      </w:r>
    </w:p>
    <w:p>
      <w:r>
        <w:t xml:space="preserve">2.</w:t>
        <w:tab/>
        <w:t xml:space="preserve">Hän oli jälleen yksi juutalaisten sätkynukke. Stfu ja opettele historiaa. Hän auttoi aloittamaan hyödyttömän sodan, jotta saisimme hiekkaneekereitä ja homokommunisteja vaeltelemaan kaduilla. Jos kannatat häntä, olet rotusi ja kansakuntasi petturi.</w:t>
      </w:r>
    </w:p>
    <w:p>
      <w:r>
        <w:rPr>
          <w:b/>
          <w:u w:val="single"/>
        </w:rPr>
        <w:t xml:space="preserve">101980</w:t>
      </w:r>
    </w:p>
    <w:p>
      <w:r>
        <w:t xml:space="preserve">1. Mikset palaisi imemään neekerin varpaita r/christianissa? Jos et näe aisankannattajuutta rappeutuneena, globalistisena bisneksenä, niin sinun kutsuminen aivokuolleeksi, neekerin varpaiden harrastajaksi ei ole edes liioittelua, koska se on hippimäisen, lapsia hyväilevän kultin looginen päätepiste.</w:t>
      </w:r>
    </w:p>
    <w:p>
      <w:r>
        <w:rPr>
          <w:b/>
          <w:u w:val="single"/>
        </w:rPr>
        <w:t xml:space="preserve">101981</w:t>
      </w:r>
    </w:p>
    <w:p>
      <w:r>
        <w:t xml:space="preserve">1. Trudeaun "pakolaishotelli" paljastuu!  Vierailimme Raddison Hotel Toronto Eastissä tutkiaksemme, käytetäänkö hotellia pakolaiskeskuksena laittomien siirtolaisten majoittamiseen, ja selvittääksemme, pitävätkö huhut siirtolaisten tuhoisasta käytöksestä paikkansa.     En ollut koskaan Sumatralla - @Onetrack - https://www.youtube.com/watch?v=o2mXVru5yMM ...</w:t>
      </w:r>
    </w:p>
    <w:p>
      <w:r>
        <w:rPr>
          <w:b/>
          <w:u w:val="single"/>
        </w:rPr>
        <w:t xml:space="preserve">101982</w:t>
      </w:r>
    </w:p>
    <w:p>
      <w:r>
        <w:t xml:space="preserve">2.</w:t>
        <w:tab/>
        <w:t xml:space="preserve">Tässä on The Rebel Median sivu, jossa on heidän kokoelmansa hotellivideoita, mukana ovat syyrialaiset ja Radissonin neekeripalatsi. Päivä sen jälkeen kun tämä video oli otettu, eläinsuojeluviranomaiset oli kutsuttava paikalle, koska neekerivilleydet teurastivat eläviä vuohia pesuhuoneissa. Useita vuohia pelastettiin, luultavasti myös ne piti raiskata. https://www.therebel.media/refugeeinvestigation.</w:t>
      </w:r>
    </w:p>
    <w:p>
      <w:r>
        <w:rPr>
          <w:b/>
          <w:u w:val="single"/>
        </w:rPr>
        <w:t xml:space="preserve">101983</w:t>
      </w:r>
    </w:p>
    <w:p>
      <w:r>
        <w:t xml:space="preserve">1. TOIVON TODELLA, ETTÄ NIKKI HALEY EI EROAISI YK:N SUURLÄHETTILÄÄN TEHTÄVÄSTÄ HÄN ON TODELLINEN AMERIKKALAINEN</w:t>
      </w:r>
    </w:p>
    <w:p>
      <w:r>
        <w:rPr>
          <w:b/>
          <w:u w:val="single"/>
        </w:rPr>
        <w:t xml:space="preserve">101984</w:t>
      </w:r>
    </w:p>
    <w:p>
      <w:r>
        <w:t xml:space="preserve">2.</w:t>
        <w:tab/>
        <w:t xml:space="preserve">Kukaan ei voi olla yhtä homo kuin sinä.  KUKAAN.</w:t>
      </w:r>
    </w:p>
    <w:p>
      <w:r>
        <w:rPr>
          <w:b/>
          <w:u w:val="single"/>
        </w:rPr>
        <w:t xml:space="preserve">101985</w:t>
      </w:r>
    </w:p>
    <w:p>
      <w:r>
        <w:t xml:space="preserve">1. Toivottavasti Crimson Dick Neekeri ei vihaa minua nyt...</w:t>
      </w:r>
    </w:p>
    <w:p>
      <w:r>
        <w:rPr>
          <w:b/>
          <w:u w:val="single"/>
        </w:rPr>
        <w:t xml:space="preserve">101986</w:t>
      </w:r>
    </w:p>
    <w:p>
      <w:r>
        <w:t xml:space="preserve">2.</w:t>
        <w:tab/>
        <w:t xml:space="preserve">olet ainoa tällä sivustolla, jota en vihaa.</w:t>
      </w:r>
    </w:p>
    <w:p>
      <w:r>
        <w:rPr>
          <w:b/>
          <w:u w:val="single"/>
        </w:rPr>
        <w:t xml:space="preserve">101987</w:t>
      </w:r>
    </w:p>
    <w:p>
      <w:r>
        <w:t xml:space="preserve">3.</w:t>
        <w:tab/>
        <w:tab/>
        <w:t xml:space="preserve">Woah, olen nyt todella erityinen poika!</w:t>
      </w:r>
    </w:p>
    <w:p>
      <w:r>
        <w:rPr>
          <w:b/>
          <w:u w:val="single"/>
        </w:rPr>
        <w:t xml:space="preserve">101988</w:t>
      </w:r>
    </w:p>
    <w:p>
      <w:r>
        <w:t xml:space="preserve">4.</w:t>
      </w:r>
    </w:p>
    <w:p>
      <w:r>
        <w:rPr>
          <w:b/>
          <w:u w:val="single"/>
        </w:rPr>
        <w:t xml:space="preserve">101989</w:t>
      </w:r>
    </w:p>
    <w:p>
      <w:r>
        <w:t xml:space="preserve">5.</w:t>
        <w:tab/>
        <w:tab/>
        <w:tab/>
        <w:t xml:space="preserve">Et kuitenkaan ymmärtäisi, plebs. Vain Jack Donovanin lukuelite, johon minä ja pan am kuulumme, ymmärtäisi.</w:t>
      </w:r>
    </w:p>
    <w:p>
      <w:r>
        <w:rPr>
          <w:b/>
          <w:u w:val="single"/>
        </w:rPr>
        <w:t xml:space="preserve">101990</w:t>
      </w:r>
    </w:p>
    <w:p>
      <w:r>
        <w:t xml:space="preserve">6.</w:t>
        <w:tab/>
        <w:tab/>
        <w:tab/>
        <w:t xml:space="preserve">https://m.youtube.com/watch?v=yloFg8On_Rs&amp;t=27s</w:t>
      </w:r>
    </w:p>
    <w:p>
      <w:r>
        <w:rPr>
          <w:b/>
          <w:u w:val="single"/>
        </w:rPr>
        <w:t xml:space="preserve">101991</w:t>
      </w:r>
    </w:p>
    <w:p>
      <w:r>
        <w:t xml:space="preserve">1. Jep.</w:t>
      </w:r>
    </w:p>
    <w:p>
      <w:r>
        <w:rPr>
          <w:b/>
          <w:u w:val="single"/>
        </w:rPr>
        <w:t xml:space="preserve">101992</w:t>
      </w:r>
    </w:p>
    <w:p>
      <w:r>
        <w:t xml:space="preserve">2.</w:t>
        <w:tab/>
        <w:t xml:space="preserve">Oletus on, että rahaa voi tulla vain yhdestä yhteiskunnasta? Pakko vai vapaa? Rahan ensimmäisestä periaatteesta johtuva induktio sanoo, että raha voi olla peräisin kummasta tahansa, koska kummankin on tehtävä työtä selviytyäkseen. Samoin markkinoiden [vaihdon] on oltava olemassa molemmissa.</w:t>
      </w:r>
    </w:p>
    <w:p>
      <w:r>
        <w:rPr>
          <w:b/>
          <w:u w:val="single"/>
        </w:rPr>
        <w:t xml:space="preserve">101993</w:t>
      </w:r>
    </w:p>
    <w:p>
      <w:r>
        <w:t xml:space="preserve">3.</w:t>
        <w:tab/>
        <w:tab/>
        <w:t xml:space="preserve">Miten valtiottomalla kansalla olisi rahan käsite?</w:t>
      </w:r>
    </w:p>
    <w:p>
      <w:r>
        <w:rPr>
          <w:b/>
          <w:u w:val="single"/>
        </w:rPr>
        <w:t xml:space="preserve">101994</w:t>
      </w:r>
    </w:p>
    <w:p>
      <w:r>
        <w:t xml:space="preserve">4.</w:t>
        <w:tab/>
        <w:tab/>
        <w:tab/>
        <w:t xml:space="preserve">Kehittynyt arvokäsitteestä, kasvusta (johon nuo yhteiskunnat lopulta kehittyivät) ja molemmat kohtaavat aikoja, jolloin tuotettuja tavaroita (niukkuuden tai kauden vuoksi) ei ole, mutta resursseja (jotka ovat kalliita muuttuvat tuotteeksi tai edellyttävät, ettei tuotetta tai resurssia ole saatavilla) ei ole,</w:t>
      </w:r>
    </w:p>
    <w:p>
      <w:r>
        <w:rPr>
          <w:b/>
          <w:u w:val="single"/>
        </w:rPr>
        <w:t xml:space="preserve">101995</w:t>
      </w:r>
    </w:p>
    <w:p>
      <w:r>
        <w:t xml:space="preserve">5.</w:t>
        <w:tab/>
        <w:tab/>
        <w:tab/>
        <w:tab/>
        <w:t xml:space="preserve">Kutsuisivatko he sitä "rahaksi"? Mitä tämä postmodernismin ja strukturalismin ja Chomskyn kieliteorioiden ilmapiiri täällä nyt oikein on? Tämän paskan takia tekoäly ja integroidut järjestelmät ovat pysähtyneet. Kieli määrittelee luontoa ja yhteiskuntaa sen sijaan, että luonto ja sitä seuraava luonto ja yhteiskunta vaatisivat kieltä?</w:t>
      </w:r>
    </w:p>
    <w:p>
      <w:r>
        <w:rPr>
          <w:b/>
          <w:u w:val="single"/>
        </w:rPr>
        <w:t xml:space="preserve">101996</w:t>
      </w:r>
    </w:p>
    <w:p>
      <w:r>
        <w:t xml:space="preserve">6.</w:t>
        <w:tab/>
        <w:tab/>
        <w:tab/>
        <w:tab/>
        <w:tab/>
        <w:t xml:space="preserve">Sillä ei ole väliä, haluaisivatko he vai eivät. Ero kiiltävien esineiden, joilla käydään kauppaa, koska ihmiset pitävät niistä muodin vuoksi, ja sellaisten esineiden välillä, joita voidaan todella käyttää rakenteellisen talouden luomiseen, on räikeän ilmeinen, enkä mene mukaan antropologiseen paskanjauhantaan, jonka mukaan ensin mainittua kutsutaan rahaksi.</w:t>
      </w:r>
    </w:p>
    <w:p>
      <w:r>
        <w:rPr>
          <w:b/>
          <w:u w:val="single"/>
        </w:rPr>
        <w:t xml:space="preserve">101997</w:t>
      </w:r>
    </w:p>
    <w:p>
      <w:r>
        <w:t xml:space="preserve">7.</w:t>
        <w:tab/>
        <w:tab/>
        <w:tab/>
        <w:tab/>
        <w:tab/>
        <w:tab/>
        <w:t xml:space="preserve">"Jalometalleilla ei ole arvoa, eikä edustavalla arvomuodolla standardointia varten ole mitään tarkoitusta" "Ei ole väliä, jos sitä kutsutaan rahaksi" "Sitä ei olisi koskaan kutsuttu rahaksi" Semantiikkaa, kirjaimellisesti.   Arvotonta ja lapsenomaista psuedofilosofiaa.</w:t>
      </w:r>
    </w:p>
    <w:p>
      <w:r>
        <w:rPr>
          <w:b/>
          <w:u w:val="single"/>
        </w:rPr>
        <w:t xml:space="preserve">101998</w:t>
      </w:r>
    </w:p>
    <w:p>
      <w:r>
        <w:t xml:space="preserve">8.</w:t>
        <w:tab/>
        <w:tab/>
        <w:tab/>
        <w:tab/>
        <w:tab/>
        <w:tab/>
        <w:tab/>
        <w:t xml:space="preserve">Jalometalleilla on arvonsa; en ole koskaan väittänyt muuta. Kuorilla ja seremoniallisilla käsityötaidoilla ei ole. Kivikautiset lahjataloudet eivät ole järjestäytyneet minkään muun kuin suhteiden virallistamisen ympärille.</w:t>
      </w:r>
    </w:p>
    <w:p>
      <w:r>
        <w:rPr>
          <w:b/>
          <w:u w:val="single"/>
        </w:rPr>
        <w:t xml:space="preserve">101999</w:t>
      </w:r>
    </w:p>
    <w:p>
      <w:r>
        <w:t xml:space="preserve">9.</w:t>
        <w:tab/>
        <w:tab/>
        <w:tab/>
        <w:tab/>
        <w:tab/>
        <w:tab/>
        <w:tab/>
        <w:tab/>
        <w:t xml:space="preserve">Vaihtokauppa.   Tämä on itsestään selvää. Minkä helvetinlainen väite on, että "luolaihmisillä ei ollut standardoitua rahaa", ja mikä tärkeämpää, miten tuo väite on jotain muuta kuin arvoton.</w:t>
      </w:r>
    </w:p>
    <w:p>
      <w:r>
        <w:rPr>
          <w:b/>
          <w:u w:val="single"/>
        </w:rPr>
        <w:t xml:space="preserve">102000</w:t>
      </w:r>
    </w:p>
    <w:p>
      <w:r>
        <w:t xml:space="preserve">10.</w:t>
        <w:tab/>
        <w:tab/>
        <w:tab/>
        <w:tab/>
        <w:tab/>
        <w:tab/>
        <w:tab/>
        <w:tab/>
        <w:tab/>
        <w:t xml:space="preserve">Joudut vaikeuksiin, jos jatkat sanojeni vääristelyä esimerkiksi sanoilla "standardoitu".</w:t>
      </w:r>
    </w:p>
    <w:p>
      <w:r>
        <w:rPr>
          <w:b/>
          <w:u w:val="single"/>
        </w:rPr>
        <w:t xml:space="preserve">102001</w:t>
      </w:r>
    </w:p>
    <w:p>
      <w:r>
        <w:t xml:space="preserve">11.</w:t>
        <w:tab/>
        <w:tab/>
        <w:tab/>
        <w:tab/>
        <w:tab/>
        <w:tab/>
        <w:tab/>
        <w:tab/>
        <w:tab/>
        <w:tab/>
        <w:t xml:space="preserve">Olet pulassa vilpillisestä juutalaisesta paskanjauhamisesta, jonka ainoa näkemäni nykyinen pointti on jokin outo yritys asettaa "raha" resurssien arvon ja yhteiskunnallisen kasvun käsitteen edelle. En peräänny tässä asiassa. Työnnä uhkauksesi perseeseesi.</w:t>
      </w:r>
    </w:p>
    <w:p>
      <w:r>
        <w:rPr>
          <w:b/>
          <w:u w:val="single"/>
        </w:rPr>
        <w:t xml:space="preserve">102002</w:t>
      </w:r>
    </w:p>
    <w:p>
      <w:r>
        <w:t xml:space="preserve">1. YK:n "sheriffi" Nikki Haley puolusti Israelia Yhdysvaltojen kustannuksella #ZogCunt #IsraelFirst #MakeIsraelGreatAgain http://www.renegadetribune.com/un-sheriff-nikki-haley-championed-israel-at-the-expense-of-the-us/</w:t>
      </w:r>
    </w:p>
    <w:p>
      <w:r>
        <w:rPr>
          <w:b/>
          <w:u w:val="single"/>
        </w:rPr>
        <w:t xml:space="preserve">102003</w:t>
      </w:r>
    </w:p>
    <w:p>
      <w:r>
        <w:t xml:space="preserve">2.</w:t>
        <w:tab/>
        <w:t xml:space="preserve">Näin meemin, jossa häntä kutsuttiin "Amerikan kilpi-neidoksi".  Melkein lähetin läppärini huoneen poikki. Tuo nainen ansaitsee vähintäänkin julkisen ruoskimisen. Samoin se ääliö, joka teki meemin.</w:t>
      </w:r>
    </w:p>
    <w:p>
      <w:r>
        <w:rPr>
          <w:b/>
          <w:u w:val="single"/>
        </w:rPr>
        <w:t xml:space="preserve">102004</w:t>
      </w:r>
    </w:p>
    <w:p>
      <w:r>
        <w:t xml:space="preserve">3.</w:t>
        <w:tab/>
        <w:tab/>
        <w:t xml:space="preserve">Lol.</w:t>
      </w:r>
    </w:p>
    <w:p>
      <w:r>
        <w:rPr>
          <w:b/>
          <w:u w:val="single"/>
        </w:rPr>
        <w:t xml:space="preserve">102005</w:t>
      </w:r>
    </w:p>
    <w:p>
      <w:r>
        <w:t xml:space="preserve">1. Kuka on kyllästynyt kaikkiin juutalaisvihaajiin, jotka haluavat olla natseja, joiden väitteet ovat pinnallisia, jotka eivät perustu mihinkään tosiasioihin ja joiden pitäisi lukea Raamattujaan/historiankirjojaan.... oppiakseen oikeasti jotain, jota kutsutaan TODELLISUUDEKSI....?</w:t>
      </w:r>
    </w:p>
    <w:p>
      <w:r>
        <w:rPr>
          <w:b/>
          <w:u w:val="single"/>
        </w:rPr>
        <w:t xml:space="preserve">102006</w:t>
      </w:r>
    </w:p>
    <w:p>
      <w:r>
        <w:t xml:space="preserve">2.</w:t>
        <w:tab/>
        <w:t xml:space="preserve">Meidän pitäisi olla kiitollisia juutalaisille, meidän voitaisiin odottaa maksavan demokraattisen puolueen puolesta, jos juutalaiset eivät pitäisi demokraattien taskuja täynnä.</w:t>
      </w:r>
    </w:p>
    <w:p>
      <w:r>
        <w:rPr>
          <w:b/>
          <w:u w:val="single"/>
        </w:rPr>
        <w:t xml:space="preserve">102007</w:t>
      </w:r>
    </w:p>
    <w:p>
      <w:r>
        <w:t xml:space="preserve">3.</w:t>
        <w:tab/>
        <w:tab/>
        <w:t xml:space="preserve">Ottaen huomioon nykyisten keskivertodemokraattien ajattelutavan.........Tämä on vain YKSI LISÄSYYS Juutalaisten inhoamiseen.........</w:t>
      </w:r>
    </w:p>
    <w:p>
      <w:r>
        <w:rPr>
          <w:b/>
          <w:u w:val="single"/>
        </w:rPr>
        <w:t xml:space="preserve">102008</w:t>
      </w:r>
    </w:p>
    <w:p>
      <w:r>
        <w:t xml:space="preserve">4.</w:t>
        <w:tab/>
        <w:tab/>
        <w:tab/>
        <w:t xml:space="preserve">On olemassa juutalaisia, jotka ovat pahoja.... toisin kuin Kabal! Samat, joita Jeesus kutsui 'saatanan jälkeläisiksi', jotka vaikka ovat syntyneet juutalaisiksi.... eivät ole todellisia "juutalaisia" (koska he vastustavat kaikkea sitä, mitä alkuperäinen Jumalaa pelkäävä juutalainen kansa pitää pyhänä).</w:t>
      </w:r>
    </w:p>
    <w:p>
      <w:r>
        <w:rPr>
          <w:b/>
          <w:u w:val="single"/>
        </w:rPr>
        <w:t xml:space="preserve">102009</w:t>
      </w:r>
    </w:p>
    <w:p>
      <w:r>
        <w:t xml:space="preserve">5.</w:t>
        <w:tab/>
        <w:tab/>
        <w:tab/>
        <w:tab/>
        <w:t xml:space="preserve">Voit kopioida ja liittää tämän vastauksen niin monta kertaa kuin haluat, mutta ne juutalaiset, joiden kanssa olemme tekemisissä nykyään, ovat edelleen olemassa ja aiheuttavat ongelmia koko maailmalle, jos aiot tehdä eron, niin miksi et voi tehdä yhteyttä siihen, että he ovat niitä, joita me vihaamme? Valitatte leimoista.</w:t>
      </w:r>
    </w:p>
    <w:p>
      <w:r>
        <w:rPr>
          <w:b/>
          <w:u w:val="single"/>
        </w:rPr>
        <w:t xml:space="preserve">102010</w:t>
      </w:r>
    </w:p>
    <w:p>
      <w:r>
        <w:t xml:space="preserve">6.</w:t>
        <w:tab/>
        <w:tab/>
        <w:tab/>
        <w:tab/>
        <w:tab/>
        <w:t xml:space="preserve">Ei, olemme kyllästyneitä ihmisiin, jotka automaattisesti leimaavat kaikki koko rodun jäsenet pahoiksi joidenkin pahojen tekojen perusteella!   Yksinkertaisesti typerä, &amp; epärealistinen tapa nähdä mikä tahansa maa maapallolla....JOKAISESSA KANSASSA on pahoja demonirottia!</w:t>
      </w:r>
    </w:p>
    <w:p>
      <w:r>
        <w:rPr>
          <w:b/>
          <w:u w:val="single"/>
        </w:rPr>
        <w:t xml:space="preserve">102011</w:t>
      </w:r>
    </w:p>
    <w:p>
      <w:r>
        <w:t xml:space="preserve">7.</w:t>
        <w:tab/>
        <w:tab/>
        <w:tab/>
        <w:tab/>
        <w:tab/>
        <w:tab/>
        <w:t xml:space="preserve">Tämä on heikkomielisten rakentama jälkeenjäänyt olkinukke.   Pienikin tutkimus osoittaa, että kaikilla historian sivilisaatioilla on ollut ongelmia juutalaisten kanssa. Jos olet tekemisissä keskivertojuutalaisen kanssa, huomaat, että he vihaavat meitä helvetisti.   Kun on harvinaisempaa, että juutalainen on hyvä eikä yritä heikentää teitä ja edistää kansanmurhaa, on oletusarvo sanoa, että he ovat kaikki pahoja, ja ylistää poikkeuksellisia, kun he ansaitsevat sen.</w:t>
      </w:r>
    </w:p>
    <w:p>
      <w:r>
        <w:rPr>
          <w:b/>
          <w:u w:val="single"/>
        </w:rPr>
        <w:t xml:space="preserve">102012</w:t>
      </w:r>
    </w:p>
    <w:p>
      <w:r>
        <w:t xml:space="preserve">1. Tämä nainen on jälkeenjäänyt, joka luulee saaneensa 0bozo-klovnin nyökkäyksen, kun tämä oli vallassa.    Toinen harhainen demokraatti. 👎🏿</w:t>
      </w:r>
    </w:p>
    <w:p>
      <w:r>
        <w:rPr>
          <w:b/>
          <w:u w:val="single"/>
        </w:rPr>
        <w:t xml:space="preserve">102013</w:t>
      </w:r>
    </w:p>
    <w:p>
      <w:r>
        <w:t xml:space="preserve">2.</w:t>
        <w:tab/>
        <w:t xml:space="preserve">Hän ei selviä.</w:t>
      </w:r>
    </w:p>
    <w:p>
      <w:r>
        <w:rPr>
          <w:b/>
          <w:u w:val="single"/>
        </w:rPr>
        <w:t xml:space="preserve">102014</w:t>
      </w:r>
    </w:p>
    <w:p>
      <w:r>
        <w:t xml:space="preserve">1. Haluan anteeksipyynnön niiltä aikajanallani olevilta ihmisiltä, jotka kutsuivat minua "jälkeenjääneeksi", kun sanoin, että armeijan insinööriryhmä ei rakentaisi muuria.</w:t>
      </w:r>
    </w:p>
    <w:p>
      <w:r>
        <w:rPr>
          <w:b/>
          <w:u w:val="single"/>
        </w:rPr>
        <w:t xml:space="preserve">102015</w:t>
      </w:r>
    </w:p>
    <w:p>
      <w:r>
        <w:t xml:space="preserve">2.</w:t>
        <w:tab/>
        <w:t xml:space="preserve">Vain jälkeenjäänyt uskoisi tuohon. Kuten jazzhand mcfeels.</w:t>
      </w:r>
    </w:p>
    <w:p>
      <w:r>
        <w:rPr>
          <w:b/>
          <w:u w:val="single"/>
        </w:rPr>
        <w:t xml:space="preserve">102016</w:t>
      </w:r>
    </w:p>
    <w:p>
      <w:r>
        <w:t xml:space="preserve">1. Älä koskaan luota vasemmistolaisiin elämässäsi. Ei ole väliä, kuinka paljon luulet voivasi luottaa heihin tai uskoutua heille, he myyvät sinut raivoisille nettijoukoille, jos se tarkoittaa, että he voivat saada suloisia sosiaalisen median pisteitä.</w:t>
      </w:r>
    </w:p>
    <w:p>
      <w:r>
        <w:rPr>
          <w:b/>
          <w:u w:val="single"/>
        </w:rPr>
        <w:t xml:space="preserve">102017</w:t>
      </w:r>
    </w:p>
    <w:p>
      <w:r>
        <w:t xml:space="preserve">2.</w:t>
        <w:tab/>
        <w:t xml:space="preserve">Vitun hintti vasikka doxer tarvitsee turpaansa kirkon parkkipaikalla.</w:t>
      </w:r>
    </w:p>
    <w:p>
      <w:r>
        <w:rPr>
          <w:b/>
          <w:u w:val="single"/>
        </w:rPr>
        <w:t xml:space="preserve">102018</w:t>
      </w:r>
    </w:p>
    <w:p>
      <w:r>
        <w:t xml:space="preserve">3.</w:t>
        <w:tab/>
        <w:tab/>
        <w:t xml:space="preserve">GTA V:ssä</w:t>
      </w:r>
    </w:p>
    <w:p>
      <w:r>
        <w:rPr>
          <w:b/>
          <w:u w:val="single"/>
        </w:rPr>
        <w:t xml:space="preserve">102019</w:t>
      </w:r>
    </w:p>
    <w:p>
      <w:r>
        <w:t xml:space="preserve">1. Minusta on tullut Kuolema Gab-aiheiden tuhoaja.</w:t>
      </w:r>
    </w:p>
    <w:p>
      <w:r>
        <w:rPr>
          <w:b/>
          <w:u w:val="single"/>
        </w:rPr>
        <w:t xml:space="preserve">102020</w:t>
      </w:r>
    </w:p>
    <w:p>
      <w:r>
        <w:t xml:space="preserve">2.</w:t>
        <w:tab/>
        <w:t xml:space="preserve">SINÄ OLET KUOLEMA.  Nauti mykistymisestä, retardi</w:t>
      </w:r>
    </w:p>
    <w:p>
      <w:r>
        <w:rPr>
          <w:b/>
          <w:u w:val="single"/>
        </w:rPr>
        <w:t xml:space="preserve">102021</w:t>
      </w:r>
    </w:p>
    <w:p>
      <w:r>
        <w:t xml:space="preserve">3.</w:t>
        <w:tab/>
        <w:tab/>
        <w:t xml:space="preserve">ei u</w:t>
      </w:r>
    </w:p>
    <w:p>
      <w:r>
        <w:rPr>
          <w:b/>
          <w:u w:val="single"/>
        </w:rPr>
        <w:t xml:space="preserve">102022</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102023</w:t>
      </w:r>
    </w:p>
    <w:p>
      <w:r>
        <w:t xml:space="preserve">1. Olemme kaikki tienneet Taylor Swiftin olevan mulkku siitä lähtien, kun hän haastoi sen tyypin oikeuteen kaksi vuotta sitten. Miksi teeskennellä yllättynyttä nyt?</w:t>
      </w:r>
    </w:p>
    <w:p>
      <w:r>
        <w:rPr>
          <w:b/>
          <w:u w:val="single"/>
        </w:rPr>
        <w:t xml:space="preserve">102024</w:t>
      </w:r>
    </w:p>
    <w:p>
      <w:r>
        <w:t xml:space="preserve">1. RT PrisonPlanet Saatuaan Ruotsin kansalaisuuden maahanmuuttajan kerrotaan raiskanneen naisen ja väittäneen, että "nyt voin tehdä mitä haluan". https://europe.infowars.com/report-migrant-celebrates-swedish-citizenship-by-raping-woman/ ... https://twitter.com/PrisonPlanet/status/1050492199295770624</w:t>
      </w:r>
    </w:p>
    <w:p>
      <w:r>
        <w:rPr>
          <w:b/>
          <w:u w:val="single"/>
        </w:rPr>
        <w:t xml:space="preserve">102025</w:t>
      </w:r>
    </w:p>
    <w:p>
      <w:r>
        <w:t xml:space="preserve">2.</w:t>
        <w:tab/>
        <w:t xml:space="preserve">Miksi ihmeessä länsimaiset hallitukset sallivat oman sivistyneen länsimaisen kulttuurinsa tuhoutua ja päätyä jälkeenjääneeksi raakalaisyhteiskunnaksi. Vuosisatojen päästä arkeologit löytävät jäänteitä ja raunioita aikoinaan modernista älykkäästä länsimaisesta sivilisaatiosta...</w:t>
      </w:r>
    </w:p>
    <w:p>
      <w:r>
        <w:rPr>
          <w:b/>
          <w:u w:val="single"/>
        </w:rPr>
        <w:t xml:space="preserve">102026</w:t>
      </w:r>
    </w:p>
    <w:p>
      <w:r>
        <w:t xml:space="preserve">1. Ennen kuin senaatti äänestää meidän loistava Peloton Trump nimitys Kavanaugh, hänen jälkeenjäänyt Viholliset täyttää senaatin Galleria äänet Insane Dems huuto oli tuskin siedettävissä ja vielä pahempaa niistä maksetaan Soros ja poika hirviöitä elävät pohjassa DC suon kanssa globalisti NWO ..FBI tutkia tätä väkijoukkoa @realdonaldtrump</w:t>
      </w:r>
    </w:p>
    <w:p>
      <w:r>
        <w:rPr>
          <w:b/>
          <w:u w:val="single"/>
        </w:rPr>
        <w:t xml:space="preserve">102027</w:t>
      </w:r>
    </w:p>
    <w:p>
      <w:r>
        <w:t xml:space="preserve">1.</w:t>
      </w:r>
    </w:p>
    <w:p>
      <w:r>
        <w:rPr>
          <w:b/>
          <w:u w:val="single"/>
        </w:rPr>
        <w:t xml:space="preserve">102028</w:t>
      </w:r>
    </w:p>
    <w:p>
      <w:r>
        <w:t xml:space="preserve">2.</w:t>
        <w:tab/>
        <w:t xml:space="preserve">Vain silloin tällöin kaikki vasemmiston aiheuttama piina on sen arvoista, että kuulee tämän. Painu nyt vittuun Daniels ja ota se paskiainen tohtori watshername mukaasi. Senkin valehtelevat vasemmistolaiset paskiaiset.</w:t>
      </w:r>
    </w:p>
    <w:p>
      <w:r>
        <w:rPr>
          <w:b/>
          <w:u w:val="single"/>
        </w:rPr>
        <w:t xml:space="preserve">102029</w:t>
      </w:r>
    </w:p>
    <w:p>
      <w:r>
        <w:t xml:space="preserve">1. Eläköön Robert "Real White Power Hours" Bowers! #HeroRobertBowers #SaintRoofWouldBeProud #HeroWeNeedButDontDeserve</w:t>
      </w:r>
    </w:p>
    <w:p>
      <w:r>
        <w:rPr>
          <w:b/>
          <w:u w:val="single"/>
        </w:rPr>
        <w:t xml:space="preserve">102030</w:t>
      </w:r>
    </w:p>
    <w:p>
      <w:r>
        <w:t xml:space="preserve">2.</w:t>
        <w:tab/>
        <w:t xml:space="preserve">Robert Bowers voi imeä valtavaa juutalaista kulliani.  Ja kun hän joutuu vankilaan, olisi hienoa, jos se iso bubba, joka tekee Bowersista narttunsa, olisi juutalaista verta!  Kaikki jotka vihaavat juutalaisia, voivat painua vittuun, heidät on kirottu palamaan helvetissä...</w:t>
      </w:r>
    </w:p>
    <w:p>
      <w:r>
        <w:rPr>
          <w:b/>
          <w:u w:val="single"/>
        </w:rPr>
        <w:t xml:space="preserve">102031</w:t>
      </w:r>
    </w:p>
    <w:p>
      <w:r>
        <w:t xml:space="preserve">3.</w:t>
        <w:tab/>
        <w:tab/>
        <w:t xml:space="preserve">Aina mustien fetissejä ja raiskausfantasioita, nämä mamzerit. #HeroRobertBowers teki maailmalle palveluksen poistamalla saastaisen (((kaltaisenne))). Toivotaan, että lisää jidejä kuolee sairaalassa, jotta Robert "I'm Going In for the Win" Bowersin high score nousee täydelliseen 14:ään!</w:t>
      </w:r>
    </w:p>
    <w:p>
      <w:r>
        <w:rPr>
          <w:b/>
          <w:u w:val="single"/>
        </w:rPr>
        <w:t xml:space="preserve">102032</w:t>
      </w:r>
    </w:p>
    <w:p>
      <w:r>
        <w:t xml:space="preserve">4.</w:t>
        <w:tab/>
        <w:tab/>
        <w:tab/>
        <w:t xml:space="preserve">Harmi, etten ollut paikalla - kannan laillisesti aseistettua asetta ja olen hyvä ampuja. Niin sanottu sankarinne ei olisi saanut kahta laukausta ennen kuin olisin ampunut hänen homon subverminatsimulkkunsa irti ja jättänyt hänet makaamaan maahan anelemaan juutalaiselta sääliä hänen säälittävää elämäänsä.</w:t>
      </w:r>
    </w:p>
    <w:p>
      <w:r>
        <w:rPr>
          <w:b/>
          <w:u w:val="single"/>
        </w:rPr>
        <w:t xml:space="preserve">102033</w:t>
      </w:r>
    </w:p>
    <w:p>
      <w:r>
        <w:t xml:space="preserve">5.</w:t>
        <w:tab/>
        <w:tab/>
        <w:tab/>
        <w:tab/>
        <w:t xml:space="preserve">lol</w:t>
      </w:r>
    </w:p>
    <w:p>
      <w:r>
        <w:rPr>
          <w:b/>
          <w:u w:val="single"/>
        </w:rPr>
        <w:t xml:space="preserve">102034</w:t>
      </w:r>
    </w:p>
    <w:p>
      <w:r>
        <w:t xml:space="preserve">6.</w:t>
        <w:tab/>
        <w:tab/>
        <w:tab/>
        <w:tab/>
        <w:t xml:space="preserve">Okei, herra internetin kova juutalainen.</w:t>
      </w:r>
    </w:p>
    <w:p>
      <w:r>
        <w:rPr>
          <w:b/>
          <w:u w:val="single"/>
        </w:rPr>
        <w:t xml:space="preserve">102035</w:t>
      </w:r>
    </w:p>
    <w:p>
      <w:r>
        <w:t xml:space="preserve">7.</w:t>
        <w:tab/>
        <w:tab/>
        <w:tab/>
        <w:tab/>
        <w:t xml:space="preserve">#HeroRobertBowers onnistui haavoittamaan vakavasti neljää panssaroitua sikaa, ennen kuin hänet ammuttiin ja pidätettiin, mutta olen varma, että olisit ampunut häntä 360 kertaa vaaleanpunaisella Derringerilläsi. #ThisTimeJewsLose #PrayForMoreDeadKikesRukoileMoreDeadKikes</w:t>
      </w:r>
    </w:p>
    <w:p>
      <w:r>
        <w:rPr>
          <w:b/>
          <w:u w:val="single"/>
        </w:rPr>
        <w:t xml:space="preserve">102036</w:t>
      </w:r>
    </w:p>
    <w:p>
      <w:r>
        <w:t xml:space="preserve">8.</w:t>
        <w:tab/>
        <w:tab/>
        <w:tab/>
        <w:tab/>
        <w:tab/>
        <w:t xml:space="preserve">Mutta nuo hienot ja urheat poliisit jäävät henkiin. Älkää unohtako, että "sankarinne" kiemurteli lattialla, itki ja aneli, ettei häntä enää ammuttaisi. Mikä vitun nynny hän oli, aivan kuten te kaikki kusipäät. Jos tulee pakko, te kaikki itkette ja luovutatte, kuten Hitler teki. Antaa tulla, olette kaikki pelkureita. #JewsWin #IDF</w:t>
      </w:r>
    </w:p>
    <w:p>
      <w:r>
        <w:rPr>
          <w:b/>
          <w:u w:val="single"/>
        </w:rPr>
        <w:t xml:space="preserve">102037</w:t>
      </w:r>
    </w:p>
    <w:p>
      <w:r>
        <w:t xml:space="preserve">9.</w:t>
        <w:tab/>
        <w:tab/>
        <w:tab/>
        <w:tab/>
        <w:tab/>
        <w:t xml:space="preserve">LOL! 360 ei-skopoitu. 🤣</w:t>
      </w:r>
    </w:p>
    <w:p>
      <w:r>
        <w:rPr>
          <w:b/>
          <w:u w:val="single"/>
        </w:rPr>
        <w:t xml:space="preserve">102038</w:t>
      </w:r>
    </w:p>
    <w:p>
      <w:r>
        <w:t xml:space="preserve">1. @WADL - Homojen tappamisen vahvistaminen ei ole niin vaikeaa kuin miltä se saattaa vaikuttaa - odotat vain, että vaaleanpunaiset päivänkakkaran terälehdet alkavat leijua ilmassa. Mutta et voi seistä myötätuulessa.</w:t>
      </w:r>
    </w:p>
    <w:p>
      <w:r>
        <w:rPr>
          <w:b/>
          <w:u w:val="single"/>
        </w:rPr>
        <w:t xml:space="preserve">102039</w:t>
      </w:r>
    </w:p>
    <w:p>
      <w:r>
        <w:t xml:space="preserve">1. Vasemmiston hylkääminen on GLOBAALI... KIIREEN PÄÄSY KANSAINVÄLISESTI KANSAINVÄLISESTI https://www.yahoo.com/news/bolsonaro-tsunami-swells-far-party-brazil-congress-200546684.html</w:t>
      </w:r>
    </w:p>
    <w:p>
      <w:r>
        <w:rPr>
          <w:b/>
          <w:u w:val="single"/>
        </w:rPr>
        <w:t xml:space="preserve">102040</w:t>
      </w:r>
    </w:p>
    <w:p>
      <w:r>
        <w:t xml:space="preserve">2.</w:t>
        <w:tab/>
        <w:t xml:space="preserve">Kyllä, kommunistivasemmistolaiset ovat globalisteja. Millä yhdellä kansalla ei ole kotimaata? Mikä kansa ajaa avoimia rajoja?</w:t>
      </w:r>
    </w:p>
    <w:p>
      <w:r>
        <w:rPr>
          <w:b/>
          <w:u w:val="single"/>
        </w:rPr>
        <w:t xml:space="preserve">102041</w:t>
      </w:r>
    </w:p>
    <w:p>
      <w:r>
        <w:t xml:space="preserve">3.</w:t>
        <w:tab/>
        <w:tab/>
        <w:t xml:space="preserve">Globalismi on sosialismia, joka on kommunismia, joka on juutalaisuutta! Ism on kuollut juutalaisuus! 😂</w:t>
      </w:r>
    </w:p>
    <w:p>
      <w:r>
        <w:rPr>
          <w:b/>
          <w:u w:val="single"/>
        </w:rPr>
        <w:t xml:space="preserve">102042</w:t>
      </w:r>
    </w:p>
    <w:p>
      <w:r>
        <w:t xml:space="preserve">4.</w:t>
        <w:tab/>
        <w:tab/>
        <w:tab/>
        <w:t xml:space="preserve">Tiedän, hän on jälkeenjääneessä vaiheessa. Hän julkaisee kaikki nämä jutut, joissa haukkuu demokraatteja ja globalisteja, jotka sattuvat olemaan myös juutalaisia, mutta ei tee yhteyttä, se on itse asiassa hassua.</w:t>
      </w:r>
    </w:p>
    <w:p>
      <w:r>
        <w:rPr>
          <w:b/>
          <w:u w:val="single"/>
        </w:rPr>
        <w:t xml:space="preserve">102043</w:t>
      </w:r>
    </w:p>
    <w:p>
      <w:r>
        <w:t xml:space="preserve">5.</w:t>
        <w:tab/>
        <w:tab/>
        <w:tab/>
        <w:tab/>
        <w:t xml:space="preserve"> @Squeezethejuice Olen samaa mieltä. 'ISH' ja 'ISM' ovat khasaarien tavaramerkkejä, jotka teeskentelevät olevansa Raamatun heprealaisia.</w:t>
      </w:r>
    </w:p>
    <w:p>
      <w:r>
        <w:rPr>
          <w:b/>
          <w:u w:val="single"/>
        </w:rPr>
        <w:t xml:space="preserve">102044</w:t>
      </w:r>
    </w:p>
    <w:p>
      <w:r>
        <w:t xml:space="preserve">6.</w:t>
        <w:tab/>
        <w:tab/>
        <w:tab/>
        <w:tab/>
        <w:tab/>
        <w:t xml:space="preserve">Tietämätöntä hölynpölyä. Hämmästyttävässä määrin he OVAT raamatullisia heprealaisia.   Joo, tiedän, natsit eivät harrasta tiedettä.</w:t>
      </w:r>
    </w:p>
    <w:p>
      <w:r>
        <w:rPr>
          <w:b/>
          <w:u w:val="single"/>
        </w:rPr>
        <w:t xml:space="preserve">102045</w:t>
      </w:r>
    </w:p>
    <w:p>
      <w:r>
        <w:t xml:space="preserve">1. #GulagUniversity #rrraus #zioReverseEvolution #MartinLuther WIR ovat #deutscherTrump (YesWeCan.) Motto: #GulagUniversity #rrraus #zioReverseEvolution #MartinLuther WIR ovat #deutscherTrump (YesWeCan.) **WENN Medien nicht mehr ans eigne Volk glauben (wollen), wer versagte?!** http://bit.ly/2E0YuLb [AutophpGab]</w:t>
      </w:r>
    </w:p>
    <w:p>
      <w:r>
        <w:rPr>
          <w:b/>
          <w:u w:val="single"/>
        </w:rPr>
        <w:t xml:space="preserve">102046</w:t>
      </w:r>
    </w:p>
    <w:p>
      <w:r>
        <w:t xml:space="preserve">2.</w:t>
        <w:tab/>
        <w:t xml:space="preserve">NEEKERIBONUS WIEDERMAL👊👊👊👊😡🤮🤬</w:t>
      </w:r>
    </w:p>
    <w:p>
      <w:r>
        <w:rPr>
          <w:b/>
          <w:u w:val="single"/>
        </w:rPr>
        <w:t xml:space="preserve">102047</w:t>
      </w:r>
    </w:p>
    <w:p>
      <w:r>
        <w:t xml:space="preserve">1. Miten Italian poliisi suhtautuu Antifaan.  Hieno, hyvän mielen video.  Voisin katsoa tätä koko päivän. https://www.youtube.com/watch?v=Ehnlx-3mPHY</w:t>
      </w:r>
    </w:p>
    <w:p>
      <w:r>
        <w:rPr>
          <w:b/>
          <w:u w:val="single"/>
        </w:rPr>
        <w:t xml:space="preserve">102048</w:t>
      </w:r>
    </w:p>
    <w:p>
      <w:r>
        <w:t xml:space="preserve">2.</w:t>
        <w:tab/>
        <w:t xml:space="preserve">Luuletko, että he haluavat haistaa sen ja liata sen ilkeällä, halpamaisella, alempiarvoisella muslimi- ja neekeripaskalla????</w:t>
      </w:r>
    </w:p>
    <w:p>
      <w:r>
        <w:rPr>
          <w:b/>
          <w:u w:val="single"/>
        </w:rPr>
        <w:t xml:space="preserve">102049</w:t>
      </w:r>
    </w:p>
    <w:p>
      <w:r>
        <w:t xml:space="preserve">1. Demokraattien uusi toivo Beta on tyypillinen valehteleva poliitikko. Hän puhuu kuin Obomber. Ei ihme, että kommunistit rakastavat tätä idioottia. https://www.youtube.com/watch?v=z58A08Yq4lo.</w:t>
      </w:r>
    </w:p>
    <w:p>
      <w:r>
        <w:rPr>
          <w:b/>
          <w:u w:val="single"/>
        </w:rPr>
        <w:t xml:space="preserve">102050</w:t>
      </w:r>
    </w:p>
    <w:p>
      <w:r>
        <w:t xml:space="preserve">2.</w:t>
        <w:tab/>
        <w:t xml:space="preserve">Demokraatit luulevat voivansa huijata massoja jälleen, kuten he tekivät Obaman kanssa</w:t>
      </w:r>
    </w:p>
    <w:p>
      <w:r>
        <w:rPr>
          <w:b/>
          <w:u w:val="single"/>
        </w:rPr>
        <w:t xml:space="preserve">102051</w:t>
      </w:r>
    </w:p>
    <w:p>
      <w:r>
        <w:t xml:space="preserve">3.</w:t>
        <w:tab/>
        <w:tab/>
        <w:t xml:space="preserve">Se onnistui. Se on heidän järjestelmänsä. He tietävät että kaikki amerikkalaiset joilla on aivot, joilla on kriittistä ajattelukykyä, jotka eivät ole Hollywoodin ja jälkeenjääneiden laatikon hämmentämiä, ovat tajunneet heidän marxilaisen pelinsä. Siksi heidän on värvättävä kuolleita ja laittomia ulkomaalaisia vain voittaakseen vaalit. Heistä on tultava vakava vähemmistöpuolue, helvetti, koko heidän puolueensa on mentävä Dodon tielle.</w:t>
      </w:r>
    </w:p>
    <w:p>
      <w:r>
        <w:rPr>
          <w:b/>
          <w:u w:val="single"/>
        </w:rPr>
        <w:t xml:space="preserve">102052</w:t>
      </w:r>
    </w:p>
    <w:p>
      <w:r>
        <w:t xml:space="preserve">1. https://www.cbsnews.com/news/gay-teen-asks-straight-football-team-captain-to-homecoming-santa-ana-california/ @andieiamwhoiam</w:t>
      </w:r>
    </w:p>
    <w:p>
      <w:r>
        <w:rPr>
          <w:b/>
          <w:u w:val="single"/>
        </w:rPr>
        <w:t xml:space="preserve">102053</w:t>
      </w:r>
    </w:p>
    <w:p>
      <w:r>
        <w:t xml:space="preserve">2.</w:t>
        <w:tab/>
        <w:t xml:space="preserve">Hyve-signaalin ekstravaganza!   Näyttää siltä, että he ovat Meksikossa.</w:t>
      </w:r>
    </w:p>
    <w:p>
      <w:r>
        <w:rPr>
          <w:b/>
          <w:u w:val="single"/>
        </w:rPr>
        <w:t xml:space="preserve">102054</w:t>
      </w:r>
    </w:p>
    <w:p>
      <w:r>
        <w:t xml:space="preserve">3.</w:t>
        <w:tab/>
        <w:tab/>
        <w:t xml:space="preserve">Hetero kaveri on siis aisankannattaja Tanssiiko hän myös homokaverinsa kanssa? Entä jos hänen homokaverinsa haluaa hyvää yötä kieli tai kenties suklaata myöhään illalla, meneekö hän täysin homoksi, jotta hän ei "loukkaa" homokaveriaan? Vai onko tämä kaveri oikeasti vain kaappihomo, joka odottaa tilaisuutta homoiluun?</w:t>
      </w:r>
    </w:p>
    <w:p>
      <w:r>
        <w:rPr>
          <w:b/>
          <w:u w:val="single"/>
        </w:rPr>
        <w:t xml:space="preserve">102055</w:t>
      </w:r>
    </w:p>
    <w:p>
      <w:r>
        <w:t xml:space="preserve">1. Barometri väkivaltaisesta uhasta, hyvin todellisesta vaarasta, jota sosialistinen kommunistinen vasemmisto, jota Obama, Holder, Hillary ja heidän OFA:nsa (Organized for ACTION), joka sijaitsee Obaman asuinpaikassa vain 2 mailin päässä Valkoisesta talosta, lietsovat, on uhkaamassa #Patriootteja #Konservatiiveja #Kristittyjä kohtaan. #RedWave #RedTsunami #November6 Mutta olkaa #VALMIITUNEET #VAROITUNEET.</w:t>
      </w:r>
    </w:p>
    <w:p>
      <w:r>
        <w:rPr>
          <w:b/>
          <w:u w:val="single"/>
        </w:rPr>
        <w:t xml:space="preserve">102056</w:t>
      </w:r>
    </w:p>
    <w:p>
      <w:r>
        <w:t xml:space="preserve">2.</w:t>
        <w:tab/>
        <w:t xml:space="preserve">Milloin, milloin tämä henkeäsalpaava kiusaaminen loppuu? "Tulin julkisuuteen LGBT:nä ja menetin perheeni ja ystäväni. Minua haukuttiin homoksi ja hakattiin tohjoksi. Tarvittiin leikkaus". Ei - ei taas! Eivätkö nämä aidsia sairastavat, ristikoiden riivaamat mulkut ole kärsineet tarpeeksi? @HERALDofYAH @Screw-z-jews @blazinherb @Escoffier @lostpassword @JiggyCoon @BardParker @WADL @A_I_P</w:t>
      </w:r>
    </w:p>
    <w:p>
      <w:r>
        <w:rPr>
          <w:b/>
          <w:u w:val="single"/>
        </w:rPr>
        <w:t xml:space="preserve">102057</w:t>
      </w:r>
    </w:p>
    <w:p>
      <w:r>
        <w:t xml:space="preserve">3.</w:t>
        <w:tab/>
        <w:tab/>
        <w:t xml:space="preserve">@WADL - Näytät vihjaavan, että homotunnelin päässä on valoa - mikä antaisi joillekin heistä toivon pilkahduksen. Jos se on totta, toivon todella, että voisin ottaa yhteyttä johonkin heistä kertoakseni hänelle tämän.</w:t>
      </w:r>
    </w:p>
    <w:p>
      <w:r>
        <w:rPr>
          <w:b/>
          <w:u w:val="single"/>
        </w:rPr>
        <w:t xml:space="preserve">102058</w:t>
      </w:r>
    </w:p>
    <w:p>
      <w:r>
        <w:t xml:space="preserve">4.</w:t>
        <w:tab/>
        <w:tab/>
        <w:t xml:space="preserve">@WADL - Ymmärrän kyllä, mitä tarkoitat - taskulamppu, jota lainvalvontaviranomaisen edustaja pitää kädessään, voi olla homon valo tunnelin päässä.</w:t>
      </w:r>
    </w:p>
    <w:p>
      <w:r>
        <w:rPr>
          <w:b/>
          <w:u w:val="single"/>
        </w:rPr>
        <w:t xml:space="preserve">102059</w:t>
      </w:r>
    </w:p>
    <w:p>
      <w:r>
        <w:t xml:space="preserve">5.</w:t>
        <w:tab/>
        <w:tab/>
        <w:t xml:space="preserve">@WADL - Kyllä, olen usein kuullut, että he pitävät siitä, että nämä tynnyrit työnnetään heidän kurkkuunsa. Se on vähän kuin äänenvaimentimena oleminen... äänenvaimentimena.</w:t>
      </w:r>
    </w:p>
    <w:p>
      <w:r>
        <w:rPr>
          <w:b/>
          <w:u w:val="single"/>
        </w:rPr>
        <w:t xml:space="preserve">102060</w:t>
      </w:r>
    </w:p>
    <w:p>
      <w:r>
        <w:t xml:space="preserve">6.</w:t>
        <w:tab/>
        <w:tab/>
        <w:t xml:space="preserve">Ei läheskään tarpeeksi, jos he vielä hengittävät.</w:t>
      </w:r>
    </w:p>
    <w:p>
      <w:r>
        <w:rPr>
          <w:b/>
          <w:u w:val="single"/>
        </w:rPr>
        <w:t xml:space="preserve">102061</w:t>
      </w:r>
    </w:p>
    <w:p>
      <w:r>
        <w:t xml:space="preserve">7.</w:t>
        <w:tab/>
        <w:tab/>
        <w:t xml:space="preserve">Trumpin kannattaja on pelkuri.</w:t>
      </w:r>
    </w:p>
    <w:p>
      <w:r>
        <w:rPr>
          <w:b/>
          <w:u w:val="single"/>
        </w:rPr>
        <w:t xml:space="preserve">102062</w:t>
      </w:r>
    </w:p>
    <w:p>
      <w:r>
        <w:t xml:space="preserve">8.</w:t>
        <w:tab/>
        <w:tab/>
        <w:tab/>
        <w:t xml:space="preserve">tai erittäin viisas</w:t>
      </w:r>
    </w:p>
    <w:p>
      <w:r>
        <w:rPr>
          <w:b/>
          <w:u w:val="single"/>
        </w:rPr>
        <w:t xml:space="preserve">102063</w:t>
      </w:r>
    </w:p>
    <w:p>
      <w:r>
        <w:t xml:space="preserve">9.</w:t>
        <w:tab/>
        <w:tab/>
        <w:tab/>
        <w:tab/>
        <w:t xml:space="preserve">Menin ruokakauppaan ylläni trump t-paita... tämä vastenmielinen kaveri seuraa minua joka käytävällä ylös ja alas. Käännyin ja kysyin ja jos hän tarvitsee apua hän sarkastisesti kikatti minulle ja mutisi jotain hengityksensä alla. Halusi yhteenoton</w:t>
      </w:r>
    </w:p>
    <w:p>
      <w:r>
        <w:rPr>
          <w:b/>
          <w:u w:val="single"/>
        </w:rPr>
        <w:t xml:space="preserve">102064</w:t>
      </w:r>
    </w:p>
    <w:p>
      <w:r>
        <w:t xml:space="preserve">10.</w:t>
        <w:tab/>
        <w:tab/>
        <w:tab/>
        <w:tab/>
        <w:tab/>
        <w:t xml:space="preserve">Tarkalleen ottaen olemme ylittäneet sen rajan, jolla voimme turvallisesti julkisesti esitellä näkemyksiämme lähes mistä tahansa, erityisesti poliittisesta</w:t>
      </w:r>
      <w:r>
        <w:t xml:space="preserve">   En edes puhu politiikasta tyttärieni kanssa, en oikeastaan kenenkään muun kuin yhden hyvän ystävän ja teidän Gabin kavereiden kanssa, mutta teen aina taustalla töitä edistääkseni #Patriot #Conservative #Christian tehtäviä.</w:t>
      </w:r>
    </w:p>
    <w:p>
      <w:r>
        <w:rPr>
          <w:b/>
          <w:u w:val="single"/>
        </w:rPr>
        <w:t xml:space="preserve">102065</w:t>
      </w:r>
    </w:p>
    <w:p>
      <w:r>
        <w:t xml:space="preserve">11.</w:t>
        <w:tab/>
        <w:tab/>
        <w:tab/>
        <w:tab/>
        <w:tab/>
        <w:tab/>
        <w:t xml:space="preserve">En käytä Trumpin t-paitoja tai hattuja julkisesti, ainoastaan NRA:n Life Member -varusteita. Asun alkuperäisessä Constitutional Carry -osavaltiossa, Vermontissa. Jopa kaikkein raivokkaimmat kommariliberaalit tietävät, ettei minua kannata provosoida.</w:t>
      </w:r>
    </w:p>
    <w:p>
      <w:r>
        <w:rPr>
          <w:b/>
          <w:u w:val="single"/>
        </w:rPr>
        <w:t xml:space="preserve">102066</w:t>
      </w:r>
    </w:p>
    <w:p>
      <w:r>
        <w:t xml:space="preserve">12.</w:t>
        <w:tab/>
        <w:tab/>
        <w:tab/>
        <w:tab/>
        <w:tab/>
        <w:t xml:space="preserve">Mahtavaa! Todisti, aivan kuten muutkin Antifan ruskeapaitaiset kananpaskat, että hän oli nilkki. Alan korjaamaan ihmisten tietoja, sanomaan totuuksiani jne... mutta tiedän ne. Se on hieno raja tuntemattomien kanssa, koska en halua joutua väkijoukon valtaamaksi, jos olen aivan yksin. Ja niinhän he tekevätkin. TAI sytyttävät autosi tuleen yön pimeydessä.</w:t>
      </w:r>
    </w:p>
    <w:p>
      <w:r>
        <w:rPr>
          <w:b/>
          <w:u w:val="single"/>
        </w:rPr>
        <w:t xml:space="preserve">102067</w:t>
      </w:r>
    </w:p>
    <w:p>
      <w:r>
        <w:t xml:space="preserve">13.</w:t>
        <w:tab/>
        <w:tab/>
        <w:tab/>
        <w:tab/>
        <w:tab/>
        <w:tab/>
        <w:t xml:space="preserve">He eivät tule tänne, ja kaupungissa olevat tietävät, että olemme saartaneet heidät!😂 😂 😂 😂 😂 😂 😂 😂 😂</w:t>
      </w:r>
    </w:p>
    <w:p>
      <w:r>
        <w:rPr>
          <w:b/>
          <w:u w:val="single"/>
        </w:rPr>
        <w:t xml:space="preserve">102068</w:t>
      </w:r>
    </w:p>
    <w:p>
      <w:r>
        <w:t xml:space="preserve">14.</w:t>
        <w:tab/>
        <w:tab/>
        <w:tab/>
        <w:tab/>
        <w:tab/>
        <w:tab/>
        <w:t xml:space="preserve">On hämmästyttävää, miten helposti jotkut näistä idiooteista laukeavat.  Olen itse nähnyt tämän ammatillisessa ympäristössä eräässä valtion virastossa tänä vuonna (hän oli huomattavasti alakynnessä).  Ei siis ole mikään yllätys, että tätä tapahtuu päivittäin (tunneittain) suuressa yleisössä.</w:t>
      </w:r>
    </w:p>
    <w:p>
      <w:r>
        <w:rPr>
          <w:b/>
          <w:u w:val="single"/>
        </w:rPr>
        <w:t xml:space="preserve">102069</w:t>
      </w:r>
    </w:p>
    <w:p>
      <w:r>
        <w:t xml:space="preserve">1. lulz Voi ei! Marty on jumissa kiirastulessa. Rakastan sitä, miten jälkeenjääneeltä sait Torban kuulostamaan. Hyvää työtä!</w:t>
      </w:r>
    </w:p>
    <w:p>
      <w:r>
        <w:rPr>
          <w:b/>
          <w:u w:val="single"/>
        </w:rPr>
        <w:t xml:space="preserve">102070</w:t>
      </w:r>
    </w:p>
    <w:p>
      <w:r>
        <w:t xml:space="preserve">1. Halpamainen RASISTINEN RETARDED ämmät kirjoittaa NY TIMES Juutalainen pojat?  Olen niin yllättynyt!!!</w:t>
      </w:r>
    </w:p>
    <w:p>
      <w:r>
        <w:rPr>
          <w:b/>
          <w:u w:val="single"/>
        </w:rPr>
        <w:t xml:space="preserve">102071</w:t>
      </w:r>
    </w:p>
    <w:p>
      <w:r>
        <w:t xml:space="preserve">1. Arizonan demokraatti Kyrsten Sinema hyökkäsi "Bullshit" Stay-At-Home Moms For "Leeching Off Their Husbands' http://thefederalist.com/2018/10/19/arizona-democrat-kyrsten-sinema-attacked-bullshit-stay-home-moms-leeching-off-husbands/#.W8tOBVkwZzE.twitter</w:t>
      </w:r>
    </w:p>
    <w:p>
      <w:r>
        <w:rPr>
          <w:b/>
          <w:u w:val="single"/>
        </w:rPr>
        <w:t xml:space="preserve">102072</w:t>
      </w:r>
    </w:p>
    <w:p>
      <w:r>
        <w:t xml:space="preserve">2.</w:t>
        <w:tab/>
        <w:t xml:space="preserve">SJW CUNT !!</w:t>
      </w:r>
    </w:p>
    <w:p>
      <w:r>
        <w:rPr>
          <w:b/>
          <w:u w:val="single"/>
        </w:rPr>
        <w:t xml:space="preserve">102073</w:t>
      </w:r>
    </w:p>
    <w:p>
      <w:r>
        <w:t xml:space="preserve">1. Avenatti: Muut demokraatit olisivat parempia presidenttejä, mutta he eivät voi voittaa vuonna 2020 https://kek.gg/u/5CGR</w:t>
      </w:r>
    </w:p>
    <w:p>
      <w:r>
        <w:rPr>
          <w:b/>
          <w:u w:val="single"/>
        </w:rPr>
        <w:t xml:space="preserve">102074</w:t>
      </w:r>
    </w:p>
    <w:p>
      <w:r>
        <w:t xml:space="preserve">2.</w:t>
        <w:tab/>
        <w:t xml:space="preserve">LOL kammottava pornojuristi luulee, että hänellä on helvetinmoiset mahdollisuudet päästä presidentiksi LOL minulla on paremmat mahdollisuudet, mutta minulla on se etu, etten ole vitun hullu ja jälkeenjäänyt!</w:t>
      </w:r>
    </w:p>
    <w:p>
      <w:r>
        <w:rPr>
          <w:b/>
          <w:u w:val="single"/>
        </w:rPr>
        <w:t xml:space="preserve">102075</w:t>
      </w:r>
    </w:p>
    <w:p>
      <w:r>
        <w:t xml:space="preserve">1. Tumblr osoittaa, kuinka jälkeenjäänyt länsivasemmisto on</w:t>
      </w:r>
    </w:p>
    <w:p>
      <w:r>
        <w:rPr>
          <w:b/>
          <w:u w:val="single"/>
        </w:rPr>
        <w:t xml:space="preserve">102076</w:t>
      </w:r>
    </w:p>
    <w:p>
      <w:r>
        <w:t xml:space="preserve">1. Me "boomarit" olemme ainoa syy siihen, että teillä on alun perin mitään mukavaa!</w:t>
      </w:r>
    </w:p>
    <w:p>
      <w:r>
        <w:rPr>
          <w:b/>
          <w:u w:val="single"/>
        </w:rPr>
        <w:t xml:space="preserve">102077</w:t>
      </w:r>
    </w:p>
    <w:p>
      <w:r>
        <w:t xml:space="preserve">2.</w:t>
        <w:tab/>
        <w:t xml:space="preserve">Wtf?  Valkoisten kansanmurha ei ole mukavaa, senkin ääliö.  Boomerit eivät välitä paskaakaan sukupolvestani (Z) eivätkä mistään muustakaan kuin omista nautinnoistanne ja mukavuuksistanne.  Toivottavasti saat neekerihoitajan, kun sen aika koittaa, ja että hän ampuu suonesi ruiskulla täyteen ilmaa, koska hän vihaa valkoisia niin paljon.</w:t>
      </w:r>
    </w:p>
    <w:p>
      <w:r>
        <w:rPr>
          <w:b/>
          <w:u w:val="single"/>
        </w:rPr>
        <w:t xml:space="preserve">102078</w:t>
      </w:r>
    </w:p>
    <w:p>
      <w:r>
        <w:t xml:space="preserve">1. Miksi tätä ei ilmoiteta rotuviharikoksena?? https://voiceofeurope.com/2018/10/straight-a-student-21-kidnapped-raped-and-murdered-by-south-african-gang/ Väkivaltaiset mustat ryöstivät, raiskasivat ja murhasivat valkoisen tytön, mutta sitä ei pidetä "viharikoksena", koska murhaajat ovat mustia ja uhri kuuluu valkoiseen vähemmistöön.</w:t>
      </w:r>
    </w:p>
    <w:p>
      <w:r>
        <w:rPr>
          <w:b/>
          <w:u w:val="single"/>
        </w:rPr>
        <w:t xml:space="preserve">102079</w:t>
      </w:r>
    </w:p>
    <w:p>
      <w:r>
        <w:t xml:space="preserve">2.</w:t>
        <w:tab/>
        <w:t xml:space="preserve">Ilmeisesti tyttö seurusteli mustan miehen kanssa. Miten traagista elämän tuhlausta, kun valkoiset tytöt makaavat mustien miesten kanssa. https://www.9news.com.au/2018/10/17/14/09/death-came-instantly-for-south-african-gang-rape-victim-court-told.</w:t>
      </w:r>
    </w:p>
    <w:p>
      <w:r>
        <w:rPr>
          <w:b/>
          <w:u w:val="single"/>
        </w:rPr>
        <w:t xml:space="preserve">102080</w:t>
      </w:r>
    </w:p>
    <w:p>
      <w:r>
        <w:t xml:space="preserve">3.</w:t>
        <w:tab/>
        <w:tab/>
        <w:t xml:space="preserve">Minulla on rehellisesti sanottuna enemmän sympatiaa neekereitä kohtaan kuin hiilenpolttajaa kohtaan. Hän ansaitsi mitä sai. Jos vain hänen neekeripoikaystävänsä kuolisi......</w:t>
      </w:r>
    </w:p>
    <w:p>
      <w:r>
        <w:rPr>
          <w:b/>
          <w:u w:val="single"/>
        </w:rPr>
        <w:t xml:space="preserve">102081</w:t>
      </w:r>
    </w:p>
    <w:p>
      <w:r>
        <w:t xml:space="preserve">1. Sano, ettei se ole mies.</w:t>
      </w:r>
    </w:p>
    <w:p>
      <w:r>
        <w:rPr>
          <w:b/>
          <w:u w:val="single"/>
        </w:rPr>
        <w:t xml:space="preserve">102082</w:t>
      </w:r>
    </w:p>
    <w:p>
      <w:r>
        <w:t xml:space="preserve">2.</w:t>
      </w:r>
    </w:p>
    <w:p>
      <w:r>
        <w:rPr>
          <w:b/>
          <w:u w:val="single"/>
        </w:rPr>
        <w:t xml:space="preserve">102083</w:t>
      </w:r>
    </w:p>
    <w:p>
      <w:r>
        <w:t xml:space="preserve">3.</w:t>
        <w:tab/>
        <w:tab/>
        <w:t xml:space="preserve">Ymmärsinkö oikein. Barry Sotero on muslimi, joka nai miehen, joka tekeytyy naiseksi? Silti hän on tietoinen Koraanin sanoista, jotka ehdottomasti kieltävät homouden tähän asti...</w:t>
      </w:r>
    </w:p>
    <w:p>
      <w:r>
        <w:rPr>
          <w:b/>
          <w:u w:val="single"/>
        </w:rPr>
        <w:t xml:space="preserve">102084</w:t>
      </w:r>
    </w:p>
    <w:p>
      <w:r>
        <w:t xml:space="preserve">4.</w:t>
        <w:tab/>
        <w:tab/>
        <w:tab/>
        <w:t xml:space="preserve">Oletko kuullut sanan taquiyya? Se antaa heille tekosyyn tehdä mitä tahansa.</w:t>
      </w:r>
    </w:p>
    <w:p>
      <w:r>
        <w:rPr>
          <w:b/>
          <w:u w:val="single"/>
        </w:rPr>
        <w:t xml:space="preserve">102085</w:t>
      </w:r>
    </w:p>
    <w:p>
      <w:r>
        <w:t xml:space="preserve">5.</w:t>
        <w:tab/>
        <w:tab/>
        <w:tab/>
        <w:tab/>
        <w:t xml:space="preserve">Neuvostoliiton "maskirovka" perustui samanlaiseen ihanteeseen. Esimerkiksi jälkeenjäänyt länsi uskoi, että Varsovan liiton liitto oli todella olemassa, mitä se ei ollut. Sellaista ei ollut olemassa.</w:t>
      </w:r>
    </w:p>
    <w:p>
      <w:r>
        <w:rPr>
          <w:b/>
          <w:u w:val="single"/>
        </w:rPr>
        <w:t xml:space="preserve">102086</w:t>
      </w:r>
    </w:p>
    <w:p>
      <w:r>
        <w:t xml:space="preserve">1. Sinead; kruunasi yhden hitin uran, joka meni nopeasti alamäkeen, ja elämän, joka oli täynnä "olkaamme ystävällisiä ja käyttäkäämme sanoja, epävarmuusongelmia", ja on kääntynyt islamiin. Hän sanoi: "Hänen kääntymyksensä oli jokaisen älykkään teologin matkan luonnollinen lopputulos."   Täyttä roskaa! https://www.youtube.com/watch?v=yx_EmkQj04E</w:t>
      </w:r>
    </w:p>
    <w:p>
      <w:r>
        <w:rPr>
          <w:b/>
          <w:u w:val="single"/>
        </w:rPr>
        <w:t xml:space="preserve">102087</w:t>
      </w:r>
    </w:p>
    <w:p>
      <w:r>
        <w:t xml:space="preserve">2.</w:t>
        <w:tab/>
        <w:t xml:space="preserve">Sinead O'Connorin pitäisi lähteä matkalle Lähi-itään ja selittää islamistille, miten hän haluaa tapailla naisia https://www.pinknews.co.uk/2014/10/25/sinead-oconnor-i-want-to-date-women-again-it-isnt-working-with-men/"</w:t>
      </w:r>
    </w:p>
    <w:p>
      <w:r>
        <w:rPr>
          <w:b/>
          <w:u w:val="single"/>
        </w:rPr>
        <w:t xml:space="preserve">102088</w:t>
      </w:r>
    </w:p>
    <w:p>
      <w:r>
        <w:t xml:space="preserve">3.</w:t>
        <w:tab/>
        <w:tab/>
        <w:t xml:space="preserve">Tämä Mick on niin sekaisin. Jos hän tekisi sukupuolenvaihdoksen, hänestä voisi tulla ihminen!</w:t>
      </w:r>
    </w:p>
    <w:p>
      <w:r>
        <w:rPr>
          <w:b/>
          <w:u w:val="single"/>
        </w:rPr>
        <w:t xml:space="preserve">102089</w:t>
      </w:r>
    </w:p>
    <w:p>
      <w:r>
        <w:t xml:space="preserve">1. PETTURI Lindsey Graham: Saudi-Arabian "myrkyllinen" kruununprinssi Mohammed bin Salmanin "on lähdettävä" https://www.breitbart.com/politics/2018/10/16/lindsey-graham-toxic-saudi-crown-prince-mohammed-bin-salman-has-got-to-go/</w:t>
      </w:r>
    </w:p>
    <w:p>
      <w:r>
        <w:rPr>
          <w:b/>
          <w:u w:val="single"/>
        </w:rPr>
        <w:t xml:space="preserve">102090</w:t>
      </w:r>
    </w:p>
    <w:p>
      <w:r>
        <w:t xml:space="preserve">1. neekeritwitterissä puhutaan valkoisten ihmisten raiskaamisesta ja tappamisesta 24/7, eikä mitään tehdä tai sanota.</w:t>
      </w:r>
    </w:p>
    <w:p>
      <w:r>
        <w:rPr>
          <w:b/>
          <w:u w:val="single"/>
        </w:rPr>
        <w:t xml:space="preserve">102091</w:t>
      </w:r>
    </w:p>
    <w:p>
      <w:r>
        <w:t xml:space="preserve">1. Ei vain twatter-homo</w:t>
      </w:r>
    </w:p>
    <w:p>
      <w:r>
        <w:rPr>
          <w:b/>
          <w:u w:val="single"/>
        </w:rPr>
        <w:t xml:space="preserve">102092</w:t>
      </w:r>
    </w:p>
    <w:p>
      <w:r>
        <w:t xml:space="preserve">1. @Bubonic4U MAD MAX EI OLE JUUTALAINEN...Pois GABistani ja pysy poissa siitä....JACKASS</w:t>
      </w:r>
    </w:p>
    <w:p>
      <w:r>
        <w:rPr>
          <w:b/>
          <w:u w:val="single"/>
        </w:rPr>
        <w:t xml:space="preserve">102093</w:t>
      </w:r>
    </w:p>
    <w:p>
      <w:r>
        <w:t xml:space="preserve">2.</w:t>
        <w:tab/>
        <w:t xml:space="preserve">Voisiko joku selittää, mistä tämä retardi puhuu?</w:t>
      </w:r>
    </w:p>
    <w:p>
      <w:r>
        <w:rPr>
          <w:b/>
          <w:u w:val="single"/>
        </w:rPr>
        <w:t xml:space="preserve">102094</w:t>
      </w:r>
    </w:p>
    <w:p>
      <w:r>
        <w:t xml:space="preserve">1. Kuinka paljon rahaa tarvitaan miljardöörin lahjomiseen?   #MSNBC on #FakeNews https://twitter.com/RealSaavedra/status/1050239642098786305 https://twitter.com/RealSaavedra/status/1050239642098786305</w:t>
      </w:r>
    </w:p>
    <w:p>
      <w:r>
        <w:rPr>
          <w:b/>
          <w:u w:val="single"/>
        </w:rPr>
        <w:t xml:space="preserve">102095</w:t>
      </w:r>
    </w:p>
    <w:p>
      <w:r>
        <w:t xml:space="preserve">2.</w:t>
        <w:tab/>
        <w:t xml:space="preserve">Toinen juutalainen tai homo</w:t>
      </w:r>
    </w:p>
    <w:p>
      <w:r>
        <w:rPr>
          <w:b/>
          <w:u w:val="single"/>
        </w:rPr>
        <w:t xml:space="preserve">102096</w:t>
      </w:r>
    </w:p>
    <w:p>
      <w:r>
        <w:t xml:space="preserve">1. Tavallaan sinulla on.  Kun näet pakanoita, jotka kannattavat valkoisten kristittyjen suoranaista murhaamista ..... Olen todellakin nähnyt sitä.   Onneksi tämä on pieni vähemmistö, joka ei millään tavalla edusta koko kansanuskontoa.</w:t>
      </w:r>
    </w:p>
    <w:p>
      <w:r>
        <w:rPr>
          <w:b/>
          <w:u w:val="single"/>
        </w:rPr>
        <w:t xml:space="preserve">102097</w:t>
      </w:r>
    </w:p>
    <w:p>
      <w:r>
        <w:t xml:space="preserve">2.</w:t>
        <w:tab/>
        <w:t xml:space="preserve">Tule uudestaan?!</w:t>
      </w:r>
    </w:p>
    <w:p>
      <w:r>
        <w:rPr>
          <w:b/>
          <w:u w:val="single"/>
        </w:rPr>
        <w:t xml:space="preserve">102098</w:t>
      </w:r>
    </w:p>
    <w:p>
      <w:r>
        <w:t xml:space="preserve">3.</w:t>
        <w:tab/>
        <w:tab/>
        <w:t xml:space="preserve">Todellakin - olen nähnyt ainakin yhden tapauksen, jossa joku väitti olevansa kansanuskoinen ja sanoi, että "kaikki kristityt saavat luodin" tai vastaavaa.   Olen varma, että jos vain etsit hakusanoilla "get the bullet" tai "christians get the bullet" löydät sen.      Toimintamme luonteen vuoksi tällainen voi tietysti olla peräisin soluttautujilta eikä vakavasti otettavilta ihmisiltä, minkä vuoksi en käytä näitä tapauksia maalaamaan laajalla siveltimellä.    Se, mikä *on* järkyttänyt minua, kun olen nähnyt tällaisia lausuntoja, on niiden tuomitsemisen puute.   Mutta se voi johtua siitä, että monet ihmiset ovat mykistäneet tällaiset hullut eivätkä näin ollen koskaan näe, mitä he sanovat.</w:t>
      </w:r>
    </w:p>
    <w:p>
      <w:r>
        <w:rPr>
          <w:b/>
          <w:u w:val="single"/>
        </w:rPr>
        <w:t xml:space="preserve">102099</w:t>
      </w:r>
    </w:p>
    <w:p>
      <w:r>
        <w:t xml:space="preserve">4.</w:t>
        <w:tab/>
        <w:tab/>
        <w:tab/>
        <w:t xml:space="preserve">1. Kuinka monta seuraajaa tällä tilillä oli?   2. Kuinka vanha kyseinen tili on 3. Nimeä mainittu tili.</w:t>
      </w:r>
    </w:p>
    <w:p>
      <w:r>
        <w:rPr>
          <w:b/>
          <w:u w:val="single"/>
        </w:rPr>
        <w:t xml:space="preserve">102100</w:t>
      </w:r>
    </w:p>
    <w:p>
      <w:r>
        <w:t xml:space="preserve">5.</w:t>
        <w:tab/>
        <w:tab/>
        <w:tab/>
        <w:tab/>
        <w:t xml:space="preserve">Luonnollisesti!   @Ricotta on tili.   Tekee rutiininomaisesti tällaisia lausuntoja.  Aktiivinen pakanallisissa aiheissa.   Yli 400 seuraajaa, Pro-tili, perustettu syyskuussa 2016.    Toivottavasti et pyytänyt tätä minulta, koska luulit, että keksin sen?</w:t>
      </w:r>
    </w:p>
    <w:p>
      <w:r>
        <w:rPr>
          <w:b/>
          <w:u w:val="single"/>
        </w:rPr>
        <w:t xml:space="preserve">102101</w:t>
      </w:r>
    </w:p>
    <w:p>
      <w:r>
        <w:t xml:space="preserve">6.</w:t>
        <w:tab/>
        <w:tab/>
        <w:tab/>
        <w:tab/>
        <w:tab/>
        <w:t xml:space="preserve">"Kansallissosialisti. Saksalainen pakana. Litteärintainen 13-vuotias koiratyttö. Pop-up-ajovalojen harrastaja. YayoiP #AnimeRight " En usko, että laittaisin liian paljon uskottavuutta tuohon tiliin, veli.</w:t>
      </w:r>
    </w:p>
    <w:p>
      <w:r>
        <w:rPr>
          <w:b/>
          <w:u w:val="single"/>
        </w:rPr>
        <w:t xml:space="preserve">102102</w:t>
      </w:r>
    </w:p>
    <w:p>
      <w:r>
        <w:t xml:space="preserve">7.</w:t>
        <w:tab/>
        <w:tab/>
        <w:tab/>
        <w:tab/>
        <w:tab/>
        <w:tab/>
        <w:t xml:space="preserve">En halua!   Mutta minusta on mielenkiintoista, kuinka harva on antanut vastamerkin.</w:t>
      </w:r>
    </w:p>
    <w:p>
      <w:r>
        <w:rPr>
          <w:b/>
          <w:u w:val="single"/>
        </w:rPr>
        <w:t xml:space="preserve">102103</w:t>
      </w:r>
    </w:p>
    <w:p>
      <w:r>
        <w:t xml:space="preserve">8.</w:t>
        <w:tab/>
        <w:tab/>
        <w:tab/>
        <w:tab/>
        <w:tab/>
        <w:tab/>
        <w:tab/>
        <w:t xml:space="preserve">Se on vähän kuin kylän jälkeenjäänyt marssisi ympäri kaupunkia huutaen, että koiran muna maistuu herkulliselta, kaikki tietävät, ettei se ole totta, mutta ei vain kannata nähdä vaivaa väittää muuta.</w:t>
      </w:r>
    </w:p>
    <w:p>
      <w:r>
        <w:rPr>
          <w:b/>
          <w:u w:val="single"/>
        </w:rPr>
        <w:t xml:space="preserve">102104</w:t>
      </w:r>
    </w:p>
    <w:p>
      <w:r>
        <w:t xml:space="preserve">9.</w:t>
        <w:tab/>
        <w:tab/>
        <w:tab/>
        <w:tab/>
        <w:tab/>
        <w:tab/>
        <w:tab/>
        <w:tab/>
        <w:t xml:space="preserve">Riittää!</w:t>
      </w:r>
    </w:p>
    <w:p>
      <w:r>
        <w:rPr>
          <w:b/>
          <w:u w:val="single"/>
        </w:rPr>
        <w:t xml:space="preserve">102105</w:t>
      </w:r>
    </w:p>
    <w:p>
      <w:r>
        <w:t xml:space="preserve">1. HELLOOOOOOOO???? MAX-INE WAT-ERS?!</w:t>
      </w:r>
    </w:p>
    <w:p>
      <w:r>
        <w:rPr>
          <w:b/>
          <w:u w:val="single"/>
        </w:rPr>
        <w:t xml:space="preserve">102106</w:t>
      </w:r>
    </w:p>
    <w:p>
      <w:r>
        <w:t xml:space="preserve">2.</w:t>
        <w:tab/>
        <w:t xml:space="preserve">Toivon, että Mad Max saisi pommin ja se räjähtäisi hänen typerään neekerinaamaansa!!! Nauraisin perseestäni!!! Kaikkien vitun neekereiden täytyy vittu roikkua!!!!!!!!. Paitsi ne, joita tarvitsemme ruumiilliseen työhön!!!!!.</w:t>
      </w:r>
    </w:p>
    <w:p>
      <w:r>
        <w:rPr>
          <w:b/>
          <w:u w:val="single"/>
        </w:rPr>
        <w:t xml:space="preserve">102107</w:t>
      </w:r>
    </w:p>
    <w:p>
      <w:r>
        <w:t xml:space="preserve">1. Kavanaugh'n syytteeseen asettaminen... Uusi todistaja tulee esiin...</w:t>
      </w:r>
    </w:p>
    <w:p>
      <w:r>
        <w:rPr>
          <w:b/>
          <w:u w:val="single"/>
        </w:rPr>
        <w:t xml:space="preserve">102108</w:t>
      </w:r>
    </w:p>
    <w:p>
      <w:r>
        <w:t xml:space="preserve">2.</w:t>
        <w:tab/>
        <w:t xml:space="preserve">fu neekeri</w:t>
      </w:r>
    </w:p>
    <w:p>
      <w:r>
        <w:rPr>
          <w:b/>
          <w:u w:val="single"/>
        </w:rPr>
        <w:t xml:space="preserve">102109</w:t>
      </w:r>
    </w:p>
    <w:p>
      <w:r>
        <w:t xml:space="preserve">1. Ja olet edelleen liian jälkeenjäänyt ymmärtämään, kuinka tyhmältä kuulostat.</w:t>
      </w:r>
    </w:p>
    <w:p>
      <w:r>
        <w:rPr>
          <w:b/>
          <w:u w:val="single"/>
        </w:rPr>
        <w:t xml:space="preserve">102110</w:t>
      </w:r>
    </w:p>
    <w:p>
      <w:r>
        <w:t xml:space="preserve">1. Mikään ei vedä vertoja klassikoille. https://www.youtube.com/watch?v=KMBlGHIgSdY</w:t>
      </w:r>
    </w:p>
    <w:p>
      <w:r>
        <w:rPr>
          <w:b/>
          <w:u w:val="single"/>
        </w:rPr>
        <w:t xml:space="preserve">102111</w:t>
      </w:r>
    </w:p>
    <w:p>
      <w:r>
        <w:t xml:space="preserve">2.</w:t>
        <w:tab/>
        <w:t xml:space="preserve">Haistakaa vittu, tyhmä perseen homo englantilaiset ja muslimiparlamenttinne, joka halusi kieltää Donald Trumpin... pitäkää hauskaa vittuilussa ilman aseita...   Tässä on aitoa amerikkalaista verta ja sisua sisältävää rockia... ei homo Elton Johnia. https://www.youtube.com/watch?v=MwTv45OW5Yw.</w:t>
      </w:r>
    </w:p>
    <w:p>
      <w:r>
        <w:rPr>
          <w:b/>
          <w:u w:val="single"/>
        </w:rPr>
        <w:t xml:space="preserve">102112</w:t>
      </w:r>
    </w:p>
    <w:p>
      <w:r>
        <w:t xml:space="preserve">1. Mikä tässä on niin tärkeää?   Melania Trumpille tarjotaan joka ilta epäilyttävää pientä miespakettia, jolle kerrotaan, että se on pommi!</w:t>
      </w:r>
    </w:p>
    <w:p>
      <w:r>
        <w:rPr>
          <w:b/>
          <w:u w:val="single"/>
        </w:rPr>
        <w:t xml:space="preserve">102113</w:t>
      </w:r>
    </w:p>
    <w:p>
      <w:r>
        <w:t xml:space="preserve">2.</w:t>
        <w:tab/>
        <w:t xml:space="preserve">Pidä ilkeät kommenttisi FLOTUSistamme omana tietonasi, limey.</w:t>
      </w:r>
    </w:p>
    <w:p>
      <w:r>
        <w:rPr>
          <w:b/>
          <w:u w:val="single"/>
        </w:rPr>
        <w:t xml:space="preserve">102114</w:t>
      </w:r>
    </w:p>
    <w:p>
      <w:r>
        <w:t xml:space="preserve">3.</w:t>
        <w:tab/>
        <w:tab/>
        <w:t xml:space="preserve">Turpa kiinni huumorintajuton npc-vittu vene🤘🏼🤘🏼.</w:t>
      </w:r>
    </w:p>
    <w:p>
      <w:r>
        <w:rPr>
          <w:b/>
          <w:u w:val="single"/>
        </w:rPr>
        <w:t xml:space="preserve">102115</w:t>
      </w:r>
    </w:p>
    <w:p>
      <w:r>
        <w:t xml:space="preserve">1. ...heidän tarinoidensa, suunnitelmiensa ja symboliensa takana, ja useimmat teistä ajattelevat: "Hän puhuu televisioshow'sta... mikä ääliö!". Meidän pitäisi olla paljon enemmän huolissamme siitä, mitä juutalaiset sanovat CNN:ssä ja ANDERSON COOPERS 360 SHOW'ssa." (Myös tv-ohjelma: niille ironiakyvyttömille henkilöille siellä.)</w:t>
      </w:r>
    </w:p>
    <w:p>
      <w:r>
        <w:rPr>
          <w:b/>
          <w:u w:val="single"/>
        </w:rPr>
        <w:t xml:space="preserve">102116</w:t>
      </w:r>
    </w:p>
    <w:p>
      <w:r>
        <w:t xml:space="preserve">2.</w:t>
        <w:tab/>
        <w:t xml:space="preserve">VAPAA KAIKKI!!! :::TOTUUS EI PELKÄÄ TUTKIMUKSIA:::: Ole hyvä ja POSTAA JOKAISESSA :-)</w:t>
      </w:r>
    </w:p>
    <w:p>
      <w:r>
        <w:rPr>
          <w:b/>
          <w:u w:val="single"/>
        </w:rPr>
        <w:t xml:space="preserve">102117</w:t>
      </w:r>
    </w:p>
    <w:p>
      <w:r>
        <w:t xml:space="preserve">3.</w:t>
        <w:tab/>
        <w:tab/>
        <w:t xml:space="preserve">...siinä jätetään myös huomiotta, että teet täsmälleen samaa asiaa: hyökkäät sananvapautta vastaan. Nimittäin vihjaamalla, että saksalaiset ja muut ovat liian tyhmiä tunnistamaan propagandan, kun he kuulevat sen (mistä olen itse asiassa 100-prosenttisesti samaa mieltä) ja että heitä ei saa altistaa liikaa juutalaiselle medialle. Sama täsmälleen sama argumentti, jonka retarded @Amy esitti.</w:t>
      </w:r>
    </w:p>
    <w:p>
      <w:r>
        <w:rPr>
          <w:b/>
          <w:u w:val="single"/>
        </w:rPr>
        <w:t xml:space="preserve">102118</w:t>
      </w:r>
    </w:p>
    <w:p>
      <w:r>
        <w:t xml:space="preserve">1. On hienoa, että Kanada teki tämän, mutta he ovat silti kaikki homokanadalaisia.</w:t>
      </w:r>
    </w:p>
    <w:p>
      <w:r>
        <w:rPr>
          <w:b/>
          <w:u w:val="single"/>
        </w:rPr>
        <w:t xml:space="preserve">102119</w:t>
      </w:r>
    </w:p>
    <w:p>
      <w:r>
        <w:t xml:space="preserve">1. Miksi he haluaisivat tehdä tämän...oikeasti? https://www.politico.com/story/2018/10/01/trump-presidential-alerts-to-phones-857287 related to: #potus #trump #politiikka #uutiset #maga #qanon #media #msm</w:t>
      </w:r>
    </w:p>
    <w:p>
      <w:r>
        <w:rPr>
          <w:b/>
          <w:u w:val="single"/>
        </w:rPr>
        <w:t xml:space="preserve">102120</w:t>
      </w:r>
    </w:p>
    <w:p>
      <w:r>
        <w:t xml:space="preserve">2.</w:t>
        <w:tab/>
        <w:t xml:space="preserve">Jälkeenjäänyt steroideilla.</w:t>
      </w:r>
    </w:p>
    <w:p>
      <w:r>
        <w:rPr>
          <w:b/>
          <w:u w:val="single"/>
        </w:rPr>
        <w:t xml:space="preserve">102121</w:t>
      </w:r>
    </w:p>
    <w:p>
      <w:r>
        <w:t xml:space="preserve">1. Stormy omistaa nyt presidentti Trumpin lakimieslaskut Tuomari hylkäsi Stormy Danielsin kunnianloukkauskanteen Trumpia vastaan https://www.washingtonpost.com/amphtml/politics/judge-throws-out-stormy-danielss-lawsuit-against-trump/2018/10/15/402935e8-d0cc-11e8-b2d2-f397227b43f0_story.html.</w:t>
      </w:r>
    </w:p>
    <w:p>
      <w:r>
        <w:rPr>
          <w:b/>
          <w:u w:val="single"/>
        </w:rPr>
        <w:t xml:space="preserve">102122</w:t>
      </w:r>
    </w:p>
    <w:p>
      <w:r>
        <w:t xml:space="preserve">2.</w:t>
        <w:tab/>
        <w:t xml:space="preserve">erittäin käytetty twat</w:t>
      </w:r>
    </w:p>
    <w:p>
      <w:r>
        <w:rPr>
          <w:b/>
          <w:u w:val="single"/>
        </w:rPr>
        <w:t xml:space="preserve">102123</w:t>
      </w:r>
    </w:p>
    <w:p>
      <w:r>
        <w:t xml:space="preserve">1. Epäilen, että moni ei ole pyytänyt tätä, ja tuntuu todella typerältä yritykseltä herättää Pokemon Go:sta pitävien ihmisten kiinnostus. He eivät ymmärrä, että nämä ihmiset eivät ole kovin kiinnostuneita ostamaan saman pelin täyshintaista julkaisua ja konsolia, jolla sitä voi pelata.</w:t>
      </w:r>
    </w:p>
    <w:p>
      <w:r>
        <w:rPr>
          <w:b/>
          <w:u w:val="single"/>
        </w:rPr>
        <w:t xml:space="preserve">102124</w:t>
      </w:r>
    </w:p>
    <w:p>
      <w:r>
        <w:t xml:space="preserve">1. antakaa neekerille kapula ja antakaa hänen marssia paraatissa, niin se pitää neekerin tyytyväisenä..LOL</w:t>
      </w:r>
    </w:p>
    <w:p>
      <w:r>
        <w:rPr>
          <w:b/>
          <w:u w:val="single"/>
        </w:rPr>
        <w:t xml:space="preserve">102125</w:t>
      </w:r>
    </w:p>
    <w:p>
      <w:r>
        <w:t xml:space="preserve">1. @BegsAli Ok shitty arse.. Minun täytyy vetää sinut ylös muutamien faktojen kanssa täällä.    1) Kukaan ei ole "teeskennellyt" sinun olevan Alice...... Me TIEDÄMME että olet.    2) Oletko doksannut MINUT? En. 3) "Charlie" itse vahvisti nimensä olevan Paul.    4) Lopeta pakeneminen, senkin läski mulkku.   5) LOLLERS</w:t>
      </w:r>
    </w:p>
    <w:p>
      <w:r>
        <w:rPr>
          <w:b/>
          <w:u w:val="single"/>
        </w:rPr>
        <w:t xml:space="preserve">102126</w:t>
      </w:r>
    </w:p>
    <w:p>
      <w:r>
        <w:t xml:space="preserve">2.</w:t>
        <w:tab/>
        <w:t xml:space="preserve">Onko Awlish hiljaa, koska neekeri Derekiä odottaa 10 vuotta elinkautista vai koska Tommyn armeijalla on hänen osoitteensa??</w:t>
      </w:r>
    </w:p>
    <w:p>
      <w:r>
        <w:rPr>
          <w:b/>
          <w:u w:val="single"/>
        </w:rPr>
        <w:t xml:space="preserve">102127</w:t>
      </w:r>
    </w:p>
    <w:p>
      <w:r>
        <w:t xml:space="preserve">3.</w:t>
        <w:tab/>
        <w:tab/>
        <w:t xml:space="preserve">Ahhhh että niin? No se on sitten molempia!!!</w:t>
      </w:r>
    </w:p>
    <w:p>
      <w:r>
        <w:rPr>
          <w:b/>
          <w:u w:val="single"/>
        </w:rPr>
        <w:t xml:space="preserve">102128</w:t>
      </w:r>
    </w:p>
    <w:p>
      <w:r>
        <w:t xml:space="preserve">1. * * * * FALSE FLAG EVENT * * * * Okei, kuinka tyhminä ihmiset pitävät meitä höpöttäjiä? Ensin 'väärennetyt pommit' ja nyt valkoinen hirvi! Tämä on vain yksi DS:n juoni Trumpin kaatamiseksi!    Vain koska tämä hirvi on lumivalkoinen, me kaikki tiedämme, että se on vain yksi likainen temppu!    "Voit laittaa valkoista maalia hirven päälle, se on silti vain hirvi, jolla on valkoista maalia!" https://youtu.be/1CESEbTFvRg</w:t>
      </w:r>
    </w:p>
    <w:p>
      <w:r>
        <w:rPr>
          <w:b/>
          <w:u w:val="single"/>
        </w:rPr>
        <w:t xml:space="preserve">102129</w:t>
      </w:r>
    </w:p>
    <w:p>
      <w:r>
        <w:t xml:space="preserve">2.</w:t>
        <w:tab/>
        <w:t xml:space="preserve">Jostain syystä luotan tähän hirveen ja tunnen, että hän on luultavasti hyvä isä, tekee kovasti töitä ja rakastaa maataan.</w:t>
      </w:r>
    </w:p>
    <w:p>
      <w:r>
        <w:rPr>
          <w:b/>
          <w:u w:val="single"/>
        </w:rPr>
        <w:t xml:space="preserve">102130</w:t>
      </w:r>
    </w:p>
    <w:p>
      <w:r>
        <w:t xml:space="preserve">3.</w:t>
        <w:tab/>
        <w:tab/>
        <w:t xml:space="preserve">Albiinoeläimet, myös hirvet, ovat todellisia. Se on geenivirhe, enkä kehuskelisi sillä, että olen albiino, se on kuin kutsuisi itseään natsiksi...se on vammaisgeeni.</w:t>
      </w:r>
    </w:p>
    <w:p>
      <w:r>
        <w:rPr>
          <w:b/>
          <w:u w:val="single"/>
        </w:rPr>
        <w:t xml:space="preserve">102131</w:t>
      </w:r>
    </w:p>
    <w:p>
      <w:r>
        <w:t xml:space="preserve">1. Ei ole Trumpin vika, että Obama on hieman jälkeenjäänyt ja häneltä kesti 6 vuotta tajuta, miten osoitetulostin toimii (Trumpin twiitti on vuodelta 2012) https://twitter.com/Breaking911/status/1055532850500562945.</w:t>
      </w:r>
    </w:p>
    <w:p>
      <w:r>
        <w:rPr>
          <w:b/>
          <w:u w:val="single"/>
        </w:rPr>
        <w:t xml:space="preserve">102132</w:t>
      </w:r>
    </w:p>
    <w:p>
      <w:r>
        <w:t xml:space="preserve">2.</w:t>
        <w:tab/>
        <w:t xml:space="preserve">Dat 10 D shakki boi...</w:t>
      </w:r>
    </w:p>
    <w:p>
      <w:r>
        <w:rPr>
          <w:b/>
          <w:u w:val="single"/>
        </w:rPr>
        <w:t xml:space="preserve">102133</w:t>
      </w:r>
    </w:p>
    <w:p>
      <w:r>
        <w:t xml:space="preserve">1. FARRAKHAN: "En ole antisemitisti. I'm Anti-Termite'... https://kek.gg/u/ztsC...</w:t>
      </w:r>
    </w:p>
    <w:p>
      <w:r>
        <w:rPr>
          <w:b/>
          <w:u w:val="single"/>
        </w:rPr>
        <w:t xml:space="preserve">102134</w:t>
      </w:r>
    </w:p>
    <w:p>
      <w:r>
        <w:t xml:space="preserve">2.</w:t>
        <w:tab/>
        <w:t xml:space="preserve">... Yrittääkö joku oikeasti arvuutella, mitä neekeri ajattelee????</w:t>
      </w:r>
    </w:p>
    <w:p>
      <w:r>
        <w:rPr>
          <w:b/>
          <w:u w:val="single"/>
        </w:rPr>
        <w:t xml:space="preserve">102135</w:t>
      </w:r>
    </w:p>
    <w:p>
      <w:r>
        <w:t xml:space="preserve">1. Vau! Hieno SGT-raportti Liz Crokinin kanssa! https://youtu.be/X2aBOyP38W0 ...</w:t>
      </w:r>
    </w:p>
    <w:p>
      <w:r>
        <w:rPr>
          <w:b/>
          <w:u w:val="single"/>
        </w:rPr>
        <w:t xml:space="preserve">102136</w:t>
      </w:r>
    </w:p>
    <w:p>
      <w:r>
        <w:t xml:space="preserve">2.</w:t>
        <w:tab/>
        <w:t xml:space="preserve">Ne ovat huonosti lavastettuja, koska demokraatit ovat täynnä aivokuolleita PAC:n henkilökohtaisia pelaajahahmoja ja jälkeenjääneitä vuosituhatvuotiaita. He ovat kykenemättömiä hienostuneeseen ajatteluun.</w:t>
      </w:r>
    </w:p>
    <w:p>
      <w:r>
        <w:rPr>
          <w:b/>
          <w:u w:val="single"/>
        </w:rPr>
        <w:t xml:space="preserve">102137</w:t>
      </w:r>
    </w:p>
    <w:p>
      <w:r>
        <w:t xml:space="preserve">1.    ❤️❤️😇❤️❤️🖕🐒</w:t>
      </w:r>
    </w:p>
    <w:p>
      <w:r>
        <w:rPr>
          <w:b/>
          <w:u w:val="single"/>
        </w:rPr>
        <w:t xml:space="preserve">102138</w:t>
      </w:r>
    </w:p>
    <w:p>
      <w:r>
        <w:t xml:space="preserve">1. Älä rentoudu keilapallojen ja mustien ympärillä. https://www.detroitnews.com/story/news/local/macomb-county/2018/10/15/two-arrested-roseville-bowling-ball-attack/1650729002/.</w:t>
      </w:r>
    </w:p>
    <w:p>
      <w:r>
        <w:rPr>
          <w:b/>
          <w:u w:val="single"/>
        </w:rPr>
        <w:t xml:space="preserve">102139</w:t>
      </w:r>
    </w:p>
    <w:p>
      <w:r>
        <w:t xml:space="preserve">2.</w:t>
        <w:tab/>
        <w:t xml:space="preserve">hyvin. KUN SHTF TULEE, ME IHMISET RATKAISEMME TÄMÄN NEEKERI- JA KOMMUNISTIDEMOKRAATTIONGELMAN. JOS EMME TEE SITÄ, OLEMME PERKELE MENNYTTÄ VALKOISTEN PERUSTAJIEMME LUOMAN KANSAKUNNAN KANNALTA.</w:t>
      </w:r>
    </w:p>
    <w:p>
      <w:r>
        <w:rPr>
          <w:b/>
          <w:u w:val="single"/>
        </w:rPr>
        <w:t xml:space="preserve">102140</w:t>
      </w:r>
    </w:p>
    <w:p>
      <w:r>
        <w:t xml:space="preserve">3.</w:t>
        <w:tab/>
        <w:tab/>
        <w:t xml:space="preserve">kerromme neekereille... "Kuule neekeri, se on meidän tapa tai valtatie!!" ( &lt; :</w:t>
      </w:r>
    </w:p>
    <w:p>
      <w:r>
        <w:rPr>
          <w:b/>
          <w:u w:val="single"/>
        </w:rPr>
        <w:t xml:space="preserve">102141</w:t>
      </w:r>
    </w:p>
    <w:p>
      <w:r>
        <w:t xml:space="preserve">1. Jos näen tämän jälkeenjääneen paskan julkisesti, pyyhin jalkaa. Vannon #CobraKai:lle https://www.thedailybeast.com/more-men-are-wearing-stilettosif-they-can-find-their-size https://www.thedailybeast.com/more-men-are-wearing-stilettosif-they-can-find-their-size</w:t>
      </w:r>
    </w:p>
    <w:p>
      <w:r>
        <w:rPr>
          <w:b/>
          <w:u w:val="single"/>
        </w:rPr>
        <w:t xml:space="preserve">102142</w:t>
      </w:r>
    </w:p>
    <w:p>
      <w:r>
        <w:t xml:space="preserve">1. @a Katso Andrew, vain Facebook, Google ja Twitter voivat sallia valkoisten vastaisen vihan, islamilaisen terrorismin jne.    Tämä "lavastus" on yhtä räikeä &amp; valheellinen kuin lelu unibomber https://www.zerohedge.com/news/2018-10-27/active-shooter-reported-pittsburgh-synagogue.</w:t>
      </w:r>
    </w:p>
    <w:p>
      <w:r>
        <w:rPr>
          <w:b/>
          <w:u w:val="single"/>
        </w:rPr>
        <w:t xml:space="preserve">102143</w:t>
      </w:r>
    </w:p>
    <w:p>
      <w:r>
        <w:t xml:space="preserve">2.</w:t>
        <w:tab/>
        <w:t xml:space="preserve">Toinen askeNAZI JEW TERRORISTI?  He kaikki ovat askeNAZI-JEEDI TERRORISTI SAKSAA!  Juutalaiset ovat ÄLYTTÖMIÄ ohjelmoituja robotteja!</w:t>
      </w:r>
    </w:p>
    <w:p>
      <w:r>
        <w:rPr>
          <w:b/>
          <w:u w:val="single"/>
        </w:rPr>
        <w:t xml:space="preserve">102144</w:t>
      </w:r>
    </w:p>
    <w:p>
      <w:r>
        <w:t xml:space="preserve">1. Tiedätkö, sinun ei pitäisi kutsua liberaaleja "jälkeenjääneiksi". Kehitysvammaiset ihmiset todella vihaavat sitä, että heidät rinnastetaan liberaaleihin. En voi syyttää heitä.</w:t>
      </w:r>
    </w:p>
    <w:p>
      <w:r>
        <w:rPr>
          <w:b/>
          <w:u w:val="single"/>
        </w:rPr>
        <w:t xml:space="preserve">102145</w:t>
      </w:r>
    </w:p>
    <w:p>
      <w:r>
        <w:t xml:space="preserve">1. FBI pidättää valkoisia "sarjamellakoitsijoita" ja jättää antifan huomiotta. https://www.amren.com/commentary/2018/10/fbi-arrests-white-serial-rioters/.</w:t>
      </w:r>
    </w:p>
    <w:p>
      <w:r>
        <w:rPr>
          <w:b/>
          <w:u w:val="single"/>
        </w:rPr>
        <w:t xml:space="preserve">102146</w:t>
      </w:r>
    </w:p>
    <w:p>
      <w:r>
        <w:t xml:space="preserve">2.</w:t>
        <w:tab/>
        <w:t xml:space="preserve">FBI on neekerien suojeluliitto</w:t>
      </w:r>
    </w:p>
    <w:p>
      <w:r>
        <w:rPr>
          <w:b/>
          <w:u w:val="single"/>
        </w:rPr>
        <w:t xml:space="preserve">102147</w:t>
      </w:r>
    </w:p>
    <w:p>
      <w:r>
        <w:t xml:space="preserve">1.</w:t>
      </w:r>
    </w:p>
    <w:p>
      <w:r>
        <w:rPr>
          <w:b/>
          <w:u w:val="single"/>
        </w:rPr>
        <w:t xml:space="preserve">102148</w:t>
      </w:r>
    </w:p>
    <w:p>
      <w:r>
        <w:t xml:space="preserve">2.</w:t>
        <w:tab/>
        <w:t xml:space="preserve">New Orleansissa ei ole asevalvontaa. Meillä on neekeriongelma, senkin vitun tyhmä juutalainen.</w:t>
      </w:r>
    </w:p>
    <w:p>
      <w:r>
        <w:rPr>
          <w:b/>
          <w:u w:val="single"/>
        </w:rPr>
        <w:t xml:space="preserve">102149</w:t>
      </w:r>
    </w:p>
    <w:p>
      <w:r>
        <w:t xml:space="preserve">1. Tavallaan sinulla on.  Kun näet pakanoita, jotka kannattavat valkoisten kristittyjen suoranaista murhaamista ..... Olen todellakin nähnyt sitä.   Onneksi tämä on pieni vähemmistö, joka ei millään tavalla edusta kansanuskontoa kokonaisuudessaan.</w:t>
      </w:r>
    </w:p>
    <w:p>
      <w:r>
        <w:rPr>
          <w:b/>
          <w:u w:val="single"/>
        </w:rPr>
        <w:t xml:space="preserve">102150</w:t>
      </w:r>
    </w:p>
    <w:p>
      <w:r>
        <w:t xml:space="preserve">2.</w:t>
        <w:tab/>
        <w:t xml:space="preserve">Tule uudestaan?!</w:t>
      </w:r>
    </w:p>
    <w:p>
      <w:r>
        <w:rPr>
          <w:b/>
          <w:u w:val="single"/>
        </w:rPr>
        <w:t xml:space="preserve">102151</w:t>
      </w:r>
    </w:p>
    <w:p>
      <w:r>
        <w:t xml:space="preserve">3.</w:t>
        <w:tab/>
        <w:tab/>
        <w:t xml:space="preserve">Todellakin - olen nähnyt ainakin yhden tapauksen, jossa joku väitti olevansa kansanuskoinen ja sanoi, että "kaikki kristityt saavat luodin" tai vastaavaa.   Olen varma, että jos vain etsit hakusanoilla "get the bullet" tai "christians get the bullet" löydät sen.      Toimintamme luonteen vuoksi tällainen voi tietysti olla peräisin soluttautujilta eikä vakavasti otettavilta ihmisiltä, minkä vuoksi en käytä näitä tapauksia maalaamaan laajalla siveltimellä.    Se, mikä *on* järkyttänyt minua, kun olen nähnyt tällaisia lausuntoja, on niiden tuomitsemisen puute.   Mutta se voi johtua siitä, että monet ihmiset ovat mykistäneet tällaiset hullut eivätkä näin ollen koskaan näe, mitä he sanovat.</w:t>
      </w:r>
    </w:p>
    <w:p>
      <w:r>
        <w:rPr>
          <w:b/>
          <w:u w:val="single"/>
        </w:rPr>
        <w:t xml:space="preserve">102152</w:t>
      </w:r>
    </w:p>
    <w:p>
      <w:r>
        <w:t xml:space="preserve">4.</w:t>
        <w:tab/>
        <w:tab/>
        <w:tab/>
        <w:t xml:space="preserve">1. Kuinka monta seuraajaa tällä tilillä oli?   2. Kuinka vanha kyseinen tili on 3. Nimeä mainittu tili.</w:t>
      </w:r>
    </w:p>
    <w:p>
      <w:r>
        <w:rPr>
          <w:b/>
          <w:u w:val="single"/>
        </w:rPr>
        <w:t xml:space="preserve">102153</w:t>
      </w:r>
    </w:p>
    <w:p>
      <w:r>
        <w:t xml:space="preserve">5.</w:t>
        <w:tab/>
        <w:tab/>
        <w:tab/>
        <w:tab/>
        <w:t xml:space="preserve">Luonnollisesti!   @Ricotta on tili.   Tekee rutiininomaisesti tällaisia lausuntoja.  Aktiivinen pakanallisissa aiheissa.   Yli 400 seuraajaa, Pro-tili, perustettu syyskuussa 2016.    Toivottavasti et pyytänyt tätä minulta, koska luulit, että keksin sen?</w:t>
      </w:r>
    </w:p>
    <w:p>
      <w:r>
        <w:rPr>
          <w:b/>
          <w:u w:val="single"/>
        </w:rPr>
        <w:t xml:space="preserve">102154</w:t>
      </w:r>
    </w:p>
    <w:p>
      <w:r>
        <w:t xml:space="preserve">6.</w:t>
        <w:tab/>
        <w:tab/>
        <w:tab/>
        <w:tab/>
        <w:tab/>
        <w:t xml:space="preserve">Luulen, että Ricottalla on vain huumorintajua...vitsin lisäksi olen yleensä samaa mieltä useimmista heidän viesteissään esitetyistä perusasioista.  Abrahamismin kaltaisille vieraille ideologioille ei yksinkertaisesti ole tilaa uudessa terveessä ja aidosti eurooppalaisessa järjestyksessä.   Kristinuskon jälkeisissä länsimaisissa kansakunnissa kristillisen vallan, ideologian ja moraalisten ihanteiden uudelleen käyttöönoton puolustaminen ei ole mitään muuta kuin kansakunnan kumoamista... tässä ei ole kyse kristittyjen kiusaamisesta, vaan valkoisia kannattavista ihmisistä, jotka oikeutetusti pitävät tätä ideologiaa luonnostaan / pohjimmiltaan valkoisten (tai ei-eurooppalaista alkuperää olevien) vastaisena. .... "Kristityt apologeetat saavat myös luodin" on tämä perustavanlaatuinen ero vedetty äärimmäiseen johtopäätökseen.....  Toisin sanoen, he pitävät sitä aina tuhoisana Euroopan vastaisena voimana.  Tietenkin olet tästä vahvasti eri mieltä, mutta yhä useampi ihminen ajattelee näin... se on ideologian yhteensopimattomuus, joka ei vain häviä ajan myötä.</w:t>
      </w:r>
    </w:p>
    <w:p>
      <w:r>
        <w:rPr>
          <w:b/>
          <w:u w:val="single"/>
        </w:rPr>
        <w:t xml:space="preserve">102155</w:t>
      </w:r>
    </w:p>
    <w:p>
      <w:r>
        <w:t xml:space="preserve">7.</w:t>
        <w:tab/>
        <w:tab/>
        <w:tab/>
        <w:tab/>
        <w:tab/>
        <w:tab/>
        <w:t xml:space="preserve">Tässä on ongelma tämän päättelyn kanssa.   Melkein jokaisella meistä on ollut viimeisten yli 1000 vuoden aikana useita sukupolvia kristittyjä esi-isiä, joita ilman meitä ei olisi edes olemassa.      Olisiko heidät kaikki pitänyt murhata ja siten vain hävittää valkoinen rotu?  Ei tietenkään.    Monet filosofiat ovat tuhoisia, ja koska kristityt valkoisissa maissa ovat ylivoimaisesti vähemmistö verrattuna erityisesti marxilaisiin ja globalistisiin ideologioihin, he eivät ole IMO:n mukaan läheskään niin tärkeä prioriteetti.</w:t>
      </w:r>
    </w:p>
    <w:p>
      <w:r>
        <w:rPr>
          <w:b/>
          <w:u w:val="single"/>
        </w:rPr>
        <w:t xml:space="preserve">102156</w:t>
      </w:r>
    </w:p>
    <w:p>
      <w:r>
        <w:t xml:space="preserve">8.</w:t>
        <w:tab/>
        <w:tab/>
        <w:tab/>
        <w:tab/>
        <w:tab/>
        <w:tab/>
        <w:tab/>
        <w:t xml:space="preserve">He ovat ongelma vain silloin, kun heillä on valta murhata meidät etnisen uskomme ja juutalaisen hylkäämisen vuoksi.  Kristityt yrittivät käännyttää, murhata ja hävittää nämä uskontokunnat väkisin eri puolilta Eurooppaa... tuhoamalla samalla kulttuurimme ja perinteemme ja omaksumalla, vääristämällä ja muuntamalla muita näkökohtia.  En tietenkään kannata sitä, että menisimme ajassa taaksepäin ja murhaisimme kaikki kristityt.....mutta kyllä... meidän olisi pitänyt olla tarpeeksi onnekkaita murhataksemme jokaisen viimeisenkin kumouksellisen ja takapajuisen kristityn, joka levitti tätä virusta ympäri Eurooppaa.  Tässä päättelyssä ei ole mitään ongelmaa....juuri sinä väität, että koska jossakin vaiheessa suurin osa ihmisistä oli kristittyjä, siksi emme voi koskaan vastustaa kristinuskoa millään todellisella tavalla, muuten tuhoamme itsemme! ....se on virheellistä ajattelua....lähinnä siksi, että jatkat huomauttamalla, että kristityt ovat nyt vähemmistö... eikö silloin olisi järkevää käsitellä tätä ongelmaa sen alkuvaiheessa?  Kommunistien pitäisi saada luoti....ja se ei muutu, vaikka he onnistuisivatkin tulemaan 99% yhteiskunnastani. (joku sitten sanoo minulle, että voimakas vastustukseni kommunistien kannattamista kohtaan on haitallista ihmiskunnan selviytymiselle, ei ole kovin vakuuttavaa....on samaa mieltä ohimenevän enemmistön kanssa tai laji kuolee) Kannatan myös fyysisesti vastustamaan ihmisiä, jotka yrittävät toteuttaa suosikkipoliitikkonsa kuninkaana vuonna 2018...... tarkoittaako tämä, että haluan murhata kaikki eurooppalaiset, koska useimmissa eurooppalaisissa kansakunnissa oli kuninkaita aiemmin??? ei.  Vastauksesi on epärehellinen &amp; halpa tunteisiin vetoaminen.</w:t>
      </w:r>
    </w:p>
    <w:p>
      <w:r>
        <w:rPr>
          <w:b/>
          <w:u w:val="single"/>
        </w:rPr>
        <w:t xml:space="preserve">102157</w:t>
      </w:r>
    </w:p>
    <w:p>
      <w:r>
        <w:t xml:space="preserve">9.</w:t>
        <w:tab/>
        <w:tab/>
        <w:tab/>
        <w:tab/>
        <w:tab/>
        <w:tab/>
        <w:tab/>
        <w:tab/>
        <w:t xml:space="preserve">En yritä olla epärehellinen tai tunteellinen.       Yritän lähestyä tätä asiaa toisella tavalla.       Oletan, että olet samaa mieltä siitä, että juutalaiset hallitsevat kaikkia suuria tiedotusvälineitä.  Eikö niin?    Mikä on ainoa uskonto, jota vastaan juutalaisten hallitsemat tiedotusvälineet hyökkäävät ja pilkkaavat rangaistuksetta?   Onko se juutalaisuus? Islam? Hindulaisuus?  Dianalainen feministinen wicca?  Druidiusko?  Ei - se on kristinusko.    Kun kristilliset rukoukset poistettiin kouluista, kuka rahoitti sen?  Juutalaiset.  Kun kristillisiä näyttelyitä poistetaan julkisista paikoista, kuka rahoittaa oikeudenkäynnin?  Juutalaiset.   Kuka suunnitteli ja toteutti Vatikaanin kumouksellisen toiminnan, joka johti Vatikaani 2:een?  Juutalaiset.  Kuka suunnitteli ja toteutti lukuisten kristillisten teologisten koulujen järjestelmällisen kumouksellisen toiminnan?  Juutalaiset.  Kuka kirjoitti ja levitti myrkyllistä Schofieldin Raamattua, jossa propagoitiin niin sanottua kristillistä sionismia?  Juutalainen.      Siitä, onko kristinusko objektiivisesti katsottuna hyvä vai huono asia Euroopan kansoille, voidaan keskustella järkevästi.       Mutta siitä ei voi kiistellä, että kun omaksuu nimenomaan kristinuskon vastaisen kannan (toisin kuin pakanamielisen kannan), liittoutuu ehdottomasti juutalaisten kanssa saavuttaakseen myös juutalaisen tavoitteen.    Hemmetin harmi, ettet voi tehdä yhteistyötä herännäisten kristittyjen kanssa järjestäytyneitä juutalaisten etuja vastaan, vai mitä?    Ja vielä yksi taktiikka lisää:  McNallenin mukaan, joka on asemassa, joka tietää, että pakanoita on vain noin 20 000 koko Yhdysvalloissa.   Samaan aikaan 3 000 000 amerikkalaista jättää kristinuskon joka vuosi.  Mutta heistä ei tule pakanoita.    Globalistien nyt ajama oletusarvo on rationaalinen materialistinen ateismi.   Tämä on se filosofia, jota globalistit tällä hetkellä suosivat.   Se on aivan yhtä vaarallista ja vahingollista kuin mitä uskotte kristinuskon olevan, kuten niiden arjalaismiesten määrä, jotka kuolevat neuloja käsivarsiinsa pistettyinä, todistaa.    Kristinuskoa vastaan hyökkäämällä EI saada uusia pakanoita.  Jos onnistut tuhoamaan jonkun kristillisen uskon, saat todennäköisemmin ateistisen materialistin.    IMHO ponnistelunne on PALJON parempi käyttää yhteisön infrastruktuurin luomiseen ja muihin asioihin, joita pakanat tarvitsevat tarjotakseen yhteisöllisyyden tunnetta ja rakennetta perheille, jotta ihmisillä on kirkosta lähtiessään vaihtoehto johonkin vielä pahempaan sortumiselle.       Lopuksi, useimmat ihmiset ovat aina olleet lampaita.   "Kristityt" eivät ole syyllisiä siihen, mitä kuninkaat ja keisarit jne. pakottavat heitä tekemään.  Aivan kuten toisessa maailmansodassa, kun isosetäni kutsuttiin palvelukseen - hän osallistui, koska jos hän ei olisi osallistunut, häntä olisi rangaistu.   Miekkojen avulla tapahtuneet käännytykset eivät oikeastaan johtuneet kristinuskosta -- niissä oli kyse valloituksista ja kristinuskoa käytettiin tekosyynä.       Nykyään liberalismi tekee täsmälleen samoja asioita -- rankaisee ihmisiä harhaoppisuudesta ja vastaavasta.   Kyse ei ole uskonnosta tai tavallisen kansan uskonnosta.   Kyse on hallinnasta.        Jos mielestäsi on ok liittyä juutalaisten joukkoon hyökätäkseen valkoisten kristittyjen veljien kimppuun, jotta heistä tulisi rationaalisia ateistisia materialisteja, se on ihan ok.       Mutta IMHO ponnistelunne olisi parempi käyttää siihen, että keksitte keinoja pelastaa kansamme tuosta rationaalisen ateistisen materialismin kuilusta.</w:t>
      </w:r>
    </w:p>
    <w:p>
      <w:r>
        <w:rPr>
          <w:b/>
          <w:u w:val="single"/>
        </w:rPr>
        <w:t xml:space="preserve">102158</w:t>
      </w:r>
    </w:p>
    <w:p>
      <w:r>
        <w:t xml:space="preserve">10.</w:t>
        <w:tab/>
        <w:tab/>
        <w:tab/>
        <w:tab/>
        <w:tab/>
        <w:tab/>
        <w:tab/>
        <w:tab/>
        <w:tab/>
        <w:t xml:space="preserve">Kaikilla näillä Odinin LARPereilla on yksi yhteinen asia: he eivät tunne kristinuskoa juuri lainkaan, mutta haluavat käyttää sitä olkinukkeena LARPereissaan.  Kuten huomaatte, "pakanoita" ei ole juuri lainkaan.  GAB:n väitetyt pakanat eivät ole oppineita ihmisiä, vaan näyttävät olevan feministisiä kissanaisia, joilla on uusi markkinointikeino.</w:t>
      </w:r>
    </w:p>
    <w:p>
      <w:r>
        <w:rPr>
          <w:b/>
          <w:u w:val="single"/>
        </w:rPr>
        <w:t xml:space="preserve">102159</w:t>
      </w:r>
    </w:p>
    <w:p>
      <w:r>
        <w:t xml:space="preserve">11.</w:t>
        <w:tab/>
        <w:tab/>
        <w:tab/>
        <w:tab/>
        <w:tab/>
        <w:tab/>
        <w:tab/>
        <w:tab/>
        <w:tab/>
        <w:tab/>
        <w:t xml:space="preserve">Aion olla jossain määrin paholaisen asianajaja ja sanoa, että uskon joidenkin odinistien täällä olevan vilpittömiä ja oppineita hyväntahtoisia ihmisiä.   Eivät kaikki, mutta ehdottomasti jotkut.    Ja myös, että yksi suurimmista ongelmista on se, että kristityt, jotka väittelevät heidän kanssaan, eivät tunne omaa uskoaan.  Kuuntelin sellaista väittelyä kissanaisen ja parin kristityn välillä ja kauhistuin siitä, miten vähän he tiesivät.   (Todella tietäviä kristittyjä ei tietenkään todennäköisesti olisi valittu tuohon rooliin).    Mutta ymmärrän ehdottomasti suuren osan siitä, mitä sanot, ja mielestäni siinä on kaiken kaikkiaan hyvin suuri totuuden elementti.   Vaikuttaa siltä, että jotkut näistä ihmisistä käyttävät pakanuutta vain tekosyynä purkaa kristittyjen vastaista vihaa enemmän kuin edistääkseen mitään myönteistä, mitä pakanuudella on tarjota.</w:t>
      </w:r>
    </w:p>
    <w:p>
      <w:r>
        <w:rPr>
          <w:b/>
          <w:u w:val="single"/>
        </w:rPr>
        <w:t xml:space="preserve">102160</w:t>
      </w:r>
    </w:p>
    <w:p>
      <w:r>
        <w:t xml:space="preserve">12.</w:t>
        <w:tab/>
        <w:tab/>
        <w:tab/>
        <w:tab/>
        <w:tab/>
        <w:tab/>
        <w:tab/>
        <w:tab/>
        <w:tab/>
        <w:tab/>
        <w:tab/>
        <w:t xml:space="preserve">"Maple Curtain" teki asian selväksi puolestamme: Jos et ole kristitty, olet tietämätön, joka ansaitsee tulla kristittyjen hyväksikäyttämäksi." "Maple Curtain" sanoi meille: "Jos et ole kristitty, olet tietämätön, joka ansaitsee tulla kristittyjen hyväksikäyttämäksi."   Kun kutsumme heitä heidän hyväksikäytöstään - vaikka kuinka kohteliaasti - yhtäkkiä kristitystä tulee uhri Huomautus: En usko taikavoimiin, mutta olen huomannut, että pakanat ovat järkevämpiä kuin useimmat kristityt.</w:t>
      </w:r>
    </w:p>
    <w:p>
      <w:r>
        <w:rPr>
          <w:b/>
          <w:u w:val="single"/>
        </w:rPr>
        <w:t xml:space="preserve">102161</w:t>
      </w:r>
    </w:p>
    <w:p>
      <w:r>
        <w:t xml:space="preserve">13.</w:t>
        <w:tab/>
        <w:tab/>
        <w:tab/>
        <w:tab/>
        <w:tab/>
        <w:tab/>
        <w:tab/>
        <w:tab/>
        <w:tab/>
        <w:tab/>
        <w:tab/>
        <w:tab/>
        <w:t xml:space="preserve">Olen havainnut molemmilla puolilla liikaa ilkeitä ja vihamielisiä olentoja.       Ja luulen, että Gabilla koko sosiaalinen media tuo esiin kaikkein äärimmäisimmät ja ilkeimmät ihmiset - kuten tässä keskusteluketjussa oleva nainen, joka väittää, että nyt olisi hyvä aika tappaa kaikki kristityt, koska he ovat nyt haavoittuva vähemmistö.       Ajattele sitä.  Kun alle 1,5 prosenttia maapallon ihmisistä on hedelmällisessä iässä olevia valkoisia naisia, tuon naisen kristittyjen vastaiset tunteet ovat niin voimakkaita, että hänelle kelpaisi muutaman tuosta arvokkaasta 1,5 prosentista pyyhkiminen pois.    Olen täysin sinut molempien kanssa siinä määrin kuin uskon, että molemmilla on potentiaalia olla myönteisiä ja arvokkaita, erityisesti tässä vaiheessa globalismin, materialistisen ateismin, nihilismin jne. vastakohtana.         Omat henkilökohtaiset uskonnolliset näkemykseni ovat monitahoisia eivätkä vastaa sitä, mitä kenenkään mielestä niiden "pitäisi" olla.   Uskon kuitenkin 14 sanaan ja mielestäni uskonnollinen sisäinen taistelu erityisesti valkoihoisten ihmisten välillä on enemmän kuin typerää.  Onnelliset kauppiaat hierovat käsiään riemusta.</w:t>
      </w:r>
    </w:p>
    <w:p>
      <w:r>
        <w:rPr>
          <w:b/>
          <w:u w:val="single"/>
        </w:rPr>
        <w:t xml:space="preserve">102162</w:t>
      </w:r>
    </w:p>
    <w:p>
      <w:r>
        <w:t xml:space="preserve">14.</w:t>
        <w:tab/>
        <w:tab/>
        <w:tab/>
        <w:tab/>
        <w:tab/>
        <w:tab/>
        <w:tab/>
        <w:tab/>
        <w:tab/>
        <w:tab/>
        <w:tab/>
        <w:tab/>
        <w:tab/>
        <w:t xml:space="preserve">En usko sitä, mutta en aio viettää koko yötä väittelemällä siitä ;) vihje: *kristityt* eivät täytä niitä käyttäytymisnormeja, jotka heidän oma Vapahtajansa on heille asettanut.   Kristityn suusta sanottuna väite, että pakanat ovat yhtä pahoja kuin kristityt, on valtava epäonnistuminen.    *Jättimäinen* epäonnistuminen :)</w:t>
      </w:r>
    </w:p>
    <w:p>
      <w:r>
        <w:rPr>
          <w:b/>
          <w:u w:val="single"/>
        </w:rPr>
        <w:t xml:space="preserve">102163</w:t>
      </w:r>
    </w:p>
    <w:p>
      <w:r>
        <w:t xml:space="preserve">15.</w:t>
        <w:tab/>
        <w:tab/>
        <w:tab/>
        <w:tab/>
        <w:tab/>
        <w:tab/>
        <w:tab/>
        <w:tab/>
        <w:tab/>
        <w:tab/>
        <w:tab/>
        <w:tab/>
        <w:tab/>
        <w:tab/>
        <w:t xml:space="preserve">En minäkään halua kiistellä siitä.       En usko, että se on oikeastaan minun argumenttini - itse asiassa en ole argumentoinut kristinuskon puolesta ollenkaan.  Olen väittänyt, etten halua tappaa toisiamme.    Annan teille esimerkin.  Yli vuosikymmenen ajan olen suoraan tai epäsuorasti edistänyt erityisesti odinismia.   Silloin kun tein podcastia, haastattelin odinisteja vieraina, arvostelin myönteisesti heidän kirjojaan jne.   Viime vuosikymmenen aikana olen eri aikoina antanut taloudellista tukea sekä Asatru Folk Assemblylle että Odinic Rite -järjestölle.   Viime syksynä, kun eräs pakana aloitti lehden tuottamisen, annoin sille myönteisiä arvosteluja uutissivustollani, ostin useita kappaleita sitä ja levitin sitä jne.   Vielä viikko sitten osoitin eräälle ystävälleni Odinic Riten.    Minulla on ollut vuosien ajan vain myönteistä ja arvokasta vuorovaikutusta odinistien kanssa, jotka ovat yksiselitteisesti hyviä ihmisiä, joilla on hyvät tavoitteet.    Ehkäpä sillä, mitä tein, ei ollut mitään arvoa asioiden suuressa mittakaavassa.  En tiedä.       Mutta vuorovaikutukseni Gabilla on hapertanut minua merkittävästi.  Ei siksi, että olisin yrittänyt käännyttää pakanoita kristinuskoon (mikä olisi kristittyjen puolesta puhuva kanta), vaan siksi, että olen vastustanut kristittyjen puolesta puhuvien ihmisten kimppuun hyökkäämistä.   Tämän vuoksi nämä pakanat ovat suoraan sanottuna suurimmaksi osaksi kohdelleet minua inhottavasti.    Ja sen seurauksena olen aivan varmasti lopettanut kaiken heidän luojiensa yms. edistämisen.       Nyt - KUKA on hyötynyt siitä, että he ovat menettäneet taloudellisen ja mainostuksellisen tukeni?    Kuten sanoin, omat henkilökohtaiset uskonnolliset näkemykseni ovat monimutkaisia.   Jos ne olisivat tiedossa, erityisesti uskoni orlogin totuuteen, kukaan kristitty ei kutsuisi minua kristityksi.    Siitä huolimatta, koska minulla on muodollinen teologinen koulutus, olen samaa mieltä siitä, että määritelmän mukaan EI kristitty pidä lakia.   Jos näin ei olisi, he eivät tarvitsisi pelastajaa.   Mutta sen lisäksi jokainen järkevä kristitty ja varmasti valkoisia kannattavat kristityt tietävät, että heidän kirkkonsa ovat suurimmaksi osaksi kumoutuneita ja useimmat ihmiset, jotka kutsuvat itseään kristityiksi ... eivät ole.</w:t>
      </w:r>
    </w:p>
    <w:p>
      <w:r>
        <w:rPr>
          <w:b/>
          <w:u w:val="single"/>
        </w:rPr>
        <w:t xml:space="preserve">102164</w:t>
      </w:r>
    </w:p>
    <w:p>
      <w:r>
        <w:t xml:space="preserve">16.</w:t>
        <w:tab/>
        <w:tab/>
        <w:tab/>
        <w:tab/>
        <w:tab/>
        <w:tab/>
        <w:tab/>
        <w:tab/>
        <w:tab/>
        <w:tab/>
        <w:tab/>
        <w:tab/>
        <w:tab/>
        <w:tab/>
        <w:tab/>
        <w:t xml:space="preserve">Olen CI. Minulla on myös Volknut kaulassani. Nämä kaksi eivät ole yhteensopimattomia. Jos uskontosi ei ole poliittinen, = juutalaisen työkalu.  Patriarkaatti palvelee valkoisten hyvinvointia. Feminismi ei. Jokainen uskonnollinen järjestö (pakanallinen tai kristillinen), joka ei ole valkoisten puolella, pitäisi hävetä. Tämä on liittoutuman lähtökohta.</w:t>
      </w:r>
    </w:p>
    <w:p>
      <w:r>
        <w:rPr>
          <w:b/>
          <w:u w:val="single"/>
        </w:rPr>
        <w:t xml:space="preserve">102165</w:t>
      </w:r>
    </w:p>
    <w:p>
      <w:r>
        <w:t xml:space="preserve">17.</w:t>
        <w:tab/>
        <w:tab/>
        <w:tab/>
        <w:tab/>
        <w:tab/>
        <w:tab/>
        <w:tab/>
        <w:tab/>
        <w:tab/>
        <w:tab/>
        <w:tab/>
        <w:tab/>
        <w:tab/>
        <w:tab/>
        <w:tab/>
        <w:tab/>
        <w:t xml:space="preserve">Ja siksi pakanat puhdistetaan oikeistosta. Se on vain ajan kysymys. Tai he mukautuvat. Mutta minä ja kaltaiseni ihmiset tulevat aina olemaan siellä jatkuvasti kiihdyttämässä osoittamalla pakanayhteisöön upotetun Valkoisen hyvinvoinnin poinson-pillerin. Pigmentin puute ei riitä pelastamaan sinua, neekeri.</w:t>
      </w:r>
    </w:p>
    <w:p>
      <w:r>
        <w:rPr>
          <w:b/>
          <w:u w:val="single"/>
        </w:rPr>
        <w:t xml:space="preserve">102166</w:t>
      </w:r>
    </w:p>
    <w:p>
      <w:r>
        <w:t xml:space="preserve">18.</w:t>
        <w:tab/>
        <w:tab/>
        <w:tab/>
        <w:tab/>
        <w:tab/>
        <w:tab/>
        <w:tab/>
        <w:tab/>
        <w:tab/>
        <w:tab/>
        <w:tab/>
        <w:tab/>
        <w:tab/>
        <w:tab/>
        <w:tab/>
        <w:tab/>
        <w:tab/>
        <w:t xml:space="preserve">HAISTA VITTU &lt;ÄITISI ON NEEKERI&gt;</w:t>
      </w:r>
    </w:p>
    <w:p>
      <w:r>
        <w:rPr>
          <w:b/>
          <w:u w:val="single"/>
        </w:rPr>
        <w:t xml:space="preserve">102167</w:t>
      </w:r>
    </w:p>
    <w:p>
      <w:r>
        <w:t xml:space="preserve">19.</w:t>
        <w:tab/>
        <w:tab/>
        <w:tab/>
        <w:tab/>
        <w:tab/>
        <w:tab/>
        <w:tab/>
        <w:tab/>
        <w:tab/>
        <w:tab/>
        <w:tab/>
        <w:tab/>
        <w:tab/>
        <w:tab/>
        <w:tab/>
        <w:tab/>
        <w:tab/>
        <w:tab/>
        <w:t xml:space="preserve">Caps tarkoittaa, että hän on tosissaan! Oletko vihainen, veli?</w:t>
      </w:r>
    </w:p>
    <w:p>
      <w:r>
        <w:rPr>
          <w:b/>
          <w:u w:val="single"/>
        </w:rPr>
        <w:t xml:space="preserve">102168</w:t>
      </w:r>
    </w:p>
    <w:p>
      <w:r>
        <w:t xml:space="preserve">20.</w:t>
        <w:tab/>
        <w:tab/>
        <w:tab/>
        <w:tab/>
        <w:tab/>
        <w:tab/>
        <w:tab/>
        <w:tab/>
        <w:tab/>
        <w:tab/>
        <w:tab/>
        <w:tab/>
        <w:tab/>
        <w:tab/>
        <w:tab/>
        <w:tab/>
        <w:tab/>
        <w:tab/>
        <w:tab/>
        <w:t xml:space="preserve">Vakavasti ottaen äitisi on apina jiggaboo neekeri.</w:t>
      </w:r>
    </w:p>
    <w:p>
      <w:r>
        <w:rPr>
          <w:b/>
          <w:u w:val="single"/>
        </w:rPr>
        <w:t xml:space="preserve">102169</w:t>
      </w:r>
    </w:p>
    <w:p>
      <w:r>
        <w:t xml:space="preserve">1. Tervetuloa San Franciscoon. Tämä on Folsom Street eilen (30.9.18). Tämä on se Kalifornia, jonka suojelemiseksi senaattorit Feinstein ja Harris tekevät kovasti töitä.</w:t>
      </w:r>
    </w:p>
    <w:p>
      <w:r>
        <w:rPr>
          <w:b/>
          <w:u w:val="single"/>
        </w:rPr>
        <w:t xml:space="preserve">102170</w:t>
      </w:r>
    </w:p>
    <w:p>
      <w:r>
        <w:t xml:space="preserve">2.</w:t>
        <w:tab/>
        <w:t xml:space="preserve">awww edes känninen neekeri ja kuja täynnä kaikkia mahdollisia ruumiinnesteitä ei voi estää heidän rakkauttaan, eikö olekin kaunista demokraattista rakkautta 🙄</w:t>
      </w:r>
    </w:p>
    <w:p>
      <w:r>
        <w:rPr>
          <w:b/>
          <w:u w:val="single"/>
        </w:rPr>
        <w:t xml:space="preserve">102171</w:t>
      </w:r>
    </w:p>
    <w:p>
      <w:r>
        <w:t xml:space="preserve">1. Miksi Melania Trump lähtee matkalle auttamaan lapsia Afrikassa?   Vasemmiston mukaan kaikki on osa suurta salaliittoa, jonka tarkoituksena on toimittaa salaisia viestejä Vladimir Putinille.   Nämä ihmiset tarvitsevat ammattiapua.</w:t>
      </w:r>
    </w:p>
    <w:p>
      <w:r>
        <w:rPr>
          <w:b/>
          <w:u w:val="single"/>
        </w:rPr>
        <w:t xml:space="preserve">102172</w:t>
      </w:r>
    </w:p>
    <w:p>
      <w:r>
        <w:t xml:space="preserve">2.</w:t>
      </w:r>
    </w:p>
    <w:p>
      <w:r>
        <w:rPr>
          <w:b/>
          <w:u w:val="single"/>
        </w:rPr>
        <w:t xml:space="preserve">102173</w:t>
      </w:r>
    </w:p>
    <w:p>
      <w:r>
        <w:t xml:space="preserve">3.</w:t>
        <w:tab/>
        <w:tab/>
        <w:t xml:space="preserve">No, me lähetämme heille jatkuvasti apua, jotta he voivat jatkaa lisääntymistä kuin joukko jälkeenjäänyt eläimiä.</w:t>
      </w:r>
    </w:p>
    <w:p>
      <w:r>
        <w:rPr>
          <w:b/>
          <w:u w:val="single"/>
        </w:rPr>
        <w:t xml:space="preserve">102174</w:t>
      </w:r>
    </w:p>
    <w:p>
      <w:r>
        <w:t xml:space="preserve">1. TYYPILLINEN MUZZIE-MULKKU</w:t>
      </w:r>
    </w:p>
    <w:p>
      <w:r>
        <w:rPr>
          <w:b/>
          <w:u w:val="single"/>
        </w:rPr>
        <w:t xml:space="preserve">102175</w:t>
      </w:r>
    </w:p>
    <w:p>
      <w:r>
        <w:t xml:space="preserve">1. Hyvää huomenta kaikille!  Voi olla vain omaa toiveajatteluani, mutta tunnen, että muutos on tulossa siihen törkeyteen, joka on kohdistunut tasavaltaamme ja muzzien "uudelleensijoittamisen" laittomuuteen.</w:t>
      </w:r>
    </w:p>
    <w:p>
      <w:r>
        <w:rPr>
          <w:b/>
          <w:u w:val="single"/>
        </w:rPr>
        <w:t xml:space="preserve">102176</w:t>
      </w:r>
    </w:p>
    <w:p>
      <w:r>
        <w:t xml:space="preserve">2.</w:t>
        <w:tab/>
        <w:t xml:space="preserve">Meidän on tehtävä asioista niin epämiellyttäviä, että he kaipaavat kotiinsa "pimeälle keskiajalle"... älkää antako ovenkahvan lyödä teitä perseeseen... ämmät...</w:t>
      </w:r>
    </w:p>
    <w:p>
      <w:r>
        <w:rPr>
          <w:b/>
          <w:u w:val="single"/>
        </w:rPr>
        <w:t xml:space="preserve">102177</w:t>
      </w:r>
    </w:p>
    <w:p>
      <w:r>
        <w:t xml:space="preserve">1. https://www.youtube.com/watch?v=1e7FHIffc74 dara o cunt funcking transsukupuolinen bbc mother fucker toinen pysyy paskiainen, joka täytyy tyrmätä kuten zog</w:t>
      </w:r>
    </w:p>
    <w:p>
      <w:r>
        <w:rPr>
          <w:b/>
          <w:u w:val="single"/>
        </w:rPr>
        <w:t xml:space="preserve">102178</w:t>
      </w:r>
    </w:p>
    <w:p>
      <w:r>
        <w:t xml:space="preserve">1. Miksi kukaan ei ole merkinnyt George Sorosia? En vain ymmärrä sitä. Planeetalla ei ole yhtään kunnollista ihmistä, jonka elämä ei paranisi, jos tuo psykopaatti ei olisi enää keskuudessamme.</w:t>
      </w:r>
    </w:p>
    <w:p>
      <w:r>
        <w:rPr>
          <w:b/>
          <w:u w:val="single"/>
        </w:rPr>
        <w:t xml:space="preserve">102179</w:t>
      </w:r>
    </w:p>
    <w:p>
      <w:r>
        <w:t xml:space="preserve">1. Olet halveksittava RASISTINEN SEKSISTINEN paskiainen!  Mutta olet liian jälkeenjäänyt ymmärtämään sitä, etkö olekin! Sinun täytyy olla apina-aivoinen vasemmistolainen!</w:t>
      </w:r>
    </w:p>
    <w:p>
      <w:r>
        <w:rPr>
          <w:b/>
          <w:u w:val="single"/>
        </w:rPr>
        <w:t xml:space="preserve">102180</w:t>
      </w:r>
    </w:p>
    <w:p>
      <w:r>
        <w:t xml:space="preserve">1. Katsoin eilen illalla televisiota, BBC:llä Casualty, käytännössä kaikki näyttelijät olivat mustia kolmea hahmoa lukuun ottamatta.   Siirryin katsomaan X Factoria ITV:llä, lähes kaikki kilpailijat olivat mustia, se näytti enemmän Malcolm X Factorilta...   Sammutin TV:n ja menin pubiin.</w:t>
      </w:r>
    </w:p>
    <w:p>
      <w:r>
        <w:rPr>
          <w:b/>
          <w:u w:val="single"/>
        </w:rPr>
        <w:t xml:space="preserve">102181</w:t>
      </w:r>
    </w:p>
    <w:p>
      <w:r>
        <w:t xml:space="preserve">2.</w:t>
        <w:tab/>
        <w:t xml:space="preserve">Katsoin uuden naispuolisen Doctor Whon ensimmäisen jakson, 18-vuotias poikani on tympääntynyt ja lähti kiukkuisena, 80 prosenttia mustasta sekoitetusta sateenkaaresta on vitun monimuotoista, ja uuden lääkärin asussa on vitun seksuaalisesti poikkeava sateenkaari, tämä on lapsille. Puhdasta indoktrinaatiota.</w:t>
      </w:r>
    </w:p>
    <w:p>
      <w:r>
        <w:rPr>
          <w:b/>
          <w:u w:val="single"/>
        </w:rPr>
        <w:t xml:space="preserve">102182</w:t>
      </w:r>
    </w:p>
    <w:p>
      <w:r>
        <w:t xml:space="preserve">3.</w:t>
        <w:tab/>
        <w:tab/>
        <w:t xml:space="preserve">Tohtori Who. Se oli hyvä niin kauan kuin se kesti. MUTTA, sen omistaa BBC, joka ei ole muuta kuin vasemmiston hyödyllisiä idiootteja. Levittävät "monimuotoisuutta" samalla kun onnistuvat eliminoimaan alkuperäisväestön.</w:t>
      </w:r>
    </w:p>
    <w:p>
      <w:r>
        <w:rPr>
          <w:b/>
          <w:u w:val="single"/>
        </w:rPr>
        <w:t xml:space="preserve">102183</w:t>
      </w:r>
    </w:p>
    <w:p>
      <w:r>
        <w:t xml:space="preserve">4.</w:t>
        <w:tab/>
        <w:tab/>
        <w:tab/>
        <w:t xml:space="preserve">Jep, lopetin katsomisen sen jälkeen, kun he saivat neekeriassistentin viimeiseen Dociin...</w:t>
      </w:r>
    </w:p>
    <w:p>
      <w:r>
        <w:rPr>
          <w:b/>
          <w:u w:val="single"/>
        </w:rPr>
        <w:t xml:space="preserve">102184</w:t>
      </w:r>
    </w:p>
    <w:p>
      <w:r>
        <w:t xml:space="preserve">1. Ymmärrät väärin, Jon. Jahve on tietämätön ääliö, jolla oli, jos Raamatun kertomuksen ymmärtää, suunnilleen yhtä paljon järkeä kuin parilla epileptikolla, jotka jakavat kulhollisen nuudeleita pimeässä. Haista vittu sinä ja sinun pronssikautinen mytologiasi. Kasva vittu aikuiseksi.</w:t>
      </w:r>
    </w:p>
    <w:p>
      <w:r>
        <w:rPr>
          <w:b/>
          <w:u w:val="single"/>
        </w:rPr>
        <w:t xml:space="preserve">102185</w:t>
      </w:r>
    </w:p>
    <w:p>
      <w:r>
        <w:t xml:space="preserve">1. Kommari-pinko-globalistien tukemat demokraatit - Jos en voi hallita sitä, se on "paha" ja se on tuhottava. Jos minä hallitsen sitä, se on pyhä ja ratkaiseva "sivistyneelle yhteiskunnalle" ja sitä on puolustettava hinnalla millä hyvänsä, ja ne, jotka vastustavat sitä, ovat takapajuisia sisäsiittoisia punaniskoja ja "demokratiamme / kansanvallan vihollisia".</w:t>
      </w:r>
    </w:p>
    <w:p>
      <w:r>
        <w:rPr>
          <w:b/>
          <w:u w:val="single"/>
        </w:rPr>
        <w:t xml:space="preserve">102186</w:t>
      </w:r>
    </w:p>
    <w:p>
      <w:r>
        <w:t xml:space="preserve">1. Missä neekerihomot ovat? Olette demonien riivaamia VALKOISIA HÄIRIÖITÄ!   Lähetetty MAGABomber-ketjuun ja lähetetty tänne oikeudenmukaisuuden vuoksi. https://media.8ch.net/file_dl/26806b6ba050a34f48739df6254f5483e7b6a456a472e22ea8b826fa019abc55.webm/niggerfaggot.webm.</w:t>
      </w:r>
    </w:p>
    <w:p>
      <w:r>
        <w:rPr>
          <w:b/>
          <w:u w:val="single"/>
        </w:rPr>
        <w:t xml:space="preserve">102187</w:t>
      </w:r>
    </w:p>
    <w:p>
      <w:r>
        <w:t xml:space="preserve">1. Ovatko kaikki kristityt yhtä lukutaidottomia kuin sinä? Uskon, että hiekkaneekeriuskonto on tehnyt sinusta jälkeenjääneen.</w:t>
      </w:r>
    </w:p>
    <w:p>
      <w:r>
        <w:rPr>
          <w:b/>
          <w:u w:val="single"/>
        </w:rPr>
        <w:t xml:space="preserve">102188</w:t>
      </w:r>
    </w:p>
    <w:p>
      <w:r>
        <w:t xml:space="preserve">1. SEN PERUSTEELLA, MITÄ NÄEMME JATKUVASTI LIBERAALEILTA JA DEMOKRAATEILTA, NÄYTTÄÄ SILTÄ, ETTÄ KONSERVATIIVIEN EI PITÄISI KOSKAAN MENNÄ MINNEKÄÄN ILMAN ASETTA. 🤨</w:t>
      </w:r>
    </w:p>
    <w:p>
      <w:r>
        <w:rPr>
          <w:b/>
          <w:u w:val="single"/>
        </w:rPr>
        <w:t xml:space="preserve">102189</w:t>
      </w:r>
    </w:p>
    <w:p>
      <w:r>
        <w:t xml:space="preserve">2.</w:t>
        <w:tab/>
        <w:t xml:space="preserve">Luulitko, että vasemmanpuoleinen ylhäällä oli jälkeenjäänyt lapsi, jota kidutettiin?</w:t>
      </w:r>
    </w:p>
    <w:p>
      <w:r>
        <w:rPr>
          <w:b/>
          <w:u w:val="single"/>
        </w:rPr>
        <w:t xml:space="preserve">102190</w:t>
      </w:r>
    </w:p>
    <w:p>
      <w:r>
        <w:t xml:space="preserve">3.</w:t>
        <w:tab/>
        <w:tab/>
        <w:t xml:space="preserve">Kyllä hän oli</w:t>
      </w:r>
    </w:p>
    <w:p>
      <w:r>
        <w:rPr>
          <w:b/>
          <w:u w:val="single"/>
        </w:rPr>
        <w:t xml:space="preserve">102191</w:t>
      </w:r>
    </w:p>
    <w:p>
      <w:r>
        <w:t xml:space="preserve">4.</w:t>
        <w:tab/>
        <w:tab/>
        <w:t xml:space="preserve">Kyllä. Selvä.</w:t>
      </w:r>
    </w:p>
    <w:p>
      <w:r>
        <w:rPr>
          <w:b/>
          <w:u w:val="single"/>
        </w:rPr>
        <w:t xml:space="preserve">102192</w:t>
      </w:r>
    </w:p>
    <w:p>
      <w:r>
        <w:t xml:space="preserve">1. Rasismi ja pornografia ovat todellisen sananvapauden portinvartijoita.</w:t>
      </w:r>
    </w:p>
    <w:p>
      <w:r>
        <w:rPr>
          <w:b/>
          <w:u w:val="single"/>
        </w:rPr>
        <w:t xml:space="preserve">102193</w:t>
      </w:r>
    </w:p>
    <w:p>
      <w:r>
        <w:t xml:space="preserve">2.</w:t>
        <w:tab/>
        <w:t xml:space="preserve">Sinun mielestäsi pornon myyminen alaikäisille pitäisi siis olla laillista?</w:t>
      </w:r>
    </w:p>
    <w:p>
      <w:r>
        <w:rPr>
          <w:b/>
          <w:u w:val="single"/>
        </w:rPr>
        <w:t xml:space="preserve">102194</w:t>
      </w:r>
    </w:p>
    <w:p>
      <w:r>
        <w:t xml:space="preserve">3.</w:t>
        <w:tab/>
        <w:tab/>
        <w:t xml:space="preserve">Mistä vuodesta olet kotoisin? Kukaan ei enää osta pornografiaa, kaikki on ilmaista ja kaikenikäisten saatavilla. Luuletko, että tuo pieni "klikkaa kyllä, jos olet yli 18-vuotias" estää ketään?</w:t>
      </w:r>
    </w:p>
    <w:p>
      <w:r>
        <w:rPr>
          <w:b/>
          <w:u w:val="single"/>
        </w:rPr>
        <w:t xml:space="preserve">102195</w:t>
      </w:r>
    </w:p>
    <w:p>
      <w:r>
        <w:t xml:space="preserve">4.</w:t>
        <w:tab/>
        <w:tab/>
        <w:tab/>
        <w:t xml:space="preserve">Tarkoitatko siis, että sinua ei kiinnosta, jos aikuiset katsovat pornoa lasten kanssa?</w:t>
      </w:r>
    </w:p>
    <w:p>
      <w:r>
        <w:rPr>
          <w:b/>
          <w:u w:val="single"/>
        </w:rPr>
        <w:t xml:space="preserve">102196</w:t>
      </w:r>
    </w:p>
    <w:p>
      <w:r>
        <w:t xml:space="preserve">5.</w:t>
        <w:tab/>
        <w:tab/>
        <w:tab/>
        <w:tab/>
        <w:t xml:space="preserve">Sanoinko, että katsot pornoa lasten kanssa? Ei, sanoin, että kukaan ei osta pornoa ja että se on kaikkien saatavilla. En välitä, jos alaikäiset katsovat pornoa. Jopa silloin, kun se oli rajoitettu lehtiin, lapset saivat sitä silti käsiinsä. Piti vain tehdä enemmän töitä. Z-sukupolven edustajina sukupolveni jäsenet ovat kasvaneet pornon parissa, ja me olemme konservatiivisempia kuin milleniaalit tai boomerit.</w:t>
      </w:r>
    </w:p>
    <w:p>
      <w:r>
        <w:rPr>
          <w:b/>
          <w:u w:val="single"/>
        </w:rPr>
        <w:t xml:space="preserve">102197</w:t>
      </w:r>
    </w:p>
    <w:p>
      <w:r>
        <w:t xml:space="preserve">6.</w:t>
        <w:tab/>
        <w:tab/>
        <w:tab/>
        <w:tab/>
        <w:tab/>
        <w:t xml:space="preserve">Alkuperäinen väite on, että porno ja rasismi ovat mittareita sille, onko sananvapautta vielä olemassa vai ei, ja se on paskapuhetta. Sananvapauden määritelmän mukaan se ei koske asioita, joita rajoitamme alaikäisiltä, ja olet jälkeenjäänyt, jos luulet, että rasismi ja pornografia ovat omena omenalle -vertailu.</w:t>
      </w:r>
    </w:p>
    <w:p>
      <w:r>
        <w:rPr>
          <w:b/>
          <w:u w:val="single"/>
        </w:rPr>
        <w:t xml:space="preserve">102198</w:t>
      </w:r>
    </w:p>
    <w:p>
      <w:r>
        <w:t xml:space="preserve">7.</w:t>
        <w:tab/>
        <w:tab/>
        <w:tab/>
        <w:tab/>
        <w:tab/>
        <w:tab/>
        <w:t xml:space="preserve">Vapaus ei tarkoita tasa-arvoa. Molemmat ovat vastakkaisia kantoja. Lapset eivät ole tasa-arvoisia aikuisten kanssa, joten heillä ei ole samoja oikeuksia. Heillä on ihmisoikeudet mutta ei kansalaisoikeuksia ilmeisistä syistä. Mitä tulee alkuperäiseen väitteeseesi. Rasismi on sananvapauden välttämätön näkökohta, koska rasismi on virheellinen käsite, jota käytetään ihmisten sensuroimiseen. Nimenomaan valkoisia.</w:t>
      </w:r>
    </w:p>
    <w:p>
      <w:r>
        <w:rPr>
          <w:b/>
          <w:u w:val="single"/>
        </w:rPr>
        <w:t xml:space="preserve">102199</w:t>
      </w:r>
    </w:p>
    <w:p>
      <w:r>
        <w:t xml:space="preserve">8.</w:t>
        <w:tab/>
        <w:tab/>
        <w:tab/>
        <w:tab/>
        <w:tab/>
        <w:tab/>
        <w:tab/>
        <w:t xml:space="preserve">"Rasismi on sananvapauden välttämätön osa, koska rasismi on virheellinen käsite" ?... siinä sinä olet kusessa... vitun idiootti...</w:t>
      </w:r>
    </w:p>
    <w:p>
      <w:r>
        <w:rPr>
          <w:b/>
          <w:u w:val="single"/>
        </w:rPr>
        <w:t xml:space="preserve">102200</w:t>
      </w:r>
    </w:p>
    <w:p>
      <w:r>
        <w:t xml:space="preserve">9.</w:t>
        <w:tab/>
        <w:tab/>
        <w:tab/>
        <w:tab/>
        <w:tab/>
        <w:tab/>
        <w:tab/>
        <w:tab/>
        <w:t xml:space="preserve">Muotoilen sen uudelleen. Sanoin sen huonosti. Rasismi ajatuksena on virheellinen, koska kaikki ovat luonnostaan rasisteja. Me olemme kehittyneet sellaisiksi ja pidämme ryhmän sisäisiä mieltymyksiä. Ensimmäisen lisäyksen oikeuttamisen aikana rasismia ei ollut olemassa käsitteenä...</w:t>
      </w:r>
    </w:p>
    <w:p>
      <w:r>
        <w:rPr>
          <w:b/>
          <w:u w:val="single"/>
        </w:rPr>
        <w:t xml:space="preserve">102201</w:t>
      </w:r>
    </w:p>
    <w:p>
      <w:r>
        <w:t xml:space="preserve">10.</w:t>
        <w:tab/>
        <w:tab/>
        <w:tab/>
        <w:tab/>
        <w:tab/>
        <w:tab/>
        <w:tab/>
        <w:tab/>
        <w:tab/>
        <w:t xml:space="preserve">ok... nyt kuole neekeri kuole!!!   ( &lt; :</w:t>
      </w:r>
    </w:p>
    <w:p>
      <w:r>
        <w:rPr>
          <w:b/>
          <w:u w:val="single"/>
        </w:rPr>
        <w:t xml:space="preserve">102202</w:t>
      </w:r>
    </w:p>
    <w:p>
      <w:r>
        <w:t xml:space="preserve">1. ÄÄNESTÄ JA LÄHETÄ UUDELLEEN:   He sanovat haluavansa jotain nykyaikaisempaa, joka heijastaa monikulttuurisuutta, monimuotoisuutta jne. Kuka tai mikä siihen tulee tai pitäisi laittaa?</w:t>
      </w:r>
    </w:p>
    <w:p>
      <w:r>
        <w:rPr>
          <w:b/>
          <w:u w:val="single"/>
        </w:rPr>
        <w:t xml:space="preserve">102203</w:t>
      </w:r>
    </w:p>
    <w:p>
      <w:r>
        <w:t xml:space="preserve">2.</w:t>
        <w:tab/>
        <w:t xml:space="preserve">Jo Cox rimmaamassa muzzien raiskausjengin persereikiä.</w:t>
      </w:r>
    </w:p>
    <w:p>
      <w:r>
        <w:rPr>
          <w:b/>
          <w:u w:val="single"/>
        </w:rPr>
        <w:t xml:space="preserve">102204</w:t>
      </w:r>
    </w:p>
    <w:p>
      <w:r>
        <w:t xml:space="preserve">1. Tämä ei ole kuva nuoresta George Sorosista, vaan jostakin muusta.</w:t>
      </w:r>
    </w:p>
    <w:p>
      <w:r>
        <w:rPr>
          <w:b/>
          <w:u w:val="single"/>
        </w:rPr>
        <w:t xml:space="preserve">102205</w:t>
      </w:r>
    </w:p>
    <w:p>
      <w:r>
        <w:t xml:space="preserve">2.</w:t>
        <w:tab/>
        <w:t xml:space="preserve">FFS! Eivätkö he voi edes lähettää minulle oikeaa kaveria? lol.</w:t>
      </w:r>
    </w:p>
    <w:p>
      <w:r>
        <w:rPr>
          <w:b/>
          <w:u w:val="single"/>
        </w:rPr>
        <w:t xml:space="preserve">102206</w:t>
      </w:r>
    </w:p>
    <w:p>
      <w:r>
        <w:t xml:space="preserve">3.</w:t>
        <w:tab/>
        <w:tab/>
        <w:t xml:space="preserve">paska kuva kuka välittää, joku kusipää lähetti minulle yhdistelmäkuvan ja väittää sen todistavan jotain. Täytyy sanoa, että se todistaa, että lähettäjä on kusipää.</w:t>
      </w:r>
    </w:p>
    <w:p>
      <w:r>
        <w:rPr>
          <w:b/>
          <w:u w:val="single"/>
        </w:rPr>
        <w:t xml:space="preserve">102207</w:t>
      </w:r>
    </w:p>
    <w:p>
      <w:r>
        <w:t xml:space="preserve">4.</w:t>
        <w:tab/>
        <w:tab/>
        <w:tab/>
        <w:t xml:space="preserve">Lol Mitä tarkalleen ottaen tarkoitat tällä kuvalla, Fraggle Rock? Olet lähettänyt sitä minulle jo kaksi viikkoa. En sanonut, että nämä OVAT ruumiita, jotka viedään krematorioon sen jälkeen, kun heidät on juuri tapettu. Näyttää siltä, että ruumiita siirrettiin leirin vapauttamisen jälkeen. Sanoin, että natsit mahdollisesti käyttivät tällaisia kärryjä ruumiiden siirtämiseen.</w:t>
      </w:r>
    </w:p>
    <w:p>
      <w:r>
        <w:rPr>
          <w:b/>
          <w:u w:val="single"/>
        </w:rPr>
        <w:t xml:space="preserve">102208</w:t>
      </w:r>
    </w:p>
    <w:p>
      <w:r>
        <w:t xml:space="preserve">5.</w:t>
        <w:tab/>
        <w:tab/>
        <w:tab/>
        <w:tab/>
        <w:t xml:space="preserve">Kiitos vastauksestasi</w:t>
      </w:r>
    </w:p>
    <w:p>
      <w:r>
        <w:rPr>
          <w:b/>
          <w:u w:val="single"/>
        </w:rPr>
        <w:t xml:space="preserve">102209</w:t>
      </w:r>
    </w:p>
    <w:p>
      <w:r>
        <w:t xml:space="preserve">6.</w:t>
        <w:tab/>
        <w:tab/>
        <w:tab/>
        <w:tab/>
        <w:t xml:space="preserve">Natsit käyttivät mahdollisesti tämänkaltaisia kärryjä ruumiiden siirtoon .... Natsit tekivät vai eivät ?...Natsit on paskanjauhanta, kun HOLOKAUSTI ON VALHE.</w:t>
      </w:r>
    </w:p>
    <w:p>
      <w:r>
        <w:rPr>
          <w:b/>
          <w:u w:val="single"/>
        </w:rPr>
        <w:t xml:space="preserve">102210</w:t>
      </w:r>
    </w:p>
    <w:p>
      <w:r>
        <w:t xml:space="preserve">1. https://www.youtube.com/watch?v=qGaoXAwl9kw vallankumousta ei televisioida.</w:t>
      </w:r>
    </w:p>
    <w:p>
      <w:r>
        <w:rPr>
          <w:b/>
          <w:u w:val="single"/>
        </w:rPr>
        <w:t xml:space="preserve">102211</w:t>
      </w:r>
    </w:p>
    <w:p>
      <w:r>
        <w:t xml:space="preserve">2.</w:t>
        <w:tab/>
        <w:t xml:space="preserve">vitun neekeri</w:t>
      </w:r>
    </w:p>
    <w:p>
      <w:r>
        <w:rPr>
          <w:b/>
          <w:u w:val="single"/>
        </w:rPr>
        <w:t xml:space="preserve">102212</w:t>
      </w:r>
    </w:p>
    <w:p>
      <w:r>
        <w:t xml:space="preserve">3.</w:t>
        <w:tab/>
        <w:tab/>
        <w:t xml:space="preserve">hahaha</w:t>
      </w:r>
    </w:p>
    <w:p>
      <w:r>
        <w:rPr>
          <w:b/>
          <w:u w:val="single"/>
        </w:rPr>
        <w:t xml:space="preserve">102213</w:t>
      </w:r>
    </w:p>
    <w:p>
      <w:r>
        <w:t xml:space="preserve">1. Anteeksi, senaattori Sherrod Brownin ex-vaimo esitti lääketieteellisiä tietoja, Brown rikkoi tuomioistuimen antamaa lähestymiskieltoa ja uhkasi vaimoaan avioeron aikana. Hän on ollut näppylä Ohiossa yli 30 vuotta... https://www.the-daily-record.com/news/20180920/does-renacci-have-shifting-standards-for-brown-trump-kavanaugh...</w:t>
      </w:r>
    </w:p>
    <w:p>
      <w:r>
        <w:rPr>
          <w:b/>
          <w:u w:val="single"/>
        </w:rPr>
        <w:t xml:space="preserve">102214</w:t>
      </w:r>
    </w:p>
    <w:p>
      <w:r>
        <w:t xml:space="preserve">2.</w:t>
        <w:tab/>
        <w:t xml:space="preserve">YHDESSÄ TYPERÄN JA ERITTÄIN JÄLKEENJÄÄNEEN KUVERNÖÖRINNE KANSSA.</w:t>
      </w:r>
    </w:p>
    <w:p>
      <w:r>
        <w:rPr>
          <w:b/>
          <w:u w:val="single"/>
        </w:rPr>
        <w:t xml:space="preserve">102215</w:t>
      </w:r>
    </w:p>
    <w:p>
      <w:r>
        <w:t xml:space="preserve">3.</w:t>
        <w:tab/>
        <w:tab/>
        <w:t xml:space="preserve">Kuvernöörimme on Rino ja kuuluu samaan puolueeseen kuin demokraatit... Globaali kommunismi..</w:t>
      </w:r>
    </w:p>
    <w:p>
      <w:r>
        <w:rPr>
          <w:b/>
          <w:u w:val="single"/>
        </w:rPr>
        <w:t xml:space="preserve">102216</w:t>
      </w:r>
    </w:p>
    <w:p>
      <w:r>
        <w:t xml:space="preserve">1. On syy, miksi ihmiset eivät enää luota toimittajiin.</w:t>
      </w:r>
    </w:p>
    <w:p>
      <w:r>
        <w:rPr>
          <w:b/>
          <w:u w:val="single"/>
        </w:rPr>
        <w:t xml:space="preserve">102217</w:t>
      </w:r>
    </w:p>
    <w:p>
      <w:r>
        <w:t xml:space="preserve">2.</w:t>
        <w:tab/>
        <w:t xml:space="preserve">tuo kuvakaappaus on väärennös. katsoin sitä. silti se on silti älytön.</w:t>
      </w:r>
    </w:p>
    <w:p>
      <w:r>
        <w:rPr>
          <w:b/>
          <w:u w:val="single"/>
        </w:rPr>
        <w:t xml:space="preserve">102218</w:t>
      </w:r>
    </w:p>
    <w:p>
      <w:r>
        <w:t xml:space="preserve">1. Sanat eivät ole luoteja.   Sosiaalisen median viesteissä on nolla ruumista.   Yksinomainen vastuu tämän päivän hirvittävistä teoista on yhdellä henkilöllä.   Teemme kaiken voitavamme työskennellessämme lainvalvontaviranomaisten kanssa, jotta oikeus toteutuu.</w:t>
      </w:r>
    </w:p>
    <w:p>
      <w:r>
        <w:rPr>
          <w:b/>
          <w:u w:val="single"/>
        </w:rPr>
        <w:t xml:space="preserve">102219</w:t>
      </w:r>
    </w:p>
    <w:p>
      <w:r>
        <w:t xml:space="preserve">2.</w:t>
        <w:tab/>
        <w:t xml:space="preserve">Minäkin rakastan sananvapautta. Joku jäsenistänne, jolla on yli 100 ÄO, tulkaa esiin ja selittäkää minulle, miten kuuman vihamielisen roskan vuodattaminen kuuluu sananvapauden piiriin. @Maka on yhtä lailla vastuussa liipaisimen vetämisestä kuin se inhottava natsi, joka tappoi tänään. Nouskaa ylös ja puhukaa GAB-yhteisö. Niin kauan kuin sinulla on vielä tämä sivusto.</w:t>
      </w:r>
    </w:p>
    <w:p>
      <w:r>
        <w:rPr>
          <w:b/>
          <w:u w:val="single"/>
        </w:rPr>
        <w:t xml:space="preserve">102220</w:t>
      </w:r>
    </w:p>
    <w:p>
      <w:r>
        <w:t xml:space="preserve">3.</w:t>
        <w:tab/>
        <w:tab/>
        <w:t xml:space="preserve">Sananvapaus on sananvapautta, joten painu vittuun, senkin vitun jälkeenjäänyt paskakasa!</w:t>
      </w:r>
    </w:p>
    <w:p>
      <w:r>
        <w:rPr>
          <w:b/>
          <w:u w:val="single"/>
        </w:rPr>
        <w:t xml:space="preserve">102221</w:t>
      </w:r>
    </w:p>
    <w:p>
      <w:r>
        <w:t xml:space="preserve">1. Kuka jälkeenjäänyt paskiainen sanoo tätä typerää paskaa.   Vasemmiston ase: kampanjoiden kutsuminen. Pidetään se rajoitettuna heidän toimistoihinsa. Pidetään puhelimet soimassa, jotta vittuillaan näille ihmisille aivan kuten he ovat tehneet perheellemme, ystävillemme ja työnantajillemme.</w:t>
      </w:r>
    </w:p>
    <w:p>
      <w:r>
        <w:rPr>
          <w:b/>
          <w:u w:val="single"/>
        </w:rPr>
        <w:t xml:space="preserve">102222</w:t>
      </w:r>
    </w:p>
    <w:p>
      <w:r>
        <w:t xml:space="preserve">1. Ajan penikseni pitkin äitisi kaulaa, senkin pikku paskiainen!</w:t>
      </w:r>
    </w:p>
    <w:p>
      <w:r>
        <w:rPr>
          <w:b/>
          <w:u w:val="single"/>
        </w:rPr>
        <w:t xml:space="preserve">102223</w:t>
      </w:r>
    </w:p>
    <w:p>
      <w:r>
        <w:t xml:space="preserve">1. Kun musta maa itsenäistyy, kukaan ei kysy: "Oletteko jo valmiita maahanmuuttajiin?".  Mutta Venäjän ja Itä-Euroopan osalta pidetään itsestään selvänä, että koska ne ovat VALKOISIA maita, massiivinen kolmannen maailman maahanmuutto on seuraava askel.</w:t>
      </w:r>
    </w:p>
    <w:p>
      <w:r>
        <w:rPr>
          <w:b/>
          <w:u w:val="single"/>
        </w:rPr>
        <w:t xml:space="preserve">102224</w:t>
      </w:r>
    </w:p>
    <w:p>
      <w:r>
        <w:t xml:space="preserve">2.</w:t>
        <w:tab/>
        <w:t xml:space="preserve">Kuka helvetti täysjärkinen haluaisi tulvia maansa täyteen jälkeenjääneillä bongohuulisilla apinoilla??</w:t>
      </w:r>
    </w:p>
    <w:p>
      <w:r>
        <w:rPr>
          <w:b/>
          <w:u w:val="single"/>
        </w:rPr>
        <w:t xml:space="preserve">102225</w:t>
      </w:r>
    </w:p>
    <w:p>
      <w:r>
        <w:t xml:space="preserve">1. SEURAAVA! Olen voittanut kaksi kaverianne, joten jatkakaa vain, nimeni on Darren ja olen täällä Gabissa, koska minut potkittiin pois Twitteristä, mutta aion piestä teidät niin helposti, tuokaa rasisti, en ole vielä valmis kanssanne!</w:t>
      </w:r>
    </w:p>
    <w:p>
      <w:r>
        <w:rPr>
          <w:b/>
          <w:u w:val="single"/>
        </w:rPr>
        <w:t xml:space="preserve">102226</w:t>
      </w:r>
    </w:p>
    <w:p>
      <w:r>
        <w:t xml:space="preserve">2.</w:t>
        <w:tab/>
        <w:t xml:space="preserve">En ole varma onko trollausta vai jälkeenjääneenä 🤔.</w:t>
      </w:r>
    </w:p>
    <w:p>
      <w:r>
        <w:rPr>
          <w:b/>
          <w:u w:val="single"/>
        </w:rPr>
        <w:t xml:space="preserve">102227</w:t>
      </w:r>
    </w:p>
    <w:p>
      <w:r>
        <w:t xml:space="preserve">3.</w:t>
        <w:tab/>
        <w:tab/>
        <w:t xml:space="preserve">Ehkä molemmat?</w:t>
      </w:r>
    </w:p>
    <w:p>
      <w:r>
        <w:rPr>
          <w:b/>
          <w:u w:val="single"/>
        </w:rPr>
        <w:t xml:space="preserve">102228</w:t>
      </w:r>
    </w:p>
    <w:p>
      <w:r>
        <w:t xml:space="preserve">4.</w:t>
        <w:tab/>
        <w:tab/>
        <w:t xml:space="preserve">BOTH</w:t>
      </w:r>
    </w:p>
    <w:p>
      <w:r>
        <w:rPr>
          <w:b/>
          <w:u w:val="single"/>
        </w:rPr>
        <w:t xml:space="preserve">102229</w:t>
      </w:r>
    </w:p>
    <w:p>
      <w:r>
        <w:t xml:space="preserve">1. Miksi Shepard Smithin homo sanoo "tämä tyyppi" viitaten siihen, kuka pommit loi? väärennetty henkilöllisyystodistus tulossa.</w:t>
      </w:r>
    </w:p>
    <w:p>
      <w:r>
        <w:rPr>
          <w:b/>
          <w:u w:val="single"/>
        </w:rPr>
        <w:t xml:space="preserve">102230</w:t>
      </w:r>
    </w:p>
    <w:p>
      <w:r>
        <w:t xml:space="preserve">1.</w:t>
      </w:r>
    </w:p>
    <w:p>
      <w:r>
        <w:rPr>
          <w:b/>
          <w:u w:val="single"/>
        </w:rPr>
        <w:t xml:space="preserve">102231</w:t>
      </w:r>
    </w:p>
    <w:p>
      <w:r>
        <w:t xml:space="preserve">2.</w:t>
        <w:tab/>
        <w:t xml:space="preserve">Miten ihmeessä kävelee ympäri kaduilla Amerikan yhdysvaltojen ja ei yksi näistä paha kusipää s ei ammuttu kuollut tai räjäytetty tule amerikkalaiset patriootit</w:t>
      </w:r>
    </w:p>
    <w:p>
      <w:r>
        <w:rPr>
          <w:b/>
          <w:u w:val="single"/>
        </w:rPr>
        <w:t xml:space="preserve">102232</w:t>
      </w:r>
    </w:p>
    <w:p>
      <w:r>
        <w:t xml:space="preserve">1. Poliittinen korrektius on muuttanut vanhan TV:n scifi-klassikon Dr. Who:n Tohtori Mitä tahansa ... https://www.dailymail.co.uk/news/article-6324799/Doctor-sparks-fan-backlash-Time-Lord-branded-TVs-politically-correct-show.html ... https://www.dailymail.co.uk/news/article-6324799/Doctor-sparks-fan-backlash-Time-Lord-branded-TVs-politically-correct-show.html</w:t>
      </w:r>
    </w:p>
    <w:p>
      <w:r>
        <w:rPr>
          <w:b/>
          <w:u w:val="single"/>
        </w:rPr>
        <w:t xml:space="preserve">102233</w:t>
      </w:r>
    </w:p>
    <w:p>
      <w:r>
        <w:t xml:space="preserve">2.</w:t>
        <w:tab/>
        <w:t xml:space="preserve">kirjoitus oli seinällä heti, kun ilmoitettiin, että uusi tohtori on nainen. heidän olisi pitänyt tehdä se jo 90-luvulla jaksossa, jossa tohtori kokeili uusia vartaloita, ja yksi oli nainen. silloin se olisi antanut lausunnon. nyt se on vain pc-paskapuhetta, joka saa sjw:t ja pc:t (pretentious cunt brigade) tyytyväisiksi. vitut heistä kaikista.</w:t>
      </w:r>
    </w:p>
    <w:p>
      <w:r>
        <w:rPr>
          <w:b/>
          <w:u w:val="single"/>
        </w:rPr>
        <w:t xml:space="preserve">102234</w:t>
      </w:r>
    </w:p>
    <w:p>
      <w:r>
        <w:t xml:space="preserve">1. SEURAUKSET EIVÄT TULE KOSKAAN OLEMAAN SAMAT! https://www.breitbart.com/midterm-election/2018/10/18/nancy-pelosi-collateral-damage/</w:t>
      </w:r>
    </w:p>
    <w:p>
      <w:r>
        <w:rPr>
          <w:b/>
          <w:u w:val="single"/>
        </w:rPr>
        <w:t xml:space="preserve">102235</w:t>
      </w:r>
    </w:p>
    <w:p>
      <w:r>
        <w:t xml:space="preserve">2.</w:t>
        <w:tab/>
        <w:t xml:space="preserve">retard</w:t>
      </w:r>
    </w:p>
    <w:p>
      <w:r>
        <w:rPr>
          <w:b/>
          <w:u w:val="single"/>
        </w:rPr>
        <w:t xml:space="preserve">102236</w:t>
      </w:r>
    </w:p>
    <w:p>
      <w:r>
        <w:t xml:space="preserve">1. Colin Kaepernick hakee tavaramerkkiä kasvojensa ja hiustensa kuvalle https://kek.gg/u/dvFM</w:t>
      </w:r>
    </w:p>
    <w:p>
      <w:r>
        <w:rPr>
          <w:b/>
          <w:u w:val="single"/>
        </w:rPr>
        <w:t xml:space="preserve">102237</w:t>
      </w:r>
    </w:p>
    <w:p>
      <w:r>
        <w:t xml:space="preserve">2.</w:t>
        <w:tab/>
        <w:t xml:space="preserve">6 kuukautta, ja voit ilmoittaa, että hän hakee myös konkurssia. Tuo neekeri näyttää ihan tootsie-popilta, joka on jäänyt auton lattialaudalle kesähelteellä...</w:t>
      </w:r>
    </w:p>
    <w:p>
      <w:r>
        <w:rPr>
          <w:b/>
          <w:u w:val="single"/>
        </w:rPr>
        <w:t xml:space="preserve">102238</w:t>
      </w:r>
    </w:p>
    <w:p>
      <w:r>
        <w:t xml:space="preserve">1. Trump on presidentti. Älä pelleile kanssamme. https://www.washingtontimes.com/news/2018/oct/16/honduras-begs-migrant-caravan-turn-back/ #MAGA #TAOTD #PresidentTrump.</w:t>
      </w:r>
    </w:p>
    <w:p>
      <w:r>
        <w:rPr>
          <w:b/>
          <w:u w:val="single"/>
        </w:rPr>
        <w:t xml:space="preserve">102239</w:t>
      </w:r>
    </w:p>
    <w:p>
      <w:r>
        <w:t xml:space="preserve">2.</w:t>
        <w:tab/>
        <w:t xml:space="preserve">Hei @Sopwith, sinun pitäisi vaihtaa nimesi Trump-autistiksi.</w:t>
      </w:r>
    </w:p>
    <w:p>
      <w:r>
        <w:rPr>
          <w:b/>
          <w:u w:val="single"/>
        </w:rPr>
        <w:t xml:space="preserve">102240</w:t>
      </w:r>
    </w:p>
    <w:p>
      <w:r>
        <w:t xml:space="preserve">3.</w:t>
        <w:tab/>
        <w:tab/>
        <w:t xml:space="preserve">Ymmärrän, että olet homo ;)</w:t>
      </w:r>
    </w:p>
    <w:p>
      <w:r>
        <w:rPr>
          <w:b/>
          <w:u w:val="single"/>
        </w:rPr>
        <w:t xml:space="preserve">102241</w:t>
      </w:r>
    </w:p>
    <w:p>
      <w:r>
        <w:t xml:space="preserve">1. Sanat eivät ole luoteja.   Sosiaalisen median viesteissä on nolla ruumista.   Yksinomainen vastuu tämän päivän hirvittävistä teoista on yhdellä henkilöllä.   Teemme kaiken voitavamme työskennellessämme lainvalvontaviranomaisten kanssa, jotta oikeus toteutuu.</w:t>
      </w:r>
    </w:p>
    <w:p>
      <w:r>
        <w:rPr>
          <w:b/>
          <w:u w:val="single"/>
        </w:rPr>
        <w:t xml:space="preserve">102242</w:t>
      </w:r>
    </w:p>
    <w:p>
      <w:r>
        <w:t xml:space="preserve">2.</w:t>
        <w:tab/>
        <w:t xml:space="preserve">vain kohauttavat olkapäitään ja sanovat poliiseille, että "joku tekee juutalaisjuttuja"</w:t>
      </w:r>
    </w:p>
    <w:p>
      <w:r>
        <w:rPr>
          <w:b/>
          <w:u w:val="single"/>
        </w:rPr>
        <w:t xml:space="preserve">102243</w:t>
      </w:r>
    </w:p>
    <w:p>
      <w:r>
        <w:t xml:space="preserve">3.</w:t>
        <w:tab/>
        <w:tab/>
        <w:t xml:space="preserve">Tämä henkilö on estettävä seuraamasta minua, @a</w:t>
      </w:r>
    </w:p>
    <w:p>
      <w:r>
        <w:rPr>
          <w:b/>
          <w:u w:val="single"/>
        </w:rPr>
        <w:t xml:space="preserve">102244</w:t>
      </w:r>
    </w:p>
    <w:p>
      <w:r>
        <w:t xml:space="preserve">4.</w:t>
        <w:tab/>
        <w:tab/>
        <w:tab/>
        <w:t xml:space="preserve">Lol En ymmärrä sinua, hintti.</w:t>
      </w:r>
    </w:p>
    <w:p>
      <w:r>
        <w:rPr>
          <w:b/>
          <w:u w:val="single"/>
        </w:rPr>
        <w:t xml:space="preserve">102245</w:t>
      </w:r>
    </w:p>
    <w:p>
      <w:r>
        <w:t xml:space="preserve">5.</w:t>
        <w:tab/>
        <w:tab/>
        <w:tab/>
        <w:tab/>
        <w:t xml:space="preserve">@a:n on todistettava se. Sinut mykistettiin ja silti ilmestyit paikalle.  Minulla on 18 dokumentoimatonta ahdistelijaa. https://files.gab.com/file/files-gab/image/bb-5bd4d2cdc675c.jpeg.</w:t>
      </w:r>
    </w:p>
    <w:p>
      <w:r>
        <w:rPr>
          <w:b/>
          <w:u w:val="single"/>
        </w:rPr>
        <w:t xml:space="preserve">102246</w:t>
      </w:r>
    </w:p>
    <w:p>
      <w:r>
        <w:t xml:space="preserve">6.</w:t>
        <w:tab/>
        <w:tab/>
        <w:tab/>
        <w:tab/>
        <w:t xml:space="preserve">Mitä sinä höpiset, senkin vitun juutalainen? Kenenkään ei tarvitse todistaa mitään. En seuraa sinua, ja ainoa syy, miksi keskustelemme, on se, että lähdit mainitsemaan minua. Tapa itsesi kirjaimellisesti.</w:t>
      </w:r>
    </w:p>
    <w:p>
      <w:r>
        <w:rPr>
          <w:b/>
          <w:u w:val="single"/>
        </w:rPr>
        <w:t xml:space="preserve">102247</w:t>
      </w:r>
    </w:p>
    <w:p>
      <w:r>
        <w:t xml:space="preserve">1. https://youtu.be/3hpYh3FNXYo Ilmeisesti 🙄 Mutta tietysti meidät pakotetaan dhimmitudeen - yksi laki muslimeille, toinen laki vääräuskoisille.</w:t>
      </w:r>
    </w:p>
    <w:p>
      <w:r>
        <w:rPr>
          <w:b/>
          <w:u w:val="single"/>
        </w:rPr>
        <w:t xml:space="preserve">102248</w:t>
      </w:r>
    </w:p>
    <w:p>
      <w:r>
        <w:t xml:space="preserve">2.</w:t>
        <w:tab/>
        <w:t xml:space="preserve">Rakastan rampauttaa että Mike alas vitun kurkkuun im chocking Olen chocking hyvä kuole sinä kusipää Jumala sanoo sinun täytyy kuolla Haase</w:t>
      </w:r>
    </w:p>
    <w:p>
      <w:r>
        <w:rPr>
          <w:b/>
          <w:u w:val="single"/>
        </w:rPr>
        <w:t xml:space="preserve">102249</w:t>
      </w:r>
    </w:p>
    <w:p>
      <w:r>
        <w:t xml:space="preserve">1.</w:t>
      </w:r>
    </w:p>
    <w:p>
      <w:r>
        <w:rPr>
          <w:b/>
          <w:u w:val="single"/>
        </w:rPr>
        <w:t xml:space="preserve">102250</w:t>
      </w:r>
    </w:p>
    <w:p>
      <w:r>
        <w:t xml:space="preserve">2.</w:t>
        <w:tab/>
        <w:t xml:space="preserve">koska olet kusipää</w:t>
      </w:r>
    </w:p>
    <w:p>
      <w:r>
        <w:rPr>
          <w:b/>
          <w:u w:val="single"/>
        </w:rPr>
        <w:t xml:space="preserve">102251</w:t>
      </w:r>
    </w:p>
    <w:p>
      <w:r>
        <w:t xml:space="preserve">1. TRUMP TEKEE SEN TAAS.    "Äiti Sienenä tunnettu korkean profiilin vietnamilainen toisinajattelija ja kirjailija on saapunut Yhdysvaltoihin lastensa ja äitinsä kanssa vapauduttuaan vankilasta.   "Nguyen Ngoc Nhu Quynh lähti Vietnamista keskiviikkona lentäen Houstoniin, Teksasiin, heti aikaisin aamulla vapautumisensa jälkeen.    "Uutiset Quynhin vapauttamisesta keskiviikkona tulivat julki pian sen jälkeen, kun Yhdysvaltain puolustusministeri Jim Mattis oli lähtenyt Vietnamista lyhyen vierailun jälkeen. On epäselvää, vaatiiko hän hänen vapauttamistaan, eikä Pentagon ole vielä kommentoinut asiaa." https://www.bbc.com/news/world-asia-45898203 Trump sanoo maille: "Jos haluatte tehdä bisnestä kanssamme, teidän on lopetettava tämä paska."    Ja TÄSTÄ syystä voin luvata, että saudit eivät murhanneet Jamal Khashoggia. Jos hän on kuollut, turkkilaiset tai iranilaiset ovat vastuussa.</w:t>
      </w:r>
    </w:p>
    <w:p>
      <w:r>
        <w:rPr>
          <w:b/>
          <w:u w:val="single"/>
        </w:rPr>
        <w:t xml:space="preserve">102252</w:t>
      </w:r>
    </w:p>
    <w:p>
      <w:r>
        <w:t xml:space="preserve">2.</w:t>
        <w:tab/>
        <w:t xml:space="preserve">Karkottiko kultainen retardisi kuitenkin muinaisen "natsin" Saksaan?</w:t>
      </w:r>
    </w:p>
    <w:p>
      <w:r>
        <w:rPr>
          <w:b/>
          <w:u w:val="single"/>
        </w:rPr>
        <w:t xml:space="preserve">102253</w:t>
      </w:r>
    </w:p>
    <w:p>
      <w:r>
        <w:t xml:space="preserve">1. RT @FDRLST: Barack Obaman entinen oikeusministeri Eric Holder sanoi viikonloppuna yleisölle, että demokraattien pitäisi "potkia" republikaaneja. https://t.co/r53JYgQoBK</w:t>
      </w:r>
    </w:p>
    <w:p>
      <w:r>
        <w:rPr>
          <w:b/>
          <w:u w:val="single"/>
        </w:rPr>
        <w:t xml:space="preserve">102254</w:t>
      </w:r>
    </w:p>
    <w:p>
      <w:r>
        <w:t xml:space="preserve">2.</w:t>
        <w:tab/>
        <w:t xml:space="preserve">Etkö halua nähdä tuon ylimielisen neekerin ja hänen poikaystävänsä roikkuvan köyden päässä?</w:t>
      </w:r>
    </w:p>
    <w:p>
      <w:r>
        <w:rPr>
          <w:b/>
          <w:u w:val="single"/>
        </w:rPr>
        <w:t xml:space="preserve">102255</w:t>
      </w:r>
    </w:p>
    <w:p>
      <w:r>
        <w:t xml:space="preserve">1. NPC:t tuhoutuvat</w:t>
      </w:r>
    </w:p>
    <w:p>
      <w:r>
        <w:rPr>
          <w:b/>
          <w:u w:val="single"/>
        </w:rPr>
        <w:t xml:space="preserve">102256</w:t>
      </w:r>
    </w:p>
    <w:p>
      <w:r>
        <w:t xml:space="preserve">2.</w:t>
        <w:tab/>
        <w:t xml:space="preserve">Neekeriväkivaltataktiikka, johon kristillinen armo vastasi.Jumala palkitkoon hänet ja hänen luottavaisen ystävänsä.</w:t>
      </w:r>
    </w:p>
    <w:p>
      <w:r>
        <w:rPr>
          <w:b/>
          <w:u w:val="single"/>
        </w:rPr>
        <w:t xml:space="preserve">102257</w:t>
      </w:r>
    </w:p>
    <w:p>
      <w:r>
        <w:t xml:space="preserve">1. Retard tässä on uskomaton. Se myös havainnollistaa, että libtardit ovat lihavia ja ilkeitä, konservatiivit ovat hyväkuntoisia ja terveitä... tai muuten dyykki ei valittaisi siitä.</w:t>
      </w:r>
    </w:p>
    <w:p>
      <w:r>
        <w:rPr>
          <w:b/>
          <w:u w:val="single"/>
        </w:rPr>
        <w:t xml:space="preserve">102258</w:t>
      </w:r>
    </w:p>
    <w:p>
      <w:r>
        <w:t xml:space="preserve">1. PinkAboutIt ⭐ ⭐ ⭐ ⭐ @Pink_About_itFollowingFollowing @Pink_About_it More Got my DNA results back .... Kävi ilmi, että olen yhteiskunnan surkea, mäkihyppääjä...</w:t>
      </w:r>
    </w:p>
    <w:p>
      <w:r>
        <w:rPr>
          <w:b/>
          <w:u w:val="single"/>
        </w:rPr>
        <w:t xml:space="preserve">102259</w:t>
      </w:r>
    </w:p>
    <w:p>
      <w:r>
        <w:t xml:space="preserve">1. Te homot tykkäätte todellakin puhua mulkkujen imemisestä. Projektio?</w:t>
      </w:r>
    </w:p>
    <w:p>
      <w:r>
        <w:rPr>
          <w:b/>
          <w:u w:val="single"/>
        </w:rPr>
        <w:t xml:space="preserve">102260</w:t>
      </w:r>
    </w:p>
    <w:p>
      <w:r>
        <w:t xml:space="preserve">2.</w:t>
        <w:tab/>
        <w:t xml:space="preserve">Katsokaa, se on siviiliyksikkö. En ole nähnyt teitä vähään aikaan. Ei liene sattumaa, että palasitte juuri silloin, kun pornospämmääminen ja muu JIDF:n kikkailu on lisääntynyt.</w:t>
      </w:r>
    </w:p>
    <w:p>
      <w:r>
        <w:rPr>
          <w:b/>
          <w:u w:val="single"/>
        </w:rPr>
        <w:t xml:space="preserve">102261</w:t>
      </w:r>
    </w:p>
    <w:p>
      <w:r>
        <w:t xml:space="preserve">3.</w:t>
        <w:tab/>
        <w:tab/>
        <w:t xml:space="preserve">&gt;pornoräiskintä OOF. Puhutaan harhaluuloista.</w:t>
      </w:r>
    </w:p>
    <w:p>
      <w:r>
        <w:rPr>
          <w:b/>
          <w:u w:val="single"/>
        </w:rPr>
        <w:t xml:space="preserve">102262</w:t>
      </w:r>
    </w:p>
    <w:p>
      <w:r>
        <w:t xml:space="preserve">4.</w:t>
        <w:tab/>
        <w:tab/>
        <w:tab/>
        <w:t xml:space="preserve">Lmao @GoyGibson tämä "tripleKmafia" kaveri (joka, kuten varmasti tiedät, on ironisesti suuri optinen mulkku) luulee, että meitä ei spämmäillä pornoa jenkkihuijaajien toimesta.  Ehkä jos sinua ei olisi kiusattu takaisin Twitteriin kuin pientä narttua, tietäisit mitä täällä on ollut meneillään</w:t>
      </w:r>
    </w:p>
    <w:p>
      <w:r>
        <w:rPr>
          <w:b/>
          <w:u w:val="single"/>
        </w:rPr>
        <w:t xml:space="preserve">102263</w:t>
      </w:r>
    </w:p>
    <w:p>
      <w:r>
        <w:t xml:space="preserve">5.</w:t>
        <w:tab/>
        <w:tab/>
        <w:tab/>
        <w:tab/>
        <w:t xml:space="preserve">Hassua, kuinka juuri syytit minua epäsuorasti "pornospämmäämisestä" ja kun huomautan, että olet valehteleva retardi, sanot "SO UH YOU'RE SAYING IT NEVER HAPPENS?!". KIKE PITÄÄ!". En myöskään koskaan palannut takaisin twitteriin. Surullinen yrityksesi omaksi epäonnistui juuri, hintti.</w:t>
      </w:r>
    </w:p>
    <w:p>
      <w:r>
        <w:rPr>
          <w:b/>
          <w:u w:val="single"/>
        </w:rPr>
        <w:t xml:space="preserve">102264</w:t>
      </w:r>
    </w:p>
    <w:p>
      <w:r>
        <w:t xml:space="preserve">6.</w:t>
        <w:tab/>
        <w:tab/>
        <w:tab/>
        <w:tab/>
        <w:tab/>
        <w:t xml:space="preserve">Vau, olet jälkeenjäänyt. Puhutaan harhaluuloisuudesta. Vihjailin, että olet juutalainen shill ja olet palannut kaikkien muiden juutalaisten shillereiden kanssa samaan aikaan kun tulipalo nousee nopeasti kuten te juutalais-shillerit aina teette, enkä sitä, että itse spämmäät pornoa tänne. Paranna lukutaitoasi lol.</w:t>
      </w:r>
    </w:p>
    <w:p>
      <w:r>
        <w:rPr>
          <w:b/>
          <w:u w:val="single"/>
        </w:rPr>
        <w:t xml:space="preserve">102265</w:t>
      </w:r>
    </w:p>
    <w:p>
      <w:r>
        <w:t xml:space="preserve">7.</w:t>
        <w:tab/>
        <w:tab/>
        <w:tab/>
        <w:tab/>
        <w:tab/>
        <w:tab/>
        <w:t xml:space="preserve">&gt; tuo esiin juutalaisten shill-pornon spämmäämisen &gt; heittää syytöksen juutalaisten shill-pornosta &gt;"En minä sinua syytä" Et tietenkään, retardi. Miksi sitten otit sen esille? Yritä kovemmin, hintti.</w:t>
      </w:r>
    </w:p>
    <w:p>
      <w:r>
        <w:rPr>
          <w:b/>
          <w:u w:val="single"/>
        </w:rPr>
        <w:t xml:space="preserve">102266</w:t>
      </w:r>
    </w:p>
    <w:p>
      <w:r>
        <w:t xml:space="preserve">8.</w:t>
        <w:tab/>
        <w:tab/>
        <w:tab/>
        <w:tab/>
        <w:tab/>
        <w:tab/>
        <w:tab/>
        <w:t xml:space="preserve">&gt;palaa takaisin gabbiin juuri kun siellä on tulva juutalaishylkyjä &gt;saatuaan haukutuksi siitä, että hän on optiikkaa haistatteleva juutalaishylkiö, hän on &gt;tulee liian tyhmä tulkitsemaan hyökkäyksen siksi, mitä se on, joten syyttää henkilöä, joka haukkuu hänet juutalaishylkiöksi, joka hän on, siitä, että hän on samanlainen hylkiö Kuinka monta JIDF-laatikkoa aiot ruksata pois tässä keskustelussa, juutalaispoika? Jos et ole juutalaishylkiö, miksi sitten olet heidän kanssaan samaa mieltä?</w:t>
      </w:r>
    </w:p>
    <w:p>
      <w:r>
        <w:rPr>
          <w:b/>
          <w:u w:val="single"/>
        </w:rPr>
        <w:t xml:space="preserve">102267</w:t>
      </w:r>
    </w:p>
    <w:p>
      <w:r>
        <w:t xml:space="preserve">9.</w:t>
        <w:tab/>
        <w:tab/>
        <w:tab/>
        <w:tab/>
        <w:tab/>
        <w:tab/>
        <w:tab/>
        <w:tab/>
        <w:t xml:space="preserve">Olen ollut täällä melkein kaksi kuukautta, senkin mong. lol.</w:t>
      </w:r>
    </w:p>
    <w:p>
      <w:r>
        <w:rPr>
          <w:b/>
          <w:u w:val="single"/>
        </w:rPr>
        <w:t xml:space="preserve">102268</w:t>
      </w:r>
    </w:p>
    <w:p>
      <w:r>
        <w:t xml:space="preserve">10.</w:t>
        <w:tab/>
        <w:tab/>
        <w:tab/>
        <w:tab/>
        <w:tab/>
        <w:tab/>
        <w:tab/>
        <w:tab/>
        <w:tab/>
        <w:t xml:space="preserve">Taidat vain eristäytyä pieneen Andrew Anglinin faniklubisi turvalliseen tilaan, koska et saa vastakaikua kenenkään kanssa, jolla on väliä, etkä tee mitään rakentaaksesi siltoja normien kanssa, kuten aina väität halunneesi, mutta et koskaan tehnyt, toisin kuin me, jotka olemme saavuttaneet enemmän ollessanne poissa, kuin mitä olisit koskaan voinut toivoa saavasi.</w:t>
      </w:r>
    </w:p>
    <w:p>
      <w:r>
        <w:rPr>
          <w:b/>
          <w:u w:val="single"/>
        </w:rPr>
        <w:t xml:space="preserve">102269</w:t>
      </w:r>
    </w:p>
    <w:p>
      <w:r>
        <w:tab/>
        <w:tab/>
        <w:tab/>
        <w:tab/>
        <w:tab/>
        <w:tab/>
        <w:tab/>
        <w:tab/>
        <w:tab/>
        <w:tab/>
        <w:t xml:space="preserve"> MITÄ? HOMOPERSE RALLIA? PATRICK LITTLE'S RETARDED TOUR? PASKAPOSTITUSTA JUUTALAISISTA JA NEEKEREISTÄ GABISSA? Te homot olette harhaisia. Olette pelkkiä pierua hörppiviä vallankumouksellisia internetissä.</w:t>
      </w:r>
    </w:p>
    <w:p>
      <w:r>
        <w:rPr>
          <w:b/>
          <w:u w:val="single"/>
        </w:rPr>
        <w:t xml:space="preserve">102270</w:t>
      </w:r>
    </w:p>
    <w:p>
      <w:r>
        <w:t xml:space="preserve">12.</w:t>
        <w:tab/>
        <w:tab/>
        <w:tab/>
        <w:tab/>
        <w:tab/>
        <w:tab/>
        <w:tab/>
        <w:tab/>
        <w:tab/>
        <w:tab/>
        <w:tab/>
        <w:t xml:space="preserve">Mitä se tekee sinusta? Koska jos me olemme sellaisia, olet paljon tehottomampi. Mitä te AmNatsit olette saaneet aikaan? Nähdäkseni te pelkäätte liikaa tehdä mitään ilman pahoja, pelottavia natseja, jotka suojelevat homoperseitänne, mutta ette voi näyttäytyä heidän kanssaan, koska teillä on maine nynnynperseisten liberaalien kanssa, tai jotain, jota pitää suojella. Missä olen väärässä?</w:t>
      </w:r>
    </w:p>
    <w:p>
      <w:r>
        <w:rPr>
          <w:b/>
          <w:u w:val="single"/>
        </w:rPr>
        <w:t xml:space="preserve">102271</w:t>
      </w:r>
    </w:p>
    <w:p>
      <w:r>
        <w:t xml:space="preserve">13.</w:t>
        <w:tab/>
        <w:tab/>
        <w:tab/>
        <w:tab/>
        <w:tab/>
        <w:tab/>
        <w:tab/>
        <w:tab/>
        <w:tab/>
        <w:tab/>
        <w:tab/>
        <w:tab/>
        <w:t xml:space="preserve">Meillä on ihmisiä, jotka menevät paikallisiin GOP-järjestöihinsä ja ottavat vähitellen vallan boomareilta. Samaan aikaan te homot ette tee mitään muuta kuin istutte LARP-ohjelmissa vallankumouksista ja etnovaltioista tai blackpillingistä. Suojelette meitä myös? Keneltä? lol</w:t>
      </w:r>
    </w:p>
    <w:p>
      <w:r>
        <w:rPr>
          <w:b/>
          <w:u w:val="single"/>
        </w:rPr>
        <w:t xml:space="preserve">102272</w:t>
      </w:r>
    </w:p>
    <w:p>
      <w:r>
        <w:t xml:space="preserve">14.</w:t>
        <w:tab/>
        <w:tab/>
        <w:tab/>
        <w:tab/>
        <w:tab/>
        <w:tab/>
        <w:tab/>
        <w:tab/>
        <w:tab/>
        <w:tab/>
        <w:tab/>
        <w:tab/>
        <w:tab/>
        <w:t xml:space="preserve">Epäilen kovasti, ettet tunne ketään henkilökohtaisesti, joka on tehnyt näin, ja että spekuloit vain, mutta annan sinulle kuitenkin luvan. Mikä on erityinen tavoitteesi GOP:n kumoamisessa, eli mitä pitää tapahtua, jotta voit väittää voittaneesi? Milloin odotatte tämän tapahtuvan ja missä vaiheessa olette tavoitteen saavuttamisessa?</w:t>
      </w:r>
    </w:p>
    <w:p>
      <w:r>
        <w:rPr>
          <w:b/>
          <w:u w:val="single"/>
        </w:rPr>
        <w:t xml:space="preserve">102273</w:t>
      </w:r>
    </w:p>
    <w:p>
      <w:r>
        <w:t xml:space="preserve">15.</w:t>
        <w:tab/>
        <w:tab/>
        <w:tab/>
        <w:tab/>
        <w:tab/>
        <w:tab/>
        <w:tab/>
        <w:tab/>
        <w:tab/>
        <w:tab/>
        <w:tab/>
        <w:tab/>
        <w:tab/>
        <w:tab/>
        <w:t xml:space="preserve">Olisi parempi soluttautua demokraattisiin sosialisteihin ja asentaa muun muassa kuuntelulaitteita.</w:t>
      </w:r>
    </w:p>
    <w:p>
      <w:r>
        <w:rPr>
          <w:b/>
          <w:u w:val="single"/>
        </w:rPr>
        <w:t xml:space="preserve">102274</w:t>
      </w:r>
    </w:p>
    <w:p>
      <w:r>
        <w:t xml:space="preserve">16.</w:t>
        <w:tab/>
        <w:tab/>
        <w:tab/>
        <w:tab/>
        <w:tab/>
        <w:tab/>
        <w:tab/>
        <w:tab/>
        <w:tab/>
        <w:tab/>
        <w:tab/>
        <w:tab/>
        <w:tab/>
        <w:tab/>
        <w:t xml:space="preserve">@SiegeReaderson Uskon, että alueilla, jotka ovat vakaasti sinisiä, DSA:han soluttautumisella voi ehdottomasti olla arvoa, jos tiedät, mitä teet.</w:t>
      </w:r>
    </w:p>
    <w:p>
      <w:r>
        <w:rPr>
          <w:b/>
          <w:u w:val="single"/>
        </w:rPr>
        <w:t xml:space="preserve">102275</w:t>
      </w:r>
    </w:p>
    <w:p>
      <w:r>
        <w:t xml:space="preserve">1. mutta sitten outo pelko valtasi minut, enkä voinut kysyä The Smiths - There is a Light https://www.youtube.com/watch?v=y9Gf-f_hWpU</w:t>
      </w:r>
    </w:p>
    <w:p>
      <w:r>
        <w:rPr>
          <w:b/>
          <w:u w:val="single"/>
        </w:rPr>
        <w:t xml:space="preserve">102276</w:t>
      </w:r>
    </w:p>
    <w:p>
      <w:r>
        <w:t xml:space="preserve">2.</w:t>
        <w:tab/>
        <w:t xml:space="preserve">Johnny Marr + Eddie Vedder 2018 täysin väärin https://www.youtube.com/watch?v=Dsl_Dne008Y</w:t>
      </w:r>
    </w:p>
    <w:p>
      <w:r>
        <w:rPr>
          <w:b/>
          <w:u w:val="single"/>
        </w:rPr>
        <w:t xml:space="preserve">102277</w:t>
      </w:r>
    </w:p>
    <w:p>
      <w:r>
        <w:t xml:space="preserve">3.</w:t>
        <w:tab/>
        <w:tab/>
        <w:t xml:space="preserve">homo</w:t>
      </w:r>
    </w:p>
    <w:p>
      <w:r>
        <w:rPr>
          <w:b/>
          <w:u w:val="single"/>
        </w:rPr>
        <w:t xml:space="preserve">102278</w:t>
      </w:r>
    </w:p>
    <w:p>
      <w:r>
        <w:t xml:space="preserve">1. Miehen rakkaus lapsiaan kohtaan joutuu äärimmäiseen testiin, kun he poistavat hänen videopelinsä tallennustiedoston https://files.catbox.moe/i3hdiu.jpg https://kek.gg/u/bL9S</w:t>
      </w:r>
    </w:p>
    <w:p>
      <w:r>
        <w:rPr>
          <w:b/>
          <w:u w:val="single"/>
        </w:rPr>
        <w:t xml:space="preserve">102279</w:t>
      </w:r>
    </w:p>
    <w:p>
      <w:r>
        <w:t xml:space="preserve">2.</w:t>
        <w:tab/>
        <w:t xml:space="preserve">Kuulostaa siltä, että isä on homo soijapoika.</w:t>
      </w:r>
    </w:p>
    <w:p>
      <w:r>
        <w:rPr>
          <w:b/>
          <w:u w:val="single"/>
        </w:rPr>
        <w:t xml:space="preserve">102280</w:t>
      </w:r>
    </w:p>
    <w:p>
      <w:r>
        <w:t xml:space="preserve">1. Kuuluuko tähän myös se, kun muzzi kutsuu huoraksi naista, jolla ei ole jätesäkkiä päässään?</w:t>
      </w:r>
    </w:p>
    <w:p>
      <w:r>
        <w:rPr>
          <w:b/>
          <w:u w:val="single"/>
        </w:rPr>
        <w:t xml:space="preserve">102281</w:t>
      </w:r>
    </w:p>
    <w:p>
      <w:r>
        <w:t xml:space="preserve">1. Kyllä, se on uhka. Vasemmisto lupaa väkivaltaa kaikille, jotka uskaltavat asettua heitä vastaan.   He eivät ole valmistautuneet siihen, mitä ovat aloittamassa.</w:t>
      </w:r>
    </w:p>
    <w:p>
      <w:r>
        <w:rPr>
          <w:b/>
          <w:u w:val="single"/>
        </w:rPr>
        <w:t xml:space="preserve">102282</w:t>
      </w:r>
    </w:p>
    <w:p>
      <w:r>
        <w:t xml:space="preserve">2.</w:t>
        <w:tab/>
        <w:t xml:space="preserve">Ei, ...   Se on "Haista vittu", Palmer Report.</w:t>
      </w:r>
    </w:p>
    <w:p>
      <w:r>
        <w:rPr>
          <w:b/>
          <w:u w:val="single"/>
        </w:rPr>
        <w:t xml:space="preserve">102283</w:t>
      </w:r>
    </w:p>
    <w:p>
      <w:r>
        <w:t xml:space="preserve">3.</w:t>
        <w:tab/>
        <w:tab/>
        <w:t xml:space="preserve">Olet liian tyhmä tajutaksesi, että hän noudatti perustuslakia, syytön kunnes syyllisyys todistetaan. Tuo kusipää Ford ei todistanut syyllisyyttään.</w:t>
      </w:r>
    </w:p>
    <w:p>
      <w:r>
        <w:rPr>
          <w:b/>
          <w:u w:val="single"/>
        </w:rPr>
        <w:t xml:space="preserve">102284</w:t>
      </w:r>
    </w:p>
    <w:p>
      <w:r>
        <w:t xml:space="preserve">1. Hyvä luoja, ennen kuin häntä pidettäisiin henkisesti jälkeenjääneenä.</w:t>
      </w:r>
    </w:p>
    <w:p>
      <w:r>
        <w:rPr>
          <w:b/>
          <w:u w:val="single"/>
        </w:rPr>
        <w:t xml:space="preserve">102285</w:t>
      </w:r>
    </w:p>
    <w:p>
      <w:r>
        <w:t xml:space="preserve">1. https://www.today.com/video/inside-today-s-international-day-of-the-girl-celebration-with-michelle-obama-1342648899934 Tämä paskiainen raivostuttaa minua.</w:t>
      </w:r>
    </w:p>
    <w:p>
      <w:r>
        <w:rPr>
          <w:b/>
          <w:u w:val="single"/>
        </w:rPr>
        <w:t xml:space="preserve">102286</w:t>
      </w:r>
    </w:p>
    <w:p>
      <w:r>
        <w:t xml:space="preserve">2.</w:t>
        <w:tab/>
        <w:t xml:space="preserve">Temppeliherrat pärjäsivät hyvin bnai brithin rahoilla.</w:t>
      </w:r>
    </w:p>
    <w:p>
      <w:r>
        <w:rPr>
          <w:b/>
          <w:u w:val="single"/>
        </w:rPr>
        <w:t xml:space="preserve">102287</w:t>
      </w:r>
    </w:p>
    <w:p>
      <w:r>
        <w:t xml:space="preserve">1. Viivästynyt</w:t>
      </w:r>
    </w:p>
    <w:p>
      <w:r>
        <w:rPr>
          <w:b/>
          <w:u w:val="single"/>
        </w:rPr>
        <w:t xml:space="preserve">102288</w:t>
      </w:r>
    </w:p>
    <w:p>
      <w:r>
        <w:t xml:space="preserve">1. Okei, se on ylivoimaisesti. jälkeenjäänein asia, jonka olen tänään lukenut. (Toistaiseksi).</w:t>
      </w:r>
    </w:p>
    <w:p>
      <w:r>
        <w:rPr>
          <w:b/>
          <w:u w:val="single"/>
        </w:rPr>
        <w:t xml:space="preserve">102289</w:t>
      </w:r>
    </w:p>
    <w:p>
      <w:r>
        <w:t xml:space="preserve">1. Turkin presidentti Erdogan sanoi, että Khashoggi nousi lentokoneesta Lontoosta ja meni suoraan Saudi-Arabian konsulaattiin Miksi hän olisi lähtenyt Lontoosta menemään Saudi-Arabian konsulaattiin Turkissa, kun hän olisi voinut mennä Saudi-Arabian suurlähetystöön Lontoossa ?!!!</w:t>
      </w:r>
    </w:p>
    <w:p>
      <w:r>
        <w:rPr>
          <w:b/>
          <w:u w:val="single"/>
        </w:rPr>
        <w:t xml:space="preserve">102290</w:t>
      </w:r>
    </w:p>
    <w:p>
      <w:r>
        <w:t xml:space="preserve">2.</w:t>
        <w:tab/>
        <w:t xml:space="preserve">Koska hän oli naimisissa Turkin kansalaisen kanssa?</w:t>
      </w:r>
    </w:p>
    <w:p>
      <w:r>
        <w:rPr>
          <w:b/>
          <w:u w:val="single"/>
        </w:rPr>
        <w:t xml:space="preserve">102291</w:t>
      </w:r>
    </w:p>
    <w:p>
      <w:r>
        <w:t xml:space="preserve">3.</w:t>
        <w:tab/>
        <w:tab/>
        <w:t xml:space="preserve">Aivan, se oli sitten pirun typerä teko, typerä islamistinen ääliö!</w:t>
      </w:r>
    </w:p>
    <w:p>
      <w:r>
        <w:rPr>
          <w:b/>
          <w:u w:val="single"/>
        </w:rPr>
        <w:t xml:space="preserve">102292</w:t>
      </w:r>
    </w:p>
    <w:p>
      <w:r>
        <w:t xml:space="preserve">1. Suurin vaara länsimaiden ihmisille on heidän apatiakykynsä. Jos tarkastatte vaalien äänestysprosentin, huomaatte, että se on yleensä hyvin alhainen. Tämä antaa opportunisteille ja huijareille mahdollisuuden nousta valtaan ja aiheuttaa sitten kaaosta.  Alhainen äänestysprosentti tarkoittaa, että äänestys oli periaatteessa laiton. Puolueet, jotka saivat 10 prosenttia äänistä, eivät voi johtaa kansakuntia.</w:t>
      </w:r>
    </w:p>
    <w:p>
      <w:r>
        <w:rPr>
          <w:b/>
          <w:u w:val="single"/>
        </w:rPr>
        <w:t xml:space="preserve">102293</w:t>
      </w:r>
    </w:p>
    <w:p>
      <w:r>
        <w:t xml:space="preserve">2.</w:t>
        <w:tab/>
        <w:t xml:space="preserve">Olemme niin onnekkaita, että meillä on äänestyspakko, mutta siitä huolimatta valitsemme silti roskaväkeä parlamenttiin, se siitä älykkyydestämme</w:t>
      </w:r>
      <w:r>
        <w:t xml:space="preserve"> Katsokaa vaikka ihmisrikollisten kokoelmaa. Thurdbull, Lyhytperse, Kansakunnan moraalittomin loinen ACVT:n pääministeri, ruma nyyhky. QLD:n kommarimulkku ja WA:n kelvoton mulkku...</w:t>
      </w:r>
    </w:p>
    <w:p>
      <w:r>
        <w:rPr>
          <w:b/>
          <w:u w:val="single"/>
        </w:rPr>
        <w:t xml:space="preserve">102294</w:t>
      </w:r>
    </w:p>
    <w:p>
      <w:r>
        <w:t xml:space="preserve">1. Ne toimivat hienosti - ottakaa KOMMUNISTI pois, niin se toimii taas. Todella yksinkertaista. Mutta tosiasia on, että libertaarit ymmärtävät, että kouluttamattomat PROLIT ovat täydellisiä palkkaorjia.</w:t>
      </w:r>
    </w:p>
    <w:p>
      <w:r>
        <w:rPr>
          <w:b/>
          <w:u w:val="single"/>
        </w:rPr>
        <w:t xml:space="preserve">102295</w:t>
      </w:r>
    </w:p>
    <w:p>
      <w:r>
        <w:t xml:space="preserve">2.</w:t>
        <w:tab/>
        <w:t xml:space="preserve">Ei, mutta kiitos. Ota tämä ... Olen saanut tarpeekseni siitä, että luuserit "neuvovat" minua, että MLK:n KUKKAA perseeseen huvikseen. Periaatteessa, jos kiroilu loukkaa sinua, olet arvoton. Henkilökohtaisesti SINÄ. Tappelevat ihmiset kiroilevat. Työssäkäyvät ihmiset vannovat. CUNT COUNTRY Clubin petturit ... he käyttävät hienoa englantia.</w:t>
      </w:r>
    </w:p>
    <w:p>
      <w:r>
        <w:rPr>
          <w:b/>
          <w:u w:val="single"/>
        </w:rPr>
        <w:t xml:space="preserve">102296</w:t>
      </w:r>
    </w:p>
    <w:p>
      <w:r>
        <w:t xml:space="preserve">1.</w:t>
      </w:r>
    </w:p>
    <w:p>
      <w:r>
        <w:rPr>
          <w:b/>
          <w:u w:val="single"/>
        </w:rPr>
        <w:t xml:space="preserve">102297</w:t>
      </w:r>
    </w:p>
    <w:p>
      <w:r>
        <w:t xml:space="preserve">2.</w:t>
        <w:tab/>
        <w:t xml:space="preserve">Napatkaa se kusipää ja Obama</w:t>
      </w:r>
    </w:p>
    <w:p>
      <w:r>
        <w:rPr>
          <w:b/>
          <w:u w:val="single"/>
        </w:rPr>
        <w:t xml:space="preserve">102298</w:t>
      </w:r>
    </w:p>
    <w:p>
      <w:r>
        <w:t xml:space="preserve">1. Olen niin väsynyt voittamaan, lopettakaa se! 😆 https://kek.gg/u/CJCz https://kek.gg/u/CJCz</w:t>
      </w:r>
    </w:p>
    <w:p>
      <w:r>
        <w:rPr>
          <w:b/>
          <w:u w:val="single"/>
        </w:rPr>
        <w:t xml:space="preserve">102299</w:t>
      </w:r>
    </w:p>
    <w:p>
      <w:r>
        <w:t xml:space="preserve">2.</w:t>
        <w:tab/>
        <w:t xml:space="preserve">hänen on myytävä paljon kuvia maksaakseen tämän laskun</w:t>
      </w:r>
    </w:p>
    <w:p>
      <w:r>
        <w:rPr>
          <w:b/>
          <w:u w:val="single"/>
        </w:rPr>
        <w:t xml:space="preserve">102300</w:t>
      </w:r>
    </w:p>
    <w:p>
      <w:r>
        <w:t xml:space="preserve">1.</w:t>
      </w:r>
    </w:p>
    <w:p>
      <w:r>
        <w:rPr>
          <w:b/>
          <w:u w:val="single"/>
        </w:rPr>
        <w:t xml:space="preserve">102301</w:t>
      </w:r>
    </w:p>
    <w:p>
      <w:r>
        <w:t xml:space="preserve">2.</w:t>
        <w:tab/>
        <w:t xml:space="preserve">Neekeri on silti neekeri.</w:t>
      </w:r>
    </w:p>
    <w:p>
      <w:r>
        <w:rPr>
          <w:b/>
          <w:u w:val="single"/>
        </w:rPr>
        <w:t xml:space="preserve">102302</w:t>
      </w:r>
    </w:p>
    <w:p>
      <w:r>
        <w:t xml:space="preserve">1. Anon oppii läksyn kantapään kautta.</w:t>
      </w:r>
    </w:p>
    <w:p>
      <w:r>
        <w:rPr>
          <w:b/>
          <w:u w:val="single"/>
        </w:rPr>
        <w:t xml:space="preserve">102303</w:t>
      </w:r>
    </w:p>
    <w:p>
      <w:r>
        <w:t xml:space="preserve">2.</w:t>
        <w:tab/>
        <w:t xml:space="preserve">Jälkeenjäänyt 15-vuotias murtautuu jotenkin turvalliseen lukion tietokantaan ja muuttaa vain puhelinnumeron?</w:t>
      </w:r>
    </w:p>
    <w:p>
      <w:r>
        <w:rPr>
          <w:b/>
          <w:u w:val="single"/>
        </w:rPr>
        <w:t xml:space="preserve">102304</w:t>
      </w:r>
    </w:p>
    <w:p>
      <w:r>
        <w:t xml:space="preserve">3.</w:t>
        <w:tab/>
        <w:tab/>
        <w:t xml:space="preserve">Jonkun on tarkistettava "jälkeenjääneen" määritelmä.</w:t>
      </w:r>
    </w:p>
    <w:p>
      <w:r>
        <w:rPr>
          <w:b/>
          <w:u w:val="single"/>
        </w:rPr>
        <w:t xml:space="preserve">102305</w:t>
      </w:r>
    </w:p>
    <w:p>
      <w:r>
        <w:t xml:space="preserve">4.</w:t>
        <w:tab/>
        <w:tab/>
        <w:t xml:space="preserve">Hän pyysi syntymäpäivälahjaksi autoa. Hänen vanhempansa hankkivat hänelle tietokoneen.</w:t>
      </w:r>
    </w:p>
    <w:p>
      <w:r>
        <w:rPr>
          <w:b/>
          <w:u w:val="single"/>
        </w:rPr>
        <w:t xml:space="preserve">102306</w:t>
      </w:r>
    </w:p>
    <w:p>
      <w:r>
        <w:t xml:space="preserve">1. Tiedät, mitä tehdä. https://twitter.com/kroeger_lyndsey/status/1054203383962169345?s=19</w:t>
      </w:r>
    </w:p>
    <w:p>
      <w:r>
        <w:rPr>
          <w:b/>
          <w:u w:val="single"/>
        </w:rPr>
        <w:t xml:space="preserve">102307</w:t>
      </w:r>
    </w:p>
    <w:p>
      <w:r>
        <w:t xml:space="preserve">2.</w:t>
        <w:tab/>
        <w:t xml:space="preserve">Mikään ei suututa minua enemmän kuin itsekkäät kusipäät, jotka MURHAAVAT vauvoja, koska kusipää kieltäytyi ottamasta vastuuta seksin aikana. Jokaiselle naiselle, joka on tehnyt abortin (ei raiskauksen tai sairauden vuoksi), pitäisi ampua luoti päähän.</w:t>
      </w:r>
    </w:p>
    <w:p>
      <w:r>
        <w:rPr>
          <w:b/>
          <w:u w:val="single"/>
        </w:rPr>
        <w:t xml:space="preserve">102308</w:t>
      </w:r>
    </w:p>
    <w:p>
      <w:r>
        <w:t xml:space="preserve">1. https://order-order.com/2018/10/25/revealed-the-former-mp-creeping-on-and-threatening-young-male-students/</w:t>
      </w:r>
    </w:p>
    <w:p>
      <w:r>
        <w:rPr>
          <w:b/>
          <w:u w:val="single"/>
        </w:rPr>
        <w:t xml:space="preserve">102309</w:t>
      </w:r>
    </w:p>
    <w:p>
      <w:r>
        <w:t xml:space="preserve">2.</w:t>
        <w:tab/>
        <w:t xml:space="preserve">Toinen manky homo</w:t>
      </w:r>
    </w:p>
    <w:p>
      <w:r>
        <w:rPr>
          <w:b/>
          <w:u w:val="single"/>
        </w:rPr>
        <w:t xml:space="preserve">102310</w:t>
      </w:r>
    </w:p>
    <w:p>
      <w:r>
        <w:t xml:space="preserve">1. Kuvittele olevasi näin kusipää. https://twitter.com/ProudResister/status/1048253437605888000.</w:t>
      </w:r>
    </w:p>
    <w:p>
      <w:r>
        <w:rPr>
          <w:b/>
          <w:u w:val="single"/>
        </w:rPr>
        <w:t xml:space="preserve">102311</w:t>
      </w:r>
    </w:p>
    <w:p>
      <w:r>
        <w:t xml:space="preserve">2.</w:t>
        <w:tab/>
        <w:t xml:space="preserve">Tee asialle jotakin, senkin typerä pikku hintti POS-degeneroitunut liberaali. Me kaikki odotamme pikku ämmä istuntoasi.</w:t>
      </w:r>
    </w:p>
    <w:p>
      <w:r>
        <w:rPr>
          <w:b/>
          <w:u w:val="single"/>
        </w:rPr>
        <w:t xml:space="preserve">102312</w:t>
      </w:r>
    </w:p>
    <w:p>
      <w:r>
        <w:t xml:space="preserve">1. Opiskelijat vaativat professorin erottamista, kun hän puolustaa oikeudenmukaista prosessia ja sanoo, että "syyttäjät joskus valehtelevat" Meidän on ehkä todella lähetettävä suuri osa näistä korkeakouluopiskelijoista uudelleenkoulutusleireille. On aika paha, kun tällaista paskaa tapahtuu. En halua asua samassa maassa kommunististen kusipäiden kanssa, kuten nämä oikeutetut pienet homot SJW:t. https://pjmedia.com/trending/students-demand-professor-fired-after-he-champions-due-process-says-accusers-sometimes-lie/.</w:t>
      </w:r>
    </w:p>
    <w:p>
      <w:r>
        <w:rPr>
          <w:b/>
          <w:u w:val="single"/>
        </w:rPr>
        <w:t xml:space="preserve">102313</w:t>
      </w:r>
    </w:p>
    <w:p>
      <w:r>
        <w:t xml:space="preserve">2.</w:t>
        <w:tab/>
        <w:t xml:space="preserve">Emme VOI sallia näiden P.O.S.:ien opettavan lapsiamme!</w:t>
      </w:r>
    </w:p>
    <w:p>
      <w:r>
        <w:rPr>
          <w:b/>
          <w:u w:val="single"/>
        </w:rPr>
        <w:t xml:space="preserve">102314</w:t>
      </w:r>
    </w:p>
    <w:p>
      <w:r>
        <w:t xml:space="preserve">3.</w:t>
        <w:tab/>
        <w:t xml:space="preserve">valkoiset pc-liberaalit tekevät saman POC:ille, jos he alkavat tehdä omia juttujaan..marssivat oman rumpalinsa tahtiin kuten valkoiset konservatiivit tekevät! valkoiset liberaalit ovat vallan friikkejä..he voimaannuttavat mustia niin kauan kuin mustat ovat heidän kuuliaisia lemmikkejään...</w:t>
      </w:r>
    </w:p>
    <w:p>
      <w:r>
        <w:rPr>
          <w:b/>
          <w:u w:val="single"/>
        </w:rPr>
        <w:t xml:space="preserve">102315</w:t>
      </w:r>
    </w:p>
    <w:p>
      <w:r>
        <w:t xml:space="preserve">4.</w:t>
        <w:tab/>
        <w:t xml:space="preserve">Odota, mitä?</w:t>
      </w:r>
    </w:p>
    <w:p>
      <w:r>
        <w:rPr>
          <w:b/>
          <w:u w:val="single"/>
        </w:rPr>
        <w:t xml:space="preserve">102316</w:t>
      </w:r>
    </w:p>
    <w:p>
      <w:r>
        <w:t xml:space="preserve">1. Rap-musiikki nousi suureksi, kun NWA:n kaltaiset yhtyeet olivat sitä, mitä Amerikka pelkäsi: huumeita käyttäviä gangstereita, jotka harrastivat seksiä ja tappoivat ihmisiä.   Kanye West juuri trollisti mediaa tulemalla uudeksi versioksi siitä, mitä he pelkäävät, ja palautti aitoutta yleisön näkemään työhönsä.   Hän on nyt kuin hiphopin poliittinen G.G. Allin.</w:t>
      </w:r>
    </w:p>
    <w:p>
      <w:r>
        <w:rPr>
          <w:b/>
          <w:u w:val="single"/>
        </w:rPr>
        <w:t xml:space="preserve">102317</w:t>
      </w:r>
    </w:p>
    <w:p>
      <w:r>
        <w:t xml:space="preserve">2.</w:t>
        <w:tab/>
        <w:t xml:space="preserve">Hän on kuin Tremors. Tarkoitan, tiedän, että hän on jälkeenjäänyt, mutta hän vain tekee jatkuvasti fiksuja asioita. Paris Hilton teki minuun saman vaikutuksen vähän aikaa sitten, kun hän oli jopa Altosphere-artikkeleissa. En tiedä, päteekö se yhä.</w:t>
      </w:r>
    </w:p>
    <w:p>
      <w:r>
        <w:rPr>
          <w:b/>
          <w:u w:val="single"/>
        </w:rPr>
        <w:t xml:space="preserve">102318</w:t>
      </w:r>
    </w:p>
    <w:p>
      <w:r>
        <w:t xml:space="preserve">1. TÄNÄÄN EI OLE JUUTALAISIA, joita kutsutaan farmaseuteiksi, senkin jälkeenjäänyt paskiainen... lolololol!</w:t>
      </w:r>
    </w:p>
    <w:p>
      <w:r>
        <w:rPr>
          <w:b/>
          <w:u w:val="single"/>
        </w:rPr>
        <w:t xml:space="preserve">102319</w:t>
      </w:r>
    </w:p>
    <w:p>
      <w:r>
        <w:t xml:space="preserve">1. Lol, vaaleilla on seurauksia. Se jälkeenjäänyt kusipää Obama muutti kaiken mihin hän koski paskaksi. AINOA hyvä asia, joka tuli ulos mustien marxistien epäpätevyyden ja rikollisuuden valtakaudesta, oli se, että hän toi Trumpin politiikkaan, lol, nyt he ovat todella kusessa. Olen jäljittänyt sen takaisin vuoteen 2011, joten kaikki vasemmiston ahdistus ja kurjuus voidaan syyttää "Retaded Megalomaniac Marxistia", katso: https://youtu.be/HHckZCxdRkA.</w:t>
      </w:r>
    </w:p>
    <w:p>
      <w:r>
        <w:rPr>
          <w:b/>
          <w:u w:val="single"/>
        </w:rPr>
        <w:t xml:space="preserve">102320</w:t>
      </w:r>
    </w:p>
    <w:p>
      <w:r>
        <w:t xml:space="preserve">1. Doxxing Pidätys Jackson Cosko on syytteessä:   ✔️rajoitettujen henkilökohtaisten tietojen julkistaminen ✔️ todistajien manipulointi ✔️ valtion tietokoneen luvaton käyttö ✔️ identiteettivarkaus ✔️ toisen asteen murtovarkaus ✔️ uhkailu osavaltioiden välisessä viestinnässä ✔️ laiton tunkeutuminen http://www.rollcall.com/news/politics/suspect-in-doxxing-arrested</w:t>
      </w:r>
    </w:p>
    <w:p>
      <w:r>
        <w:rPr>
          <w:b/>
          <w:u w:val="single"/>
        </w:rPr>
        <w:t xml:space="preserve">102321</w:t>
      </w:r>
    </w:p>
    <w:p>
      <w:r>
        <w:t xml:space="preserve">2.</w:t>
        <w:tab/>
        <w:t xml:space="preserve">HO HO...</w:t>
      </w:r>
    </w:p>
    <w:p>
      <w:r>
        <w:rPr>
          <w:b/>
          <w:u w:val="single"/>
        </w:rPr>
        <w:t xml:space="preserve">102322</w:t>
      </w:r>
    </w:p>
    <w:p>
      <w:r>
        <w:t xml:space="preserve">3.</w:t>
        <w:tab/>
        <w:tab/>
        <w:t xml:space="preserve">Omahyväinen paskiainen, toivottavasti hänet laitetaan yleisen väestön joukkoon.  Hänen politiikkansa ei pelasta häntä.</w:t>
      </w:r>
    </w:p>
    <w:p>
      <w:r>
        <w:rPr>
          <w:b/>
          <w:u w:val="single"/>
        </w:rPr>
        <w:t xml:space="preserve">102323</w:t>
      </w:r>
    </w:p>
    <w:p>
      <w:r>
        <w:t xml:space="preserve">1. Kaltaisesi jälkeenjääneen hintin pitäisi vain pitää turpansa kiinni ja antaa ihmisten olettaa, että et tiedä paskaakaan, sen sijaan että avaat suusi ja poistat kaikki epäilykset.</w:t>
      </w:r>
    </w:p>
    <w:p>
      <w:r>
        <w:rPr>
          <w:b/>
          <w:u w:val="single"/>
        </w:rPr>
        <w:t xml:space="preserve">102324</w:t>
      </w:r>
    </w:p>
    <w:p>
      <w:r>
        <w:t xml:space="preserve">1. http://www.sciencemag.org/news/2018/10/genetic-engineering-helps-same-sex-mouse-pairs-have Tämä tarkoittaa, että humanoidinen hintti on seuraava kokeilun kohde.</w:t>
      </w:r>
    </w:p>
    <w:p>
      <w:r>
        <w:rPr>
          <w:b/>
          <w:u w:val="single"/>
        </w:rPr>
        <w:t xml:space="preserve">102325</w:t>
      </w:r>
    </w:p>
    <w:p>
      <w:r>
        <w:t xml:space="preserve">2.</w:t>
        <w:tab/>
        <w:t xml:space="preserve">Tämä on perimmäinen kommunistinen agenda:</w:t>
      </w:r>
    </w:p>
    <w:p>
      <w:r>
        <w:rPr>
          <w:b/>
          <w:u w:val="single"/>
        </w:rPr>
        <w:t xml:space="preserve">102326</w:t>
      </w:r>
    </w:p>
    <w:p>
      <w:r>
        <w:t xml:space="preserve">3.</w:t>
        <w:tab/>
        <w:t xml:space="preserve">Mitä ____ !?!</w:t>
      </w:r>
    </w:p>
    <w:p>
      <w:r>
        <w:rPr>
          <w:b/>
          <w:u w:val="single"/>
        </w:rPr>
        <w:t xml:space="preserve">102327</w:t>
      </w:r>
    </w:p>
    <w:p>
      <w:r>
        <w:t xml:space="preserve">1. #GabFam Hauskanpidon aika :)   Rammstein - Du Hast https://youtu.be/W3q8Od5qJio</w:t>
      </w:r>
    </w:p>
    <w:p>
      <w:r>
        <w:rPr>
          <w:b/>
          <w:u w:val="single"/>
        </w:rPr>
        <w:t xml:space="preserve">102328</w:t>
      </w:r>
    </w:p>
    <w:p>
      <w:r>
        <w:t xml:space="preserve">2.</w:t>
        <w:tab/>
        <w:t xml:space="preserve">australialainen hintti</w:t>
      </w:r>
    </w:p>
    <w:p>
      <w:r>
        <w:rPr>
          <w:b/>
          <w:u w:val="single"/>
        </w:rPr>
        <w:t xml:space="preserve">102329</w:t>
      </w:r>
    </w:p>
    <w:p>
      <w:r>
        <w:t xml:space="preserve">3.</w:t>
        <w:tab/>
        <w:tab/>
        <w:t xml:space="preserve">Painu vittuun kengurujuutalaisia imevä homo</w:t>
      </w:r>
    </w:p>
    <w:p>
      <w:r>
        <w:rPr>
          <w:b/>
          <w:u w:val="single"/>
        </w:rPr>
        <w:t xml:space="preserve">102330</w:t>
      </w:r>
    </w:p>
    <w:p>
      <w:r>
        <w:t xml:space="preserve">1. Dem Doxxer Voi myös olla kuuluisa, mutta hyvänä #Conservative peepsinä emme saisi sitä leviämään...vai saisimmeko?     Onko tämä se ämmä, joka doxxasi #Konservatiivisia senaattoreita toissapäivänä?....   Työskentelee ihanalle Maxine Watersille????   Pahat anonit... pahat pahat anonit...LOL 😂 😭 😂 👍 👏 🤜 🤛 #ConfirmKavanaugh #BringThePain #LetTheBodiesHitTheFloor --------------------------------------------------------------- #QAnon #TheGreatAwakening Pray 4 #POTUS &lt; 🙏🙏🙏🙏&gt;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 xml:space="preserve">102331</w:t>
      </w:r>
    </w:p>
    <w:p>
      <w:r>
        <w:t xml:space="preserve">2.</w:t>
        <w:tab/>
        <w:t xml:space="preserve">Tässä vaiheessa karma palaa puremaan sinua perseeseen, senkin roskasakki</w:t>
      </w:r>
    </w:p>
    <w:p>
      <w:r>
        <w:rPr>
          <w:b/>
          <w:u w:val="single"/>
        </w:rPr>
        <w:t xml:space="preserve">102332</w:t>
      </w:r>
    </w:p>
    <w:p>
      <w:r>
        <w:t xml:space="preserve">3.</w:t>
        <w:tab/>
        <w:tab/>
        <w:t xml:space="preserve">En usko, että hän on koskaan väittänyt olevansa A...paitsi että Jamaikan neekerit ovat alun perin kotoisin Afrikasta.   Hän on musta...mutta ihmettelen, kuinka perusteltu hänen intialaista alkuperää olevan äitinsä täytyy olla, jotta hän voi synnyttää lapsen neekerin kanssa eikä abortoida.   Anteeksi..oliko se rayyyyyycisss?😠</w:t>
      </w:r>
    </w:p>
    <w:p>
      <w:r>
        <w:rPr>
          <w:b/>
          <w:u w:val="single"/>
        </w:rPr>
        <w:t xml:space="preserve">102333</w:t>
      </w:r>
    </w:p>
    <w:p>
      <w:r>
        <w:t xml:space="preserve">1. Onko #LiterallyKavanagh jo juttu?</w:t>
      </w:r>
    </w:p>
    <w:p>
      <w:r>
        <w:rPr>
          <w:b/>
          <w:u w:val="single"/>
        </w:rPr>
        <w:t xml:space="preserve">102334</w:t>
      </w:r>
    </w:p>
    <w:p>
      <w:r>
        <w:t xml:space="preserve">2.</w:t>
        <w:tab/>
        <w:t xml:space="preserve">TSEMPPIÄ PALJON LISÄÄ LIBERAALIEN KYYNELEITÄ!!!</w:t>
      </w:r>
    </w:p>
    <w:p>
      <w:r>
        <w:rPr>
          <w:b/>
          <w:u w:val="single"/>
        </w:rPr>
        <w:t xml:space="preserve">102335</w:t>
      </w:r>
    </w:p>
    <w:p>
      <w:r>
        <w:t xml:space="preserve">3.</w:t>
        <w:tab/>
        <w:tab/>
        <w:t xml:space="preserve">En ole koskaan nähnyt näin hysteeristä, jälkeenjäänyttä käytöstä...</w:t>
      </w:r>
    </w:p>
    <w:p>
      <w:r>
        <w:rPr>
          <w:b/>
          <w:u w:val="single"/>
        </w:rPr>
        <w:t xml:space="preserve">102336</w:t>
      </w:r>
    </w:p>
    <w:p>
      <w:r>
        <w:t xml:space="preserve">1. Dave Hogue on #Googlen suunnittelujohtaja. https://twitter.com/RealSaavedra/status/1048822754084937730.</w:t>
      </w:r>
    </w:p>
    <w:p>
      <w:r>
        <w:rPr>
          <w:b/>
          <w:u w:val="single"/>
        </w:rPr>
        <w:t xml:space="preserve">102337</w:t>
      </w:r>
    </w:p>
    <w:p>
      <w:r>
        <w:t xml:space="preserve">2.</w:t>
        <w:tab/>
        <w:t xml:space="preserve">Meidän on alettava todella tarkkailla, mitä töitä annamme vaikeasti kehitysvammaisten mielisairaiden ihmisten tehdä.</w:t>
      </w:r>
    </w:p>
    <w:p>
      <w:r>
        <w:rPr>
          <w:b/>
          <w:u w:val="single"/>
        </w:rPr>
        <w:t xml:space="preserve">102338</w:t>
      </w:r>
    </w:p>
    <w:p>
      <w:r>
        <w:t xml:space="preserve">3.</w:t>
        <w:tab/>
        <w:tab/>
        <w:t xml:space="preserve">Mielisairas henkilö, joka työskentelee Googlella ja jolla on pääsy sen tehokkaisiin työkaluihin, on paljon vaarallisempi kuin vainoharhainen skitso, jolla on ase- ja pommiarsenaali.</w:t>
      </w:r>
    </w:p>
    <w:p>
      <w:r>
        <w:rPr>
          <w:b/>
          <w:u w:val="single"/>
        </w:rPr>
        <w:t xml:space="preserve">102339</w:t>
      </w:r>
    </w:p>
    <w:p>
      <w:r>
        <w:t xml:space="preserve">1. Juuri oli 38-vuotias poliisi, 2 lapsen isä, jonka tappoi frkn roisto varastetulla autolla.   Muistakaa kuka on siellä joka päivä ,kenelle soitatte .    Haista vittu, jos et tue sinistä!</w:t>
      </w:r>
    </w:p>
    <w:p>
      <w:r>
        <w:rPr>
          <w:b/>
          <w:u w:val="single"/>
        </w:rPr>
        <w:t xml:space="preserve">102340</w:t>
      </w:r>
    </w:p>
    <w:p>
      <w:r>
        <w:t xml:space="preserve">2.</w:t>
        <w:tab/>
        <w:t xml:space="preserve">Bwahaha... roisto sika, jonka toinen roisto tuhosi - hyvä, että päästiin eroon!  Hienoa, että allemensch-merkkinen neekeri sai ansionsa mukaan. Siat ovat ehdottomasti pahinta inhimillistä roskaväkeä, jotka panevat täytäntöön ZOG:n amerikkalaisvastaisia ja perustuslain vastaisia lakisääteisiä lakeja ja käyttävät rutiininomaisesti väärin valtuuksia, joita heillä ei pitäisi alun alkaenkaan olla, siat!   Vitut niistä!</w:t>
      </w:r>
    </w:p>
    <w:p>
      <w:r>
        <w:rPr>
          <w:b/>
          <w:u w:val="single"/>
        </w:rPr>
        <w:t xml:space="preserve">102341</w:t>
      </w:r>
    </w:p>
    <w:p>
      <w:r>
        <w:t xml:space="preserve">3.</w:t>
        <w:tab/>
        <w:tab/>
        <w:t xml:space="preserve">Lue tämä, senkin typerä pos . Haista vittu. Narttu ja olet mykistetty .Typerä saasta kellarin asukas . Punk kyrvänlutkuttaja perse vittu pikku liberaali paska .</w:t>
      </w:r>
    </w:p>
    <w:p>
      <w:r>
        <w:rPr>
          <w:b/>
          <w:u w:val="single"/>
        </w:rPr>
        <w:t xml:space="preserve">102342</w:t>
      </w:r>
    </w:p>
    <w:p>
      <w:r>
        <w:t xml:space="preserve">1. Olen Torballe riesa, koska kusen ja paskon hänen oikeistolaisen grillijuhlansa päälle. Mutta viime kädessä hänen twiittinsä tekivät tästä koko jutusta hänelle pahemman. Saatan käyttää Twitter-robotteja twiittaamaan jokaiselle GAB:n Twitterissä mainitsevalle henkilölle todisteita sensuurista ja tekopyhyydestä. Ainakin silloin, kun hän lopulta bannaa minut(mikä tukee väitteitäni entisestään).</w:t>
      </w:r>
    </w:p>
    <w:p>
      <w:r>
        <w:rPr>
          <w:b/>
          <w:u w:val="single"/>
        </w:rPr>
        <w:t xml:space="preserve">102343</w:t>
      </w:r>
    </w:p>
    <w:p>
      <w:r>
        <w:t xml:space="preserve">2.</w:t>
        <w:tab/>
        <w:t xml:space="preserve">Kukaan ei tiedä, kuka vittu sinä olet tai mitä luulet tehneesi, nekru!</w:t>
      </w:r>
    </w:p>
    <w:p>
      <w:r>
        <w:rPr>
          <w:b/>
          <w:u w:val="single"/>
        </w:rPr>
        <w:t xml:space="preserve">102344</w:t>
      </w:r>
    </w:p>
    <w:p>
      <w:r>
        <w:t xml:space="preserve">1.</w:t>
      </w:r>
    </w:p>
    <w:p>
      <w:r>
        <w:rPr>
          <w:b/>
          <w:u w:val="single"/>
        </w:rPr>
        <w:t xml:space="preserve">102345</w:t>
      </w:r>
    </w:p>
    <w:p>
      <w:r>
        <w:t xml:space="preserve">2.</w:t>
        <w:tab/>
        <w:t xml:space="preserve">Rikollinen Feinstein, jos et järjestänyt ja vuotanut "tohtori" Fordin kirjettä, miksi annoit hänen palkata asianajajia? Milloin aioit julkaista hänen kirjeensä? Ette koskaan? Sen jälkeen kun Kavanaugh oli istunut tuomaristossa? Jos Blase Ford halusi tämän pysyvän salassa ja hänelle vakuutettiin, että se pysyisi salassa, miksi hän tarvitsisi edustajia?   Ei! Ei! Tämä oli vakuutusturva alusta alkaen. Tämä oli täysin keksitty juttu. Kuinka sopivaa teille onkaan, että neiti Ford asuu liberaalissa osavaltiossa (teidän osavaltiossanne) ja liberaalissa vaalipiirissä. Tämä ei ole sattumaa. Halusitte olla sankari teitä tukeville kieroutuneille liberaaleille.   Olet likainen, Sin. Feinstein. Suunnitelmanne meni takaiskuksi. Katso nyt itseäsi. Minä ja monet, monet muut olemme menettäneet sen vähäisenkin kunnioituksen, joka meillä oli sinua kohtaan. Toivottavasti pidät äärimmäisen kuumasta ikuisuudesta. Kiroan teidät siitä vahingosta, jonka olette aiheuttaneet tuomari Kavanaugh'lle, hänen perheelleen ja Amerikan Yhdysvalloille. En välitä pätkääkään neiti Fordista. Hän oli mukana tässä, IMO.  #WalkAway</w:t>
      </w:r>
    </w:p>
    <w:p>
      <w:r>
        <w:rPr>
          <w:b/>
          <w:u w:val="single"/>
        </w:rPr>
        <w:t xml:space="preserve">102346</w:t>
      </w:r>
    </w:p>
    <w:p>
      <w:r>
        <w:t xml:space="preserve">3.</w:t>
        <w:tab/>
        <w:tab/>
        <w:t xml:space="preserve">Haluan, että Feinchinese ja hänen nukkensa Ford tutkitaan yhtä aggressiivisesti. Haluan, että se ulottuu 40 vuotta taaksepäin. Haluaisin nähdä hänen jokaisen vuosikirjansa, jokaisen kalenterinsa, vanhat poikaystävänsä, raha-asiansa - erityisesti Fordin, minne ne hienot miljoonat menevät hänen vähintään viideltä Go-Fund-Me-rahanpesutililtään. Haluan heidät mikroskoopin alle. Jos Feinchinese on asianajaja, haluan, että häneltä poistetaan lupa. Ja haluan Feinchinesen sotilastuomioistuimeen rikoksista ihmisyyttä vastaan, julmista ja epätavallisista rangaistuksista, maanpetoksesta, vakoilusta ja vallankaappausyrityksestä presidenttiä vastaan. Ja haluan, että tätä huoraa Fordia estetään keskustelemasta mistään, mikä liittyy tähän katastrofiin; ei puhepalkkioita, ei kirjasopimuksia. KUNTTI ei saisi saada hyötyä miehen ja hänen perheensä ELÄMÄN pilaamisesta. He eivät koskaan toivu täysin. He selviytyvät, mutta tämä jää kuin paha haju, pilvi heidän KAIKKIEN yläpuolelleen. Sydämeni on hänen lastensa puolella. Me KAIKKI tiedämme, miten julmia lapset voivat olla toisilleen - puhumattakaan kiihkomielisistä liberaalilapsista.</w:t>
      </w:r>
    </w:p>
    <w:p>
      <w:r>
        <w:rPr>
          <w:b/>
          <w:u w:val="single"/>
        </w:rPr>
        <w:t xml:space="preserve">102347</w:t>
      </w:r>
    </w:p>
    <w:p>
      <w:r>
        <w:t xml:space="preserve">1. Kaikki, jotka ovat r*de, ovat neekereitä.</w:t>
      </w:r>
    </w:p>
    <w:p>
      <w:r>
        <w:rPr>
          <w:b/>
          <w:u w:val="single"/>
        </w:rPr>
        <w:t xml:space="preserve">102348</w:t>
      </w:r>
    </w:p>
    <w:p>
      <w:r>
        <w:t xml:space="preserve">1. Poliisiliiton johtaja arvostelee Van Dyke -tuomiota ja sanoo sen johtuneen "huijausoikeudenkäynnistä" https://kek.gg/u/gnrc</w:t>
      </w:r>
    </w:p>
    <w:p>
      <w:r>
        <w:rPr>
          <w:b/>
          <w:u w:val="single"/>
        </w:rPr>
        <w:t xml:space="preserve">102349</w:t>
      </w:r>
    </w:p>
    <w:p>
      <w:r>
        <w:t xml:space="preserve">1. #FISAGate #SpyGate #Nobama #MuhLegacy #Treason #LockHimUp #GITMO</w:t>
      </w:r>
    </w:p>
    <w:p>
      <w:r>
        <w:rPr>
          <w:b/>
          <w:u w:val="single"/>
        </w:rPr>
        <w:t xml:space="preserve">102350</w:t>
      </w:r>
    </w:p>
    <w:p>
      <w:r>
        <w:t xml:space="preserve">2.</w:t>
        <w:tab/>
        <w:t xml:space="preserve">Ainoa perintö, jonka hän koskaan löytää.  BathHouse Barry, muzzi-mantsurialainen.</w:t>
      </w:r>
    </w:p>
    <w:p>
      <w:r>
        <w:rPr>
          <w:b/>
          <w:u w:val="single"/>
        </w:rPr>
        <w:t xml:space="preserve">102351</w:t>
      </w:r>
    </w:p>
    <w:p>
      <w:r>
        <w:t xml:space="preserve">1. Jätän tämän tähän...</w:t>
      </w:r>
    </w:p>
    <w:p>
      <w:r>
        <w:rPr>
          <w:b/>
          <w:u w:val="single"/>
        </w:rPr>
        <w:t xml:space="preserve">102352</w:t>
      </w:r>
    </w:p>
    <w:p>
      <w:r>
        <w:t xml:space="preserve">2.</w:t>
        <w:tab/>
        <w:t xml:space="preserve">Salakavala ääliö</w:t>
      </w:r>
    </w:p>
    <w:p>
      <w:r>
        <w:rPr>
          <w:b/>
          <w:u w:val="single"/>
        </w:rPr>
        <w:t xml:space="preserve">102353</w:t>
      </w:r>
    </w:p>
    <w:p>
      <w:r>
        <w:t xml:space="preserve">1. Onneksi olkoon, että olet hintti.</w:t>
      </w:r>
    </w:p>
    <w:p>
      <w:r>
        <w:rPr>
          <w:b/>
          <w:u w:val="single"/>
        </w:rPr>
        <w:t xml:space="preserve">102354</w:t>
      </w:r>
    </w:p>
    <w:p>
      <w:r>
        <w:t xml:space="preserve">1. @Thomas_Wictor Kaipaan sinua Twatissa ja Threadreaderissa, erityisesti Jamal Khashoggia koskevia näkemyksiäsi tällä viikolla. Näyttää minusta väärältä lipulta. Kippis! Pysy turvassa!</w:t>
      </w:r>
    </w:p>
    <w:p>
      <w:r>
        <w:rPr>
          <w:b/>
          <w:u w:val="single"/>
        </w:rPr>
        <w:t xml:space="preserve">102355</w:t>
      </w:r>
    </w:p>
    <w:p>
      <w:r>
        <w:t xml:space="preserve">1. Se on todella valitettavaa.  Luulen, että jos oikeusjärjestelmämme ei olisi niin helvetin poseeraava, useammat ihmiset tekisivät niin.  Kommarit tietävät että heille ei tapahdu mitään - ei laillisesti, joten he rohkaistuvat paskapuheisiinsa.  Siksi siellä on laihoja 110-kiloisia homoja, jotka luulevat voivansa pärjätä jollekin Chadille.  Se ei johdu siitä, että he ovat vahvempia tai kovempia tai parempia - vaan siitä, että he tietävät, että Chad ei halua viettää elinkautista vankilassa siitä, että mursi homon kahtia.</w:t>
      </w:r>
    </w:p>
    <w:p>
      <w:r>
        <w:rPr>
          <w:b/>
          <w:u w:val="single"/>
        </w:rPr>
        <w:t xml:space="preserve">102356</w:t>
      </w:r>
    </w:p>
    <w:p>
      <w:r>
        <w:t xml:space="preserve">1. Trump on syntynyt rikas eletisti, joka peri rikkautensa, kävi Ivy League -yliopiston isän rahoilla, vältteli kutsuntoja 5x, teki rahansa palkkaamalla laittomia maahanmuuttajia rakennustyöläisiä ja huijaamalla työläisiä, ja meni 5x konkurssiin (eräänlainen WELFARE).</w:t>
      </w:r>
    </w:p>
    <w:p>
      <w:r>
        <w:rPr>
          <w:b/>
          <w:u w:val="single"/>
        </w:rPr>
        <w:t xml:space="preserve">102357</w:t>
      </w:r>
    </w:p>
    <w:p>
      <w:r>
        <w:t xml:space="preserve">2.</w:t>
        <w:tab/>
        <w:t xml:space="preserve">Äänestin Trumpia.  Ainoa toinen vaihtoehto oli juoppo, joka vaaransi kansallisen turvallisuutemme... Miksi "RETARDS" asettaisi/juoksuttaisi tällaisen henkilön presidenttiehdokkaakseen.... Presidentti Donald J Trump...establishment-politiikan romutuspallo.</w:t>
      </w:r>
    </w:p>
    <w:p>
      <w:r>
        <w:rPr>
          <w:b/>
          <w:u w:val="single"/>
        </w:rPr>
        <w:t xml:space="preserve">102358</w:t>
      </w:r>
    </w:p>
    <w:p>
      <w:r>
        <w:t xml:space="preserve">3.</w:t>
        <w:tab/>
        <w:tab/>
        <w:t xml:space="preserve">Sinä olet se trumpia seuraava jälkeenjäänyt🤣🤣🤣🤣Olet niin tyhmä että saat Downin syndrooma potilaat näyttämään fiksuilta🤣🤣🤣🤣🤣</w:t>
      </w:r>
    </w:p>
    <w:p>
      <w:r>
        <w:rPr>
          <w:b/>
          <w:u w:val="single"/>
        </w:rPr>
        <w:t xml:space="preserve">102359</w:t>
      </w:r>
    </w:p>
    <w:p>
      <w:r>
        <w:t xml:space="preserve">1.</w:t>
      </w:r>
    </w:p>
    <w:p>
      <w:r>
        <w:rPr>
          <w:b/>
          <w:u w:val="single"/>
        </w:rPr>
        <w:t xml:space="preserve">102360</w:t>
      </w:r>
    </w:p>
    <w:p>
      <w:r>
        <w:t xml:space="preserve">2.</w:t>
        <w:tab/>
        <w:t xml:space="preserve">Lyön vetoa, ettei sinulla ole munaa arvostella juutalaisia tai värillisiä - vai mitä, ämmä?</w:t>
      </w:r>
    </w:p>
    <w:p>
      <w:r>
        <w:rPr>
          <w:b/>
          <w:u w:val="single"/>
        </w:rPr>
        <w:t xml:space="preserve">102361</w:t>
      </w:r>
    </w:p>
    <w:p>
      <w:r>
        <w:t xml:space="preserve">3.</w:t>
        <w:tab/>
        <w:tab/>
        <w:t xml:space="preserve">Ja minä sanoin neekeri ja sinä sanoit vain värillinen, joten kenellä on munaa?</w:t>
      </w:r>
    </w:p>
    <w:p>
      <w:r>
        <w:rPr>
          <w:b/>
          <w:u w:val="single"/>
        </w:rPr>
        <w:t xml:space="preserve">102362</w:t>
      </w:r>
    </w:p>
    <w:p>
      <w:r>
        <w:t xml:space="preserve">1. Toistaiseksi meillä on väitteitä siitä, että "räjähteitä" on lähetetty seuraaville tahoille: &gt;Obama &gt;Soros &gt;Clinton &gt;CNN &gt;erilaiset muut demokraatit Kaikki juuri ennen välivaaleja.    Ja meidän pitäisi uskoa tämä?</w:t>
      </w:r>
    </w:p>
    <w:p>
      <w:r>
        <w:rPr>
          <w:b/>
          <w:u w:val="single"/>
        </w:rPr>
        <w:t xml:space="preserve">102363</w:t>
      </w:r>
    </w:p>
    <w:p>
      <w:r>
        <w:t xml:space="preserve">2.</w:t>
        <w:tab/>
        <w:t xml:space="preserve">retardin teko pikemminkin ,ei mitään räjähtänyt joko ne ovat väärennettyjä tai hän oli helvetin jälkeenjäänyt</w:t>
      </w:r>
    </w:p>
    <w:p>
      <w:r>
        <w:rPr>
          <w:b/>
          <w:u w:val="single"/>
        </w:rPr>
        <w:t xml:space="preserve">102364</w:t>
      </w:r>
    </w:p>
    <w:p>
      <w:r>
        <w:t xml:space="preserve">1. "Koko Honduras haluaa tulla tänne" Tiukentuneiden turvatoimien vuoksi hondurasilaiset yrittävät edelleen päästä Yhdysvaltoihin, koska heillä ei ole muuta vaihtoehtoa.   Tämä DNA on maailman pahin DNA.  Vain neekeri on alempiarvoisempi kuin nämä pienet lyhyet ruskeat typerät ihmiset https://www.aljazeera.com/news/2018/10/181021033220712.html https://www.aljazeera.com/news/2018/10/181021033220712.html</w:t>
      </w:r>
    </w:p>
    <w:p>
      <w:r>
        <w:rPr>
          <w:b/>
          <w:u w:val="single"/>
        </w:rPr>
        <w:t xml:space="preserve">102365</w:t>
      </w:r>
    </w:p>
    <w:p>
      <w:r>
        <w:t xml:space="preserve">1. Jos olet Gabin homoneekeri ja etsit kunnon BJ:tä, mene hakemaan heitä @FreedomNewsNetworkista. He ovat enemmän kuin iloisia voidessaan auttaa.</w:t>
      </w:r>
    </w:p>
    <w:p>
      <w:r>
        <w:rPr>
          <w:b/>
          <w:u w:val="single"/>
        </w:rPr>
        <w:t xml:space="preserve">102366</w:t>
      </w:r>
    </w:p>
    <w:p>
      <w:r>
        <w:t xml:space="preserve">2.</w:t>
        <w:tab/>
        <w:t xml:space="preserve">Vau.... nyt tarjoat taas palveluitasi!😂😅😅</w:t>
      </w:r>
    </w:p>
    <w:p>
      <w:r>
        <w:rPr>
          <w:b/>
          <w:u w:val="single"/>
        </w:rPr>
        <w:t xml:space="preserve">102367</w:t>
      </w:r>
    </w:p>
    <w:p>
      <w:r>
        <w:t xml:space="preserve">3.</w:t>
        <w:tab/>
        <w:tab/>
        <w:t xml:space="preserve">Ja jos olet edes jonkinlainen homo, Lordi paskiainen tarjoutuu sekoittamaan salaattisi.</w:t>
      </w:r>
    </w:p>
    <w:p>
      <w:r>
        <w:rPr>
          <w:b/>
          <w:u w:val="single"/>
        </w:rPr>
        <w:t xml:space="preserve">102368</w:t>
      </w:r>
    </w:p>
    <w:p>
      <w:r>
        <w:t xml:space="preserve">4.</w:t>
        <w:tab/>
        <w:tab/>
        <w:tab/>
        <w:t xml:space="preserve">Ehdoton klassikko!</w:t>
      </w:r>
    </w:p>
    <w:p>
      <w:r>
        <w:rPr>
          <w:b/>
          <w:u w:val="single"/>
        </w:rPr>
        <w:t xml:space="preserve">102369</w:t>
      </w:r>
    </w:p>
    <w:p>
      <w:r>
        <w:t xml:space="preserve">5.</w:t>
        <w:tab/>
        <w:tab/>
        <w:t xml:space="preserve">Rakastan sitä, miten jahtaat rasistisia valkoisia paholaisia, jotka jahtaavat mustaa persettäni ympäri vuorokauden, koska puhun totuutta ja valtaa tästä mf:stä</w:t>
      </w:r>
    </w:p>
    <w:p>
      <w:r>
        <w:rPr>
          <w:b/>
          <w:u w:val="single"/>
        </w:rPr>
        <w:t xml:space="preserve">102370</w:t>
      </w:r>
    </w:p>
    <w:p>
      <w:r>
        <w:t xml:space="preserve">6.</w:t>
        <w:tab/>
        <w:t xml:space="preserve">Hän imettää myös vauvojen nigeleitä miestisseistään.</w:t>
      </w:r>
    </w:p>
    <w:p>
      <w:r>
        <w:rPr>
          <w:b/>
          <w:u w:val="single"/>
        </w:rPr>
        <w:t xml:space="preserve">102371</w:t>
      </w:r>
    </w:p>
    <w:p>
      <w:r>
        <w:t xml:space="preserve">1. Karma osuu roskasakkiin, joka sanoi 9/11-leskelle, että hänen "aviomiehensä pitäisi mädäntyä haudassa" https://files.catbox.moe/p8u123.jpg https://t.co/Wi5TjLLLEb https://t.co/Wi5TjLLLEb</w:t>
      </w:r>
    </w:p>
    <w:p>
      <w:r>
        <w:rPr>
          <w:b/>
          <w:u w:val="single"/>
        </w:rPr>
        <w:t xml:space="preserve">102372</w:t>
      </w:r>
    </w:p>
    <w:p>
      <w:r>
        <w:t xml:space="preserve">2.</w:t>
        <w:tab/>
        <w:t xml:space="preserve">Takaisin äidin kellariin, homo!</w:t>
      </w:r>
    </w:p>
    <w:p>
      <w:r>
        <w:rPr>
          <w:b/>
          <w:u w:val="single"/>
        </w:rPr>
        <w:t xml:space="preserve">102373</w:t>
      </w:r>
    </w:p>
    <w:p>
      <w:r>
        <w:t xml:space="preserve">1. Teettekö mitään estääksenne juutalaisia ajamasta valkoisten kansanmurhaa? Paljastatteko heidät? Työskenteletkö juutalaisyhteisön sisällä heidän pysäyttämisekseen?    Juutalaiset hyökkäävät valkoisten kimppuun kollektiivisesti. Kerro minulle, miltä tuo perse maistuu.</w:t>
      </w:r>
    </w:p>
    <w:p>
      <w:r>
        <w:rPr>
          <w:b/>
          <w:u w:val="single"/>
        </w:rPr>
        <w:t xml:space="preserve">102374</w:t>
      </w:r>
    </w:p>
    <w:p>
      <w:r>
        <w:t xml:space="preserve">2.</w:t>
        <w:tab/>
        <w:t xml:space="preserve">Hän on vain yksi juutalainen. Hieman kumouksellisempi kuin useimmat. Hän on hyvä opetus monille, jotka luulevat, että on olemassa "hyviä juutalaisia".</w:t>
      </w:r>
    </w:p>
    <w:p>
      <w:r>
        <w:rPr>
          <w:b/>
          <w:u w:val="single"/>
        </w:rPr>
        <w:t xml:space="preserve">102375</w:t>
      </w:r>
    </w:p>
    <w:p>
      <w:r>
        <w:t xml:space="preserve">3.</w:t>
        <w:tab/>
        <w:tab/>
        <w:t xml:space="preserve">Laitan @MadJewessWomanin Steinlightin leiriin. Hänen mielestään juutalaiset liikkuvat liian nopeasti, mikä herättää valkoiset juutalaisluksismiin, ja infinity nigger tekee hänen elinolosuhteistaan epämiellyttävämmät.</w:t>
      </w:r>
    </w:p>
    <w:p>
      <w:r>
        <w:rPr>
          <w:b/>
          <w:u w:val="single"/>
        </w:rPr>
        <w:t xml:space="preserve">102376</w:t>
      </w:r>
    </w:p>
    <w:p>
      <w:r>
        <w:t xml:space="preserve">1. #justsaying</w:t>
      </w:r>
    </w:p>
    <w:p>
      <w:r>
        <w:rPr>
          <w:b/>
          <w:u w:val="single"/>
        </w:rPr>
        <w:t xml:space="preserve">102377</w:t>
      </w:r>
    </w:p>
    <w:p>
      <w:r>
        <w:t xml:space="preserve">2.</w:t>
        <w:tab/>
        <w:t xml:space="preserve">Olet jälkeenjäänyt #justsaying</w:t>
      </w:r>
    </w:p>
    <w:p>
      <w:r>
        <w:rPr>
          <w:b/>
          <w:u w:val="single"/>
        </w:rPr>
        <w:t xml:space="preserve">102378</w:t>
      </w:r>
    </w:p>
    <w:p>
      <w:r>
        <w:t xml:space="preserve">3.</w:t>
        <w:tab/>
        <w:tab/>
        <w:t xml:space="preserve">vihaan asumista Detroitin metropolialueella.</w:t>
      </w:r>
    </w:p>
    <w:p>
      <w:r>
        <w:rPr>
          <w:b/>
          <w:u w:val="single"/>
        </w:rPr>
        <w:t xml:space="preserve">102379</w:t>
      </w:r>
    </w:p>
    <w:p>
      <w:r>
        <w:t xml:space="preserve">4.</w:t>
        <w:tab/>
        <w:tab/>
        <w:t xml:space="preserve">musta rutto</w:t>
      </w:r>
    </w:p>
    <w:p>
      <w:r>
        <w:rPr>
          <w:b/>
          <w:u w:val="single"/>
        </w:rPr>
        <w:t xml:space="preserve">102380</w:t>
      </w:r>
    </w:p>
    <w:p>
      <w:r>
        <w:t xml:space="preserve">5.</w:t>
        <w:tab/>
        <w:tab/>
        <w:t xml:space="preserve">Hän ei ole jälkeenjäänyt. Mustat äänestävät demokraatteja, ja demokraattien politiikka houkuttelee mustia... Joten se, mitä sinä sanot, ja se, mitä hän sanoo, ovat molemmat oikein.</w:t>
      </w:r>
    </w:p>
    <w:p>
      <w:r>
        <w:rPr>
          <w:b/>
          <w:u w:val="single"/>
        </w:rPr>
        <w:t xml:space="preserve">102381</w:t>
      </w:r>
    </w:p>
    <w:p>
      <w:r>
        <w:t xml:space="preserve">6.</w:t>
        <w:tab/>
        <w:tab/>
        <w:t xml:space="preserve">Miksi sitten 70 prosenttia valkoisista, demokraattien hallussa oleva Portland, demokraattien hallussa oleva Oregon ei näytä Detroitilta?</w:t>
      </w:r>
    </w:p>
    <w:p>
      <w:r>
        <w:rPr>
          <w:b/>
          <w:u w:val="single"/>
        </w:rPr>
        <w:t xml:space="preserve">102382</w:t>
      </w:r>
    </w:p>
    <w:p>
      <w:r>
        <w:t xml:space="preserve">7.</w:t>
        <w:tab/>
        <w:tab/>
        <w:t xml:space="preserve">@Figgus Juuri siksi Burlington, VT on niin paska paikka, eikö? Dem dere libruls 'n all.</w:t>
      </w:r>
    </w:p>
    <w:p>
      <w:r>
        <w:rPr>
          <w:b/>
          <w:u w:val="single"/>
        </w:rPr>
        <w:t xml:space="preserve">102383</w:t>
      </w:r>
    </w:p>
    <w:p>
      <w:r>
        <w:t xml:space="preserve">1. Kannatan laittomien maasta poistamista, kannatan yhdistymisvapautta.  Kannatan erottelua.  Kannatan kuolemanrangaistusta.</w:t>
      </w:r>
    </w:p>
    <w:p>
      <w:r>
        <w:rPr>
          <w:b/>
          <w:u w:val="single"/>
        </w:rPr>
        <w:t xml:space="preserve">102384</w:t>
      </w:r>
    </w:p>
    <w:p>
      <w:r>
        <w:t xml:space="preserve">2.</w:t>
        <w:tab/>
        <w:t xml:space="preserve">Kannatatko ei-valkoisten siirtämistä valkoisten mailta? Tämä oli kysymys.</w:t>
      </w:r>
    </w:p>
    <w:p>
      <w:r>
        <w:rPr>
          <w:b/>
          <w:u w:val="single"/>
        </w:rPr>
        <w:t xml:space="preserve">102385</w:t>
      </w:r>
    </w:p>
    <w:p>
      <w:r>
        <w:t xml:space="preserve">3.</w:t>
        <w:tab/>
        <w:tab/>
        <w:t xml:space="preserve">Jos se voitaisiin saavuttaa, muutetaan myös 14. tarkistusta ja annetaan valtioiden valita, ovatko ne etnisiä valtioita vai eivät.  Se on liukas tie, mutta jos he saavat Wakandan toimimaan, lisää voimia heille.</w:t>
      </w:r>
    </w:p>
    <w:p>
      <w:r>
        <w:rPr>
          <w:b/>
          <w:u w:val="single"/>
        </w:rPr>
        <w:t xml:space="preserve">102386</w:t>
      </w:r>
    </w:p>
    <w:p>
      <w:r>
        <w:t xml:space="preserve">4.</w:t>
        <w:tab/>
        <w:tab/>
        <w:tab/>
        <w:t xml:space="preserve">Minulla ei ole mitään sitä vastaan, että neekerit yrittävät luoda Wakandan. Kannatan heitä koko ajan... kunhan se tapahtuu Afrikassa.</w:t>
      </w:r>
    </w:p>
    <w:p>
      <w:r>
        <w:rPr>
          <w:b/>
          <w:u w:val="single"/>
        </w:rPr>
        <w:t xml:space="preserve">102387</w:t>
      </w:r>
    </w:p>
    <w:p>
      <w:r>
        <w:t xml:space="preserve">5.</w:t>
        <w:tab/>
        <w:tab/>
        <w:tab/>
        <w:tab/>
        <w:t xml:space="preserve">Afrikassa on jo entisten amerikkalaisten orjien perustama maa, Liberia. Se ei toiminut.</w:t>
      </w:r>
    </w:p>
    <w:p>
      <w:r>
        <w:rPr>
          <w:b/>
          <w:u w:val="single"/>
        </w:rPr>
        <w:t xml:space="preserve">102388</w:t>
      </w:r>
    </w:p>
    <w:p>
      <w:r>
        <w:t xml:space="preserve">6.</w:t>
        <w:tab/>
        <w:tab/>
        <w:tab/>
        <w:tab/>
        <w:tab/>
        <w:t xml:space="preserve">Todellakin. Mielenkiintoista, että suurin osa afrikkalaisista, joille annettiin mahdollisuus palata "vapaasti" Afrikkaan, sanoi "kiitos, mutta ei kiitos". Haluamme mieluummin olla teidän selvästi ylivertaisten valkoisten seurassa".</w:t>
      </w:r>
    </w:p>
    <w:p>
      <w:r>
        <w:rPr>
          <w:b/>
          <w:u w:val="single"/>
        </w:rPr>
        <w:t xml:space="preserve">102389</w:t>
      </w:r>
    </w:p>
    <w:p>
      <w:r>
        <w:t xml:space="preserve">7.</w:t>
      </w:r>
    </w:p>
    <w:p>
      <w:r>
        <w:rPr>
          <w:b/>
          <w:u w:val="single"/>
        </w:rPr>
        <w:t xml:space="preserve">102390</w:t>
      </w:r>
    </w:p>
    <w:p>
      <w:r>
        <w:t xml:space="preserve">8.</w:t>
        <w:tab/>
        <w:tab/>
        <w:tab/>
        <w:tab/>
        <w:tab/>
        <w:tab/>
        <w:tab/>
        <w:t xml:space="preserve">Ei, ei. Juutalaisten ja neekereiden mukaan vasemmanpuoleiset kuvat ovat itse asiassa neekereiden saavutuksia.</w:t>
      </w:r>
    </w:p>
    <w:p>
      <w:r>
        <w:rPr>
          <w:b/>
          <w:u w:val="single"/>
        </w:rPr>
        <w:t xml:space="preserve">102391</w:t>
      </w:r>
    </w:p>
    <w:p>
      <w:r>
        <w:t xml:space="preserve">1. RT FoxNews Ruotsalainen opiskelija, joka kieltäytyi istumasta lennolla estääkseen miehen karkotuksen Afganistaniin, on saanut syytteen https://fxn.ws/2CWOth4 https://twitter.com/FoxNews/status/1053939448298246145</w:t>
      </w:r>
    </w:p>
    <w:p>
      <w:r>
        <w:rPr>
          <w:b/>
          <w:u w:val="single"/>
        </w:rPr>
        <w:t xml:space="preserve">102392</w:t>
      </w:r>
    </w:p>
    <w:p>
      <w:r>
        <w:t xml:space="preserve">2.</w:t>
        <w:tab/>
        <w:t xml:space="preserve">Typerä mulkku on saatava vastuuseen oikeuslaitoksen estämisestä. Hänet tuomitaan vain "Ruotsin ilmailulain rikkomisesta, koska hän jäi seisomaan, kun kone oli lähdössä ilmaan". Ruotsalaiset mulkut ja heidän tyhmät naisensa. Pahempia kuin kanadalaiset.</w:t>
      </w:r>
    </w:p>
    <w:p>
      <w:r>
        <w:rPr>
          <w:b/>
          <w:u w:val="single"/>
        </w:rPr>
        <w:t xml:space="preserve">102393</w:t>
      </w:r>
    </w:p>
    <w:p>
      <w:r>
        <w:t xml:space="preserve">1. 🍃☘ Onnittelut #KANADA ☘🍃 Teillä on JOHTAJA, josta #Amerikkalaiset voivat vain #unelmoida. Nauttikaa #CANNABIS #vapaudesta &amp; #JUMALA siunatkoon teitä rikkaasti! Justin Trudeau on hieno mies. Rukoilen, että koko #USA tietää, miltä tuntuu olla #VAPAA kuten sinä. #JustinTrudeau https://t.co/DwjKepoFjU https://t.co/DwjKepoFjU</w:t>
      </w:r>
    </w:p>
    <w:p>
      <w:r>
        <w:rPr>
          <w:b/>
          <w:u w:val="single"/>
        </w:rPr>
        <w:t xml:space="preserve">102394</w:t>
      </w:r>
    </w:p>
    <w:p>
      <w:r>
        <w:t xml:space="preserve">2.</w:t>
        <w:tab/>
        <w:t xml:space="preserve">Ei innostuta liikaa. Turdhole on vitun jälkeenjäänyt petturi!!!!.</w:t>
      </w:r>
    </w:p>
    <w:p>
      <w:r>
        <w:rPr>
          <w:b/>
          <w:u w:val="single"/>
        </w:rPr>
        <w:t xml:space="preserve">102395</w:t>
      </w:r>
    </w:p>
    <w:p>
      <w:r>
        <w:t xml:space="preserve">1. Vitut "ajaminen mustaihoisena" -höpinästä. Hengittäminen neekerin ollessa 1000 mailin säteellä ihmisistä pitäisi olla kuolemantuomio.</w:t>
      </w:r>
    </w:p>
    <w:p>
      <w:r>
        <w:rPr>
          <w:b/>
          <w:u w:val="single"/>
        </w:rPr>
        <w:t xml:space="preserve">102396</w:t>
      </w:r>
    </w:p>
    <w:p>
      <w:r>
        <w:t xml:space="preserve">1. Pastori piti tänä aamuna epätavallisen saarnan, jossa käsiteltiin paljon aivotiedettä ja selitettiin, miten äly, tunteet ja tahto voivat auttaa tai jarruttaa uskoa. hmm, eikö Dostojevski havainnollistanut samoja kohtia Karamazovin veljeksissä:    Dmitri, tahto... Ivan, äly... Aljoša... tunne. Aljoša voitti; Dmitri pelastui ja sai tytön; Ivan kuoli.</w:t>
      </w:r>
    </w:p>
    <w:p>
      <w:r>
        <w:rPr>
          <w:b/>
          <w:u w:val="single"/>
        </w:rPr>
        <w:t xml:space="preserve">102397</w:t>
      </w:r>
    </w:p>
    <w:p>
      <w:r>
        <w:t xml:space="preserve">1. Homo tietää häviävänsä.  Mikä vitun näätä https://www.yahoo.com/news/beto-goes-negative-cruz-new-ads-181300102.html</w:t>
      </w:r>
    </w:p>
    <w:p>
      <w:r>
        <w:rPr>
          <w:b/>
          <w:u w:val="single"/>
        </w:rPr>
        <w:t xml:space="preserve">102398</w:t>
      </w:r>
    </w:p>
    <w:p>
      <w:r>
        <w:t xml:space="preserve">2.</w:t>
        <w:tab/>
        <w:t xml:space="preserve">Hän muistuttaa minua Obamasta.</w:t>
      </w:r>
    </w:p>
    <w:p>
      <w:r>
        <w:rPr>
          <w:b/>
          <w:u w:val="single"/>
        </w:rPr>
        <w:t xml:space="preserve">102399</w:t>
      </w:r>
    </w:p>
    <w:p>
      <w:r>
        <w:t xml:space="preserve">3.</w:t>
        <w:tab/>
        <w:t xml:space="preserve">"Mitä et näe minun kehittyneiden homojen koulustani?"</w:t>
      </w:r>
    </w:p>
    <w:p>
      <w:r>
        <w:rPr>
          <w:b/>
          <w:u w:val="single"/>
        </w:rPr>
        <w:t xml:space="preserve">102400</w:t>
      </w:r>
    </w:p>
    <w:p>
      <w:r>
        <w:t xml:space="preserve">4.</w:t>
      </w:r>
    </w:p>
    <w:p>
      <w:r>
        <w:rPr>
          <w:b/>
          <w:u w:val="single"/>
        </w:rPr>
        <w:t xml:space="preserve">102401</w:t>
      </w:r>
    </w:p>
    <w:p>
      <w:r>
        <w:t xml:space="preserve">5.</w:t>
        <w:tab/>
        <w:t xml:space="preserve">Vitut Robertista, hänen nimensä EI ole vitun BETO. Hän on limainen vitun mato, jolla on iso isä tuomari takuita maksamassa.</w:t>
      </w:r>
    </w:p>
    <w:p>
      <w:r>
        <w:rPr>
          <w:b/>
          <w:u w:val="single"/>
        </w:rPr>
        <w:t xml:space="preserve">102402</w:t>
      </w:r>
    </w:p>
    <w:p>
      <w:r>
        <w:t xml:space="preserve">1. Southpark oli Comedy Central ackshuallly Näyttää kuinka fiksu olet neekeri.</w:t>
      </w:r>
    </w:p>
    <w:p>
      <w:r>
        <w:rPr>
          <w:b/>
          <w:u w:val="single"/>
        </w:rPr>
        <w:t xml:space="preserve">102403</w:t>
      </w:r>
    </w:p>
    <w:p>
      <w:r>
        <w:t xml:space="preserve">1. Oooh ... soo he olivat siis todella jälkeenjääneet? Tämä on se, mitä otan pois tuosta!</w:t>
      </w:r>
    </w:p>
    <w:p>
      <w:r>
        <w:rPr>
          <w:b/>
          <w:u w:val="single"/>
        </w:rPr>
        <w:t xml:space="preserve">102404</w:t>
      </w:r>
    </w:p>
    <w:p>
      <w:r>
        <w:t xml:space="preserve">1.</w:t>
      </w:r>
    </w:p>
    <w:p>
      <w:r>
        <w:rPr>
          <w:b/>
          <w:u w:val="single"/>
        </w:rPr>
        <w:t xml:space="preserve">102405</w:t>
      </w:r>
    </w:p>
    <w:p>
      <w:r>
        <w:t xml:space="preserve">2.</w:t>
        <w:tab/>
        <w:t xml:space="preserve">Huomasin, että paikalliset talk-radion republikaanit jankuttavat nyt antifasta.   Heräämisen aika?   Saa nähdä...</w:t>
      </w:r>
    </w:p>
    <w:p>
      <w:r>
        <w:rPr>
          <w:b/>
          <w:u w:val="single"/>
        </w:rPr>
        <w:t xml:space="preserve">102406</w:t>
      </w:r>
    </w:p>
    <w:p>
      <w:r>
        <w:t xml:space="preserve">3.</w:t>
        <w:tab/>
        <w:tab/>
        <w:t xml:space="preserve">GOP keksii tarinaa "väkijoukon väkivallasta" pelotellakseen äänestäjiä, jotta nämä lähtisivät äänestämään välivaaleissa. He eivät ole tehneet mitään väkijoukon suhteen kahteen vuoteen, paitsi käyttäneet sitä rehuna kampanjamainoksissaan.</w:t>
      </w:r>
    </w:p>
    <w:p>
      <w:r>
        <w:rPr>
          <w:b/>
          <w:u w:val="single"/>
        </w:rPr>
        <w:t xml:space="preserve">102407</w:t>
      </w:r>
    </w:p>
    <w:p>
      <w:r>
        <w:t xml:space="preserve">4.</w:t>
        <w:tab/>
        <w:tab/>
        <w:tab/>
        <w:t xml:space="preserve">Kun väkijoukko hyökkäsi ihmisten kimppuun, GOP-yhdistys ylisti Antifaa hyviksi tyypeiksi. He keskittyivät veronalennuksiin eivätkä olisi voineet vähempää välittää väkijoukon väkivallasta.</w:t>
      </w:r>
    </w:p>
    <w:p>
      <w:r>
        <w:rPr>
          <w:b/>
          <w:u w:val="single"/>
        </w:rPr>
        <w:t xml:space="preserve">102408</w:t>
      </w:r>
    </w:p>
    <w:p>
      <w:r>
        <w:t xml:space="preserve">5.</w:t>
        <w:tab/>
        <w:tab/>
        <w:tab/>
        <w:tab/>
        <w:t xml:space="preserve">Olen samaa mieltä siitä, että toisinaan GOP ei keskittynyt mafiaan vaan muihin asioihin, mutta en usko, että he koskaan "ylistivät" heitä.</w:t>
      </w:r>
    </w:p>
    <w:p>
      <w:r>
        <w:rPr>
          <w:b/>
          <w:u w:val="single"/>
        </w:rPr>
        <w:t xml:space="preserve">102409</w:t>
      </w:r>
    </w:p>
    <w:p>
      <w:r>
        <w:t xml:space="preserve">6.</w:t>
        <w:tab/>
        <w:tab/>
        <w:tab/>
        <w:tab/>
        <w:tab/>
        <w:t xml:space="preserve">Mitt Romney ja Marco Rubio ylistivät Antifaa sankareiksi Charlottesvillen jälkeen.</w:t>
      </w:r>
    </w:p>
    <w:p>
      <w:r>
        <w:rPr>
          <w:b/>
          <w:u w:val="single"/>
        </w:rPr>
        <w:t xml:space="preserve">102410</w:t>
      </w:r>
    </w:p>
    <w:p>
      <w:r>
        <w:t xml:space="preserve">7.</w:t>
        <w:tab/>
        <w:tab/>
        <w:tab/>
        <w:tab/>
        <w:tab/>
        <w:tab/>
        <w:t xml:space="preserve">Marco Rubio on homo ja Mitt Romney on valekristitty.</w:t>
      </w:r>
    </w:p>
    <w:p>
      <w:r>
        <w:rPr>
          <w:b/>
          <w:u w:val="single"/>
        </w:rPr>
        <w:t xml:space="preserve">102411</w:t>
      </w:r>
    </w:p>
    <w:p>
      <w:r>
        <w:t xml:space="preserve">1. TÄNÄÄN, on TODELLINEN MIES !   HÄN ei välitä siitä, minkä rotuinen olet.   Hän välittää vain oikeasta ja väärästä. Voitteko sanoa samaa !!! https://youtu.be/kDktliqUQLM.</w:t>
      </w:r>
    </w:p>
    <w:p>
      <w:r>
        <w:rPr>
          <w:b/>
          <w:u w:val="single"/>
        </w:rPr>
        <w:t xml:space="preserve">102412</w:t>
      </w:r>
    </w:p>
    <w:p>
      <w:r>
        <w:t xml:space="preserve">2.</w:t>
        <w:tab/>
        <w:t xml:space="preserve">Minä yritän...hänen nimensä on neekerirakastaja.....</w:t>
      </w:r>
    </w:p>
    <w:p>
      <w:r>
        <w:rPr>
          <w:b/>
          <w:u w:val="single"/>
        </w:rPr>
        <w:t xml:space="preserve">102413</w:t>
      </w:r>
    </w:p>
    <w:p>
      <w:r>
        <w:t xml:space="preserve">1. Trump: Trump: Olen kansallismielinen ja ylpeä siitä https://www.youtube.com/watch?v=-J9mhLRzWo0</w:t>
      </w:r>
    </w:p>
    <w:p>
      <w:r>
        <w:rPr>
          <w:b/>
          <w:u w:val="single"/>
        </w:rPr>
        <w:t xml:space="preserve">102414</w:t>
      </w:r>
    </w:p>
    <w:p>
      <w:r>
        <w:t xml:space="preserve">2.</w:t>
        <w:tab/>
        <w:t xml:space="preserve">Ei, hän ei todellakaan ole sellainen.</w:t>
      </w:r>
    </w:p>
    <w:p>
      <w:r>
        <w:rPr>
          <w:b/>
          <w:u w:val="single"/>
        </w:rPr>
        <w:t xml:space="preserve">102415</w:t>
      </w:r>
    </w:p>
    <w:p>
      <w:r>
        <w:t xml:space="preserve">3.</w:t>
        <w:tab/>
        <w:tab/>
        <w:t xml:space="preserve">Tiesit, että se oli tulossa, senkin juutalaisia haukkuva kusipää.</w:t>
      </w:r>
    </w:p>
    <w:p>
      <w:r>
        <w:rPr>
          <w:b/>
          <w:u w:val="single"/>
        </w:rPr>
        <w:t xml:space="preserve">102416</w:t>
      </w:r>
    </w:p>
    <w:p>
      <w:r>
        <w:t xml:space="preserve">4.</w:t>
        <w:tab/>
        <w:tab/>
        <w:tab/>
        <w:t xml:space="preserve">Sinä toit ne esille, en minä. LOL</w:t>
      </w:r>
    </w:p>
    <w:p>
      <w:r>
        <w:rPr>
          <w:b/>
          <w:u w:val="single"/>
        </w:rPr>
        <w:t xml:space="preserve">102417</w:t>
      </w:r>
    </w:p>
    <w:p>
      <w:r>
        <w:t xml:space="preserve">1. Nyt Fox Businessin MORON-asiantuntijat sanovat, että Nikki Haley olisi hyvä ehdokkaaksi Trumpille vuonna 2020.   TÖRPPÖ!  Mike Pence on loistava varapresidentti, eivätkä naiset tarvitse visuaalisia keinoja saadakseen heidät vaihtamaan äänestämättä jättämisestä äänestämiseen.   Älkää kohdelko meitä kuin olisimme TÖPPÖ!   HEMMETIN KUSIPÄÄT KÄYTTIVÄT FEMINISMIÄ SAADAKSEEN ÄÄNIÄ JA NYT TÄMÄ PASKA!  Trump voitti paljon naisia ja tulee voittamaan uudelleen!</w:t>
      </w:r>
    </w:p>
    <w:p>
      <w:r>
        <w:rPr>
          <w:b/>
          <w:u w:val="single"/>
        </w:rPr>
        <w:t xml:space="preserve">102418</w:t>
      </w:r>
    </w:p>
    <w:p>
      <w:r>
        <w:t xml:space="preserve">2.</w:t>
        <w:tab/>
        <w:t xml:space="preserve">Anteeksi, sinulla saa olla vagina vain, jos vihaat miehiä tai olet homo, joka teeskentelee olevansa nainen.</w:t>
      </w:r>
    </w:p>
    <w:p>
      <w:r>
        <w:rPr>
          <w:b/>
          <w:u w:val="single"/>
        </w:rPr>
        <w:t xml:space="preserve">102419</w:t>
      </w:r>
    </w:p>
    <w:p>
      <w:r>
        <w:t xml:space="preserve">1. Fasistista taloustiedettä ei siis voida käyttää globaalissa mittakaavassa? Niinkö? Oletteko jälkeenjäänyt?</w:t>
      </w:r>
    </w:p>
    <w:p>
      <w:r>
        <w:rPr>
          <w:b/>
          <w:u w:val="single"/>
        </w:rPr>
        <w:t xml:space="preserve">102420</w:t>
      </w:r>
    </w:p>
    <w:p>
      <w:r>
        <w:t xml:space="preserve">1. Huomenta kaikille 😁</w:t>
      </w:r>
    </w:p>
    <w:p>
      <w:r>
        <w:rPr>
          <w:b/>
          <w:u w:val="single"/>
        </w:rPr>
        <w:t xml:space="preserve">102421</w:t>
      </w:r>
    </w:p>
    <w:p>
      <w:r>
        <w:t xml:space="preserve">2.</w:t>
        <w:tab/>
        <w:t xml:space="preserve">On OK, että tuo maahanmuuttaja vie työpaikkasi Väärennös Naisten ei olisi koskaan pitänyt saada hakea, se oli melkein yhtä paha kuin se muslimien kenialainen kusipää, jonka kanssa olit!</w:t>
      </w:r>
    </w:p>
    <w:p>
      <w:r>
        <w:rPr>
          <w:b/>
          <w:u w:val="single"/>
        </w:rPr>
        <w:t xml:space="preserve">102422</w:t>
      </w:r>
    </w:p>
    <w:p>
      <w:r>
        <w:t xml:space="preserve">1. Miksi kukaan käyttäytyy kuin jokin olisi keskusteltavana?   Maiden valtaaminen ei ole koskaan ollut OK.   Ei ole koskaan ollut OK yrittää kaataa hallitusta.   Ei ole koskaan ollut OK vaatia yhteiskuntaa muuttamaan näkemystään todellisuudesta.   Lakatkaa näyttelemästä, että vasemmiston paskanjauhanta olisi keskusteltavaa tai mahdollisesti pätevää. Se ei ole totta. Me kaikki tiedämme, että se on hullua. "Olet vittu hullu!" ei meidän pitäisi sanoa muuta.</w:t>
      </w:r>
    </w:p>
    <w:p>
      <w:r>
        <w:rPr>
          <w:b/>
          <w:u w:val="single"/>
        </w:rPr>
        <w:t xml:space="preserve">102423</w:t>
      </w:r>
    </w:p>
    <w:p>
      <w:r>
        <w:t xml:space="preserve">2.</w:t>
        <w:tab/>
        <w:t xml:space="preserve">"Vasemmistolainen BS"? Muslimit ovat valloittaneet maita, kaataneet hallituksia ja vaatineet yhteiskuntia muuttamaan todellisuuskäsitystään vuosisatoja ennen kuin "vasemmistolaisia" oli olemassa.</w:t>
      </w:r>
    </w:p>
    <w:p>
      <w:r>
        <w:rPr>
          <w:b/>
          <w:u w:val="single"/>
        </w:rPr>
        <w:t xml:space="preserve">102424</w:t>
      </w:r>
    </w:p>
    <w:p>
      <w:r>
        <w:t xml:space="preserve">3.</w:t>
        <w:tab/>
        <w:tab/>
        <w:t xml:space="preserve">Te kiihkomieliset antisemitit olette hyvin ärsyttäviä ettekä kovinkaan älykkäitä.</w:t>
      </w:r>
    </w:p>
    <w:p>
      <w:r>
        <w:rPr>
          <w:b/>
          <w:u w:val="single"/>
        </w:rPr>
        <w:t xml:space="preserve">102425</w:t>
      </w:r>
    </w:p>
    <w:p>
      <w:r>
        <w:t xml:space="preserve">4.</w:t>
        <w:tab/>
        <w:tab/>
        <w:tab/>
        <w:t xml:space="preserve">Olen kiihkeä antisemitisti vain siksi, että sanon, että muslimit ja kommunistijuutalaiset ovat toimineet kuin herneitä samassa kuoressa läpi historian, eivätkä he ole oikeasti vihollisia. Toisin sanoen olen antisemitisti vain siksi, että tiedän totuuden ja puhun sen. Emme saa antaa kommunistijuutalaisten voittaa. He tuomitsisivat meidät "juutalaisvastaisuudesta" ja tekisivät meille sairaita asioita, kuten he tekivät Saksassa toimiessaan "natseina".</w:t>
      </w:r>
    </w:p>
    <w:p>
      <w:r>
        <w:rPr>
          <w:b/>
          <w:u w:val="single"/>
        </w:rPr>
        <w:t xml:space="preserve">102426</w:t>
      </w:r>
    </w:p>
    <w:p>
      <w:r>
        <w:t xml:space="preserve">5.</w:t>
        <w:tab/>
        <w:tab/>
        <w:tab/>
        <w:tab/>
        <w:t xml:space="preserve">Jokainen, joka vertaa juutalaisia muslimeihin, on joko raivohullu antisemitisti tai tietämätön kusipää. Pyydän anteeksi, jos arvioin sinut väärin.</w:t>
      </w:r>
    </w:p>
    <w:p>
      <w:r>
        <w:rPr>
          <w:b/>
          <w:u w:val="single"/>
        </w:rPr>
        <w:t xml:space="preserve">102427</w:t>
      </w:r>
    </w:p>
    <w:p>
      <w:r>
        <w:t xml:space="preserve">6.</w:t>
        <w:tab/>
        <w:tab/>
        <w:tab/>
        <w:tab/>
        <w:tab/>
        <w:t xml:space="preserve">Voi, olen niin järkyttynyt, että saastainen, likainen kommarijuutalainen postasi minulle jälkeenjääneen meemin. Olet ällöttävä saasta ja saatanan lapsi.</w:t>
      </w:r>
    </w:p>
    <w:p>
      <w:r>
        <w:rPr>
          <w:b/>
          <w:u w:val="single"/>
        </w:rPr>
        <w:t xml:space="preserve">102428</w:t>
      </w:r>
    </w:p>
    <w:p>
      <w:r>
        <w:t xml:space="preserve">1. https://dailystormer.name/hillary-clinton-endorses-political-violence-now-is-not-the-time-for-civility/</w:t>
      </w:r>
    </w:p>
    <w:p>
      <w:r>
        <w:rPr>
          <w:b/>
          <w:u w:val="single"/>
        </w:rPr>
        <w:t xml:space="preserve">102429</w:t>
      </w:r>
    </w:p>
    <w:p>
      <w:r>
        <w:t xml:space="preserve">2.</w:t>
        <w:tab/>
        <w:t xml:space="preserve">Vittu luulee varmaan olevansa Afrikassa!</w:t>
      </w:r>
    </w:p>
    <w:p>
      <w:r>
        <w:rPr>
          <w:b/>
          <w:u w:val="single"/>
        </w:rPr>
        <w:t xml:space="preserve">102430</w:t>
      </w:r>
    </w:p>
    <w:p>
      <w:r>
        <w:t xml:space="preserve">1. 🤨😄</w:t>
      </w:r>
    </w:p>
    <w:p>
      <w:r>
        <w:rPr>
          <w:b/>
          <w:u w:val="single"/>
        </w:rPr>
        <w:t xml:space="preserve">102431</w:t>
      </w:r>
    </w:p>
    <w:p>
      <w:r>
        <w:t xml:space="preserve">2.</w:t>
        <w:tab/>
        <w:t xml:space="preserve">Lyön vetoa, ettei tuo kusipää ole koskaan avannut oppikirjaa, opimme tätä paskaa yläasteella. Minulla on mulkku, joten minut lasketaan mieheksi. Vittu tekee sinusta naisen, vittuilu tekee sinusta vain epämiellyttävän seuran.</w:t>
      </w:r>
    </w:p>
    <w:p>
      <w:r>
        <w:rPr>
          <w:b/>
          <w:u w:val="single"/>
        </w:rPr>
        <w:t xml:space="preserve">102432</w:t>
      </w:r>
    </w:p>
    <w:p>
      <w:r>
        <w:t xml:space="preserve">3.</w:t>
      </w:r>
    </w:p>
    <w:p>
      <w:r>
        <w:rPr>
          <w:b/>
          <w:u w:val="single"/>
        </w:rPr>
        <w:t xml:space="preserve">102433</w:t>
      </w:r>
    </w:p>
    <w:p>
      <w:r>
        <w:t xml:space="preserve">4.</w:t>
      </w:r>
    </w:p>
    <w:p>
      <w:r>
        <w:rPr>
          <w:b/>
          <w:u w:val="single"/>
        </w:rPr>
        <w:t xml:space="preserve">102434</w:t>
      </w:r>
    </w:p>
    <w:p>
      <w:r>
        <w:t xml:space="preserve">5.</w:t>
        <w:tab/>
        <w:tab/>
        <w:t xml:space="preserve">Vain MO: kun käytät tuota helvetillistä sanaa, alennut demonien tasolle.   Varmasti on muitakin sanoja, joita voi käyttää ilmaisemaan mielipiteitään, kuin sitä yhtä sanaa, joka on loukkaavin lähes kaikille.</w:t>
      </w:r>
    </w:p>
    <w:p>
      <w:r>
        <w:rPr>
          <w:b/>
          <w:u w:val="single"/>
        </w:rPr>
        <w:t xml:space="preserve">102435</w:t>
      </w:r>
    </w:p>
    <w:p>
      <w:r>
        <w:t xml:space="preserve">1. @Screw-z-jews Äitisi myi silti perseensä neekereille. Siksi olet vihainen. Keksi vaikka mitä homoniggerifantasioita, mutta se tosiasia ei tule koskaan muuttumaan. Anteeksi.</w:t>
      </w:r>
    </w:p>
    <w:p>
      <w:r>
        <w:rPr>
          <w:b/>
          <w:u w:val="single"/>
        </w:rPr>
        <w:t xml:space="preserve">102436</w:t>
      </w:r>
    </w:p>
    <w:p>
      <w:r>
        <w:t xml:space="preserve">1. Kiva, että pidit siitä !   Hänen jälkeenjääneet kasvonilmeensä ovat todella jotain muuta.  LOL</w:t>
      </w:r>
    </w:p>
    <w:p>
      <w:r>
        <w:rPr>
          <w:b/>
          <w:u w:val="single"/>
        </w:rPr>
        <w:t xml:space="preserve">102437</w:t>
      </w:r>
    </w:p>
    <w:p>
      <w:r>
        <w:t xml:space="preserve">1. https://twitter.com/ggreenwald/status/1050373201598013440</w:t>
      </w:r>
    </w:p>
    <w:p>
      <w:r>
        <w:rPr>
          <w:b/>
          <w:u w:val="single"/>
        </w:rPr>
        <w:t xml:space="preserve">102438</w:t>
      </w:r>
    </w:p>
    <w:p>
      <w:r>
        <w:t xml:space="preserve">2.</w:t>
        <w:tab/>
        <w:t xml:space="preserve">Glen Greenwald on persaukinen apina, kaikki nämä avoimet homot tyypit juoksentelevat ympäriinsä aina huolissaan ihmisoikeudestaan olla homo. Toivottavasti Bolsonaro murskaa ihmisoikeudet.</w:t>
      </w:r>
    </w:p>
    <w:p>
      <w:r>
        <w:rPr>
          <w:b/>
          <w:u w:val="single"/>
        </w:rPr>
        <w:t xml:space="preserve">102439</w:t>
      </w:r>
    </w:p>
    <w:p>
      <w:r>
        <w:t xml:space="preserve">3.</w:t>
        <w:tab/>
        <w:tab/>
        <w:t xml:space="preserve">Bolsonaro itse kutsui Glenn Greenwaldia henkilökohtaisesti hintiksi Twitterissä LOL LOL</w:t>
      </w:r>
    </w:p>
    <w:p>
      <w:r>
        <w:rPr>
          <w:b/>
          <w:u w:val="single"/>
        </w:rPr>
        <w:t xml:space="preserve">102440</w:t>
      </w:r>
    </w:p>
    <w:p>
      <w:r>
        <w:t xml:space="preserve">4.</w:t>
        <w:tab/>
        <w:tab/>
        <w:tab/>
        <w:t xml:space="preserve">Oletko tosissasi? Milloin tämä oli? Anna minulle linkki.</w:t>
      </w:r>
    </w:p>
    <w:p>
      <w:r>
        <w:rPr>
          <w:b/>
          <w:u w:val="single"/>
        </w:rPr>
        <w:t xml:space="preserve">102441</w:t>
      </w:r>
    </w:p>
    <w:p>
      <w:r>
        <w:t xml:space="preserve">5.</w:t>
        <w:tab/>
        <w:tab/>
        <w:tab/>
        <w:tab/>
        <w:t xml:space="preserve">En ole varma. Greenwald valitti siitä kuitenkin sivullaan.</w:t>
      </w:r>
    </w:p>
    <w:p>
      <w:r>
        <w:rPr>
          <w:b/>
          <w:u w:val="single"/>
        </w:rPr>
        <w:t xml:space="preserve">102442</w:t>
      </w:r>
    </w:p>
    <w:p>
      <w:r>
        <w:t xml:space="preserve">6.</w:t>
        <w:tab/>
        <w:tab/>
        <w:tab/>
        <w:tab/>
        <w:t xml:space="preserve">Tänään?</w:t>
      </w:r>
    </w:p>
    <w:p>
      <w:r>
        <w:rPr>
          <w:b/>
          <w:u w:val="single"/>
        </w:rPr>
        <w:t xml:space="preserve">102443</w:t>
      </w:r>
    </w:p>
    <w:p>
      <w:r>
        <w:t xml:space="preserve">7.</w:t>
        <w:tab/>
        <w:tab/>
        <w:tab/>
        <w:tab/>
        <w:t xml:space="preserve">Se taisi olla vaalien aikaan. Greenwald mainitsi sen aikajanallaan</w:t>
      </w:r>
    </w:p>
    <w:p>
      <w:r>
        <w:rPr>
          <w:b/>
          <w:u w:val="single"/>
        </w:rPr>
        <w:t xml:space="preserve">102444</w:t>
      </w:r>
    </w:p>
    <w:p>
      <w:r>
        <w:t xml:space="preserve">8.</w:t>
        <w:tab/>
        <w:tab/>
        <w:tab/>
        <w:tab/>
        <w:t xml:space="preserve">Viimeisen kuukauden ajan Greenwald on ollut ristiretkellä häntä vastaan. En ymmärrä miksi. Bolsenaro on sionistijuutalainen sätkynukke kuten kaikki muutkin.</w:t>
      </w:r>
    </w:p>
    <w:p>
      <w:r>
        <w:rPr>
          <w:b/>
          <w:u w:val="single"/>
        </w:rPr>
        <w:t xml:space="preserve">102445</w:t>
      </w:r>
    </w:p>
    <w:p>
      <w:r>
        <w:t xml:space="preserve">1. Niinkö? Otit Andrew'n mukaan tähän.  Sait turpiisi, joten lavertelit.  Menneessä aikamuodossa.  Ei mitään hyödyllistä.  Mikä jälkeenjäänyt nynny.</w:t>
      </w:r>
    </w:p>
    <w:p>
      <w:r>
        <w:rPr>
          <w:b/>
          <w:u w:val="single"/>
        </w:rPr>
        <w:t xml:space="preserve">102446</w:t>
      </w:r>
    </w:p>
    <w:p>
      <w:r>
        <w:t xml:space="preserve">1. Rauhanomaiset mielenosoitukset Chicagossa koskien van Dyke tapaus, kyllä syyllinen ampumiseen henkilö 16 kertaa - hyvin mukana musta pastori puhui suorassa lähetyksessä ja sanoi " Let's tyhjentää suon Chicagossa" ja ei kaikki poliisit ovat pahoja tunnen vuoroveden muuttuvan</w:t>
      </w:r>
    </w:p>
    <w:p>
      <w:r>
        <w:rPr>
          <w:b/>
          <w:u w:val="single"/>
        </w:rPr>
        <w:t xml:space="preserve">102447</w:t>
      </w:r>
    </w:p>
    <w:p>
      <w:r>
        <w:t xml:space="preserve">1. Mykistyspainikkeeseen on tulossa parannuksia noin viikon kuluessa. Niitä ovat mm:   Ajastettu mykistys: voit päättää, kuinka kauan haluat mykistyksen kestävän.   Mykistyksen poistaminen: mykistetty henkilö ei voi enää kommentoida viestejäsi, mutta voi silti nähdä julkista sisältöäsi ja lainata viestejäsi omille seuraajilleen.    Pakota seuraamisen poistaminen: mykistetty henkilö ei voi enää seurata sinua (tämä on jo käytössä, mutta teemme siitä helpommin käytettävissä mykistyksen aikana). Kun mykistät jonkun, näyttöön tulee sarja näitä kehotuksia.    Kuinka kauan haluat mykistää tämän henkilön?   Etkö halua, että tämä henkilö kommentoi viestejäsi?   Etkö halua, että tämä henkilö seuraa sinua?    Yhteisön kanssa käytyjen monien keskustelujen jälkeen uskomme, että tämä on paras ratkaisu sananvapauden ja yhdistymisvapauden välille. Viime kädessä se antaa sinulle enemmän valtaa omaan kokemukseesi ja siten enemmän yksilönvapautta.</w:t>
      </w:r>
    </w:p>
    <w:p>
      <w:r>
        <w:rPr>
          <w:b/>
          <w:u w:val="single"/>
        </w:rPr>
        <w:t xml:space="preserve">102448</w:t>
      </w:r>
    </w:p>
    <w:p>
      <w:r>
        <w:t xml:space="preserve">2.</w:t>
        <w:tab/>
        <w:t xml:space="preserve">"Disassociation" = estopainike Suurin osa Gabbereista on jo tehnyt selväksi, että emme halua esto- tai sensuuripainiketta. Aina kun Andrew on esittänyt tämän vaihtoehdon, ihmiset ovat reagoineet siihen erittäin kielteisesti. Gab alkaa olla surkea ja erittäin tylsä, kun kaikki alkavat estää toisiaan, mikä rajoittaa vuorovaikutusta ja keskustelua.</w:t>
      </w:r>
    </w:p>
    <w:p>
      <w:r>
        <w:rPr>
          <w:b/>
          <w:u w:val="single"/>
        </w:rPr>
        <w:t xml:space="preserve">102449</w:t>
      </w:r>
    </w:p>
    <w:p>
      <w:r>
        <w:t xml:space="preserve">3.</w:t>
        <w:tab/>
        <w:tab/>
        <w:t xml:space="preserve">Tämä näkemys on hölynpölyä. Sosiaalinen media on uusi julkinen aukio. Jos tulet julkiselle aukiolle ja alat huutaa jotain typerää paskaa, kuten että estopainikkeet ovat hyviä, ja haluan vastata ja sanoa, että se mitä juuri sanoit, on typerää, typerää, jälkeenjäänyttä paskaa (kuten sinun näkemyksesi täällä on) - sinun ei pitäisi voida raahata minua pois julkiselta aukiolta.  Sinun ei ole pakko kuunnella minua - tietysti olisi tyhmää olla kuuntelematta minua, mutta se on sinun oikeutesi.  Se, mitä sinun ei pitäisi voida tehdä, on estää MUITA ihmisiä kuuntelemasta minua, koska silloin he kuulevat vain sinun typerän näkemyksesi eivätkä kuule, miten tyhmiä, typeriä, idioottimaisia, idioottimaisia ja jälkeenjääneen korttelinappuloita he ovat. Ja se kieltää heiltä mahdollisuuden kuulla molemmat puolet.  Mykistyspainike antaa jokaiselle yksittäiselle henkilölle mahdollisuuden päättää, ketä hän kuuntelee. Estopainike antaa ihmisten päättää, mitä MUUT ihmiset voivat kuulla, ja se ei ole hyväksyttävää uudessa digitaalisessa julkisuudessa.  Estopainikkeet ovat kommareita. @a tietää tämän. Huono päätös, huonot otteet kaikilta, jotka tukevat sitä, ei hyvä veto. Peruutan Pro-tuen, jos tämä tulee käyttöön.</w:t>
      </w:r>
    </w:p>
    <w:p>
      <w:r>
        <w:rPr>
          <w:b/>
          <w:u w:val="single"/>
        </w:rPr>
        <w:t xml:space="preserve">102450</w:t>
      </w:r>
    </w:p>
    <w:p>
      <w:r>
        <w:t xml:space="preserve">1. Gabissa on liian paljon hauskoja ja/tai siistejä ihmisiä. Tervetuloa kerhoon, senkin loistava kusipää :P Täällä on kaikki hauskaa ja leikkiä. Bileet eivät koskaan lopu.</w:t>
      </w:r>
    </w:p>
    <w:p>
      <w:r>
        <w:rPr>
          <w:b/>
          <w:u w:val="single"/>
        </w:rPr>
        <w:t xml:space="preserve">102451</w:t>
      </w:r>
    </w:p>
    <w:p>
      <w:r>
        <w:t xml:space="preserve">1. PELOSI JULISTAA: https://kek.gg/u/x95Z https://kek.gg/u/x95Z</w:t>
      </w:r>
    </w:p>
    <w:p>
      <w:r>
        <w:rPr>
          <w:b/>
          <w:u w:val="single"/>
        </w:rPr>
        <w:t xml:space="preserve">102452</w:t>
      </w:r>
    </w:p>
    <w:p>
      <w:r>
        <w:t xml:space="preserve">2.</w:t>
        <w:tab/>
        <w:t xml:space="preserve">Käykää kaikki äänestämässä ja estäkää tätä kusipäätä saamasta tuolia.</w:t>
      </w:r>
    </w:p>
    <w:p>
      <w:r>
        <w:rPr>
          <w:b/>
          <w:u w:val="single"/>
        </w:rPr>
        <w:t xml:space="preserve">102453</w:t>
      </w:r>
    </w:p>
    <w:p>
      <w:r>
        <w:t xml:space="preserve">1. Senaattori Cory Booker myöntää, että demokraatit eivät välitä siitä, onko Kavanaugh syytön https://kek.gg/u/33Mv https://redd.it/9kz0oz</w:t>
      </w:r>
    </w:p>
    <w:p>
      <w:r>
        <w:rPr>
          <w:b/>
          <w:u w:val="single"/>
        </w:rPr>
        <w:t xml:space="preserve">102454</w:t>
      </w:r>
    </w:p>
    <w:p>
      <w:r>
        <w:t xml:space="preserve">2.</w:t>
        <w:tab/>
        <w:t xml:space="preserve">TURDICUS NEEKERI !! PASKAT SEPTITANKKISI POHJASSA HAISEVAT HELVETIN PAHALLE !!!</w:t>
      </w:r>
    </w:p>
    <w:p>
      <w:r>
        <w:rPr>
          <w:b/>
          <w:u w:val="single"/>
        </w:rPr>
        <w:t xml:space="preserve">102455</w:t>
      </w:r>
    </w:p>
    <w:p>
      <w:r>
        <w:t xml:space="preserve">1. Joten demokraatit ja heidän tukijansa (Soros) tuplaavat taas...  He tietävät häviävänsä.  He yrittävät epätoivoisesti mitä tahansa.  Vihaan todella sitä, miten he KÄYTTÄVÄT ihmisiä pelinappuloina...  Epätoivoisimpia ja poljettuja...  #ThesePeopleAreSick #WWG1WGA #StopTheMaddnessOfTheLeft https://ca.news.yahoo.com/more-honduran-migrants-seek-join-u-bound-group-182027226.html https://ca.news.yahoo.com/more-honduran-migrants-seek-join-u-bound-group-182027226.html</w:t>
      </w:r>
    </w:p>
    <w:p>
      <w:r>
        <w:rPr>
          <w:b/>
          <w:u w:val="single"/>
        </w:rPr>
        <w:t xml:space="preserve">102456</w:t>
      </w:r>
    </w:p>
    <w:p>
      <w:r>
        <w:t xml:space="preserve">2.</w:t>
        <w:tab/>
        <w:t xml:space="preserve">Nuo hyödylliset idiootit eivät ole epätoivoisia ja alistettuja. He ovat hyvin palkattuja (käännä: neekeririkkaita) opportunistisia palkattuja näyttelijöitä uusissa puhtaissa vaatteissa, jotka esittävät George Sorosin heille kirjoittamaa roolia.</w:t>
      </w:r>
    </w:p>
    <w:p>
      <w:r>
        <w:rPr>
          <w:b/>
          <w:u w:val="single"/>
        </w:rPr>
        <w:t xml:space="preserve">102457</w:t>
      </w:r>
    </w:p>
    <w:p>
      <w:r>
        <w:t xml:space="preserve">3.</w:t>
        <w:tab/>
        <w:tab/>
        <w:t xml:space="preserve">Ei ehkä ole..  Heidän luksusmaasturinsa pysäköivät aivan kulman taakse...</w:t>
      </w:r>
    </w:p>
    <w:p>
      <w:r>
        <w:rPr>
          <w:b/>
          <w:u w:val="single"/>
        </w:rPr>
        <w:t xml:space="preserve">102458</w:t>
      </w:r>
    </w:p>
    <w:p>
      <w:r>
        <w:t xml:space="preserve">4.</w:t>
        <w:tab/>
        <w:tab/>
        <w:t xml:space="preserve">Aivan kieron Hillaryn pakettiauton vieressä.</w:t>
      </w:r>
    </w:p>
    <w:p>
      <w:r>
        <w:rPr>
          <w:b/>
          <w:u w:val="single"/>
        </w:rPr>
        <w:t xml:space="preserve">102459</w:t>
      </w:r>
    </w:p>
    <w:p>
      <w:r>
        <w:t xml:space="preserve">1. jos et kannata sitä, että pedofiileille annetaan fiktiivinen ulospääsy seksuaalisille taipumuksilleen .silloin mielestäni kannatat lasten raiskausta . kuunnelkaa minua . vuosikymmenien aikana väkivalta ja seksuaalinen väkivalta on vähentynyt väkivaltaisten videopelien ja internetin (jossa on rajattomasti ilmaiseksi ladattavaa pornoa) yleistymisen myötä. sitten jos tämä suuntaus jatkuu muihin seksuaalisuuksiin (joita pedofilia on) niin kyseinen fiktio (lolicon) , on hyvin hyödyllistä yhteiskunnalle . :IN CONCLUSION: AKA TL:DR jos kannatat sensuuria, olet itse asiassa lasten vahingoittamisen kannalla, ja se on aivan kauheaa -nekomata</w:t>
      </w:r>
    </w:p>
    <w:p>
      <w:r>
        <w:rPr>
          <w:b/>
          <w:u w:val="single"/>
        </w:rPr>
        <w:t xml:space="preserve">102460</w:t>
      </w:r>
    </w:p>
    <w:p>
      <w:r>
        <w:t xml:space="preserve">2.</w:t>
        <w:tab/>
        <w:t xml:space="preserve">Sarjakuvallinen lapsiporno on silti laillisesti lapsipornoa.   Erään naispuolisen koulunopettajan mies otti oppilaistaan tavallisia valokuvia, mutta teki sitten lyijykynäpiirroksia alastomista oppilaista.   Hän joutui vankilaan lyijykynäpiirroksista!   Poliisit eivät pidätä lapsipornofriikkejä heti.  Poliisit jäljittävät heidät saadakseen kiinni muut lapsipornopahat, joiden kanssa he vaihtavat kuvia.</w:t>
      </w:r>
    </w:p>
    <w:p>
      <w:r>
        <w:rPr>
          <w:b/>
          <w:u w:val="single"/>
        </w:rPr>
        <w:t xml:space="preserve">102461</w:t>
      </w:r>
    </w:p>
    <w:p>
      <w:r>
        <w:t xml:space="preserve">3.</w:t>
        <w:tab/>
        <w:tab/>
        <w:t xml:space="preserve">Joissakin maissa lolicon on ehdottomasti laitonta. Luulen, että Australiassa on.</w:t>
      </w:r>
    </w:p>
    <w:p>
      <w:r>
        <w:rPr>
          <w:b/>
          <w:u w:val="single"/>
        </w:rPr>
        <w:t xml:space="preserve">102462</w:t>
      </w:r>
    </w:p>
    <w:p>
      <w:r>
        <w:t xml:space="preserve">4.</w:t>
        <w:tab/>
        <w:tab/>
        <w:tab/>
        <w:t xml:space="preserve">Tuossa artikkelissa on melko perusteltu näkemys ja viittauksia oikeuskäytäntöön, mutta jos haluat olla kusipää ja argumentoida sananvapautta vastaan, yritä sitten todistaa, että loli on alaikäinen. Siksi 4chanin kaltaisilla sivustoilla on kokonaisia foorumeita sitä varten. Dumbass</w:t>
      </w:r>
    </w:p>
    <w:p>
      <w:r>
        <w:rPr>
          <w:b/>
          <w:u w:val="single"/>
        </w:rPr>
        <w:t xml:space="preserve">102463</w:t>
      </w:r>
    </w:p>
    <w:p>
      <w:r>
        <w:t xml:space="preserve">1. Infowarsin toimittaja Millie Weaver kattaa #Kavanaugh-mielenosoitukset Capitol Hillillä Washingtonissa, DC:ssä arvioidakseen, miten vasemmisto käsittelee hänen vahvistustaan, joka on määrä vahvistaa myöhemmin tänään. Katso: https://www.infowars.com/live-liberals-flood-capitol-hill-to-protest-kavanaugh/ #KavanaughVote</w:t>
      </w:r>
    </w:p>
    <w:p>
      <w:r>
        <w:rPr>
          <w:b/>
          <w:u w:val="single"/>
        </w:rPr>
        <w:t xml:space="preserve">102464</w:t>
      </w:r>
    </w:p>
    <w:p>
      <w:r>
        <w:t xml:space="preserve">2.</w:t>
        <w:tab/>
        <w:t xml:space="preserve">sen jälkeenjääneiden puolue</w:t>
      </w:r>
    </w:p>
    <w:p>
      <w:r>
        <w:rPr>
          <w:b/>
          <w:u w:val="single"/>
        </w:rPr>
        <w:t xml:space="preserve">102465</w:t>
      </w:r>
    </w:p>
    <w:p>
      <w:r>
        <w:t xml:space="preserve">1. Hyvät uutiset: Merkel saattaa jättää tehtävänsä.    Huono uutinen: hän saattaa luopua tehtävästään, jotta hän voi pyrkiä Euroopan komission johtoon, jossa hän voi tehdä vielä enemmän vahinkoa. https://voiceofeurope.com/2018/10/merkel-to-resign-wants-to-replace-juncker-as-european-commission-chief/.</w:t>
      </w:r>
    </w:p>
    <w:p>
      <w:r>
        <w:rPr>
          <w:b/>
          <w:u w:val="single"/>
        </w:rPr>
        <w:t xml:space="preserve">102466</w:t>
      </w:r>
    </w:p>
    <w:p>
      <w:r>
        <w:t xml:space="preserve">2.</w:t>
        <w:tab/>
        <w:t xml:space="preserve">TUO TYPERÄ MUSLIMEJA RAKASTAVA KUSIPÄÄ PITÄÄ HIRTTÄÄ, KUTEN SE TOINEN KUSIPÄÄ VOI HIRTTÄÄ YHDISTYNEESSÄ KUNINGASKUNNASSA.</w:t>
      </w:r>
    </w:p>
    <w:p>
      <w:r>
        <w:rPr>
          <w:b/>
          <w:u w:val="single"/>
        </w:rPr>
        <w:t xml:space="preserve">102467</w:t>
      </w:r>
    </w:p>
    <w:p>
      <w:r>
        <w:t xml:space="preserve">1. Nykyinen poliittinen ilmapiiri on suoraa seurausta Barack Obamasta ja hänen yrityksestään heikentää Amerikkaa... Kaikkien aikojen huonoin presidentti.</w:t>
      </w:r>
    </w:p>
    <w:p>
      <w:r>
        <w:rPr>
          <w:b/>
          <w:u w:val="single"/>
        </w:rPr>
        <w:t xml:space="preserve">102468</w:t>
      </w:r>
    </w:p>
    <w:p>
      <w:r>
        <w:t xml:space="preserve">2.</w:t>
        <w:tab/>
        <w:t xml:space="preserve">POS saastan pussi Muzzie kusipää!</w:t>
      </w:r>
    </w:p>
    <w:p>
      <w:r>
        <w:rPr>
          <w:b/>
          <w:u w:val="single"/>
        </w:rPr>
        <w:t xml:space="preserve">102469</w:t>
      </w:r>
    </w:p>
    <w:p>
      <w:r>
        <w:t xml:space="preserve">1.</w:t>
      </w:r>
    </w:p>
    <w:p>
      <w:r>
        <w:rPr>
          <w:b/>
          <w:u w:val="single"/>
        </w:rPr>
        <w:t xml:space="preserve">102470</w:t>
      </w:r>
    </w:p>
    <w:p>
      <w:r>
        <w:t xml:space="preserve">2.</w:t>
        <w:tab/>
        <w:t xml:space="preserve">Alueellani on tuollaisia maalaisnaisia, jotka pukeutuvat juuri noin ampumaradoilla, ja heidän seurassaan on aika vaikea keskittyä kohteeseen</w:t>
      </w:r>
    </w:p>
    <w:p>
      <w:r>
        <w:rPr>
          <w:b/>
          <w:u w:val="single"/>
        </w:rPr>
        <w:t xml:space="preserve">102471</w:t>
      </w:r>
    </w:p>
    <w:p>
      <w:r>
        <w:t xml:space="preserve">1. Miksi Trumpin kannattajat ovat niin täysin ja syvästi tyhmiä?</w:t>
      </w:r>
    </w:p>
    <w:p>
      <w:r>
        <w:rPr>
          <w:b/>
          <w:u w:val="single"/>
        </w:rPr>
        <w:t xml:space="preserve">102472</w:t>
      </w:r>
    </w:p>
    <w:p>
      <w:r>
        <w:t xml:space="preserve">2.</w:t>
        <w:tab/>
        <w:t xml:space="preserve">Vau, Gab sallii minkä tahansa jälkeenjääneen liittyä. Älä huoli, olet poissa maanantaihin mennessä.</w:t>
      </w:r>
    </w:p>
    <w:p>
      <w:r>
        <w:rPr>
          <w:b/>
          <w:u w:val="single"/>
        </w:rPr>
        <w:t xml:space="preserve">102473</w:t>
      </w:r>
    </w:p>
    <w:p>
      <w:r>
        <w:t xml:space="preserve">3.</w:t>
        <w:tab/>
        <w:tab/>
        <w:t xml:space="preserve">odota... mutta se on sensuuria, Lumihiutaleen isoäiti</w:t>
      </w:r>
    </w:p>
    <w:p>
      <w:r>
        <w:rPr>
          <w:b/>
          <w:u w:val="single"/>
        </w:rPr>
        <w:t xml:space="preserve">102474</w:t>
      </w:r>
    </w:p>
    <w:p>
      <w:r>
        <w:t xml:space="preserve">4.</w:t>
        <w:tab/>
        <w:tab/>
        <w:t xml:space="preserve">Ei hölmöläistä, Gab tulee alas kaikille mahdollisesti maanantaina. Joyent on sensori, ei GAB.</w:t>
      </w:r>
    </w:p>
    <w:p>
      <w:r>
        <w:rPr>
          <w:b/>
          <w:u w:val="single"/>
        </w:rPr>
        <w:t xml:space="preserve">102475</w:t>
      </w:r>
    </w:p>
    <w:p>
      <w:r>
        <w:t xml:space="preserve">1.</w:t>
      </w:r>
    </w:p>
    <w:p>
      <w:r>
        <w:rPr>
          <w:b/>
          <w:u w:val="single"/>
        </w:rPr>
        <w:t xml:space="preserve">102476</w:t>
      </w:r>
    </w:p>
    <w:p>
      <w:r>
        <w:t xml:space="preserve">2.</w:t>
        <w:tab/>
        <w:t xml:space="preserve">Lol tyhmä neekeri ämmä</w:t>
      </w:r>
    </w:p>
    <w:p>
      <w:r>
        <w:rPr>
          <w:b/>
          <w:u w:val="single"/>
        </w:rPr>
        <w:t xml:space="preserve">102477</w:t>
      </w:r>
    </w:p>
    <w:p>
      <w:r>
        <w:t xml:space="preserve">1. Mutta sitten outo pelko valtasi minut, enkä voinut kysyä The Smiths - There is a Light https://www.youtube.com/watch?v=y9Gf-f_hWpU</w:t>
      </w:r>
    </w:p>
    <w:p>
      <w:r>
        <w:rPr>
          <w:b/>
          <w:u w:val="single"/>
        </w:rPr>
        <w:t xml:space="preserve">102478</w:t>
      </w:r>
    </w:p>
    <w:p>
      <w:r>
        <w:t xml:space="preserve">2.</w:t>
        <w:tab/>
        <w:t xml:space="preserve">Morrissey - Jools Holland https://www.youtube.com/watch?v=IRVDJqy0_Iw</w:t>
      </w:r>
    </w:p>
    <w:p>
      <w:r>
        <w:rPr>
          <w:b/>
          <w:u w:val="single"/>
        </w:rPr>
        <w:t xml:space="preserve">102479</w:t>
      </w:r>
    </w:p>
    <w:p>
      <w:r>
        <w:t xml:space="preserve">3.</w:t>
        <w:tab/>
        <w:tab/>
        <w:t xml:space="preserve">homo</w:t>
      </w:r>
    </w:p>
    <w:p>
      <w:r>
        <w:rPr>
          <w:b/>
          <w:u w:val="single"/>
        </w:rPr>
        <w:t xml:space="preserve">102480</w:t>
      </w:r>
    </w:p>
    <w:p>
      <w:r>
        <w:t xml:space="preserve">1. @waggieshere @trotterisback @223sheila @Lulu123 @smileygirl19681 Olen melkein perillä, nähdään sitten, olen vain viiden minuutin päässä. #FunTimes</w:t>
      </w:r>
    </w:p>
    <w:p>
      <w:r>
        <w:rPr>
          <w:b/>
          <w:u w:val="single"/>
        </w:rPr>
        <w:t xml:space="preserve">102481</w:t>
      </w:r>
    </w:p>
    <w:p>
      <w:r>
        <w:t xml:space="preserve">2.</w:t>
        <w:tab/>
        <w:t xml:space="preserve">Onko Sheilsissä taas kaikki fish &amp; chips? Tule Braithwaite... ole minun vanukkaani... anna minun nuolla sinua...</w:t>
      </w:r>
    </w:p>
    <w:p>
      <w:r>
        <w:rPr>
          <w:b/>
          <w:u w:val="single"/>
        </w:rPr>
        <w:t xml:space="preserve">102482</w:t>
      </w:r>
    </w:p>
    <w:p>
      <w:r>
        <w:t xml:space="preserve">3.</w:t>
        <w:tab/>
        <w:tab/>
        <w:t xml:space="preserve">Sanoo bint, joka kutsui itsensä "Daven" DM:ään... Dave ei kanna niin paljon suojaa mukanaan... kolminkertainen pussillinen ylä- ja takapuolta... brrr...</w:t>
      </w:r>
    </w:p>
    <w:p>
      <w:r>
        <w:rPr>
          <w:b/>
          <w:u w:val="single"/>
        </w:rPr>
        <w:t xml:space="preserve">102483</w:t>
      </w:r>
    </w:p>
    <w:p>
      <w:r>
        <w:t xml:space="preserve">1. Etelä-Afrikan kaupunki aloittaa maan takavarikoinnin valkoisilta https://www.zerohedge.com/news/2018-10-19/south-africa-city-begin-confiscating-land-whites-national-test-case #Jaa #Gab #GabFam #Land #Laws #MAGA #Trump #Rules #Censor #Trumptrain #Africa #Farm #Farmers #Business #Economy #Rights News - http://www.dailyjobcuts.com -</w:t>
      </w:r>
    </w:p>
    <w:p>
      <w:r>
        <w:rPr>
          <w:b/>
          <w:u w:val="single"/>
        </w:rPr>
        <w:t xml:space="preserve">102484</w:t>
      </w:r>
    </w:p>
    <w:p>
      <w:r>
        <w:t xml:space="preserve">2.</w:t>
        <w:tab/>
        <w:t xml:space="preserve">katso, kuinka lihava tuo neekeri on.  Viiden vuoden päästä kun ruokaa ei ole, se kuolee nälkään.</w:t>
      </w:r>
    </w:p>
    <w:p>
      <w:r>
        <w:rPr>
          <w:b/>
          <w:u w:val="single"/>
        </w:rPr>
        <w:t xml:space="preserve">102485</w:t>
      </w:r>
    </w:p>
    <w:p>
      <w:r>
        <w:t xml:space="preserve">1. Näin se tulee menemään, teette lausunnon ja joku on eri mieltä siitä ja te keskustelette heidän kanssaan, jos he hyökkäävät Amerikkaa vastaan, heidän on oltava tekemisissä minun kanssani, lähetätte heidät minun luokseni, koska minä tuhoan heidät vain filosofiselta pohjalta, jos joku pelottaa teitä, kertokaa minulle siitä.</w:t>
      </w:r>
    </w:p>
    <w:p>
      <w:r>
        <w:rPr>
          <w:b/>
          <w:u w:val="single"/>
        </w:rPr>
        <w:t xml:space="preserve">102486</w:t>
      </w:r>
    </w:p>
    <w:p>
      <w:r>
        <w:t xml:space="preserve">2.</w:t>
        <w:tab/>
        <w:t xml:space="preserve">@EmilyAnderson tsekkaa tämä hintti,</w:t>
      </w:r>
    </w:p>
    <w:p>
      <w:r>
        <w:rPr>
          <w:b/>
          <w:u w:val="single"/>
        </w:rPr>
        <w:t xml:space="preserve">102487</w:t>
      </w:r>
    </w:p>
    <w:p>
      <w:r>
        <w:t xml:space="preserve">3.</w:t>
        <w:tab/>
        <w:tab/>
        <w:t xml:space="preserve">Mitä hän aikoo tehdä lyömällä meitä käsilaukullaan? Käskisi kaverinsa peräämme? Vai onko hän vain yksi tylsä, tylsä kusipää, joka elää runkatakseen, kun hänen suosikki urheilupalloneekerinsa tekee touchgoalin tai pointdownin tai mitä tahansa🖕🙄🖕🖕</w:t>
      </w:r>
    </w:p>
    <w:p>
      <w:r>
        <w:rPr>
          <w:b/>
          <w:u w:val="single"/>
        </w:rPr>
        <w:t xml:space="preserve">102488</w:t>
      </w:r>
    </w:p>
    <w:p>
      <w:r>
        <w:t xml:space="preserve">4.</w:t>
        <w:tab/>
        <w:tab/>
        <w:tab/>
        <w:t xml:space="preserve">Hän on vain -192 pistettä yrittäen kuulostaa kovalta. Bawhahaha</w:t>
      </w:r>
    </w:p>
    <w:p>
      <w:r>
        <w:rPr>
          <w:b/>
          <w:u w:val="single"/>
        </w:rPr>
        <w:t xml:space="preserve">102489</w:t>
      </w:r>
    </w:p>
    <w:p>
      <w:r>
        <w:t xml:space="preserve">1. Pyhä paska:</w:t>
      </w:r>
    </w:p>
    <w:p>
      <w:r>
        <w:rPr>
          <w:b/>
          <w:u w:val="single"/>
        </w:rPr>
        <w:t xml:space="preserve">102490</w:t>
      </w:r>
    </w:p>
    <w:p>
      <w:r>
        <w:t xml:space="preserve">2.</w:t>
        <w:tab/>
        <w:t xml:space="preserve">Ummm teidän piispanne...</w:t>
      </w:r>
    </w:p>
    <w:p>
      <w:r>
        <w:rPr>
          <w:b/>
          <w:u w:val="single"/>
        </w:rPr>
        <w:t xml:space="preserve">102491</w:t>
      </w:r>
    </w:p>
    <w:p>
      <w:r>
        <w:t xml:space="preserve">3.</w:t>
        <w:tab/>
        <w:tab/>
        <w:t xml:space="preserve">Ja tämän tyhmän neekerin pitäisi olla polvillaan jossain Shitcagon etelä- tai länsipuolella, jossa kaikki hänen jalkakäytävän apinatoverinsa tappavat toisiaan... mutta MUTTA häntä ei löydy mistään...</w:t>
      </w:r>
    </w:p>
    <w:p>
      <w:r>
        <w:rPr>
          <w:b/>
          <w:u w:val="single"/>
        </w:rPr>
        <w:t xml:space="preserve">102492</w:t>
      </w:r>
    </w:p>
    <w:p>
      <w:r>
        <w:t xml:space="preserve">1. https://twitter.com/intheMatrixxx/status/1049256960024039425</w:t>
      </w:r>
    </w:p>
    <w:p>
      <w:r>
        <w:rPr>
          <w:b/>
          <w:u w:val="single"/>
        </w:rPr>
        <w:t xml:space="preserve">102493</w:t>
      </w:r>
    </w:p>
    <w:p>
      <w:r>
        <w:t xml:space="preserve">2.</w:t>
        <w:tab/>
        <w:t xml:space="preserve">PRESIDENTTI TRUMP ANSAITSEE SELLAISEN KOVALLA TYÖLLÄÄN.... PERSLÄPI NEEKERI OBAMA SAI YHDEN TEKEMÄTTÄ MITÄÄN.....</w:t>
      </w:r>
    </w:p>
    <w:p>
      <w:r>
        <w:rPr>
          <w:b/>
          <w:u w:val="single"/>
        </w:rPr>
        <w:t xml:space="preserve">102494</w:t>
      </w:r>
    </w:p>
    <w:p>
      <w:r>
        <w:t xml:space="preserve">1. Se opettaa meitä kunnioittamaan monimuotoisuutta.</w:t>
      </w:r>
    </w:p>
    <w:p>
      <w:r>
        <w:rPr>
          <w:b/>
          <w:u w:val="single"/>
        </w:rPr>
        <w:t xml:space="preserve">102495</w:t>
      </w:r>
    </w:p>
    <w:p>
      <w:r>
        <w:t xml:space="preserve">2.</w:t>
        <w:tab/>
        <w:t xml:space="preserve">ROFL! Vau, nyt me kaikki tärisemme saappaat jalassa! Olemme enemmän huolissamme siitä, kun te kaikki menette täysin sekaisin ja aloitatte itsemurhapommitukset... Felafel on pienin huolemme... Sitä paitsi, olen aina ollut grillattujen pihvien ja perunoiden ystävä, voitte saada hienoa paistettua koiranruokaanne...</w:t>
      </w:r>
    </w:p>
    <w:p>
      <w:r>
        <w:rPr>
          <w:b/>
          <w:u w:val="single"/>
        </w:rPr>
        <w:t xml:space="preserve">102496</w:t>
      </w:r>
    </w:p>
    <w:p>
      <w:r>
        <w:t xml:space="preserve">1. Etsikää hymyilevät roistot, jotka hakkasivat raa'asti tätä haavoittuvaa vanhusta https://metro.co.uk/2017/09/28/find-the-scum-who-violently-attacked-and-robbed-this-vulnerable-man-6961630/?</w:t>
      </w:r>
    </w:p>
    <w:p>
      <w:r>
        <w:rPr>
          <w:b/>
          <w:u w:val="single"/>
        </w:rPr>
        <w:t xml:space="preserve">102497</w:t>
      </w:r>
    </w:p>
    <w:p>
      <w:r>
        <w:t xml:space="preserve">2.</w:t>
        <w:tab/>
        <w:t xml:space="preserve">Mistä on kyse. He ovat aivan ilmeisesti vain kolme reipasta muslimilasta, jotka päästimme maahan pelastaaksemme heidät sodan runteleman kotimaansa julmuudelta. He ovat luultavasti vasta 12 tai 13-vuotiaita, jos heitä tarkastellaan jälkeenjääneen liberaalivasemmistolaisen silmin.</w:t>
      </w:r>
    </w:p>
    <w:p>
      <w:r>
        <w:rPr>
          <w:b/>
          <w:u w:val="single"/>
        </w:rPr>
        <w:t xml:space="preserve">102498</w:t>
      </w:r>
    </w:p>
    <w:p>
      <w:r>
        <w:t xml:space="preserve">1. https://www.theblaze.com/news/2018/09/30/kellyanne-conway-defends-kavanaugh-reveals-she-has-been-a-victim-of-sexual-assault</w:t>
      </w:r>
    </w:p>
    <w:p>
      <w:r>
        <w:rPr>
          <w:b/>
          <w:u w:val="single"/>
        </w:rPr>
        <w:t xml:space="preserve">102499</w:t>
      </w:r>
    </w:p>
    <w:p>
      <w:r>
        <w:t xml:space="preserve">2.</w:t>
        <w:tab/>
        <w:t xml:space="preserve">#KellyAnnConway on suorastaan suosikkirocktähteni Valkoisessa talossa.   Se on melko paljon, miksi olen täällä, kun hän oli raa'asti hyökännyt toistuvasti Fag scum Twitterissä,,, ja laukaisi minut täysin puolustukseen,,, Hintit kapinoivat, ja loppu on historiaa.</w:t>
      </w:r>
    </w:p>
    <w:p>
      <w:r>
        <w:rPr>
          <w:b/>
          <w:u w:val="single"/>
        </w:rPr>
        <w:t xml:space="preserve">102500</w:t>
      </w:r>
    </w:p>
    <w:p>
      <w:r>
        <w:t xml:space="preserve">3.</w:t>
        <w:tab/>
        <w:tab/>
        <w:t xml:space="preserve">Varokaa vain transupornoa julkaisevia homohomoja, uusnatseja ja homososialistisia narttuja. Jos niin käy, raportoi ja mykistä. Älä vastaa.</w:t>
      </w:r>
    </w:p>
    <w:p>
      <w:r>
        <w:rPr>
          <w:b/>
          <w:u w:val="single"/>
        </w:rPr>
        <w:t xml:space="preserve">102501</w:t>
      </w:r>
    </w:p>
    <w:p>
      <w:r>
        <w:t xml:space="preserve">1. Tässä on tavaraa, jonka kanssa lähden töihin. Kuntolaukku, maalaistossut, Tac 14 ja SOE:n haulikko.      En ole mikään tavallinen lakimies.</w:t>
      </w:r>
    </w:p>
    <w:p>
      <w:r>
        <w:rPr>
          <w:b/>
          <w:u w:val="single"/>
        </w:rPr>
        <w:t xml:space="preserve">102502</w:t>
      </w:r>
    </w:p>
    <w:p>
      <w:r>
        <w:t xml:space="preserve">1. RT ali Wow. CBS ei edes tuonut esiin hänen lainauksiaan, joissa hyökätään naisia vastaan tai sotahuonetta, jota käytettiin näiden naisten repimiseen. Mediamme vihaa todellisia naisia. https://youtu.be/v3y3IaIkpkU https://twitter.com/ali/status/1051700439262130178.</w:t>
      </w:r>
    </w:p>
    <w:p>
      <w:r>
        <w:rPr>
          <w:b/>
          <w:u w:val="single"/>
        </w:rPr>
        <w:t xml:space="preserve">102503</w:t>
      </w:r>
    </w:p>
    <w:p>
      <w:r>
        <w:t xml:space="preserve">2.</w:t>
        <w:tab/>
        <w:t xml:space="preserve">HILLARY EI OLE MITÄÄN MUUTA KUIN ILJETTÄVÄ KUSIPÄÄ !!!</w:t>
      </w:r>
    </w:p>
    <w:p>
      <w:r>
        <w:rPr>
          <w:b/>
          <w:u w:val="single"/>
        </w:rPr>
        <w:t xml:space="preserve">102504</w:t>
      </w:r>
    </w:p>
    <w:p>
      <w:r>
        <w:t xml:space="preserve">1. Groteski tilannekuva valehtelevasta kusipäästä, joka aikoo tuhota miehen ja hänen perheensä. Miten ihmeessä hän saattoi edes hymyillä rumilla kasvoillaan näin suunnattoman pahan teon aikana. Polta helvetissä, ämmä!</w:t>
      </w:r>
    </w:p>
    <w:p>
      <w:r>
        <w:rPr>
          <w:b/>
          <w:u w:val="single"/>
        </w:rPr>
        <w:t xml:space="preserve">102505</w:t>
      </w:r>
    </w:p>
    <w:p>
      <w:r>
        <w:t xml:space="preserve">1. Juutalaisten mielenvikaisuus on suurta.....miksi he ovat niin hyviä demagogeja tai suoria johtajia kuin heidän sätkynukkejaan....häiritsevyys on pakkomielteistä ja pakonomaista....he eivät koskaan lopeta....</w:t>
      </w:r>
    </w:p>
    <w:p>
      <w:r>
        <w:rPr>
          <w:b/>
          <w:u w:val="single"/>
        </w:rPr>
        <w:t xml:space="preserve">102506</w:t>
      </w:r>
    </w:p>
    <w:p>
      <w:r>
        <w:t xml:space="preserve">2.</w:t>
        <w:tab/>
        <w:t xml:space="preserve">Juutalaiset ovat hyvin ennakoitavissa, he käyttävät täsmälleen samoja juutalaislauseita ja juutalaistaktiikoita uudestaan ja uudestaan täsmälleen samalla juutalaistavalla - aivan kuten mielisairaat tekevät.</w:t>
      </w:r>
    </w:p>
    <w:p>
      <w:r>
        <w:rPr>
          <w:b/>
          <w:u w:val="single"/>
        </w:rPr>
        <w:t xml:space="preserve">102507</w:t>
      </w:r>
    </w:p>
    <w:p>
      <w:r>
        <w:t xml:space="preserve">3.</w:t>
        <w:tab/>
        <w:tab/>
        <w:t xml:space="preserve">Ne ovat erittäin helposti ohjelmoitavissa ja tosiasiallisesti jälkeenjääneet! Juutalaiset ovat jälkeenjääneitä. Tämä on yksinkertainen tosiasia. Mutta miten heistä on tullut tällaisia? Toisin kuin väestö uskoo, juutalaiset eivät itse asiassa ole lainkaan älykkäitä! Itse asiassa he ovat aivopestyjä jälkeenjääneitä apinoita, joita on helppo manipuloida, ja todellisuudessa heillä ei ole lainkaan älykkyyttä. Tämä ei koske valhejuutalaiseliittiä, vaan keskivertojuutalaista tai ainakin henkilöä, joka luulee olevansa juutalainen, mutta ei ole sitä todellisuudessa. Juutalainen on täysin ohjelmoitu aivan kuten aivopesty jälkeenjäänyt demokraatti, mutta käänteellä.  Demokraatit ovat pelkkä ohjelma, ja niin ovat juutalaisetkin.  Jos katsotaan, että Israelin keskimääräinen ÄO on 95, se tarkoittaa, että valtaosa juutalaisista on vain yksinkertaisesti jälkeenjäänyt ja helposti manipuloitavissa. Korkeamman ÄO:n omaavat juutalaiset ovat niitä, joita on manipuloitu valtavasti.  Saattaa olla muutama juutalainen, jotka todella ovat älykkäitä, mutta he luultavasti menevät mukaan siihen huijaukseen, että he ovat ylivertaisia.  Heidän eettisen käyttäytymisensä puute estää heitä kaiken kaikkiaan pysäyttämästä kaikkia niitä vääryyksiä, joita he tekevät ihmiskunnalle. Koska massoilla ei kirjaimellisesti ole älyä, tämä koskee myös juutalaisia. Juutalaiset ovat huomattavasti yliedustettuina akateemisessa maailmassa, ja kun näin on, he ovat lähes kaikki jälkeenjääneitä.  Lääkärit, lakimiehet ja ilmeisesti yliopistojen professorit ovat täydellisiä idiootteja, jotka osaavat vain ulkoa, eivät ajatella.  Juutalaiset ovat erittäin hyviä ulkoa opettelussa, mutta eivät ajattelussa.  Älykkyys ei ole uudelleenlukemista. Ei ole koskaan ollut eikä tule olemaan. Sillä kun juutalainen on ohjelmoitu, hänet on ohjelmoitu ajattelemaan, että hän on ylivertainen. Tämä tekee heistä äärimmäisen itsevarmoja.  Heidät ohjelmoidaan myös olemaan mukavimpia yksilöitä, koska he ovat seurallisia ja vaikuttavat täysin hallitsevilta.  He valehtelevat lakkaamatta ilman katumusta, mikä ei eroa yhtään demokraatista.  He eivät myöskään itse asiassa tiedä valehtelevansa. Mutta heidät on ohjelmoitu käyttämään kaikkia pakanoita hyväkseen, koska "he ovat valittuja" Näin ollen ei ole ongelma eikä synti varmistaa, että pakanat työnnetään alas.  Pakanat on ohjelmoitu ottamaan se vastaan ja valtaosa ottaa sen vastaan, elleivät he ole hereillä. Ohjelmoinnissa sanotaan, että pakanat ovat alempiarvoisia olentoja ja heidän pitäisi olla ylemmän olentonsa orjia.  He eivät ole, sillä tämä on vain heidän ohjelmointinsa. Näin ollen, aivan kuten demokraatteja, juutalaisia ohjataan täysin, ja jos heitä ohjataan, voitte vääntää heidän mielensä aivan kuten demokraattien. Se vain vaatii erilaiset säännöt. Säännöt: Ne ovat yksinkertaiset. Sisällytä demokraateille tyypillisiä kulttifraaseja, mutta sovella niitä heidän tukemiinsa järjestöihin.  Tämä saa heidät ymmälleen, eikä heillä ole vastausta.   Muistakaa, että heillä ei ole älykkyyttä, mutta ohjelmointi on äärimmäisen itsevarmaa yhdistettynä luovuttamattomaan oikeuteen pettää.  Tämä tekee juutalaisesta juutalaisen, vai pitäisikö sanoa väärennetyn juutalaisen. Kukaan heistä ei ole oikeasti juutalainen, heidät on vain ohjelmoitu uskomaan, että he ovat.</w:t>
      </w:r>
    </w:p>
    <w:p>
      <w:r>
        <w:rPr>
          <w:b/>
          <w:u w:val="single"/>
        </w:rPr>
        <w:t xml:space="preserve">102508</w:t>
      </w:r>
    </w:p>
    <w:p>
      <w:r>
        <w:t xml:space="preserve">1. #Troublemakers</w:t>
      </w:r>
    </w:p>
    <w:p>
      <w:r>
        <w:rPr>
          <w:b/>
          <w:u w:val="single"/>
        </w:rPr>
        <w:t xml:space="preserve">102509</w:t>
      </w:r>
    </w:p>
    <w:p>
      <w:r>
        <w:t xml:space="preserve">2.</w:t>
        <w:tab/>
        <w:t xml:space="preserve">En kannata heidän kutsumistaan tuollaiseksi. Luulen, että he pitävät siitä ja ajattelevat, että se on särmikästä tai jotain. Nimen on heijastettava heidän jälkeenjäänyttä mentaliteettiaan ja autoritaarista luonnettaan.</w:t>
      </w:r>
    </w:p>
    <w:p>
      <w:r>
        <w:rPr>
          <w:b/>
          <w:u w:val="single"/>
        </w:rPr>
        <w:t xml:space="preserve">102510</w:t>
      </w:r>
    </w:p>
    <w:p>
      <w:r>
        <w:t xml:space="preserve">1. Kun elinkelpoinen sosiaalinen media-alusta, jossa on esto-ominaisuus, syntyy, käytän sitä enemmän kuin Gabia. Olen kyllästynyt tarjoamaan foorumin kumouksellisille ja roskapostittajille.</w:t>
      </w:r>
    </w:p>
    <w:p>
      <w:r>
        <w:rPr>
          <w:b/>
          <w:u w:val="single"/>
        </w:rPr>
        <w:t xml:space="preserve">102511</w:t>
      </w:r>
    </w:p>
    <w:p>
      <w:r>
        <w:t xml:space="preserve">2.</w:t>
        <w:tab/>
        <w:t xml:space="preserve">Haluat siis sananvapautta SINULLE mutta et muille? Ihan sama, senkin juutalainen kusipää, mene kaasuttamaan itsesi...</w:t>
      </w:r>
    </w:p>
    <w:p>
      <w:r>
        <w:rPr>
          <w:b/>
          <w:u w:val="single"/>
        </w:rPr>
        <w:t xml:space="preserve">102512</w:t>
      </w:r>
    </w:p>
    <w:p>
      <w:r>
        <w:t xml:space="preserve">3.</w:t>
        <w:tab/>
        <w:tab/>
        <w:t xml:space="preserve">Hän ei sanonut niin, neekerinrakastaja.</w:t>
      </w:r>
    </w:p>
    <w:p>
      <w:r>
        <w:rPr>
          <w:b/>
          <w:u w:val="single"/>
        </w:rPr>
        <w:t xml:space="preserve">102513</w:t>
      </w:r>
    </w:p>
    <w:p>
      <w:r>
        <w:t xml:space="preserve">1. mutta mutta mutta hän on vitun neekeri.</w:t>
      </w:r>
    </w:p>
    <w:p>
      <w:r>
        <w:rPr>
          <w:b/>
          <w:u w:val="single"/>
        </w:rPr>
        <w:t xml:space="preserve">102514</w:t>
      </w:r>
    </w:p>
    <w:p>
      <w:r>
        <w:t xml:space="preserve">1. Kun olet insinööri Kaliforniassa, saat työsähköpostia, jossa kerrotaan, että yrityksessäsi näytetään homoseksuaalisia pedofiilielokuvia, joihin sinut on kutsuttu osallistumaan. Romanttinen elokuva poliisin ja kahdentoista vuoden ikäisen rakastumisesta. Sähköpostin mukaan poika on "teini-ikäinen", Wikipedian mukaan kaksitoista @chriscantwell</w:t>
      </w:r>
    </w:p>
    <w:p>
      <w:r>
        <w:rPr>
          <w:b/>
          <w:u w:val="single"/>
        </w:rPr>
        <w:t xml:space="preserve">102515</w:t>
      </w:r>
    </w:p>
    <w:p>
      <w:r>
        <w:t xml:space="preserve">2.</w:t>
        <w:tab/>
        <w:t xml:space="preserve">@HERALDofYAH @mikesmom37 @srhholdem2233 @blazinherb @Escoffier @Screw-z-jews @WADL @lostpassword - "Palkitun [hintti]elokuvan 'Maximo Oliverosin kukkiminen' esitys. Coming-of-age [homo]-elokuvassa nähdään slummista kotoisin oleva [homo]teini, joka rakastuu poliisiin. ...Yksi kaikkien aikojen parhaista filippiiniläisistä [homo]-elokuvista".</w:t>
      </w:r>
    </w:p>
    <w:p>
      <w:r>
        <w:rPr>
          <w:b/>
          <w:u w:val="single"/>
        </w:rPr>
        <w:t xml:space="preserve">102516</w:t>
      </w:r>
    </w:p>
    <w:p>
      <w:r>
        <w:t xml:space="preserve">3.</w:t>
        <w:tab/>
        <w:tab/>
        <w:t xml:space="preserve">Se ei ole niin hienovarainen suunnitelma, jota jokainen pedohomo voi katsella.</w:t>
      </w:r>
    </w:p>
    <w:p>
      <w:r>
        <w:rPr>
          <w:b/>
          <w:u w:val="single"/>
        </w:rPr>
        <w:t xml:space="preserve">102517</w:t>
      </w:r>
    </w:p>
    <w:p>
      <w:r>
        <w:t xml:space="preserve">1. Miten joku kehtaa olla pitämättä Trumpista!11</w:t>
      </w:r>
    </w:p>
    <w:p>
      <w:r>
        <w:rPr>
          <w:b/>
          <w:u w:val="single"/>
        </w:rPr>
        <w:t xml:space="preserve">102518</w:t>
      </w:r>
    </w:p>
    <w:p>
      <w:r>
        <w:t xml:space="preserve">2.</w:t>
        <w:tab/>
        <w:t xml:space="preserve">Jokainen, joka ei pidä Trumpista, on matalan älykkyysosamäärän lapsi ja täysin linjassa vasemmiston kanssa. FAKTAT.</w:t>
      </w:r>
    </w:p>
    <w:p>
      <w:r>
        <w:rPr>
          <w:b/>
          <w:u w:val="single"/>
        </w:rPr>
        <w:t xml:space="preserve">102519</w:t>
      </w:r>
    </w:p>
    <w:p>
      <w:r>
        <w:t xml:space="preserve">3.</w:t>
        <w:tab/>
        <w:tab/>
        <w:t xml:space="preserve">Olet jälkeenjäänyt</w:t>
      </w:r>
    </w:p>
    <w:p>
      <w:r>
        <w:rPr>
          <w:b/>
          <w:u w:val="single"/>
        </w:rPr>
        <w:t xml:space="preserve">102520</w:t>
      </w:r>
    </w:p>
    <w:p>
      <w:r>
        <w:t xml:space="preserve">1. Parempi valkoinen kansallismielinen kuin jälkeenjäänyt paskanahkainen apina!</w:t>
      </w:r>
    </w:p>
    <w:p>
      <w:r>
        <w:rPr>
          <w:b/>
          <w:u w:val="single"/>
        </w:rPr>
        <w:t xml:space="preserve">102521</w:t>
      </w:r>
    </w:p>
    <w:p>
      <w:r>
        <w:t xml:space="preserve">1. Totta helvetissä, pelkää minua tai minä olen tuhosi, senkin pikku MICKEY MOUSE CUNT!</w:t>
      </w:r>
    </w:p>
    <w:p>
      <w:r>
        <w:rPr>
          <w:b/>
          <w:u w:val="single"/>
        </w:rPr>
        <w:t xml:space="preserve">102522</w:t>
      </w:r>
    </w:p>
    <w:p>
      <w:r>
        <w:t xml:space="preserve">1. Alex Jones kertoo, miten Pittsburghin synagogassa tapahtunut kahdeksan kuolonuhria vaatinut ammuskelu on syvän valtion viimeisin keino kylvää kansalaislevottomuuksia ja vaikuttaa tuleviin historiallisiin välivaaleihin. https://www.infowars.com/breaking-alex-jones-goes-live-to-respond-to-terrorist-attack-on-pittsburgh-synagogue-the-deep-state-has-played-its-terror-card/</w:t>
      </w:r>
    </w:p>
    <w:p>
      <w:r>
        <w:rPr>
          <w:b/>
          <w:u w:val="single"/>
        </w:rPr>
        <w:t xml:space="preserve">102523</w:t>
      </w:r>
    </w:p>
    <w:p>
      <w:r>
        <w:t xml:space="preserve">2.</w:t>
        <w:tab/>
        <w:t xml:space="preserve">Trump on paskakasa, jota seuraavat aivottomat jälkeenjääneet lampaat. Väkivaltaiset epävakaat siat, joilla on pienet mulkut.</w:t>
      </w:r>
    </w:p>
    <w:p>
      <w:r>
        <w:rPr>
          <w:b/>
          <w:u w:val="single"/>
        </w:rPr>
        <w:t xml:space="preserve">102524</w:t>
      </w:r>
    </w:p>
    <w:p>
      <w:r>
        <w:t xml:space="preserve">3.</w:t>
        <w:tab/>
        <w:tab/>
        <w:t xml:space="preserve">Sanoi mielenterveyspotilas. Lol</w:t>
      </w:r>
    </w:p>
    <w:p>
      <w:r>
        <w:rPr>
          <w:b/>
          <w:u w:val="single"/>
        </w:rPr>
        <w:t xml:space="preserve">102525</w:t>
      </w:r>
    </w:p>
    <w:p>
      <w:r>
        <w:t xml:space="preserve">4.</w:t>
        <w:tab/>
        <w:tab/>
        <w:t xml:space="preserve">Itket kuin narttu - aivan kuten nössöpoika trump🤣🤣🤣🤣.</w:t>
      </w:r>
    </w:p>
    <w:p>
      <w:r>
        <w:rPr>
          <w:b/>
          <w:u w:val="single"/>
        </w:rPr>
        <w:t xml:space="preserve">102526</w:t>
      </w:r>
    </w:p>
    <w:p>
      <w:r>
        <w:t xml:space="preserve">5.</w:t>
        <w:tab/>
        <w:tab/>
        <w:t xml:space="preserve">Ei, vaan demokraattien aasit, tiedättehän, persut! LOL!  Miksi te limbipojat olette aina pakkomielteisiä miehen sukupuolielimistä?  Ja mitä tulee aivottomuuteen, te nanobesit kirjoititte siitä kirjan ja elätte sen sääntöjen mukaan. LMAOOOOOOOO!!!!!!!!</w:t>
      </w:r>
    </w:p>
    <w:p>
      <w:r>
        <w:rPr>
          <w:b/>
          <w:u w:val="single"/>
        </w:rPr>
        <w:t xml:space="preserve">102527</w:t>
      </w:r>
    </w:p>
    <w:p>
      <w:r>
        <w:t xml:space="preserve">6.</w:t>
        <w:tab/>
        <w:tab/>
        <w:t xml:space="preserve">Etkö pidä? Mene takaisin Gestapo-twitteriin ja säästä itsesi suonien puhkeamiselta! Patriootit eivät välitä siitä, mistä pidät, joten mene vain degeneroituneiden ystäväsi luokse...</w:t>
      </w:r>
    </w:p>
    <w:p>
      <w:r>
        <w:rPr>
          <w:b/>
          <w:u w:val="single"/>
        </w:rPr>
        <w:t xml:space="preserve">102528</w:t>
      </w:r>
    </w:p>
    <w:p>
      <w:r>
        <w:t xml:space="preserve">7.</w:t>
        <w:tab/>
        <w:tab/>
        <w:t xml:space="preserve">OBAMAN MAANPETOS-USA SIIRTYY NWO\UNIIN ! YK:n puhe Obama sanoo USA:n vapauden tarvitsevan rajoituksia -NWO ottaa vallan! https://youtu.be/7Mv4r2Vw6zU 2009-2017 SENIOR USA\GLOBAL DEPOPULATION ADVISOR DR. JOHN HALDREN -2008-100% senaatin hyväksyntä -NWO päättää elämästä ja kuolemasta -pakkoabortit\massasterilisaatio \huumeet http://zombietime.com/john_holdren/ http://zombietime.com/john_holdren/</w:t>
      </w:r>
    </w:p>
    <w:p>
      <w:r>
        <w:rPr>
          <w:b/>
          <w:u w:val="single"/>
        </w:rPr>
        <w:t xml:space="preserve">102529</w:t>
      </w:r>
    </w:p>
    <w:p>
      <w:r>
        <w:t xml:space="preserve">8.</w:t>
        <w:tab/>
        <w:tab/>
        <w:t xml:space="preserve">Olet mielisairas. Hae apua, retard. OBAMAS EI OLE VIRASSA. Vittu te ihmiset olette tyhmiä.</w:t>
      </w:r>
    </w:p>
    <w:p>
      <w:r>
        <w:rPr>
          <w:b/>
          <w:u w:val="single"/>
        </w:rPr>
        <w:t xml:space="preserve">102530</w:t>
      </w:r>
    </w:p>
    <w:p>
      <w:r>
        <w:t xml:space="preserve">9.</w:t>
        <w:tab/>
        <w:tab/>
        <w:t xml:space="preserve">Patriootit seisovat ylpeästi FASKISTINEN SIKA TRUMPIA JA KAIKKIA HÄNTÄ TUKEVIA JÄLKIKÄYTTÄJIÄ VASTAAN. miten sinä MAGA? Puhdistakaa oikeistolainen saasta Amerikan maaperältä.</w:t>
      </w:r>
    </w:p>
    <w:p>
      <w:r>
        <w:rPr>
          <w:b/>
          <w:u w:val="single"/>
        </w:rPr>
        <w:t xml:space="preserve">102531</w:t>
      </w:r>
    </w:p>
    <w:p>
      <w:r>
        <w:t xml:space="preserve">10.</w:t>
        <w:tab/>
        <w:tab/>
        <w:t xml:space="preserve">🤣🤣🤣🤣mikä hintti sinä olet. MAGA: syö paskaa ja tukehdu siihen sika.</w:t>
      </w:r>
    </w:p>
    <w:p>
      <w:r>
        <w:rPr>
          <w:b/>
          <w:u w:val="single"/>
        </w:rPr>
        <w:t xml:space="preserve">102532</w:t>
      </w:r>
    </w:p>
    <w:p>
      <w:r>
        <w:t xml:space="preserve">1. Rakastakaa ja tukekaa rotuanne, valkoiset veljeni ja sisareni.   Valkoisia (eurooppalaista alkuperää olevia kansoja) on vain 7 % maailman väestöstä. Meillä on oikeus olla olemassa ja oikeus omiin etnovaltioihimme.   #AltRight #ProudBoys #NewRight #MAGA #Pegida #AfD #Orban #Putin #Brexit #BritFam #QAnon #Q #Q #WhiteGenocide #svpol</w:t>
      </w:r>
    </w:p>
    <w:p>
      <w:r>
        <w:rPr>
          <w:b/>
          <w:u w:val="single"/>
        </w:rPr>
        <w:t xml:space="preserve">102533</w:t>
      </w:r>
    </w:p>
    <w:p>
      <w:r>
        <w:t xml:space="preserve">2.</w:t>
        <w:tab/>
        <w:t xml:space="preserve">ÄLKÄÄ ANTAKO PETTÄÄ ITSEÄNNE. Lopettakaa kulttuurimarxismi @genophilia on natsipropagandisti, joka joskus käyttää totuutta rotusyytösten ja houkutusten tekemiseen ja "kääntyy" sitten juutalaisvihaan, rotusyytösten fasismiin ja natsismiin. Erittäin taitava ja PAHA NAZI-PROPAGANDISTI. käsittele häntä ja hänen natsikätyreitään sen mukaisesti.</w:t>
      </w:r>
    </w:p>
    <w:p>
      <w:r>
        <w:rPr>
          <w:b/>
          <w:u w:val="single"/>
        </w:rPr>
        <w:t xml:space="preserve">102534</w:t>
      </w:r>
    </w:p>
    <w:p>
      <w:r>
        <w:t xml:space="preserve">3.</w:t>
        <w:tab/>
        <w:tab/>
        <w:t xml:space="preserve">Lakkaa olemasta hintti ja puolusta rotuasi, valkoinen mies.</w:t>
      </w:r>
    </w:p>
    <w:p>
      <w:r>
        <w:rPr>
          <w:b/>
          <w:u w:val="single"/>
        </w:rPr>
        <w:t xml:space="preserve">102535</w:t>
      </w:r>
    </w:p>
    <w:p>
      <w:r>
        <w:t xml:space="preserve">1. Olet neekeri-ikee</w:t>
      </w:r>
    </w:p>
    <w:p>
      <w:r>
        <w:rPr>
          <w:b/>
          <w:u w:val="single"/>
        </w:rPr>
        <w:t xml:space="preserve">102536</w:t>
      </w:r>
    </w:p>
    <w:p>
      <w:r>
        <w:t xml:space="preserve">1. Neekeri pahoinpitelee valkoista opettajaa videolla. Valkoinen opettaja erotetaan ilman palkkaa. https://wjla.com/features/7-on-your-side/caught-on-tape-teacher-sexually-assaulted-inside-dc-charter-school</w:t>
      </w:r>
    </w:p>
    <w:p>
      <w:r>
        <w:rPr>
          <w:b/>
          <w:u w:val="single"/>
        </w:rPr>
        <w:t xml:space="preserve">102537</w:t>
      </w:r>
    </w:p>
    <w:p>
      <w:r>
        <w:t xml:space="preserve">1. Pohjois-Carolinan yliopiston uudessa tutkimuksessa kerrotaan yksityiskohtaisesti sanomalehtien jyrkästä vähenemisestä Yhdysvalloissa, erityisesti maaseudulla, jossa kansalaiset ovat vähemmän koulutettuja, köyhempiä ja vanhempia. https://kek.gg/u/_C-b.</w:t>
      </w:r>
    </w:p>
    <w:p>
      <w:r>
        <w:rPr>
          <w:b/>
          <w:u w:val="single"/>
        </w:rPr>
        <w:t xml:space="preserve">102538</w:t>
      </w:r>
    </w:p>
    <w:p>
      <w:r>
        <w:t xml:space="preserve">2.</w:t>
        <w:tab/>
        <w:t xml:space="preserve">Kansalaisjournalistien myötä sanomalehdet ovat vanhentuneet ja korruptoituneet.  Lähes kaikki sanomalehdet ovat neekereitä rakastavien vasemmistolaiskäräjien väylä, jotka vääntävät ja vääristelevät jokaista painamaansa kohtaa tukeakseen hinttareita rakastavaa liberaalia näkemystä.  Amerikka on kääntymässä joukoittain pois demonien ja fasistien puolueen friikeistä.</w:t>
      </w:r>
    </w:p>
    <w:p>
      <w:r>
        <w:rPr>
          <w:b/>
          <w:u w:val="single"/>
        </w:rPr>
        <w:t xml:space="preserve">102539</w:t>
      </w:r>
    </w:p>
    <w:p>
      <w:r>
        <w:t xml:space="preserve">1. Luoja, todella?..................really? https://youtu.be/ieN4W68oR3E</w:t>
      </w:r>
    </w:p>
    <w:p>
      <w:r>
        <w:rPr>
          <w:b/>
          <w:u w:val="single"/>
        </w:rPr>
        <w:t xml:space="preserve">102540</w:t>
      </w:r>
    </w:p>
    <w:p>
      <w:r>
        <w:t xml:space="preserve">2.</w:t>
        <w:tab/>
        <w:t xml:space="preserve">O'brien on ääliö</w:t>
      </w:r>
    </w:p>
    <w:p>
      <w:r>
        <w:rPr>
          <w:b/>
          <w:u w:val="single"/>
        </w:rPr>
        <w:t xml:space="preserve">102541</w:t>
      </w:r>
    </w:p>
    <w:p>
      <w:r>
        <w:t xml:space="preserve">1. Rasismi nostaa jälleen rumaa päätään!</w:t>
      </w:r>
    </w:p>
    <w:p>
      <w:r>
        <w:rPr>
          <w:b/>
          <w:u w:val="single"/>
        </w:rPr>
        <w:t xml:space="preserve">102542</w:t>
      </w:r>
    </w:p>
    <w:p>
      <w:r>
        <w:t xml:space="preserve">2.</w:t>
        <w:tab/>
        <w:t xml:space="preserve">Hah. Yksi tuomareista on teidän amerikkalaissankarinne, juutalaishomo Adam Rippon.</w:t>
      </w:r>
    </w:p>
    <w:p>
      <w:r>
        <w:rPr>
          <w:b/>
          <w:u w:val="single"/>
        </w:rPr>
        <w:t xml:space="preserve">102543</w:t>
      </w:r>
    </w:p>
    <w:p>
      <w:r>
        <w:t xml:space="preserve">1. Eikö tytöillä ja naisilla ole enää väliä, että ihmiset kuten tämä ääliö luulevat voivansa oikeuttaa tällaiset kommentit, mikä vitun maa tämä on, jossa muslimimiehet raiskaavat alaikäisiä valkoisia tyttöjä Britannian muslimineuvosto yrittää hallita armeijaamme ja terroristit on päästetty takaisin taisteltuaan Isisin puolesta.</w:t>
      </w:r>
    </w:p>
    <w:p>
      <w:r>
        <w:rPr>
          <w:b/>
          <w:u w:val="single"/>
        </w:rPr>
        <w:t xml:space="preserve">102544</w:t>
      </w:r>
    </w:p>
    <w:p>
      <w:r>
        <w:t xml:space="preserve">2.</w:t>
        <w:tab/>
        <w:t xml:space="preserve">Pakin korvaaminen neekerillä?</w:t>
      </w:r>
    </w:p>
    <w:p>
      <w:r>
        <w:rPr>
          <w:b/>
          <w:u w:val="single"/>
        </w:rPr>
        <w:t xml:space="preserve">102545</w:t>
      </w:r>
    </w:p>
    <w:p>
      <w:r>
        <w:t xml:space="preserve">1. #Australia on menossa samaa tietä kuin valitsematon kommunistinen #EU #SJW https://www.youtube.com/watch?v=43J-VUVIvxc</w:t>
      </w:r>
    </w:p>
    <w:p>
      <w:r>
        <w:rPr>
          <w:b/>
          <w:u w:val="single"/>
        </w:rPr>
        <w:t xml:space="preserve">102546</w:t>
      </w:r>
    </w:p>
    <w:p>
      <w:r>
        <w:t xml:space="preserve">2.</w:t>
        <w:tab/>
        <w:t xml:space="preserve">Ihanassa Australiassamme haistan sisällissodan, ja olen 75-vuotias, se voi tapahtua minun aikanani, koska Canberran kusipäät eivät kuuntele meitä. Me emme tarvitse mitään barbaarien afrikkalaisten tai muslimien limaa. ulos YK:sta ja painukaa helvettiin Pariisin juhlapuheista, ja päästäkäämme puhtaaseen hiilivoimalaan ja halpaan energiaan.</w:t>
      </w:r>
    </w:p>
    <w:p>
      <w:r>
        <w:rPr>
          <w:b/>
          <w:u w:val="single"/>
        </w:rPr>
        <w:t xml:space="preserve">102547</w:t>
      </w:r>
    </w:p>
    <w:p>
      <w:r>
        <w:t xml:space="preserve">3.</w:t>
        <w:tab/>
        <w:tab/>
        <w:t xml:space="preserve">Jos valitsette Wentworthissa tuon iljettävän pissaläpän, olette juuri syyllistyneet maanpetokseen. Kun Thurdbul palaa, toivottakaa hänet tervetulleeksi pesäpallomailojen kanssa!</w:t>
      </w:r>
    </w:p>
    <w:p>
      <w:r>
        <w:rPr>
          <w:b/>
          <w:u w:val="single"/>
        </w:rPr>
        <w:t xml:space="preserve">102548</w:t>
      </w:r>
    </w:p>
    <w:p>
      <w:r>
        <w:t xml:space="preserve">1. Vannon Jumalan nimeen, että jos jokin tappaa Gabin, se on @a:n paskamainen PR-strategia, vittu sentään, osoittakaa jotain vitun ammattitaitoa. En tarkoita, että sinun pitäisi olla tekopyhä kuten kaikki muutkin teknologiajohtajat, mutta älä ainakaan käyttäydy kuin ääliö, ääliönä käyttäytyminen kuuluu kaltaisilleni ihmisille, ei suuren sosiaalisen verkoston toimitusjohtajalle.</w:t>
      </w:r>
    </w:p>
    <w:p>
      <w:r>
        <w:rPr>
          <w:b/>
          <w:u w:val="single"/>
        </w:rPr>
        <w:t xml:space="preserve">102549</w:t>
      </w:r>
    </w:p>
    <w:p>
      <w:r>
        <w:t xml:space="preserve">2.</w:t>
        <w:tab/>
        <w:t xml:space="preserve">Mutta hän on aivan kuin Trump! Ammattitaito on homoja varten.</w:t>
      </w:r>
    </w:p>
    <w:p>
      <w:r>
        <w:rPr>
          <w:b/>
          <w:u w:val="single"/>
        </w:rPr>
        <w:t xml:space="preserve">102550</w:t>
      </w:r>
    </w:p>
    <w:p>
      <w:r>
        <w:t xml:space="preserve">1. Jos tuo hurrikaani vaikuttaa Tallahasseeen, toivon todella, että se paljastaa tämän miehen huonon johtajuuden (Jälleen kerran). Olen pahoillani tallylaiset, mutta koko osavaltiota on muistutettava (ilmeisesti) siitä, että hänellä ei ole sitä, mitä tarvitaan. Hänestä ei vain voi tulla kuvernööriä.</w:t>
      </w:r>
    </w:p>
    <w:p>
      <w:r>
        <w:rPr>
          <w:b/>
          <w:u w:val="single"/>
        </w:rPr>
        <w:t xml:space="preserve">102551</w:t>
      </w:r>
    </w:p>
    <w:p>
      <w:r>
        <w:t xml:space="preserve">2.</w:t>
        <w:tab/>
        <w:t xml:space="preserve">TYHMÄ VITUN NEEKERI!</w:t>
      </w:r>
    </w:p>
    <w:p>
      <w:r>
        <w:rPr>
          <w:b/>
          <w:u w:val="single"/>
        </w:rPr>
        <w:t xml:space="preserve">102552</w:t>
      </w:r>
    </w:p>
    <w:p>
      <w:r>
        <w:t xml:space="preserve">1. HE KAIKKI OVAT MUSLIMEJA</w:t>
      </w:r>
    </w:p>
    <w:p>
      <w:r>
        <w:rPr>
          <w:b/>
          <w:u w:val="single"/>
        </w:rPr>
        <w:t xml:space="preserve">102553</w:t>
      </w:r>
    </w:p>
    <w:p>
      <w:r>
        <w:t xml:space="preserve">2.</w:t>
        <w:tab/>
        <w:t xml:space="preserve">SS Muzzien upottaminen varmistaisi, että sitä käytetään vain kerran.  Jos hyökkääjiä on liikenteessä, sinun pitäisi upota laivan mukana.</w:t>
      </w:r>
    </w:p>
    <w:p>
      <w:r>
        <w:rPr>
          <w:b/>
          <w:u w:val="single"/>
        </w:rPr>
        <w:t xml:space="preserve">102554</w:t>
      </w:r>
    </w:p>
    <w:p>
      <w:r>
        <w:t xml:space="preserve">1. Valehteleva kusipää</w:t>
      </w:r>
    </w:p>
    <w:p>
      <w:r>
        <w:rPr>
          <w:b/>
          <w:u w:val="single"/>
        </w:rPr>
        <w:t xml:space="preserve">102555</w:t>
      </w:r>
    </w:p>
    <w:p>
      <w:r>
        <w:t xml:space="preserve">1. Näin käy, kun maksat liikaa rahaa amerikkalaisvihaavalle rasistiselle, valkoisten ja amerikkalaisten vastaiselle, polvistuvalle neekerille, joka on kouluttamaton apina, hänen olisi pitänyt pysyä koulussa ja käyttää lahjakkuuttaan tietämättömyytensä harjoittamiseen elämässä, lähetä nämä apinoiden planeetan antiamerikkalaiset armeijaan palvelemaan ja ansaitsemaan oikeutensa olla Amerikassa.</w:t>
      </w:r>
    </w:p>
    <w:p>
      <w:r>
        <w:rPr>
          <w:b/>
          <w:u w:val="single"/>
        </w:rPr>
        <w:t xml:space="preserve">102556</w:t>
      </w:r>
    </w:p>
    <w:p>
      <w:r>
        <w:t xml:space="preserve">1. Minulla on kaksi mielialaa</w:t>
      </w:r>
    </w:p>
    <w:p>
      <w:r>
        <w:rPr>
          <w:b/>
          <w:u w:val="single"/>
        </w:rPr>
        <w:t xml:space="preserve">102557</w:t>
      </w:r>
    </w:p>
    <w:p>
      <w:r>
        <w:t xml:space="preserve">2.</w:t>
        <w:tab/>
        <w:t xml:space="preserve">Miksi ihmiset käyttävät Mspaintia poliittisten kommenttien tekemiseen?</w:t>
      </w:r>
    </w:p>
    <w:p>
      <w:r>
        <w:rPr>
          <w:b/>
          <w:u w:val="single"/>
        </w:rPr>
        <w:t xml:space="preserve">102558</w:t>
      </w:r>
    </w:p>
    <w:p>
      <w:r>
        <w:t xml:space="preserve">3.</w:t>
        <w:tab/>
        <w:tab/>
        <w:t xml:space="preserve">Jälkeenjäänyt vai boomari? Tai molemmat?</w:t>
      </w:r>
    </w:p>
    <w:p>
      <w:r>
        <w:rPr>
          <w:b/>
          <w:u w:val="single"/>
        </w:rPr>
        <w:t xml:space="preserve">102559</w:t>
      </w:r>
    </w:p>
    <w:p>
      <w:r>
        <w:t xml:space="preserve">1. Oh FFS's...Al Al Al Al...KAIKKI tietävät, että kirkkoon mennään Lynchin jälkeen...ei ennen...senkin typerä Billy.... https://www.breitbart.com/video/2018/10/05/sharpton-after-collins-kavanaugh-announcement-trump-base-are-like-people-who-attended-lynchings-after-church/ Pffft..nämä #Libbarit eivät saa mitään oikein.....   😂 😭 😂 🤜 🤛 👍 👏 #ConfirmKavanaugh #BringThePain #LetTheBodiesHitTheFloor -------------------------------------------------------------- #QAnon #TheGreatAwakening Pray 4 #POTUS &lt; 🙏🙏🙏🙏&gt; &gt; #Patriots @martris @Millwood16 @KTH @sgc7777 @UKBRIT @ArgentinoAmericano @Candace @NeonRevolt @blogdog @GeeCee @Mbarris01 @ISA-BELLA @MadeinNYC @AnnaSummers @KetzerHexe @HorrorQueen @NannyG123 @Chucked14 @TedHong @Tammy110 @Joybell @wwboom @TruthnotFM @leamorabito @Gypsy124 @AgendaOfEvil @Garycowick @GigiHaines @Saxon888 @spid3r @txpatriot @leeleemunster @Willluc20 @EmbassyCat @Garycowick @blindinglightshines @TEFLON1 @VortexQ @1776Ninja @Maka @RentonMagaUK @Kryptex @RaviCrux @Sockalexis @Snugglebunny @Lexy @StacyF @Sidephase @Johncparnell @Jimfarmer @MountainGirl543</w:t>
      </w:r>
    </w:p>
    <w:p>
      <w:r>
        <w:rPr>
          <w:b/>
          <w:u w:val="single"/>
        </w:rPr>
        <w:t xml:space="preserve">102560</w:t>
      </w:r>
    </w:p>
    <w:p>
      <w:r>
        <w:t xml:space="preserve">2.</w:t>
        <w:tab/>
        <w:t xml:space="preserve">Kuka välittää vittuakaan siitä, mitä tämä poikkeuksellisen tyhmä neekeri sanoo, lopettakaa tällaisen paskan antaminen ilmaiseksi.</w:t>
      </w:r>
    </w:p>
    <w:p>
      <w:r>
        <w:rPr>
          <w:b/>
          <w:u w:val="single"/>
        </w:rPr>
        <w:t xml:space="preserve">102561</w:t>
      </w:r>
    </w:p>
    <w:p>
      <w:r>
        <w:t xml:space="preserve">1. Senkin tyhmä hintti</w:t>
      </w:r>
    </w:p>
    <w:p>
      <w:r>
        <w:rPr>
          <w:b/>
          <w:u w:val="single"/>
        </w:rPr>
        <w:t xml:space="preserve">102562</w:t>
      </w:r>
    </w:p>
    <w:p>
      <w:r>
        <w:t xml:space="preserve">1. JUMALA, että teidän kansanne pysyy niin jälkeenjääneenä, kun ette hyväksy, että islam on suurempi uhka !!!!</w:t>
      </w:r>
    </w:p>
    <w:p>
      <w:r>
        <w:rPr>
          <w:b/>
          <w:u w:val="single"/>
        </w:rPr>
        <w:t xml:space="preserve">102563</w:t>
      </w:r>
    </w:p>
    <w:p>
      <w:r>
        <w:t xml:space="preserve">1.</w:t>
      </w:r>
    </w:p>
    <w:p>
      <w:r>
        <w:rPr>
          <w:b/>
          <w:u w:val="single"/>
        </w:rPr>
        <w:t xml:space="preserve">102564</w:t>
      </w:r>
    </w:p>
    <w:p>
      <w:r>
        <w:t xml:space="preserve">2.</w:t>
        <w:tab/>
        <w:t xml:space="preserve">#BurnHollyweirdDown VAIN @BitChute https://www.bitchute.com/video/C8682CPfHAq0/ https://www.bitchute.com/video/C8682CPfHAq0/</w:t>
      </w:r>
    </w:p>
    <w:p>
      <w:r>
        <w:rPr>
          <w:b/>
          <w:u w:val="single"/>
        </w:rPr>
        <w:t xml:space="preserve">102565</w:t>
      </w:r>
    </w:p>
    <w:p>
      <w:r>
        <w:t xml:space="preserve">3.</w:t>
        <w:tab/>
        <w:tab/>
        <w:t xml:space="preserve">lutkainen pillu</w:t>
      </w:r>
    </w:p>
    <w:p>
      <w:r>
        <w:rPr>
          <w:b/>
          <w:u w:val="single"/>
        </w:rPr>
        <w:t xml:space="preserve">102566</w:t>
      </w:r>
    </w:p>
    <w:p>
      <w:r>
        <w:t xml:space="preserve">1. Robert De Niro haluaa lyödä presidenttiä kasvoihin ja varoittaa Donald Trumpin kannattajia.   TÄMÄ ANTI-AMERIKKALAINEN TUKI KANSALLISTEN SALAISUUKSIEN RYÖSTÄMISTÄ AMERIKASTA!</w:t>
      </w:r>
    </w:p>
    <w:p>
      <w:r>
        <w:rPr>
          <w:b/>
          <w:u w:val="single"/>
        </w:rPr>
        <w:t xml:space="preserve">102567</w:t>
      </w:r>
    </w:p>
    <w:p>
      <w:r>
        <w:t xml:space="preserve">2.</w:t>
        <w:tab/>
        <w:t xml:space="preserve">Fat cunt de nitro trump on punch you fat cunt guts in you sick weak cunt one you us to like trump just like all you two face pedo supports get what coming to them</w:t>
      </w:r>
    </w:p>
    <w:p>
      <w:r>
        <w:rPr>
          <w:b/>
          <w:u w:val="single"/>
        </w:rPr>
        <w:t xml:space="preserve">102568</w:t>
      </w:r>
    </w:p>
    <w:p>
      <w:r>
        <w:t xml:space="preserve">1. DemRat, järjestöaktiivi, sosialisti, natsi, kkk, liberaali, kommari, sentristi, keskitienpitäjä, dogooder, oikeistolainen \ vasemmistolainen \ äärioikeistolainen, progressiivinen, vihreä, rotupedalisti, globalisti, alt-something Kaikki kuvaavat samaa kokonaisuutta: rikollinen kommunisti Keksittyjä makuja piilottaakseen sen, keitä he ovat Patriootteja kutsutaan tavallisesti konservatiiveiksi: he vastustavat kaikkia edellä mainittuja.</w:t>
      </w:r>
    </w:p>
    <w:p>
      <w:r>
        <w:rPr>
          <w:b/>
          <w:u w:val="single"/>
        </w:rPr>
        <w:t xml:space="preserve">102569</w:t>
      </w:r>
    </w:p>
    <w:p>
      <w:r>
        <w:t xml:space="preserve">2.</w:t>
        <w:tab/>
        <w:t xml:space="preserve">Luettele 20 asiaa, joita konservatiivit ovat saaneet aikaan vuodesta 1948 lähtien. Minä odotan.</w:t>
      </w:r>
    </w:p>
    <w:p>
      <w:r>
        <w:rPr>
          <w:b/>
          <w:u w:val="single"/>
        </w:rPr>
        <w:t xml:space="preserve">102570</w:t>
      </w:r>
    </w:p>
    <w:p>
      <w:r>
        <w:t xml:space="preserve">3.</w:t>
        <w:tab/>
        <w:tab/>
        <w:t xml:space="preserve">"Konservatiivi ei halua, että neekeri nai hänen vaimoaan." "Konservatiivi ei halua, että neekeri nai hänen vaimoaan." Olet oikeassa, he antaisivat mieluummin jonkun juutalaisen tehdä sen.</w:t>
      </w:r>
    </w:p>
    <w:p>
      <w:r>
        <w:rPr>
          <w:b/>
          <w:u w:val="single"/>
        </w:rPr>
        <w:t xml:space="preserve">102571</w:t>
      </w:r>
    </w:p>
    <w:p>
      <w:r>
        <w:t xml:space="preserve">1. Dindus #MichaelLootCrew ryöstää toista Family Dollar -myymälää Floridassa hurrikaani Michaelin kulkureitin takana.  "It be Christmas in da hood." https://www.youtube.com/watch?v=E7zSfWTjqlg&amp;feature=youtu.be #HurricaneMichael.</w:t>
      </w:r>
    </w:p>
    <w:p>
      <w:r>
        <w:rPr>
          <w:b/>
          <w:u w:val="single"/>
        </w:rPr>
        <w:t xml:space="preserve">102572</w:t>
      </w:r>
    </w:p>
    <w:p>
      <w:r>
        <w:t xml:space="preserve">2.</w:t>
        <w:tab/>
        <w:t xml:space="preserve">He elävät luonnonkatastrofeja tai keksittyjä katastrofeja varten, jotta he voivat tehdä tätä likaista neekeripaskaa.</w:t>
      </w:r>
    </w:p>
    <w:p>
      <w:r>
        <w:rPr>
          <w:b/>
          <w:u w:val="single"/>
        </w:rPr>
        <w:t xml:space="preserve">102573</w:t>
      </w:r>
    </w:p>
    <w:p>
      <w:r>
        <w:t xml:space="preserve">1. tämä poorkids koulutus juuri heitettiin roskakoriin kiitos neekerit. hän luultavasti aikoo hyökätä myös. luisianna State University ovat pandering neekerit im inhottaa. https://mobile.twitter.com/_royalkayy/status/1048716476889350145.</w:t>
      </w:r>
    </w:p>
    <w:p>
      <w:r>
        <w:rPr>
          <w:b/>
          <w:u w:val="single"/>
        </w:rPr>
        <w:t xml:space="preserve">102574</w:t>
      </w:r>
    </w:p>
    <w:p>
      <w:r>
        <w:t xml:space="preserve">2.</w:t>
        <w:tab/>
        <w:t xml:space="preserve">LOL!!! Tämä ruohopäinen neekeri ämmä on se, joka rinnastaa itsensä apinaan! Tyhmä neekeri!</w:t>
      </w:r>
    </w:p>
    <w:p>
      <w:r>
        <w:rPr>
          <w:b/>
          <w:u w:val="single"/>
        </w:rPr>
        <w:t xml:space="preserve">102575</w:t>
      </w:r>
    </w:p>
    <w:p>
      <w:r>
        <w:t xml:space="preserve">1. Painukaa vittuun tuollaisella retardoituneella #antifa-mentaliteetilla!</w:t>
      </w:r>
    </w:p>
    <w:p>
      <w:r>
        <w:rPr>
          <w:b/>
          <w:u w:val="single"/>
        </w:rPr>
        <w:t xml:space="preserve">102576</w:t>
      </w:r>
    </w:p>
    <w:p>
      <w:r>
        <w:t xml:space="preserve">1. Lakkaa olemasta hintti ja puolusta rotuasi, valkoinen mies.</w:t>
      </w:r>
    </w:p>
    <w:p>
      <w:r>
        <w:rPr>
          <w:b/>
          <w:u w:val="single"/>
        </w:rPr>
        <w:t xml:space="preserve">102577</w:t>
      </w:r>
    </w:p>
    <w:p>
      <w:r>
        <w:t xml:space="preserve">1. Hei valkoiset pojat, olen täällä kertoakseni teille, että te rasistit ette omista Gabia, ottakaa yhteen tämän juutalaisen kanssa! 👍</w:t>
      </w:r>
    </w:p>
    <w:p>
      <w:r>
        <w:rPr>
          <w:b/>
          <w:u w:val="single"/>
        </w:rPr>
        <w:t xml:space="preserve">102578</w:t>
      </w:r>
    </w:p>
    <w:p>
      <w:r>
        <w:t xml:space="preserve">2.</w:t>
        <w:tab/>
        <w:t xml:space="preserve">Millä geneettisellä mittarilla et ole valkoinen?</w:t>
      </w:r>
    </w:p>
    <w:p>
      <w:r>
        <w:rPr>
          <w:b/>
          <w:u w:val="single"/>
        </w:rPr>
        <w:t xml:space="preserve">102579</w:t>
      </w:r>
    </w:p>
    <w:p>
      <w:r>
        <w:t xml:space="preserve">3.</w:t>
        <w:tab/>
        <w:tab/>
        <w:t xml:space="preserve">Screenshoot tämä uhka, olet lapsi, minä olen aikuinen, jatka kutsua minua homo ja katso, miten reagoin.</w:t>
      </w:r>
    </w:p>
    <w:p>
      <w:r>
        <w:rPr>
          <w:b/>
          <w:u w:val="single"/>
        </w:rPr>
        <w:t xml:space="preserve">102580</w:t>
      </w:r>
    </w:p>
    <w:p>
      <w:r>
        <w:t xml:space="preserve">1. neekerit</w:t>
      </w:r>
    </w:p>
    <w:p>
      <w:r>
        <w:rPr>
          <w:b/>
          <w:u w:val="single"/>
        </w:rPr>
        <w:t xml:space="preserve">102581</w:t>
      </w:r>
    </w:p>
    <w:p>
      <w:r>
        <w:t xml:space="preserve">2.</w:t>
        <w:tab/>
        <w:t xml:space="preserve">Pidän jääkiekosta, mutta sekin on jäämässä jumiin korkeiden keltanokkien, mysteerilihan ja satunnaisten bang-ganging-neekerien kanssa, joilla on mutahaijoukko.</w:t>
      </w:r>
    </w:p>
    <w:p>
      <w:r>
        <w:rPr>
          <w:b/>
          <w:u w:val="single"/>
        </w:rPr>
        <w:t xml:space="preserve">102582</w:t>
      </w:r>
    </w:p>
    <w:p>
      <w:r>
        <w:t xml:space="preserve">1. Te ghermerikkalaiset paskiaiset piiloutukaa kreivi pigulon sanzilta...</w:t>
      </w:r>
    </w:p>
    <w:p>
      <w:r>
        <w:rPr>
          <w:b/>
          <w:u w:val="single"/>
        </w:rPr>
        <w:t xml:space="preserve">102583</w:t>
      </w:r>
    </w:p>
    <w:p>
      <w:r>
        <w:t xml:space="preserve">1.</w:t>
      </w:r>
    </w:p>
    <w:p>
      <w:r>
        <w:rPr>
          <w:b/>
          <w:u w:val="single"/>
        </w:rPr>
        <w:t xml:space="preserve">102584</w:t>
      </w:r>
    </w:p>
    <w:p>
      <w:r>
        <w:t xml:space="preserve">2.</w:t>
        <w:tab/>
        <w:t xml:space="preserve">Annoin sinulle jopa peukalon tästä, kommunistijuutalainen paskiainen. White on oikeassa. Mene nyt takaisin neekerihuoran kommunistipillusi luokse...</w:t>
      </w:r>
    </w:p>
    <w:p>
      <w:r>
        <w:rPr>
          <w:b/>
          <w:u w:val="single"/>
        </w:rPr>
        <w:t xml:space="preserve">102585</w:t>
      </w:r>
    </w:p>
    <w:p>
      <w:r>
        <w:t xml:space="preserve">3.</w:t>
      </w:r>
    </w:p>
    <w:p>
      <w:r>
        <w:rPr>
          <w:b/>
          <w:u w:val="single"/>
        </w:rPr>
        <w:t xml:space="preserve">102586</w:t>
      </w:r>
    </w:p>
    <w:p>
      <w:r>
        <w:t xml:space="preserve">4.</w:t>
        <w:tab/>
        <w:tab/>
        <w:t xml:space="preserve">Erittäin söpö musta koiranpentu. Yksi harvoista mustista eläimistä, jotka ovat söpöjä. Ja se on ainoa keino saada tämä #WN #altright tyyppi hyväksymään mitään mitä postaat. Ehkä sulla on edes sydäntä. Mutta sun mieli on ihan perseestä. Miscegenationistit ansaitsevat myös kuoleman...</w:t>
      </w:r>
    </w:p>
    <w:p>
      <w:r>
        <w:rPr>
          <w:b/>
          <w:u w:val="single"/>
        </w:rPr>
        <w:t xml:space="preserve">102587</w:t>
      </w:r>
    </w:p>
    <w:p>
      <w:r>
        <w:t xml:space="preserve">1. lol</w:t>
      </w:r>
    </w:p>
    <w:p>
      <w:r>
        <w:rPr>
          <w:b/>
          <w:u w:val="single"/>
        </w:rPr>
        <w:t xml:space="preserve">102588</w:t>
      </w:r>
    </w:p>
    <w:p>
      <w:r>
        <w:t xml:space="preserve">2.</w:t>
        <w:tab/>
        <w:t xml:space="preserve">hän on vitun sekopää, luultavasti imee hiekkaneekerin munaa</w:t>
      </w:r>
    </w:p>
    <w:p>
      <w:r>
        <w:rPr>
          <w:b/>
          <w:u w:val="single"/>
        </w:rPr>
        <w:t xml:space="preserve">102589</w:t>
      </w:r>
    </w:p>
    <w:p>
      <w:r>
        <w:t xml:space="preserve">1. Juuri niin. Itse asiassa se on vain lisää kansainvälisyyttä.   "Anna työsi 1 dollarin tuntipalkkaiselle kiinalaiselle, joka hyppää alas rakennuksesta, koska olosuhteet ovat niin surkeat, tai kilpaile hänen kanssaan."   Se laskee elämänlaatua niin alas - länsimainen kulttuuri on mahdotonta.</w:t>
      </w:r>
    </w:p>
    <w:p>
      <w:r>
        <w:rPr>
          <w:b/>
          <w:u w:val="single"/>
        </w:rPr>
        <w:t xml:space="preserve">102590</w:t>
      </w:r>
    </w:p>
    <w:p>
      <w:r>
        <w:t xml:space="preserve">1.</w:t>
      </w:r>
    </w:p>
    <w:p>
      <w:r>
        <w:rPr>
          <w:b/>
          <w:u w:val="single"/>
        </w:rPr>
        <w:t xml:space="preserve">102591</w:t>
      </w:r>
    </w:p>
    <w:p>
      <w:r>
        <w:t xml:space="preserve">2.</w:t>
        <w:tab/>
        <w:t xml:space="preserve">Kukaan täysjärkinen ei epäile, että Obama ja hänen hallintonsa laittoivat Amerikan hallituksen koko voiman + valkoiset homovittumaat (AUS-NZ-Englanti) ,,,ja,, syyllistyivät maanpetokseen vuoden 2016 #vaalien aikana.   Maanpetoksesta rangaistukseen kuului common law:n mukaan yleensä piirtäminen, hirttäminen, mestaaminen ja neljäsosaan asettaminen. NIIN vakavaa oli oman heimon pettäminen.   Mutta nyt olemme pahoja, jos sanomme sen? Pfftt. FU.</w:t>
      </w:r>
    </w:p>
    <w:p>
      <w:r>
        <w:rPr>
          <w:b/>
          <w:u w:val="single"/>
        </w:rPr>
        <w:t xml:space="preserve">102592</w:t>
      </w:r>
    </w:p>
    <w:p>
      <w:r>
        <w:t xml:space="preserve">1. https://www.journalistenwatch.com/2018/10/20/rassismus-wie-suedafrika/</w:t>
      </w:r>
    </w:p>
    <w:p>
      <w:r>
        <w:rPr>
          <w:b/>
          <w:u w:val="single"/>
        </w:rPr>
        <w:t xml:space="preserve">102593</w:t>
      </w:r>
    </w:p>
    <w:p>
      <w:r>
        <w:t xml:space="preserve">2.</w:t>
        <w:tab/>
        <w:t xml:space="preserve">Wenn die ihr Land zurückbekommen dann wird es zum selben Shithole wie der Rest Afrikas. Diese Nigger sind nicht fähig Dinge aufzubauen oder zu erhalten. Die können nur ficken und zerstören. Anteeksi, mutta seht euch mal die Geschichte Afrikas an. "Sobald einer Macht erlangt raubt er was er voi.</w:t>
      </w:r>
    </w:p>
    <w:p>
      <w:r>
        <w:rPr>
          <w:b/>
          <w:u w:val="single"/>
        </w:rPr>
        <w:t xml:space="preserve">102594</w:t>
      </w:r>
    </w:p>
    <w:p>
      <w:r>
        <w:t xml:space="preserve">1. NEEKERI MENE KOTIIN!!  Saintsin RB Alvin Kamara pukeutui 'Make Africa Home Again' -hattuun ja Kaepernickin pelipaitaan stadionilla https://www.breitbart.com/sports/2018/10/09/saints-rb-alvin-kamara-wears-make-africa-home-again-hat-and-kaepernick-jersey-to-stadium/.</w:t>
      </w:r>
    </w:p>
    <w:p>
      <w:r>
        <w:rPr>
          <w:b/>
          <w:u w:val="single"/>
        </w:rPr>
        <w:t xml:space="preserve">102595</w:t>
      </w:r>
    </w:p>
    <w:p>
      <w:r>
        <w:t xml:space="preserve">1. Nämä ihmiset ovat niin pirun läpinäkyviä, että vain aivoton lemming kuuntelisi mitään, mitä heidän tyhjästä paskanjauhantaansa tulee.   Todistaa kuitenkin asian, että he sanovat ja tekevät mitä tahansa saadakseen suurenmoisen tasavaltamme jälleen hallintaansa. https://www.washingtontimes.com/news/2018/oct/9/hillary-clinton-says-civility-can-start-again-if-d/.</w:t>
      </w:r>
    </w:p>
    <w:p>
      <w:r>
        <w:rPr>
          <w:b/>
          <w:u w:val="single"/>
        </w:rPr>
        <w:t xml:space="preserve">102596</w:t>
      </w:r>
    </w:p>
    <w:p>
      <w:r>
        <w:t xml:space="preserve">2.</w:t>
        <w:tab/>
        <w:t xml:space="preserve">Vihaan sitä, että tämä kusipää saa tämän vihan esiin minussa. Rukoilen sitä päivää, jolloin oikeus voittaa ja hänet hirtetään kuolemaan asti rikoksista ihmiskuntaa vastaan. Ketä tahansa demokraatteja äänestävää pidän petturina. Tämän kauhistuttavan vallankaappauksen, kansalaisoikeuksiemme riistämisyritysten, 1A:n lakkauttamisen, 2A:n, 4A:n ja +++:n pois ottamisen jälkeen heidät on vangittava ja lähetettävä sotilastuomioistuimen eteen, eikä heitä pidä palkita entistäkin suuremmalla vallalla.</w:t>
      </w:r>
    </w:p>
    <w:p>
      <w:r>
        <w:rPr>
          <w:b/>
          <w:u w:val="single"/>
        </w:rPr>
        <w:t xml:space="preserve">102597</w:t>
      </w:r>
    </w:p>
    <w:p>
      <w:r>
        <w:t xml:space="preserve">1.</w:t>
      </w:r>
    </w:p>
    <w:p>
      <w:r>
        <w:rPr>
          <w:b/>
          <w:u w:val="single"/>
        </w:rPr>
        <w:t xml:space="preserve">102598</w:t>
      </w:r>
    </w:p>
    <w:p>
      <w:r>
        <w:t xml:space="preserve">2.</w:t>
        <w:tab/>
        <w:t xml:space="preserve">Talmud ei ole Toora, jiddiš ei ole hepreaa ja khasaarit eivät ole Vanhan testamentin Raamatun heprealaisia.    @bytheirfruit</w:t>
      </w:r>
    </w:p>
    <w:p>
      <w:r>
        <w:rPr>
          <w:b/>
          <w:u w:val="single"/>
        </w:rPr>
        <w:t xml:space="preserve">102599</w:t>
      </w:r>
    </w:p>
    <w:p>
      <w:r>
        <w:t xml:space="preserve">3.</w:t>
        <w:tab/>
        <w:tab/>
        <w:t xml:space="preserve">Jiddiš on sekoitus germaanisia ja seemiläisiä kieliä. Khasariteoria on typerä. Juutalaiset ovat silti geneettisesti arabien serkkuja.</w:t>
      </w:r>
    </w:p>
    <w:p>
      <w:r>
        <w:rPr>
          <w:b/>
          <w:u w:val="single"/>
        </w:rPr>
        <w:t xml:space="preserve">102600</w:t>
      </w:r>
    </w:p>
    <w:p>
      <w:r>
        <w:t xml:space="preserve">4.</w:t>
        <w:tab/>
        <w:tab/>
        <w:tab/>
        <w:t xml:space="preserve">Rineland-teoria ei ole historian vastainen. Niiden DNA:sta on olemassa tietoja, joiden mukaan ne olivat semiittisiä. Ne ovat hyvin paljon semiittisiä. He eivät ole heprealaisia, koska he eivät kuulu 12 heimoon. Heidän on todettu olevan serkkuja arabeille, jotka ovat semiittisiä, ja jiddiš on sekoitus semiittisiä ja germaanisia kieliä.</w:t>
      </w:r>
    </w:p>
    <w:p>
      <w:r>
        <w:rPr>
          <w:b/>
          <w:u w:val="single"/>
        </w:rPr>
        <w:t xml:space="preserve">102601</w:t>
      </w:r>
    </w:p>
    <w:p>
      <w:r>
        <w:t xml:space="preserve">5.</w:t>
        <w:tab/>
        <w:tab/>
        <w:tab/>
        <w:tab/>
        <w:t xml:space="preserve">Se on vastoin historiaa. Julkaisin juuri DNA-tutkimuksen! Olen lainannut juutalaisia tietosanakirjoja, joissa he myöntävät, etteivät he ole heprealaisia, ja jos uskotte Raamattua, teidän on myönnettävä, etteivät he sovi mihinkään Aabrahamin jälkeläisiä koskeviin profetioihin! Jiddiš ei ole hepreaa, eivätkä juutalaisetkaan ole.</w:t>
      </w:r>
    </w:p>
    <w:p>
      <w:r>
        <w:rPr>
          <w:b/>
          <w:u w:val="single"/>
        </w:rPr>
        <w:t xml:space="preserve">102602</w:t>
      </w:r>
    </w:p>
    <w:p>
      <w:r>
        <w:t xml:space="preserve">6.</w:t>
        <w:tab/>
        <w:tab/>
        <w:tab/>
        <w:tab/>
        <w:tab/>
        <w:t xml:space="preserve">EI HE EIVÄT OLE HEPREALAISIA, MUTTA SE EI TARKOITA, ETTEIVÄT HE OLE SEMIITTEJÄ. Pohjois-Afrikka on semiittinen, mutta he eivät ole vitun heprealaisia. Jessus sentään.</w:t>
      </w:r>
    </w:p>
    <w:p>
      <w:r>
        <w:rPr>
          <w:b/>
          <w:u w:val="single"/>
        </w:rPr>
        <w:t xml:space="preserve">102603</w:t>
      </w:r>
    </w:p>
    <w:p>
      <w:r>
        <w:t xml:space="preserve">7.</w:t>
        <w:tab/>
        <w:tab/>
        <w:tab/>
        <w:tab/>
        <w:tab/>
        <w:tab/>
        <w:t xml:space="preserve">He eivät ole semiittejä.  Olen julkaissut historiaa, mutta te kieltäydytte myöntämästä sitä. DNA , kieltäydyt myöntämästä sitä. Lainauksia juutalaisista tietosanakirjoista, jotka myöntävät, etteivät he ole heprealaisia, kieltäydyt myöntämästä sitä ja Raamattua.</w:t>
      </w:r>
    </w:p>
    <w:p>
      <w:r>
        <w:rPr>
          <w:b/>
          <w:u w:val="single"/>
        </w:rPr>
        <w:t xml:space="preserve">102604</w:t>
      </w:r>
    </w:p>
    <w:p>
      <w:r>
        <w:t xml:space="preserve">8.</w:t>
        <w:tab/>
        <w:tab/>
        <w:tab/>
        <w:tab/>
        <w:tab/>
        <w:tab/>
        <w:tab/>
        <w:t xml:space="preserve">Ovatko etiopialaiset nyt siis hebrealaisia? Entä Eritrealaiset? He ovat osa semiittistä heimoa. Et voi olla semiittinen olematta heprealainen. Eikö niin?</w:t>
      </w:r>
    </w:p>
    <w:p>
      <w:r>
        <w:rPr>
          <w:b/>
          <w:u w:val="single"/>
        </w:rPr>
        <w:t xml:space="preserve">102605</w:t>
      </w:r>
    </w:p>
    <w:p>
      <w:r>
        <w:t xml:space="preserve">9.</w:t>
        <w:tab/>
        <w:tab/>
        <w:tab/>
        <w:tab/>
        <w:tab/>
        <w:tab/>
        <w:tab/>
        <w:tab/>
        <w:t xml:space="preserve">Ei, etiopialaiset eivät ole heprealaisia. Ismaelilaiset ovat 1/2 semiittisiä Abrahamin kautta. Etiopialaiset eivät ole Ismaelin jälkeläisiä. Muslimit kastroivat ennen mustia.   Juutalaiset ovat 0 % semiittisiä, he ovat khazarialaisia hunneja, jotka kääntyivät Talmudin puoleen vuonna 740 jKr.</w:t>
      </w:r>
    </w:p>
    <w:p>
      <w:r>
        <w:rPr>
          <w:b/>
          <w:u w:val="single"/>
        </w:rPr>
        <w:t xml:space="preserve">102606</w:t>
      </w:r>
    </w:p>
    <w:p>
      <w:r>
        <w:t xml:space="preserve">10.</w:t>
        <w:tab/>
        <w:tab/>
        <w:tab/>
        <w:tab/>
        <w:tab/>
        <w:tab/>
        <w:tab/>
        <w:tab/>
        <w:tab/>
        <w:t xml:space="preserve">Ei retard Pohjois-Afrikka on semiittinen, koska sen suhde arabit. Saharan eteläpuoliset afrikkalaiset eivät taas ole sama asia kuin pohjoisafrikkalaiset. VOIT KATSOA TÄMÄN ITSE. LMFAO</w:t>
      </w:r>
    </w:p>
    <w:p>
      <w:r>
        <w:rPr>
          <w:b/>
          <w:u w:val="single"/>
        </w:rPr>
        <w:t xml:space="preserve">102607</w:t>
      </w:r>
    </w:p>
    <w:p>
      <w:r>
        <w:t xml:space="preserve">1. https://voiceofeurope.com/2018/10/more-than-half-of-germans-want-to-emigrate-as-people-have-lost-confidence-in-merkels-chaotic-government/</w:t>
      </w:r>
    </w:p>
    <w:p>
      <w:r>
        <w:rPr>
          <w:b/>
          <w:u w:val="single"/>
        </w:rPr>
        <w:t xml:space="preserve">102608</w:t>
      </w:r>
    </w:p>
    <w:p>
      <w:r>
        <w:t xml:space="preserve">2.</w:t>
        <w:tab/>
        <w:t xml:space="preserve">Oletko vihdoin onnellinen, senkin juutalaisnarttu, neekeri, hiekkaneekeriä rakastava tietämätön, vitun kusipää?</w:t>
      </w:r>
    </w:p>
    <w:p>
      <w:r>
        <w:rPr>
          <w:b/>
          <w:u w:val="single"/>
        </w:rPr>
        <w:t xml:space="preserve">102609</w:t>
      </w:r>
    </w:p>
    <w:p>
      <w:r>
        <w:t xml:space="preserve">3.</w:t>
        <w:tab/>
        <w:tab/>
        <w:t xml:space="preserve">https://youtu.be/CKIl0cuNAe0</w:t>
      </w:r>
    </w:p>
    <w:p>
      <w:r>
        <w:rPr>
          <w:b/>
          <w:u w:val="single"/>
        </w:rPr>
        <w:t xml:space="preserve">102610</w:t>
      </w:r>
    </w:p>
    <w:p>
      <w:r>
        <w:t xml:space="preserve">4.</w:t>
        <w:tab/>
        <w:tab/>
        <w:t xml:space="preserve">http://educate-yourself.org/dc/dcwhatisorgone.shtml</w:t>
      </w:r>
    </w:p>
    <w:p>
      <w:r>
        <w:rPr>
          <w:b/>
          <w:u w:val="single"/>
        </w:rPr>
        <w:t xml:space="preserve">102611</w:t>
      </w:r>
    </w:p>
    <w:p>
      <w:r>
        <w:t xml:space="preserve">5.</w:t>
        <w:tab/>
        <w:tab/>
        <w:t xml:space="preserve">https://www.bibliotecapleyades.net/esp_temas_a.htm#sociopolitica</w:t>
      </w:r>
    </w:p>
    <w:p>
      <w:r>
        <w:rPr>
          <w:b/>
          <w:u w:val="single"/>
        </w:rPr>
        <w:t xml:space="preserve">102612</w:t>
      </w:r>
    </w:p>
    <w:p>
      <w:r>
        <w:t xml:space="preserve">6.</w:t>
        <w:tab/>
        <w:tab/>
        <w:t xml:space="preserve">http://www.sheepletv.com/nuclear-tunnel-boring-machines-switzerland-has-nothing-on-us-2/</w:t>
      </w:r>
    </w:p>
    <w:p>
      <w:r>
        <w:rPr>
          <w:b/>
          <w:u w:val="single"/>
        </w:rPr>
        <w:t xml:space="preserve">102613</w:t>
      </w:r>
    </w:p>
    <w:p>
      <w:r>
        <w:t xml:space="preserve">1. @Bombislamdotcom bobby mr bombislam paid shill faggot I'd love to take you out, 1v1. En lopettaisi lyömistä kehoasi, edes kauan sen jälkeen kun alat huutaa, toivottavasti tapaamme joskus, kananpaska maksettu shill pikku ämmä paskiainen.</w:t>
      </w:r>
    </w:p>
    <w:p>
      <w:r>
        <w:rPr>
          <w:b/>
          <w:u w:val="single"/>
        </w:rPr>
        <w:t xml:space="preserve">102614</w:t>
      </w:r>
    </w:p>
    <w:p>
      <w:r>
        <w:t xml:space="preserve">1. https://www.bbc.co.uk/news/uk-45932027 Katsokaa, kaikki poliitikot ja tiedotusvälineet ovat jo hirttäneet ja teloittaneet tämän miehen, jolla oli riitaa RyanAirin lentokoneessa erään naisen kanssa. Mutta heidän hiljaisuutensa mustien ja pesukarhujen rikoksista on kuurouttavaa. Tämä tapaus todistaa, että matkustaminen pitäisi erottaa toisistaan rodun perusteella.</w:t>
      </w:r>
    </w:p>
    <w:p>
      <w:r>
        <w:rPr>
          <w:b/>
          <w:u w:val="single"/>
        </w:rPr>
        <w:t xml:space="preserve">102615</w:t>
      </w:r>
    </w:p>
    <w:p>
      <w:r>
        <w:t xml:space="preserve">2.</w:t>
        <w:tab/>
        <w:t xml:space="preserve">EI! Sama tapahtui minulle 5 päivää sitten. Tee niin kuin minä tein. Ole hiljaa kaikkien edessä, mutta kiusaa hiljaa vieressäsi olevaa kusipäätä! Hymyile seuraavalle henkilölle! Pyydä anteeksi. He ovat vasemmalla, mutta sinä olet OIKEALLA!</w:t>
      </w:r>
    </w:p>
    <w:p>
      <w:r>
        <w:rPr>
          <w:b/>
          <w:u w:val="single"/>
        </w:rPr>
        <w:t xml:space="preserve">102616</w:t>
      </w:r>
    </w:p>
    <w:p>
      <w:r>
        <w:t xml:space="preserve">3.</w:t>
        <w:tab/>
        <w:tab/>
        <w:t xml:space="preserve">Kyllä, tänä päivänä ja tänä aikana älä tee sitä heille helpoksi. Teidän on käytettävä järkeänne.</w:t>
      </w:r>
    </w:p>
    <w:p>
      <w:r>
        <w:rPr>
          <w:b/>
          <w:u w:val="single"/>
        </w:rPr>
        <w:t xml:space="preserve">102617</w:t>
      </w:r>
    </w:p>
    <w:p>
      <w:r>
        <w:t xml:space="preserve">1. YouTube on kuollut.</w:t>
      </w:r>
    </w:p>
    <w:p>
      <w:r>
        <w:rPr>
          <w:b/>
          <w:u w:val="single"/>
        </w:rPr>
        <w:t xml:space="preserve">102618</w:t>
      </w:r>
    </w:p>
    <w:p>
      <w:r>
        <w:t xml:space="preserve">2.</w:t>
        <w:tab/>
        <w:t xml:space="preserve">verinen muzzie-pakilaispaskiainen!</w:t>
      </w:r>
    </w:p>
    <w:p>
      <w:r>
        <w:rPr>
          <w:b/>
          <w:u w:val="single"/>
        </w:rPr>
        <w:t xml:space="preserve">102619</w:t>
      </w:r>
    </w:p>
    <w:p>
      <w:r>
        <w:t xml:space="preserve">1. Mikään ei ole sen parempaa kuin repiä anime-kuvia joltain Gabin vastaiselta retardilta Twitterissä ja käyttää niitä uudelleen ehdotuksena siitä, miten käsitellä Gabin vastaisia retardeja Twitterissä.</w:t>
      </w:r>
    </w:p>
    <w:p>
      <w:r>
        <w:rPr>
          <w:b/>
          <w:u w:val="single"/>
        </w:rPr>
        <w:t xml:space="preserve">102620</w:t>
      </w:r>
    </w:p>
    <w:p>
      <w:r>
        <w:t xml:space="preserve">1. Amerikan lippu poltettiin... https://kek.gg/u/_JmJ</w:t>
      </w:r>
    </w:p>
    <w:p>
      <w:r>
        <w:rPr>
          <w:b/>
          <w:u w:val="single"/>
        </w:rPr>
        <w:t xml:space="preserve">102621</w:t>
      </w:r>
    </w:p>
    <w:p>
      <w:r>
        <w:t xml:space="preserve">2.</w:t>
        <w:tab/>
        <w:t xml:space="preserve">Mitt Romney ja Marco Rubio kutsuivat heitä sankareiksi. GOP asettui heidän puolelleen meidän miehiämme vastaan. Älkää koskaan unohtako.</w:t>
      </w:r>
    </w:p>
    <w:p>
      <w:r>
        <w:rPr>
          <w:b/>
          <w:u w:val="single"/>
        </w:rPr>
        <w:t xml:space="preserve">102622</w:t>
      </w:r>
    </w:p>
    <w:p>
      <w:r>
        <w:t xml:space="preserve">3.</w:t>
        <w:tab/>
        <w:tab/>
        <w:t xml:space="preserve">Romney pyrkii senaattoriksi, eikö niin? Onko se välivaaleja varten? Jos näin on, Christopher Cantwellin yleisöllä on mahdollisuus äänestää tätä mahtavaa republikaania - itse asiassa niin mahtavaa, että Trump harkitsi vakavasti hänen nimittämistään ulkoministeriksi!    Jos haluatte voittaa demokraatit ja antifan, äänestäkää Romneyta. Älkää välittäkö dissonanssista. Jos ette äänestä GOP:tä, antifan kannattajat ovat vallassa!</w:t>
      </w:r>
    </w:p>
    <w:p>
      <w:r>
        <w:rPr>
          <w:b/>
          <w:u w:val="single"/>
        </w:rPr>
        <w:t xml:space="preserve">102623</w:t>
      </w:r>
    </w:p>
    <w:p>
      <w:r>
        <w:t xml:space="preserve">4.</w:t>
        <w:tab/>
        <w:tab/>
        <w:tab/>
        <w:t xml:space="preserve">Harkitsivat häntä SOS:ksi kyllä, siltä näytti tuo päivällismeemi.  Romney voitti, koska mormoni, ei koska @Cantwell ' n massiivinen mormoni yleisö.</w:t>
      </w:r>
    </w:p>
    <w:p>
      <w:r>
        <w:rPr>
          <w:b/>
          <w:u w:val="single"/>
        </w:rPr>
        <w:t xml:space="preserve">102624</w:t>
      </w:r>
    </w:p>
    <w:p>
      <w:r>
        <w:t xml:space="preserve">5.</w:t>
        <w:tab/>
        <w:tab/>
        <w:tab/>
        <w:tab/>
        <w:t xml:space="preserve">Cantwell sanoo edelleen äänestävänsä ketä tahansa republikaania, myös Romneyta. Se on typerää.</w:t>
      </w:r>
    </w:p>
    <w:p>
      <w:r>
        <w:rPr>
          <w:b/>
          <w:u w:val="single"/>
        </w:rPr>
        <w:t xml:space="preserve">102625</w:t>
      </w:r>
    </w:p>
    <w:p>
      <w:r>
        <w:t xml:space="preserve">6.</w:t>
        <w:tab/>
        <w:tab/>
        <w:tab/>
        <w:tab/>
        <w:tab/>
        <w:t xml:space="preserve">Hölmöä on odottaa, kunnes esivaalit ovat ohi nalkuttaa GOP-ehdokkaista, se on neekeri tason puute virasto. et muokkaa puolueen aikana yleiset vaalit, teet sen alhaisen äänestysprosentin esivaaleissa, jossa valkoinen virasto on vaikutusta.   Onko parempi vaikeuttaa muurin rakentamista? Tunteeko paikallinen GOP:n ehdokas sinut nimeltä? Omani tuntee.</w:t>
      </w:r>
    </w:p>
    <w:p>
      <w:r>
        <w:rPr>
          <w:b/>
          <w:u w:val="single"/>
        </w:rPr>
        <w:t xml:space="preserve">102626</w:t>
      </w:r>
    </w:p>
    <w:p>
      <w:r>
        <w:t xml:space="preserve">7.</w:t>
        <w:tab/>
        <w:tab/>
        <w:tab/>
        <w:tab/>
        <w:tab/>
        <w:tab/>
        <w:t xml:space="preserve">Ei. Se ei toimi niin, eikä myöskään GOP:n johto pelaa peliä niin. Katsokaa, miten he tuhosivat Roy Mooren. Yleiset vaalit ovat aina pelissä, ja sen väittäminen, että se ei ole, on alhaisen agentuurin ydin.   Mulkkujen ja neokonservatiivien vaalikelpoisuuden tuhoaminen yleisissä vaaleissa tarkoittaa, että he eivät ylipäätään voita esivaaleja.</w:t>
      </w:r>
    </w:p>
    <w:p>
      <w:r>
        <w:rPr>
          <w:b/>
          <w:u w:val="single"/>
        </w:rPr>
        <w:t xml:space="preserve">102627</w:t>
      </w:r>
    </w:p>
    <w:p>
      <w:r>
        <w:t xml:space="preserve">8.</w:t>
        <w:tab/>
        <w:tab/>
        <w:tab/>
        <w:tab/>
        <w:tab/>
        <w:tab/>
        <w:tab/>
        <w:t xml:space="preserve">Tiedotusvälineet valitsivat Roy Mooren Kavanaughin pelikirjan avulla, oikea ensisijainen ehdokas oli MO Brooks , vaikka en olisi yllättynyt, jos he olisivat valinneet hänet samalla tavalla.   Mainostiko media Roy Moorea Brooksia vastaan? Vai mokasiko matala virasto esivaalin?</w:t>
      </w:r>
    </w:p>
    <w:p>
      <w:r>
        <w:rPr>
          <w:b/>
          <w:u w:val="single"/>
        </w:rPr>
        <w:t xml:space="preserve">102628</w:t>
      </w:r>
    </w:p>
    <w:p>
      <w:r>
        <w:t xml:space="preserve">9.</w:t>
        <w:tab/>
        <w:tab/>
        <w:tab/>
        <w:tab/>
        <w:tab/>
        <w:tab/>
        <w:tab/>
        <w:tab/>
        <w:t xml:space="preserve">Mitch McConnell ja GOP:n roskaväki sekä Trump (juutalaisvävynsä neuvojen perusteella) ottivat Mo Brooksin kohteekseen tuon arvottoman homon Luther Strangen hyväksi.   Oikea esivaaliehdokas oli kuka tahansa muu kuin Luther Strange.</w:t>
      </w:r>
    </w:p>
    <w:p>
      <w:r>
        <w:rPr>
          <w:b/>
          <w:u w:val="single"/>
        </w:rPr>
        <w:t xml:space="preserve">102629</w:t>
      </w:r>
    </w:p>
    <w:p>
      <w:r>
        <w:t xml:space="preserve">1. RETARDIT käyttävät aina rumaa suuta ja perverssejä seksuaalisia vihjailuja.  Sitä kutsutaan projisoinniksi ja se osoittaa, keitä he todella ovat! RETARDI, joka tykkää perseestä!</w:t>
      </w:r>
    </w:p>
    <w:p>
      <w:r>
        <w:rPr>
          <w:b/>
          <w:u w:val="single"/>
        </w:rPr>
        <w:t xml:space="preserve">102630</w:t>
      </w:r>
    </w:p>
    <w:p>
      <w:r>
        <w:t xml:space="preserve">1. FOOL IDIOT CUNT Näin Kanadan pääministeri Justin Trudeau luulee iskevänsä Donald Trumpiin http://barenakedislam.com/2018/10/17/this-is-how-canadian-pm-justin-trudeau-thinks-he-is-sticking-it-to-donald-trump/ vía @barenakedislam</w:t>
      </w:r>
    </w:p>
    <w:p>
      <w:r>
        <w:rPr>
          <w:b/>
          <w:u w:val="single"/>
        </w:rPr>
        <w:t xml:space="preserve">102631</w:t>
      </w:r>
    </w:p>
    <w:p>
      <w:r>
        <w:t xml:space="preserve">1. Jos istuisin illallisella Anderson Cooperin kanssa, ottaisin vain puheeksi perseen hajun ja perseen nussimisen ja spermansyönnin, koska hän on hintti.</w:t>
      </w:r>
    </w:p>
    <w:p>
      <w:r>
        <w:rPr>
          <w:b/>
          <w:u w:val="single"/>
        </w:rPr>
        <w:t xml:space="preserve">102632</w:t>
      </w:r>
    </w:p>
    <w:p>
      <w:r>
        <w:t xml:space="preserve">1.</w:t>
      </w:r>
    </w:p>
    <w:p>
      <w:r>
        <w:rPr>
          <w:b/>
          <w:u w:val="single"/>
        </w:rPr>
        <w:t xml:space="preserve">102633</w:t>
      </w:r>
    </w:p>
    <w:p>
      <w:r>
        <w:t xml:space="preserve">2.</w:t>
        <w:tab/>
        <w:t xml:space="preserve">inhottava kusipää</w:t>
      </w:r>
    </w:p>
    <w:p>
      <w:r>
        <w:rPr>
          <w:b/>
          <w:u w:val="single"/>
        </w:rPr>
        <w:t xml:space="preserve">102634</w:t>
      </w:r>
    </w:p>
    <w:p>
      <w:r>
        <w:t xml:space="preserve">3.</w:t>
        <w:tab/>
        <w:tab/>
        <w:t xml:space="preserve">🤮</w:t>
      </w:r>
    </w:p>
    <w:p>
      <w:r>
        <w:rPr>
          <w:b/>
          <w:u w:val="single"/>
        </w:rPr>
        <w:t xml:space="preserve">102635</w:t>
      </w:r>
    </w:p>
    <w:p>
      <w:r>
        <w:t xml:space="preserve">1. Valehteleva kusipää</w:t>
      </w:r>
    </w:p>
    <w:p>
      <w:r>
        <w:rPr>
          <w:b/>
          <w:u w:val="single"/>
        </w:rPr>
        <w:t xml:space="preserve">102636</w:t>
      </w:r>
    </w:p>
    <w:p>
      <w:r>
        <w:t xml:space="preserve">1. @occdissent @jackcorbin @Cantwell Juutalaismedia leikkasi videon niin, ettei siitä näy, että he hyökkäsivät vanhaa miestä vastaan. Tämä on leikkaamaton video. https://youtu.be/sq-dcJrnGTM.</w:t>
      </w:r>
    </w:p>
    <w:p>
      <w:r>
        <w:rPr>
          <w:b/>
          <w:u w:val="single"/>
        </w:rPr>
        <w:t xml:space="preserve">102637</w:t>
      </w:r>
    </w:p>
    <w:p>
      <w:r>
        <w:t xml:space="preserve">2.</w:t>
        <w:tab/>
        <w:t xml:space="preserve">WTF on ok, että vihaat juutalaista mutta et toista kaveria, vai? Etkö halua hakata juutalaista? Onko sillä väliä kuinka vanha juutalainen on? Onko sillä väliä mitä sukupuolta? Naw naw se on hyvä sinulle, mutta nämä ihmiset ovat rajojen ulkopuolella. HYPOCRITE!!!</w:t>
      </w:r>
    </w:p>
    <w:p>
      <w:r>
        <w:rPr>
          <w:b/>
          <w:u w:val="single"/>
        </w:rPr>
        <w:t xml:space="preserve">102638</w:t>
      </w:r>
    </w:p>
    <w:p>
      <w:r>
        <w:t xml:space="preserve">3.</w:t>
        <w:tab/>
        <w:tab/>
        <w:t xml:space="preserve">STFU! Kukaan ei kysynyt sinun homomielipiteitäsi. Sanoin jo aiemmin, että projisointi ei toimi minuun. Painu vittuun omasta naamastasi!</w:t>
      </w:r>
    </w:p>
    <w:p>
      <w:r>
        <w:rPr>
          <w:b/>
          <w:u w:val="single"/>
        </w:rPr>
        <w:t xml:space="preserve">102639</w:t>
      </w:r>
    </w:p>
    <w:p>
      <w:r>
        <w:t xml:space="preserve">1. Twitter hyllyttää ja bannaa minut jatkuvasti, joten tässä sitä ollaan.</w:t>
      </w:r>
    </w:p>
    <w:p>
      <w:r>
        <w:rPr>
          <w:b/>
          <w:u w:val="single"/>
        </w:rPr>
        <w:t xml:space="preserve">102640</w:t>
      </w:r>
    </w:p>
    <w:p>
      <w:r>
        <w:t xml:space="preserve">2.</w:t>
        <w:tab/>
        <w:t xml:space="preserve">Ilmeisesti sana jälkeenjäänyt on loukkaava.</w:t>
      </w:r>
    </w:p>
    <w:p>
      <w:r>
        <w:rPr>
          <w:b/>
          <w:u w:val="single"/>
        </w:rPr>
        <w:t xml:space="preserve">102641</w:t>
      </w:r>
    </w:p>
    <w:p>
      <w:r>
        <w:t xml:space="preserve">3.</w:t>
        <w:tab/>
        <w:tab/>
        <w:t xml:space="preserve">Vammainen on yksi lempisanoistani.</w:t>
      </w:r>
    </w:p>
    <w:p>
      <w:r>
        <w:rPr>
          <w:b/>
          <w:u w:val="single"/>
        </w:rPr>
        <w:t xml:space="preserve">102642</w:t>
      </w:r>
    </w:p>
    <w:p>
      <w:r>
        <w:t xml:space="preserve">1. Huomaan, että ITV:n tuotanto William Thackerayn Vanity Fairista on saanut SJW-käsittelyn. He ovat "fantasioineet" tämän englantilaisen kirjallisuuden klassikon lisäämällä siihen neekerin yhdeksi päähenkilöksi.</w:t>
      </w:r>
    </w:p>
    <w:p>
      <w:r>
        <w:rPr>
          <w:b/>
          <w:u w:val="single"/>
        </w:rPr>
        <w:t xml:space="preserve">102643</w:t>
      </w:r>
    </w:p>
    <w:p>
      <w:r>
        <w:t xml:space="preserve">2.</w:t>
        <w:tab/>
        <w:t xml:space="preserve">Lisää on tulossa, neekereitä kaikissa elokuvissa, TV-sarjoissa, kaikissa urheilulajeissa, neekeri täällä, neekeri siellä, neekeri neekeri joka vitun paikassa.</w:t>
      </w:r>
    </w:p>
    <w:p>
      <w:r>
        <w:rPr>
          <w:b/>
          <w:u w:val="single"/>
        </w:rPr>
        <w:t xml:space="preserve">102644</w:t>
      </w:r>
    </w:p>
    <w:p>
      <w:r>
        <w:t xml:space="preserve">1. Asiat, jotka pelottavat liberaaleja: 1. Mustat ihmiset, jotka eivät ole demokraatteja 2. Kavanaugh'ta kannattavat naiset 3. Faktat 4. Oikeudenmukainen oikeudenkäynti 5. Perustuslaki 6. Kristinusko</w:t>
      </w:r>
    </w:p>
    <w:p>
      <w:r>
        <w:rPr>
          <w:b/>
          <w:u w:val="single"/>
        </w:rPr>
        <w:t xml:space="preserve">102645</w:t>
      </w:r>
    </w:p>
    <w:p>
      <w:r>
        <w:t xml:space="preserve">2.</w:t>
        <w:tab/>
        <w:t xml:space="preserve">Olen eri mieltä.  FAKTAT eivät pelota demokraatteja!  Heillä ei ole aavistustakaan, mitä ne ovat, joten miten ne voivat pelottaa heitä!  He ovat kirjaimellisesti niin aivopestyjä ja jälkeenjääneitä, etteivät he oikeastaan ymmärrä FAKTIA!</w:t>
      </w:r>
    </w:p>
    <w:p>
      <w:r>
        <w:rPr>
          <w:b/>
          <w:u w:val="single"/>
        </w:rPr>
        <w:t xml:space="preserve">102646</w:t>
      </w:r>
    </w:p>
    <w:p>
      <w:r>
        <w:t xml:space="preserve">3.</w:t>
        <w:tab/>
        <w:tab/>
        <w:t xml:space="preserve">Entä "vaihtoehtoiset tosiasiat"? 😉</w:t>
      </w:r>
    </w:p>
    <w:p>
      <w:r>
        <w:rPr>
          <w:b/>
          <w:u w:val="single"/>
        </w:rPr>
        <w:t xml:space="preserve">102647</w:t>
      </w:r>
    </w:p>
    <w:p>
      <w:r>
        <w:t xml:space="preserve">4.</w:t>
        <w:tab/>
        <w:tab/>
        <w:t xml:space="preserve">FAKTAT, jotka on käsitelty asianmukaisen sokraattisen menetelmän logiikan avulla, eivät valehtele.  Jos vaihtoehtoinen FAKTA, jonka luokittelisin valheeksi, jättää aina vihjeitä harkitsemattomuudestaan.  Totuus ei pelkää tutkimusta.  Valhe juoksee aina ja luo lakeja, jotta sitä ei tutkittaisi!  Valheet eivät koskaan kestä tutkimusta!</w:t>
      </w:r>
    </w:p>
    <w:p>
      <w:r>
        <w:rPr>
          <w:b/>
          <w:u w:val="single"/>
        </w:rPr>
        <w:t xml:space="preserve">102648</w:t>
      </w:r>
    </w:p>
    <w:p>
      <w:r>
        <w:t xml:space="preserve">1. Liian monet ihmiset ovat kiinnostuneita julkkisparista eivätkä lehden käyttämästä taktiikasta. Vittu helvetti, olisi ihme jos saataisiin jälkeenjääneet massat olemaan välittämättä julkkiksista.</w:t>
      </w:r>
    </w:p>
    <w:p>
      <w:r>
        <w:rPr>
          <w:b/>
          <w:u w:val="single"/>
        </w:rPr>
        <w:t xml:space="preserve">102649</w:t>
      </w:r>
    </w:p>
    <w:p>
      <w:r>
        <w:t xml:space="preserve">2.</w:t>
        <w:tab/>
        <w:t xml:space="preserve">Jos jollakin teistä on Twitter, menkää ilmoittamaan Elle-lehdelle.</w:t>
      </w:r>
    </w:p>
    <w:p>
      <w:r>
        <w:rPr>
          <w:b/>
          <w:u w:val="single"/>
        </w:rPr>
        <w:t xml:space="preserve">102650</w:t>
      </w:r>
    </w:p>
    <w:p>
      <w:r>
        <w:t xml:space="preserve">3.</w:t>
        <w:tab/>
        <w:tab/>
        <w:t xml:space="preserve">@FeInFL Hyvä uutinen on, että se tapahtuu jo nyt. Nämä julkkikset yrittivät luennoida massoille vuonna 2016. Vastaus, jonka mainitut julkkikset saivat, oli "Haista vittu!". Ja Donald Trump on presidentti. Näen julkkikset nykyään "popkulttuurin" kaikuina ainakin sellaisena kuin olemme ne tunteneet. Yhä useammat amerikkalaiset kääntyvät Hollywoodia ja laajemmin viihdeteollisuutta vastaan!</w:t>
      </w:r>
    </w:p>
    <w:p>
      <w:r>
        <w:rPr>
          <w:b/>
          <w:u w:val="single"/>
        </w:rPr>
        <w:t xml:space="preserve">102651</w:t>
      </w:r>
    </w:p>
    <w:p>
      <w:r>
        <w:t xml:space="preserve">4.</w:t>
        <w:tab/>
        <w:t xml:space="preserve">kim &amp; ye r goals</w:t>
      </w:r>
    </w:p>
    <w:p>
      <w:r>
        <w:rPr>
          <w:b/>
          <w:u w:val="single"/>
        </w:rPr>
        <w:t xml:space="preserve">102652</w:t>
      </w:r>
    </w:p>
    <w:p>
      <w:r>
        <w:t xml:space="preserve">1. Odota, mitä?   Jumala auttoi sinua päättämään murhata lapsesi?   En usko, että puhuit Jumalalle.</w:t>
      </w:r>
    </w:p>
    <w:p>
      <w:r>
        <w:rPr>
          <w:b/>
          <w:u w:val="single"/>
        </w:rPr>
        <w:t xml:space="preserve">102653</w:t>
      </w:r>
    </w:p>
    <w:p>
      <w:r>
        <w:t xml:space="preserve">2.</w:t>
        <w:tab/>
        <w:t xml:space="preserve">valokuva kuvaa kaikkea sitä, mikä maailmassa on pielessä. ääliön ei pitäisi olla siinä asennossa alun alkaenkaan.</w:t>
      </w:r>
    </w:p>
    <w:p>
      <w:r>
        <w:rPr>
          <w:b/>
          <w:u w:val="single"/>
        </w:rPr>
        <w:t xml:space="preserve">102654</w:t>
      </w:r>
    </w:p>
    <w:p>
      <w:r>
        <w:t xml:space="preserve">1. upvote jos vihaat natseja!!!!</w:t>
      </w:r>
    </w:p>
    <w:p>
      <w:r>
        <w:rPr>
          <w:b/>
          <w:u w:val="single"/>
        </w:rPr>
        <w:t xml:space="preserve">102655</w:t>
      </w:r>
    </w:p>
    <w:p>
      <w:r>
        <w:t xml:space="preserve">2.</w:t>
        <w:tab/>
        <w:t xml:space="preserve">Voi minä ❤️ natsit. Kielletään juutalainen! Tai ööh bannataan, ya bannataan.</w:t>
      </w:r>
    </w:p>
    <w:p>
      <w:r>
        <w:rPr>
          <w:b/>
          <w:u w:val="single"/>
        </w:rPr>
        <w:t xml:space="preserve">102656</w:t>
      </w:r>
    </w:p>
    <w:p>
      <w:r>
        <w:t xml:space="preserve">3.</w:t>
        <w:tab/>
        <w:tab/>
        <w:t xml:space="preserve">Miksi natsit ovat sallittuja Gabissa?</w:t>
      </w:r>
    </w:p>
    <w:p>
      <w:r>
        <w:rPr>
          <w:b/>
          <w:u w:val="single"/>
        </w:rPr>
        <w:t xml:space="preserve">102657</w:t>
      </w:r>
    </w:p>
    <w:p>
      <w:r>
        <w:t xml:space="preserve">4.</w:t>
        <w:tab/>
        <w:tab/>
        <w:tab/>
        <w:t xml:space="preserve">Miksi GAB:ssä on juutalaisvihaajia. Andrew Torba on slaavijuutalainen....pahimmista pahin tuon hinttihitlerin mukaan.</w:t>
      </w:r>
    </w:p>
    <w:p>
      <w:r>
        <w:rPr>
          <w:b/>
          <w:u w:val="single"/>
        </w:rPr>
        <w:t xml:space="preserve">102658</w:t>
      </w:r>
    </w:p>
    <w:p>
      <w:r>
        <w:t xml:space="preserve">1. Liberaalit ovat hulluja. ----Trump-vastaiset liberaalit ovat kehitysvammaisia mielisairaita.  He ovat vaarallisia, väkivaltaisia, ali-ihmisiä.   Jenningsin kuolema tulee vain kuukausia sen jälkeen, kun edustajainhuoneen enemmistöpuheenjohtaja Steve Scalise ja neljä muuta republikaania ammuttiin toisen Trumpin vastaisen hullun toimesta baseball-harjoituksissa Virginiassa.</w:t>
      </w:r>
    </w:p>
    <w:p>
      <w:r>
        <w:rPr>
          <w:b/>
          <w:u w:val="single"/>
        </w:rPr>
        <w:t xml:space="preserve">102659</w:t>
      </w:r>
    </w:p>
    <w:p>
      <w:r>
        <w:t xml:space="preserve">1. Onko kukaan vallanpitäjistä vielä saanut viestiä?  ISLAM ON ONGELMA - poistakaa se läntiseltä pallonpuoliskolta, ei vain Britanniasta.</w:t>
      </w:r>
    </w:p>
    <w:p>
      <w:r>
        <w:rPr>
          <w:b/>
          <w:u w:val="single"/>
        </w:rPr>
        <w:t xml:space="preserve">102660</w:t>
      </w:r>
    </w:p>
    <w:p>
      <w:r>
        <w:t xml:space="preserve">1.</w:t>
      </w:r>
    </w:p>
    <w:p>
      <w:r>
        <w:rPr>
          <w:b/>
          <w:u w:val="single"/>
        </w:rPr>
        <w:t xml:space="preserve">102661</w:t>
      </w:r>
    </w:p>
    <w:p>
      <w:r>
        <w:t xml:space="preserve">2.</w:t>
        <w:tab/>
        <w:t xml:space="preserve">Mitä helvettiä? Tämä kaveri on lakimies ja haluaa presidentiksi?</w:t>
      </w:r>
    </w:p>
    <w:p>
      <w:r>
        <w:rPr>
          <w:b/>
          <w:u w:val="single"/>
        </w:rPr>
        <w:t xml:space="preserve">102662</w:t>
      </w:r>
    </w:p>
    <w:p>
      <w:r>
        <w:t xml:space="preserve">3.</w:t>
        <w:tab/>
        <w:tab/>
        <w:t xml:space="preserve">corney booger on neekerin neekeri</w:t>
      </w:r>
    </w:p>
    <w:p>
      <w:r>
        <w:rPr>
          <w:b/>
          <w:u w:val="single"/>
        </w:rPr>
        <w:t xml:space="preserve">102663</w:t>
      </w:r>
    </w:p>
    <w:p>
      <w:r>
        <w:t xml:space="preserve">1. Jumala, pyydän, lähetä #Antipaavi helvettiin nyt.    Paavi Franciscus kutsuu katolilaisia "globaalille solidaarisuuskävelylle" siirtolaisten puolesta Paavi Franciscus käynnisti sunnuntaina miljoona kilometriä pitkän "globaalin solidaarisuuskävelyn" siirtolaisten ja pakolaisten puolesta ja kehotti kaikkia katolilaisia osallistumaan maahanmuuttomyönteiseen tapahtumaan.  Kansainvälisen katolisen avustusjärjestön Caritas Internationaliksen järjestämässä kävelyssä kävelemme "maahanmuuttajien ja pakolaisten rinnalla", mutta sillä on myös selkeästi poliittinen tarkoitus. Kävelemällä yhdessä "lähetämme vahvan viestin yhtenäisyydestä poliittisille johtajille", järjestäjät julistavat.  Paavi twiittasi sunnuntaina, että maahanmuuttomyönteinen kävely muistuttaa kahden opetuslapsen matkaa Emmauksen tiellä Kristuksen ylösnousemuksen jälkeen, jolloin Jeesus liittyi heidän seuraansa heidän matkallaan.  Syyskuussa 2017 paavi sanoi, että Jeesus Kristus itse pyytää meitä toivottamaan maahanmuuttajat tervetulleiksi "avosylin", kun taas sen tekemättä jättäminen johtuu muukalaisvihasta.  Maahanmuuton vastustaminen "löytää selityksensä synnynnäisestä pelosta "vierasta" kohtaan, pelosta, jota pahentavat talouskriisin aiheuttamat haavat, paikallisten yhteisöjen valmistautumattomuus ja monien hätätilanteessa toteutettujen toimenpiteiden riittämättömyys", Franciscus sanoi.  Samassa kuussa Franciscus käynnisti kaksivuotisen maahanmuuttomyönteisen kampanjan, jonka tarkoituksena on rohkaista suhtautumaan maahanmuuttajiin vastaanottavaisemmin kaikkialla maailmassa.  Kampanjaa johtaa Caritas Internationalis, ja se käynnistettiin vastauksena paavi Franciscuksen toistuvaan kehotukseen "kohtaamisen kulttuurista" maahanmuuttajia kohtaan.  Maailmassamme "ei ole maahanmuuttokriisi vaan maailmanlaajuisen solidaarisuuden kriisi", Caritas sanoo verkkosivuillaan. "Ole mukana maailmanlaajuisessa kampanjassa, jolla pyritään tavoittamaan maahanmuuttajat, muuttamaan käsityksiä, avaamaan sydämiä ja mieliä ja vahvistamaan meitä kaikkia yhdistäviä siteitä."  Hanke toivoo herättävänsä "ajattelutavan muutoksen" maahanmuuttokysymyksessä hälventämällä yleisiä "myyttejä maahanmuutosta", järjestö toteaa.  Sivustollaan järjestö kertoo, että suosittuihin myytteihin maahanmuutosta kuuluu ajatus siitä, että maahanmuuttajia on enemmän kuin koskaan ennen, että maahanmuuttajat elävät sosiaalietuuksilla ja varastavat työpaikkoja kansalaisilta, että rajojen sulkeminen hillitsee maahanmuuttajavirtoja ja että "köyhistä maista muutetaan rikkaisiin maihin".  Vatikaanin lehdistötilaisuudessa Manilan kardinaali Luis Antonio Tagle, Caritas Internationalis -järjestön puheenjohtaja, sanoi, että maailman johtajien olisi muistettava, että "me kaikki olemme siirtolaisia. Kukaan ei voi väittää olevansa ei-siirtolainen, me kaikki kuljemme tässä maailmassa."  "Kukaan ei ole pysyvästi asuva", eikä kukaan voi väittää "omistavansa tilaa, jossa hän asuu", hän sanoi ja toivoi, että asiassa tapahtuisi maailmanlaajuinen "mielenmuutos". https://www.breitbart.com/national-security/2018/10/21/pope-francis-calls-catholics-to-global-solidarity-walk-for-migrants/.</w:t>
      </w:r>
    </w:p>
    <w:p>
      <w:r>
        <w:rPr>
          <w:b/>
          <w:u w:val="single"/>
        </w:rPr>
        <w:t xml:space="preserve">102664</w:t>
      </w:r>
    </w:p>
    <w:p>
      <w:r>
        <w:t xml:space="preserve">2.</w:t>
        <w:tab/>
        <w:t xml:space="preserve">Eikö tämä idiootti tiedä, mitä nuo jälkeenjääneet raakalaismaahantunkeutujat tekevät?!!? Vai eikö hän välitä siitä, että he raiskaavat ja tappavat valkoisia?!  Vitun neekerirakas ja hänen rakastamansa valloittajat ovat uhka länsimaiselle sivilisaatiolle ja heidät on tapettava!</w:t>
      </w:r>
    </w:p>
    <w:p>
      <w:r>
        <w:rPr>
          <w:b/>
          <w:u w:val="single"/>
        </w:rPr>
        <w:t xml:space="preserve">102665</w:t>
      </w:r>
    </w:p>
    <w:p>
      <w:r>
        <w:t xml:space="preserve">3.</w:t>
        <w:tab/>
        <w:tab/>
        <w:t xml:space="preserve">Hän tekee sen riittävän pian.  Jos häntä ei kiduteta, saatana kiduttaa.</w:t>
      </w:r>
    </w:p>
    <w:p>
      <w:r>
        <w:rPr>
          <w:b/>
          <w:u w:val="single"/>
        </w:rPr>
        <w:t xml:space="preserve">102666</w:t>
      </w:r>
    </w:p>
    <w:p>
      <w:r>
        <w:t xml:space="preserve">1. Inhottavat naiset jäävät aina tardiksi. Ja länsimainen yhteiskunta kohtelee naisia kuin pieniä jälkeenjääneitä lapsia. Jokainen, joka päästää naiset pälkähästä, ansaitsee saman rangaistuksen.</w:t>
      </w:r>
    </w:p>
    <w:p>
      <w:r>
        <w:rPr>
          <w:b/>
          <w:u w:val="single"/>
        </w:rPr>
        <w:t xml:space="preserve">102667</w:t>
      </w:r>
    </w:p>
    <w:p>
      <w:r>
        <w:t xml:space="preserve">1. Syksy</w:t>
      </w:r>
    </w:p>
    <w:p>
      <w:r>
        <w:rPr>
          <w:b/>
          <w:u w:val="single"/>
        </w:rPr>
        <w:t xml:space="preserve">102668</w:t>
      </w:r>
    </w:p>
    <w:p>
      <w:r>
        <w:t xml:space="preserve">2.</w:t>
        <w:tab/>
        <w:t xml:space="preserve">Olen aina rakastanut raakaa naurista ... hemmetin maalaisjuntti...</w:t>
      </w:r>
    </w:p>
    <w:p>
      <w:r>
        <w:rPr>
          <w:b/>
          <w:u w:val="single"/>
        </w:rPr>
        <w:t xml:space="preserve">102669</w:t>
      </w:r>
    </w:p>
    <w:p>
      <w:r>
        <w:t xml:space="preserve">3.</w:t>
        <w:tab/>
        <w:tab/>
        <w:t xml:space="preserve">Suoraan puutarhasta, suolattuna.</w:t>
      </w:r>
    </w:p>
    <w:p>
      <w:r>
        <w:rPr>
          <w:b/>
          <w:u w:val="single"/>
        </w:rPr>
        <w:t xml:space="preserve">102670</w:t>
      </w:r>
    </w:p>
    <w:p>
      <w:r>
        <w:t xml:space="preserve">4.</w:t>
        <w:tab/>
        <w:tab/>
        <w:t xml:space="preserve">ohuiksi viipaleiksi leikattuna</w:t>
      </w:r>
    </w:p>
    <w:p>
      <w:r>
        <w:rPr>
          <w:b/>
          <w:u w:val="single"/>
        </w:rPr>
        <w:t xml:space="preserve">102671</w:t>
      </w:r>
    </w:p>
    <w:p>
      <w:r>
        <w:t xml:space="preserve">5.</w:t>
        <w:tab/>
        <w:tab/>
        <w:t xml:space="preserve">Jep.</w:t>
      </w:r>
    </w:p>
    <w:p>
      <w:r>
        <w:rPr>
          <w:b/>
          <w:u w:val="single"/>
        </w:rPr>
        <w:t xml:space="preserve">102672</w:t>
      </w:r>
    </w:p>
    <w:p>
      <w:r>
        <w:t xml:space="preserve">1. Vuodesta 1973 lähtien on abortoitu 15 000 000 mustaa vauvaa, ja demokraatit tekivät sen tahallaan. #WalkAway</w:t>
      </w:r>
    </w:p>
    <w:p>
      <w:r>
        <w:rPr>
          <w:b/>
          <w:u w:val="single"/>
        </w:rPr>
        <w:t xml:space="preserve">102673</w:t>
      </w:r>
    </w:p>
    <w:p>
      <w:r>
        <w:t xml:space="preserve">2.</w:t>
        <w:tab/>
        <w:t xml:space="preserve">Kuvittele, että sinulla olisi niin paljon lisää neekereitä elätettävänä. Vitut siitä.</w:t>
      </w:r>
    </w:p>
    <w:p>
      <w:r>
        <w:rPr>
          <w:b/>
          <w:u w:val="single"/>
        </w:rPr>
        <w:t xml:space="preserve">102674</w:t>
      </w:r>
    </w:p>
    <w:p>
      <w:r>
        <w:t xml:space="preserve">3.</w:t>
        <w:tab/>
        <w:tab/>
        <w:t xml:space="preserve">Painu helvettiin aikajanaltani natsi, olet paska.</w:t>
      </w:r>
    </w:p>
    <w:p>
      <w:r>
        <w:rPr>
          <w:b/>
          <w:u w:val="single"/>
        </w:rPr>
        <w:t xml:space="preserve">102675</w:t>
      </w:r>
    </w:p>
    <w:p>
      <w:r>
        <w:t xml:space="preserve">4.</w:t>
        <w:tab/>
        <w:tab/>
        <w:tab/>
        <w:t xml:space="preserve">Tämä nekruja rakastava paskiainen, joka haluaa 15 miljoonaa lisää nekruja ruokittavaksi, mykisti minut kuin olisin pahis. Vittu perustuu</w:t>
      </w:r>
    </w:p>
    <w:p>
      <w:r>
        <w:rPr>
          <w:b/>
          <w:u w:val="single"/>
        </w:rPr>
        <w:t xml:space="preserve">102676</w:t>
      </w:r>
    </w:p>
    <w:p>
      <w:r>
        <w:t xml:space="preserve">1. https://cdn.discordapp.com/attachments/502266058040672266/503569906353176576/IMG_20181021_150624.jpg Twat</w:t>
      </w:r>
    </w:p>
    <w:p>
      <w:r>
        <w:rPr>
          <w:b/>
          <w:u w:val="single"/>
        </w:rPr>
        <w:t xml:space="preserve">102677</w:t>
      </w:r>
    </w:p>
    <w:p>
      <w:r>
        <w:t xml:space="preserve">2.</w:t>
        <w:tab/>
        <w:t xml:space="preserve">Tekopyhä ja huijari</w:t>
      </w:r>
    </w:p>
    <w:p>
      <w:r>
        <w:rPr>
          <w:b/>
          <w:u w:val="single"/>
        </w:rPr>
        <w:t xml:space="preserve">102678</w:t>
      </w:r>
    </w:p>
    <w:p>
      <w:r>
        <w:t xml:space="preserve">3.</w:t>
        <w:tab/>
        <w:tab/>
        <w:t xml:space="preserve">Aina niin kuin näyttää</w:t>
      </w:r>
    </w:p>
    <w:p>
      <w:r>
        <w:rPr>
          <w:b/>
          <w:u w:val="single"/>
        </w:rPr>
        <w:t xml:space="preserve">102679</w:t>
      </w:r>
    </w:p>
    <w:p>
      <w:r>
        <w:t xml:space="preserve">4.</w:t>
        <w:tab/>
        <w:tab/>
        <w:t xml:space="preserve">Jokecentre kertoi minulle, että eläkeikäni on 66 vuotta, mikä on vielä kaukana.</w:t>
      </w:r>
    </w:p>
    <w:p>
      <w:r>
        <w:rPr>
          <w:b/>
          <w:u w:val="single"/>
        </w:rPr>
        <w:t xml:space="preserve">102680</w:t>
      </w:r>
    </w:p>
    <w:p>
      <w:r>
        <w:t xml:space="preserve">5.</w:t>
        <w:tab/>
        <w:t xml:space="preserve">Vain tyypillinen</w:t>
      </w:r>
    </w:p>
    <w:p>
      <w:r>
        <w:rPr>
          <w:b/>
          <w:u w:val="single"/>
        </w:rPr>
        <w:t xml:space="preserve">102681</w:t>
      </w:r>
    </w:p>
    <w:p>
      <w:r>
        <w:t xml:space="preserve">6.</w:t>
        <w:tab/>
        <w:t xml:space="preserve">Samalla hän lähtee toiseen kotiinsa Ranskaan ja lomailee ympäri maailmaa. Meidän kaltaisemme mukit työskentelevät vielä 70-vuotiaina maksaakseen tämän roiston.</w:t>
      </w:r>
    </w:p>
    <w:p>
      <w:r>
        <w:rPr>
          <w:b/>
          <w:u w:val="single"/>
        </w:rPr>
        <w:t xml:space="preserve">102682</w:t>
      </w:r>
    </w:p>
    <w:p>
      <w:r>
        <w:t xml:space="preserve">7.</w:t>
        <w:tab/>
        <w:tab/>
        <w:t xml:space="preserve">Kuulostaa oikealta. Joukko kieroja kusipäitä, joiden on lähdettävä.</w:t>
      </w:r>
    </w:p>
    <w:p>
      <w:r>
        <w:rPr>
          <w:b/>
          <w:u w:val="single"/>
        </w:rPr>
        <w:t xml:space="preserve">102683</w:t>
      </w:r>
    </w:p>
    <w:p>
      <w:r>
        <w:t xml:space="preserve">8.</w:t>
        <w:tab/>
        <w:tab/>
        <w:t xml:space="preserve">maailman tapa iät ja ajat. mikä on hyväksi poliitikoille, on hyväksi heitä rahoittaville veronmaksajille... heittäkää pummit haiden eteen.</w:t>
      </w:r>
    </w:p>
    <w:p>
      <w:r>
        <w:rPr>
          <w:b/>
          <w:u w:val="single"/>
        </w:rPr>
        <w:t xml:space="preserve">102684</w:t>
      </w:r>
    </w:p>
    <w:p>
      <w:r>
        <w:t xml:space="preserve">9.</w:t>
        <w:tab/>
        <w:t xml:space="preserve">Milloin on kansalaiskapina?  Miten olisi mukava marssi parlamenttiin liekehtivien soihtujen kanssa, yllään karkeat farkut, työtossut, hupparit ja naamarit/lasit/nahkahanskat (+suojakuppi miehille)?   (Normaali asu rauhanomaisille mielenosoittajille poliisivaltiossa) :-/ :-/</w:t>
      </w:r>
    </w:p>
    <w:p>
      <w:r>
        <w:rPr>
          <w:b/>
          <w:u w:val="single"/>
        </w:rPr>
        <w:t xml:space="preserve">102685</w:t>
      </w:r>
    </w:p>
    <w:p>
      <w:r>
        <w:t xml:space="preserve">10.</w:t>
        <w:tab/>
        <w:tab/>
        <w:t xml:space="preserve">Me emme ole antifa.</w:t>
      </w:r>
    </w:p>
    <w:p>
      <w:r>
        <w:rPr>
          <w:b/>
          <w:u w:val="single"/>
        </w:rPr>
        <w:t xml:space="preserve">102686</w:t>
      </w:r>
    </w:p>
    <w:p>
      <w:r>
        <w:t xml:space="preserve">11.</w:t>
        <w:tab/>
        <w:tab/>
        <w:t xml:space="preserve">Kyllä, mutta passiivisuus tai rauhoittuminen lisääntyvän tyrannian edessä ruokkii lisääntyvää tyranniaa.  Taistelkaa tulta vastaan tulella.  Vastahyökkäys (monia strategioita, tapoja ja menetelmiä).  Britannia on kaatunut, se on ulkomaisen miehityksen alaisena, ja sitä hallitsevat ulkomaiset valtakirjat.   Britannia tarvitsee toisen maailmansodan aikaista ajattelutapaa - paradigman muutosta selviytyäkseen ja palauttaakseen kansakuntansa. Jumala siunatkoon.</w:t>
      </w:r>
    </w:p>
    <w:p>
      <w:r>
        <w:rPr>
          <w:b/>
          <w:u w:val="single"/>
        </w:rPr>
        <w:t xml:space="preserve">102687</w:t>
      </w:r>
    </w:p>
    <w:p>
      <w:r>
        <w:t xml:space="preserve">12.</w:t>
        <w:tab/>
        <w:tab/>
        <w:tab/>
        <w:t xml:space="preserve">Koko maailma on sodassa, pyhässä sodassa kuolemaan asti.  Kansakuntanne tarvitsee jokaista teistä osallistumaan tähän selviytymistaisteluun.   Vihollisillanne on korkeat valta- ja vaikutusvalta-asemat teihin nähden.    Koulutusjärjestelmät ja joukkotiedotusvälineet ovat vihollisen vakiovälineitä jumalattomaan indoktrinaatioon, joka radikalisoi uskontoa, uskoa, perinteistä kulttuuria, kansalaisvelvollisuutta ja nationalismia vastaan.</w:t>
      </w:r>
    </w:p>
    <w:p>
      <w:r>
        <w:rPr>
          <w:b/>
          <w:u w:val="single"/>
        </w:rPr>
        <w:t xml:space="preserve">102688</w:t>
      </w:r>
    </w:p>
    <w:p>
      <w:r>
        <w:t xml:space="preserve">13.</w:t>
        <w:tab/>
        <w:tab/>
        <w:t xml:space="preserve">Tämä oli satiirinen kehotus toimettomille kansalaisille :).</w:t>
      </w:r>
    </w:p>
    <w:p>
      <w:r>
        <w:rPr>
          <w:b/>
          <w:u w:val="single"/>
        </w:rPr>
        <w:t xml:space="preserve">102689</w:t>
      </w:r>
    </w:p>
    <w:p>
      <w:r>
        <w:t xml:space="preserve">14.</w:t>
        <w:tab/>
        <w:t xml:space="preserve">Vain yksi korkea-arvoinen vapaamuurari,</w:t>
      </w:r>
    </w:p>
    <w:p>
      <w:r>
        <w:rPr>
          <w:b/>
          <w:u w:val="single"/>
        </w:rPr>
        <w:t xml:space="preserve">102690</w:t>
      </w:r>
    </w:p>
    <w:p>
      <w:r>
        <w:t xml:space="preserve">15.</w:t>
        <w:tab/>
        <w:t xml:space="preserve">Mikä verinen vapaus. Paskiainen</w:t>
      </w:r>
    </w:p>
    <w:p>
      <w:r>
        <w:rPr>
          <w:b/>
          <w:u w:val="single"/>
        </w:rPr>
        <w:t xml:space="preserve">102691</w:t>
      </w:r>
    </w:p>
    <w:p>
      <w:r>
        <w:t xml:space="preserve">16.</w:t>
        <w:tab/>
        <w:t xml:space="preserve">No, mikäs siinä... shithouse</w:t>
      </w:r>
    </w:p>
    <w:p>
      <w:r>
        <w:rPr>
          <w:b/>
          <w:u w:val="single"/>
        </w:rPr>
        <w:t xml:space="preserve">102692</w:t>
      </w:r>
    </w:p>
    <w:p>
      <w:r>
        <w:t xml:space="preserve">17.</w:t>
        <w:tab/>
        <w:tab/>
        <w:t xml:space="preserve">Inkiväärinen tussu.</w:t>
      </w:r>
    </w:p>
    <w:p>
      <w:r>
        <w:rPr>
          <w:b/>
          <w:u w:val="single"/>
        </w:rPr>
        <w:t xml:space="preserve">102693</w:t>
      </w:r>
    </w:p>
    <w:p>
      <w:r>
        <w:t xml:space="preserve">18.</w:t>
        <w:tab/>
        <w:t xml:space="preserve">Minulla ei ole tarpeeksi suurta fonttia huutaa C U N T !</w:t>
      </w:r>
    </w:p>
    <w:p>
      <w:r>
        <w:rPr>
          <w:b/>
          <w:u w:val="single"/>
        </w:rPr>
        <w:t xml:space="preserve">102694</w:t>
      </w:r>
    </w:p>
    <w:p>
      <w:r>
        <w:t xml:space="preserve">19.</w:t>
        <w:tab/>
        <w:tab/>
        <w:t xml:space="preserve">👍🏻🐰</w:t>
      </w:r>
    </w:p>
    <w:p>
      <w:r>
        <w:rPr>
          <w:b/>
          <w:u w:val="single"/>
        </w:rPr>
        <w:t xml:space="preserve">102695</w:t>
      </w:r>
    </w:p>
    <w:p>
      <w:r>
        <w:t xml:space="preserve">20.</w:t>
        <w:tab/>
        <w:t xml:space="preserve">Täysin huono, gov maahanmuutto costa paketti, ei ole varaa eläkkeisiin, laittaa alku dste takaisin. äänestää 🔱🇬🇧FBP.  Minä olen kunnossa gov, sinä et ole.😡🐀🐀.</w:t>
      </w:r>
    </w:p>
    <w:p>
      <w:r>
        <w:rPr>
          <w:b/>
          <w:u w:val="single"/>
        </w:rPr>
        <w:t xml:space="preserve">102696</w:t>
      </w:r>
    </w:p>
    <w:p>
      <w:r>
        <w:t xml:space="preserve">1. Tämä on vittumaisinta paskaa, mitä olen koskaan nähnyt. Kun näin tämän, halusin lyödä ruutua, miksi vitussa päästämme nämä kusipäät televisioomme ja johtamaan viihdettämme. Amerikka ansaitsee paremman luokan viihdyttäjiä. https://youtu.be/xn9rLHwzl7I. https://youtu.be/xn9rLHwzl7I</w:t>
      </w:r>
    </w:p>
    <w:p>
      <w:r>
        <w:rPr>
          <w:b/>
          <w:u w:val="single"/>
        </w:rPr>
        <w:t xml:space="preserve">102697</w:t>
      </w:r>
    </w:p>
    <w:p>
      <w:r>
        <w:t xml:space="preserve">2.</w:t>
        <w:tab/>
        <w:t xml:space="preserve">Ei, Amerikka EI ansaitse parempaa.  50 prosenttia Amerikasta on valtion tai apurahojen varassa eläviä, ylipainoisia kusipäitä, jotka eivät osaisi ratkaista sudoku-arvoitusta, vaikka heidän henkensä riippuisi siitä.</w:t>
      </w:r>
    </w:p>
    <w:p>
      <w:r>
        <w:rPr>
          <w:b/>
          <w:u w:val="single"/>
        </w:rPr>
        <w:t xml:space="preserve">102698</w:t>
      </w:r>
    </w:p>
    <w:p>
      <w:r>
        <w:t xml:space="preserve">3.</w:t>
        <w:tab/>
        <w:tab/>
        <w:t xml:space="preserve">Katso projektiota, miten vitussa olen Sorosin imijä, jos olen amerikkalaismielinen, senkin jälkeenjäänyt menninkäinen, sinä Sorosin imijä, mene katsomaan, kun hiekkaneekerit raiskaavat naisesi ja istu ja älä tee mitään mulkku kädessäsi kuin pelkuri, senkin vasemmistolainen eurokyrpä.</w:t>
      </w:r>
    </w:p>
    <w:p>
      <w:r>
        <w:rPr>
          <w:b/>
          <w:u w:val="single"/>
        </w:rPr>
        <w:t xml:space="preserve">102699</w:t>
      </w:r>
    </w:p>
    <w:p>
      <w:r>
        <w:t xml:space="preserve">1. Ilmeisesti he voivat selvitä siitä ilman oikeusministeriön vihaa.</w:t>
      </w:r>
    </w:p>
    <w:p>
      <w:r>
        <w:rPr>
          <w:b/>
          <w:u w:val="single"/>
        </w:rPr>
        <w:t xml:space="preserve">102700</w:t>
      </w:r>
    </w:p>
    <w:p>
      <w:r>
        <w:t xml:space="preserve">2.</w:t>
        <w:tab/>
        <w:t xml:space="preserve">Takaan, että se johtuu siitä, että Gavin Mckennis työnsi dildon perseeseensä suorassa tv-lähetyksessä ja homo suuteli Miloa kielisuudelmalla videolla.  ...taatusti</w:t>
      </w:r>
    </w:p>
    <w:p>
      <w:r>
        <w:rPr>
          <w:b/>
          <w:u w:val="single"/>
        </w:rPr>
        <w:t xml:space="preserve">102701</w:t>
      </w:r>
    </w:p>
    <w:p>
      <w:r>
        <w:t xml:space="preserve">1. Sinä olet vain raivoava homo, joka tulee esiin puusta, etkö olekin?</w:t>
      </w:r>
    </w:p>
    <w:p>
      <w:r>
        <w:rPr>
          <w:b/>
          <w:u w:val="single"/>
        </w:rPr>
        <w:t xml:space="preserve">102702</w:t>
      </w:r>
    </w:p>
    <w:p>
      <w:r>
        <w:t xml:space="preserve">1. Minä sanon sen. valkoiset miehet maksavat kaikkien muiden puolesta. piste. ruskeilla ihmisillä ja naisilla on nettonegatiivinen tulos verotuksen osalta ja nettopositiivinen tulos avustusosuuksien osalta.   ^^ kaikki he ovat neekereitä, jotka elävät neekerielämää, jossa neekerit varastavat toisen ihmisen palkkaa.</w:t>
      </w:r>
    </w:p>
    <w:p>
      <w:r>
        <w:rPr>
          <w:b/>
          <w:u w:val="single"/>
        </w:rPr>
        <w:t xml:space="preserve">102703</w:t>
      </w:r>
    </w:p>
    <w:p>
      <w:r>
        <w:t xml:space="preserve">1. Tämä selittää hänen tukensa demokraateille. Seuraavaksi hän hankkii pari kissaa. https://heartiste.wordpress.com/2018/10/09/the-fattening-at-the-intersection-between-shitliberalism-and-the-wall/.</w:t>
      </w:r>
    </w:p>
    <w:p>
      <w:r>
        <w:rPr>
          <w:b/>
          <w:u w:val="single"/>
        </w:rPr>
        <w:t xml:space="preserve">102704</w:t>
      </w:r>
    </w:p>
    <w:p>
      <w:r>
        <w:t xml:space="preserve">2.</w:t>
        <w:tab/>
        <w:t xml:space="preserve">Ensimmäinen kuva ei edes näytä todelliselta, se on kuin jostain niistä neekeripilaleffoista, pyhä paska.</w:t>
      </w:r>
    </w:p>
    <w:p>
      <w:r>
        <w:rPr>
          <w:b/>
          <w:u w:val="single"/>
        </w:rPr>
        <w:t xml:space="preserve">102705</w:t>
      </w:r>
    </w:p>
    <w:p>
      <w:r>
        <w:t xml:space="preserve">1. https://www.aljazeera.com/indepth/opinion/china-abandon-palestinians-181020114611052.html YA LIL PEE PEE PEE WEE WEE WEE SHE xi voi painua vittuun itseään ja hänen vittumaista alhaista mielenterveyttään. ÄLÄ ENÄÄ IKINÄ KULJETA FENTANYYLIÄSI TAI MITÄÄN MUUTA LAITONTA HUUMETTA MAAHANI SENKIN KEIJUHÄSSÄKKÄ, JOKA HYMYILEE AINA KUIN HÄNELLÄ OLISI DILDO PERSEESSÄÄN. PYSYKÄÄ KAUKANA MINUSTA JA PITÄKÄÄ PELKURIMAISET KUSIPÄÄT, JOILLA ON TATUOINTEJA NAAMASSAAN, JA MUUT, KAUKANA MINUSTA.   {Sivutarina: Tuo hymy lil pee pee SHE xi muistuttaa minua eräästä kaverista joukkueessani, jolla oli aina hymy kasvoillaan ja eräänä päivänä hän katosi ja saimme selville, että hän nai äitiään ja siskoaan, ohhhh ouuuu #GoodRiddance !!! Viekää se paska Kiinaan.}   LUKEKAA TÄMÄ HUOLELLISESTI IHMISET. VAUVANMURHAAJA netanjahu HO, JOKA ON SAASALLINEN PILKULLINEN KIKKI GENEETTINEN JUUTALAINEN JÄLKIJUUTALAINEN RIKOLLINEN KOMMONISTINEN VARAS HAKKAUKSESSA JA KRAKKAUKSESSA VITUNEEN KIINAN KANSSA KÄYTTÄESSÄ NIIDEN #TEEMOJA "[I.T.]" PACT WHICHS INTERFERING WITH OUR ELECTIONS POWER GRIDS PENTAGON-SECURITY AND MUCH MORE. NÄMÄ KAKSI KUSIPÄÄTÄ JA HEIDÄN ROSVOMAANSA OVAT SYYLLISTYNEET MONIIN SOTATOIMIIN MAANI PARASTA MAATA JUMALTEN VIHREÄLLÄ MAAPALLOLLA AMERIKAN YHDYSVALTOJA VASTAAN. NOSTAKAA MINUT VIRKAAN, NIIN NÄMÄ MULKVISTI FRIIKIT VAUVANNÄLKÄISET MURHAAJAT MURHAAJAT HAAVOITTUNEET PYSÄYTETÄÄN NOPEASTI JA NOPSAAN.   #SlitYourThroatsGENETICjewsjewesses &lt;=== SINÄ PIG GENETIC JEWS JEWESSES JEWESSES WHO HAVENT THE NERVE TODO WHATS CORRECT FOR THE WORLD TAKE UR ABOMINATIONS AND A SLOW BOAT TO MAINLAND CHINA MAKE-HASTE. ÄLKÄÄKÄ TULKO TAKAISIN.   #BRUCEJOHNKENNEWAY</w:t>
      </w:r>
    </w:p>
    <w:p>
      <w:r>
        <w:rPr>
          <w:b/>
          <w:u w:val="single"/>
        </w:rPr>
        <w:t xml:space="preserve">102706</w:t>
      </w:r>
    </w:p>
    <w:p>
      <w:r>
        <w:t xml:space="preserve">2.</w:t>
        <w:tab/>
        <w:t xml:space="preserve">VAPAA KAIKKI!!! :::TOTUUS EI PELKÄÄ TUTKIMUKSIA:::: Ole hyvä ja POSTAA JOKAISESSA :-)</w:t>
      </w:r>
    </w:p>
    <w:p>
      <w:r>
        <w:rPr>
          <w:b/>
          <w:u w:val="single"/>
        </w:rPr>
        <w:t xml:space="preserve">102707</w:t>
      </w:r>
    </w:p>
    <w:p>
      <w:r>
        <w:t xml:space="preserve">1. Toivoen, että tämä pelle neekerirasisti pyrkii Amerikan Neekeri-valtioiden presidentiksi, se aiheuttaa historian suurimman valkoisen aallon ja saa aikaan vaatimuksen jokaisen valkoisen persettä imevän liberaalin sosialistisian tuhoamisesta Amerikassa, HERÄÄN VALKOINEN KANSALAINEN, ROTUAMME ON ATTACK:in ALLA, odota ja katso, niin takaan, että olet näiden valkoisten pyyhkäisevien militanttien rasistien uhri!</w:t>
      </w:r>
    </w:p>
    <w:p>
      <w:r>
        <w:rPr>
          <w:b/>
          <w:u w:val="single"/>
        </w:rPr>
        <w:t xml:space="preserve">102708</w:t>
      </w:r>
    </w:p>
    <w:p>
      <w:r>
        <w:t xml:space="preserve">2.</w:t>
        <w:tab/>
        <w:t xml:space="preserve">Näen Ernie-puseron, mutta se kusipää näyttää Zippylta.</w:t>
      </w:r>
    </w:p>
    <w:p>
      <w:r>
        <w:rPr>
          <w:b/>
          <w:u w:val="single"/>
        </w:rPr>
        <w:t xml:space="preserve">102709</w:t>
      </w:r>
    </w:p>
    <w:p>
      <w:r>
        <w:t xml:space="preserve">3.</w:t>
        <w:tab/>
        <w:tab/>
        <w:t xml:space="preserve">Lol . 😆 ihme MONKEY. !</w:t>
      </w:r>
    </w:p>
    <w:p>
      <w:r>
        <w:rPr>
          <w:b/>
          <w:u w:val="single"/>
        </w:rPr>
        <w:t xml:space="preserve">102710</w:t>
      </w:r>
    </w:p>
    <w:p>
      <w:r>
        <w:t xml:space="preserve">4.</w:t>
      </w:r>
    </w:p>
    <w:p>
      <w:r>
        <w:rPr>
          <w:b/>
          <w:u w:val="single"/>
        </w:rPr>
        <w:t xml:space="preserve">102711</w:t>
      </w:r>
    </w:p>
    <w:p>
      <w:r>
        <w:t xml:space="preserve">5.</w:t>
        <w:tab/>
        <w:tab/>
        <w:t xml:space="preserve">Oletko se sinä, joka ajat Bud Bullikanin paraatiin eteläpuolella????</w:t>
      </w:r>
    </w:p>
    <w:p>
      <w:r>
        <w:rPr>
          <w:b/>
          <w:u w:val="single"/>
        </w:rPr>
        <w:t xml:space="preserve">102712</w:t>
      </w:r>
    </w:p>
    <w:p>
      <w:r>
        <w:t xml:space="preserve">6.</w:t>
        <w:tab/>
        <w:tab/>
        <w:t xml:space="preserve">Lol !    Ajoisin kuolemanmobiililla kuten Animal Housessa ja kyntäisin ne kusipäät edestakaisin ja päällystäisin kadun uudelleen terva-apinoilla.</w:t>
      </w:r>
    </w:p>
    <w:p>
      <w:r>
        <w:rPr>
          <w:b/>
          <w:u w:val="single"/>
        </w:rPr>
        <w:t xml:space="preserve">102713</w:t>
      </w:r>
    </w:p>
    <w:p>
      <w:r>
        <w:t xml:space="preserve">7.</w:t>
        <w:tab/>
        <w:tab/>
        <w:t xml:space="preserve">Vasemmistolaiset huutaisivat rasismia, mutta me näemme teidät taistelemassa rikollisuutta vastaan ja auttamassa katuja ja kuoppia.</w:t>
      </w:r>
    </w:p>
    <w:p>
      <w:r>
        <w:rPr>
          <w:b/>
          <w:u w:val="single"/>
        </w:rPr>
        <w:t xml:space="preserve">102714</w:t>
      </w:r>
    </w:p>
    <w:p>
      <w:r>
        <w:t xml:space="preserve">1. Hei natsit, tiedättehän, ettei Hitler uskonut toiseen lisäykseen? Oletteko jo luopuneet aseistanne, ja oletteko valmiita valtion orjuuteen? Molemmat näistä kavereista myivät täydellistä valhetta, josta he, heidän ystävänsä ja toverinsa hyötyivät suuresti!</w:t>
      </w:r>
    </w:p>
    <w:p>
      <w:r>
        <w:rPr>
          <w:b/>
          <w:u w:val="single"/>
        </w:rPr>
        <w:t xml:space="preserve">102715</w:t>
      </w:r>
    </w:p>
    <w:p>
      <w:r>
        <w:t xml:space="preserve">2.</w:t>
        <w:tab/>
        <w:t xml:space="preserve">Kuinka jälkeenjäänyt sinä olet?  Miksi uskotte kaikki likaiset rasistiset askenazi-juutalaiset valheet?  Tietämättömyys ei ole kovin mairittelevaa, vai mitä!  Miksi luulet, että NAZI-juutalainen koskaan kertoisi totuuden!  Juutalaiset ovat ihmisjätevesiä!</w:t>
      </w:r>
    </w:p>
    <w:p>
      <w:r>
        <w:rPr>
          <w:b/>
          <w:u w:val="single"/>
        </w:rPr>
        <w:t xml:space="preserve">102716</w:t>
      </w:r>
    </w:p>
    <w:p>
      <w:r>
        <w:t xml:space="preserve">3.</w:t>
        <w:tab/>
        <w:tab/>
        <w:t xml:space="preserve">Hemmo?  Tämä vain todistaa, että olet jälkeenjäänyt, koska he ovat ainoat, jotka käyttävät tätä termiä.  Mitä sinä et ymmärrä? Tiedämme, että askeNAZI-juutalaiset tekivät 911, he tekivät myös orjuutta Amerikassa, ja tietysti 17 miljoonan hyvän saksalaisen kansan holokaustin toisessa maailmansodassa ja 66 miljoonan valkoisen kristityn kansanmurhan Venäjällä ja Ukrainassa sekä kaikki muut kansanmurhat.  Kaikki sodat ovat askeNAZI-juutalaispankkiirien sotia, eivätkä he ole semiittejä eivätkä he ole oikeasti juutalaisia, koska he ovat barbaareja Khazar-Venäjältä, Attilla Hunnin jälkeläisiä.  IsraHELL on Saatanan synagoga ja se on FAKTA.  Näyttää siltä, ettet selvittänyt paskaakaan!  Olet aivopesty apina-aivo! askeNAZI-juutalaiset ovat ihmisjätevesi ja syy kaikkiin maailman ongelmiin!</w:t>
      </w:r>
    </w:p>
    <w:p>
      <w:r>
        <w:rPr>
          <w:b/>
          <w:u w:val="single"/>
        </w:rPr>
        <w:t xml:space="preserve">102717</w:t>
      </w:r>
    </w:p>
    <w:p>
      <w:r>
        <w:t xml:space="preserve">1. Vitun jälkeenjäänyt https://www.hollywoodreporter.com/heat-vision/star-wars-last-jedi-was-targeted-by-russian-trolls-study-says-1148475</w:t>
      </w:r>
    </w:p>
    <w:p>
      <w:r>
        <w:rPr>
          <w:b/>
          <w:u w:val="single"/>
        </w:rPr>
        <w:t xml:space="preserve">102718</w:t>
      </w:r>
    </w:p>
    <w:p>
      <w:r>
        <w:t xml:space="preserve">1. Feminismin ja Black Lives Matterin väistämätön yhteentörmäys on saapunut.   Kumpi on suurempi uhri: huomiota epätoivoisesti kaipaava hullu nainen vai pieni musta poika, joka dindu nuffin?</w:t>
      </w:r>
    </w:p>
    <w:p>
      <w:r>
        <w:rPr>
          <w:b/>
          <w:u w:val="single"/>
        </w:rPr>
        <w:t xml:space="preserve">102719</w:t>
      </w:r>
    </w:p>
    <w:p>
      <w:r>
        <w:t xml:space="preserve">2.</w:t>
        <w:tab/>
        <w:t xml:space="preserve">Ongelma on dindu todella dindu nuffin. Tämä on vain oikeutettu, itsetietoinen kusipää, joka on juuri sitä.</w:t>
      </w:r>
    </w:p>
    <w:p>
      <w:r>
        <w:rPr>
          <w:b/>
          <w:u w:val="single"/>
        </w:rPr>
        <w:t xml:space="preserve">102720</w:t>
      </w:r>
    </w:p>
    <w:p>
      <w:r>
        <w:t xml:space="preserve">1. https://thehill.com/policy/national-security/410167-mueller-moves-for-forfeiture-order-to-seize-manafort-assets?amp Mueller on menossa varojen perään.  Milloin hänen näytösoikeudenkäyntinsä alkaa, jotta saamme rahat, jotka Clinton ja muut maksoivat hänelle Uranium One -sopimuksen läpiviemisestä Venäjälle Clintonin puolesta.     Kyllä, Uranium One ja kaikki sen toimijat on tutkittava perusteellisesti ja vangittava, jos heidät todetaan syyllisiksi kiskonnantapaiseen ja maanpetokselliseen käytökseen itsetarkoituksellisesta hyötymisestä.</w:t>
      </w:r>
    </w:p>
    <w:p>
      <w:r>
        <w:rPr>
          <w:b/>
          <w:u w:val="single"/>
        </w:rPr>
        <w:t xml:space="preserve">102721</w:t>
      </w:r>
    </w:p>
    <w:p>
      <w:r>
        <w:t xml:space="preserve">2.</w:t>
        <w:tab/>
        <w:t xml:space="preserve">Tämä kusipää teki omaisuuden uraanilla !, hän yrittää nyt pelastaa perseensä (elämänsä, vapautensa) ja hänen kanssaliittolaistensa (FBI:n, DOJ:n, osavaltion ja Charlie IAI:n ylemmät johtoportaat) perseen. Mueller on plug-in, flunkie, lakaisija, siivooja; ostettu ja myyty, kompromissiin syyllistynyt, hemmoteltu demokraattinen toimija, joka tiesi, että Killaryllä oli se pussissa kiinni.</w:t>
      </w:r>
    </w:p>
    <w:p>
      <w:r>
        <w:rPr>
          <w:b/>
          <w:u w:val="single"/>
        </w:rPr>
        <w:t xml:space="preserve">102722</w:t>
      </w:r>
    </w:p>
    <w:p>
      <w:r>
        <w:t xml:space="preserve">3.</w:t>
        <w:tab/>
        <w:tab/>
        <w:t xml:space="preserve">Sanoit sen oikein.  Vaistoni sanoo minulle, että on vain ajan kysymys, milloin häneltä viedään myös hänen omaisuutensa!  Oikeuden on voitettava tämä omahyväinen ääliö.</w:t>
      </w:r>
    </w:p>
    <w:p>
      <w:r>
        <w:rPr>
          <w:b/>
          <w:u w:val="single"/>
        </w:rPr>
        <w:t xml:space="preserve">102723</w:t>
      </w:r>
    </w:p>
    <w:p>
      <w:r>
        <w:t xml:space="preserve">4.</w:t>
        <w:tab/>
        <w:tab/>
        <w:t xml:space="preserve">Mikä näyttäisi parhaalta Hillicidessä? Ristikkäiset vai jyrsittyjä pisteitä.</w:t>
      </w:r>
    </w:p>
    <w:p>
      <w:r>
        <w:rPr>
          <w:b/>
          <w:u w:val="single"/>
        </w:rPr>
        <w:t xml:space="preserve">102724</w:t>
      </w:r>
    </w:p>
    <w:p>
      <w:r>
        <w:t xml:space="preserve">5.</w:t>
        <w:tab/>
        <w:tab/>
        <w:t xml:space="preserve">Todella tiukka tiukka chokeher!</w:t>
      </w:r>
    </w:p>
    <w:p>
      <w:r>
        <w:rPr>
          <w:b/>
          <w:u w:val="single"/>
        </w:rPr>
        <w:t xml:space="preserve">102725</w:t>
      </w:r>
    </w:p>
    <w:p>
      <w:r>
        <w:t xml:space="preserve">6.</w:t>
        <w:tab/>
        <w:tab/>
        <w:t xml:space="preserve">Käsi kädessä.</w:t>
      </w:r>
    </w:p>
    <w:p>
      <w:r>
        <w:rPr>
          <w:b/>
          <w:u w:val="single"/>
        </w:rPr>
        <w:t xml:space="preserve">102726</w:t>
      </w:r>
    </w:p>
    <w:p>
      <w:r>
        <w:t xml:space="preserve">1. Pittsburghin tapahtumat ovat paljon tuhoisammat kuin alun perin luultiin. Puhuin pormestarin ja kuvernöörin kanssa kertoakseni heille, että liittovaltion hallitus on ollut ja tulee olemaan heidän tukenaan koko ajan. Puhun pian tiedotusvälineille ja annan lisälausunnon Future Farmers of Americassa.  9:26 am - 27 Oct 2018</w:t>
      </w:r>
    </w:p>
    <w:p>
      <w:r>
        <w:rPr>
          <w:b/>
          <w:u w:val="single"/>
        </w:rPr>
        <w:t xml:space="preserve">102727</w:t>
      </w:r>
    </w:p>
    <w:p>
      <w:r>
        <w:t xml:space="preserve">2.</w:t>
        <w:tab/>
        <w:t xml:space="preserve">GAB on kusessa...</w:t>
      </w:r>
    </w:p>
    <w:p>
      <w:r>
        <w:rPr>
          <w:b/>
          <w:u w:val="single"/>
        </w:rPr>
        <w:t xml:space="preserve">102728</w:t>
      </w:r>
    </w:p>
    <w:p>
      <w:r>
        <w:t xml:space="preserve">3.</w:t>
        <w:tab/>
        <w:tab/>
        <w:t xml:space="preserve">Olen Yhdysvaltain merijalkaväen sotilas... Punaniska SC:stä, asun NC:ssä. Olen nähnyt 2/3 USA:sta ja käynyt OKINAWAssa.  Hauska tavata.</w:t>
      </w:r>
    </w:p>
    <w:p>
      <w:r>
        <w:rPr>
          <w:b/>
          <w:u w:val="single"/>
        </w:rPr>
        <w:t xml:space="preserve">102729</w:t>
      </w:r>
    </w:p>
    <w:p>
      <w:r>
        <w:t xml:space="preserve">1. TX:n koulujen on tuhlattava rahaa antamalla kaikille oppilaille oppitunti siitä, miten ei saa olla 2b tyhmä neekeri liikennepysäytyksen aikana. Kuten: "Poliisi saa pyytää sinua nousemaan autostasi, tyhmä neekeri." &amp; "Ei, et voi vain ajaa pois, koska luulet, ettet tiedä mitään, tyhmä neekeri. Jälleen yksi kustannus yhteiskunnallemme siitä, että meillä on 40 miljoonaa vaarallista, rajamailla olevaa jälkeenjäänyttä. https://bit.ly/2EyoA8z</w:t>
      </w:r>
    </w:p>
    <w:p>
      <w:r>
        <w:rPr>
          <w:b/>
          <w:u w:val="single"/>
        </w:rPr>
        <w:t xml:space="preserve">102730</w:t>
      </w:r>
    </w:p>
    <w:p>
      <w:r>
        <w:t xml:space="preserve">1. "Hur dur dur, olet kommunisti", sanoi kommunistineekeri.</w:t>
      </w:r>
    </w:p>
    <w:p>
      <w:r>
        <w:rPr>
          <w:b/>
          <w:u w:val="single"/>
        </w:rPr>
        <w:t xml:space="preserve">102731</w:t>
      </w:r>
    </w:p>
    <w:p>
      <w:r>
        <w:t xml:space="preserve">1. Eräs karavaanarin jäsen sanoi, että "täällä saattaa olla joitakin rikollisia, mutta suurin osa meistä ei ole". Te kaikki olette rikollisia heti, kun astutte maahamme. Ottakaa lippunne ja marssikaa takaisin paskakuoppaanne.</w:t>
      </w:r>
    </w:p>
    <w:p>
      <w:r>
        <w:rPr>
          <w:b/>
          <w:u w:val="single"/>
        </w:rPr>
        <w:t xml:space="preserve">102732</w:t>
      </w:r>
    </w:p>
    <w:p>
      <w:r>
        <w:t xml:space="preserve">2.</w:t>
        <w:tab/>
        <w:t xml:space="preserve">Kuinka jälkeenjäänyttä on heiluttaa ylpeänä sen maan lippua, josta oletettavasti pakenee?</w:t>
      </w:r>
    </w:p>
    <w:p>
      <w:r>
        <w:rPr>
          <w:b/>
          <w:u w:val="single"/>
        </w:rPr>
        <w:t xml:space="preserve">102733</w:t>
      </w:r>
    </w:p>
    <w:p>
      <w:r>
        <w:t xml:space="preserve">1. Daily Stormerin uusi "vitsi" on ajaa raiskausten laillistamista Amerikassa, aivan kuten Roosh V, arabiraiskaaja. Jos joskus saan Anglinin tai Weevin käsiini, hakkaan heidän vitun naamansa muusiksi.</w:t>
      </w:r>
    </w:p>
    <w:p>
      <w:r>
        <w:rPr>
          <w:b/>
          <w:u w:val="single"/>
        </w:rPr>
        <w:t xml:space="preserve">102734</w:t>
      </w:r>
    </w:p>
    <w:p>
      <w:r>
        <w:t xml:space="preserve">2.</w:t>
        <w:tab/>
        <w:t xml:space="preserve">Varovasti, neekerin ja juutalaisen hakkaaminen voi johtaa siihen, että sinut pidätetään viharikoksesta.</w:t>
      </w:r>
    </w:p>
    <w:p>
      <w:r>
        <w:rPr>
          <w:b/>
          <w:u w:val="single"/>
        </w:rPr>
        <w:t xml:space="preserve">102735</w:t>
      </w:r>
    </w:p>
    <w:p>
      <w:r>
        <w:t xml:space="preserve">1. #TommyRobinson paasaa inhoten siitä, miten hänen tapaamiaan sotilaita kohdellaan, ja sekä hän että #KatieHopkins kehottavat yleisöä allekirjoittamaan vetoomuksen, jonka he toimittavat kenraali Sir Nick Carterille, puolustusvoimien esikuntapäällikölle. https://www.therebel.media/standwithourlads.</w:t>
      </w:r>
    </w:p>
    <w:p>
      <w:r>
        <w:rPr>
          <w:b/>
          <w:u w:val="single"/>
        </w:rPr>
        <w:t xml:space="preserve">102736</w:t>
      </w:r>
    </w:p>
    <w:p>
      <w:r>
        <w:t xml:space="preserve">2.</w:t>
        <w:tab/>
        <w:t xml:space="preserve">Miten olisi, jos ei esitettäisi mitään homovetoomusta, vaan osoittaisitte aseillanne johtajianne, jotka luovuttavat maanne islamille? Johtajiin, jotka mieluummin heittävät teidät vankilaan, koska sanoitte jotain "ilkeää" twatterissa, kuin nostavat syytteen muslimipaskiaista, joka on raiskannut naisenne?</w:t>
      </w:r>
    </w:p>
    <w:p>
      <w:r>
        <w:rPr>
          <w:b/>
          <w:u w:val="single"/>
        </w:rPr>
        <w:t xml:space="preserve">102737</w:t>
      </w:r>
    </w:p>
    <w:p>
      <w:r>
        <w:t xml:space="preserve">3.</w:t>
        <w:tab/>
        <w:tab/>
        <w:t xml:space="preserve">Me tiedämme paremmin kuin kukaan muu, millaisia petturimaiset valtavirtapoliitikkomme ovat. Mitä tulee aseiden osoittamiseen: näytätte unohtavan, että täältä ei voi käydä ostamassa asetta. Ironista kyllä, vain rikollisilla on niitä. Mutta jos voitte tarjota niitä, täällä on monia, jotka ovat valmiita lähtemään sotaan.</w:t>
      </w:r>
    </w:p>
    <w:p>
      <w:r>
        <w:rPr>
          <w:b/>
          <w:u w:val="single"/>
        </w:rPr>
        <w:t xml:space="preserve">102738</w:t>
      </w:r>
    </w:p>
    <w:p>
      <w:r>
        <w:t xml:space="preserve">4.</w:t>
        <w:tab/>
        <w:tab/>
        <w:t xml:space="preserve">Viittasin aseita käyttävään armeijaanne. Te luovuitte aseoikeuksistanne kauan sitten, ja ehkä jos armeija todella kääntyisi tai vallassa oleva islamin apologi, saattaisitte ehkä saada oikeutenne omistaa ase takaisin.</w:t>
      </w:r>
    </w:p>
    <w:p>
      <w:r>
        <w:rPr>
          <w:b/>
          <w:u w:val="single"/>
        </w:rPr>
        <w:t xml:space="preserve">102739</w:t>
      </w:r>
    </w:p>
    <w:p>
      <w:r>
        <w:t xml:space="preserve">1. @vlamp66 Lopeta homoilu ja puolusta rotuasi, valkoinen mies.</w:t>
      </w:r>
    </w:p>
    <w:p>
      <w:r>
        <w:rPr>
          <w:b/>
          <w:u w:val="single"/>
        </w:rPr>
        <w:t xml:space="preserve">102740</w:t>
      </w:r>
    </w:p>
    <w:p>
      <w:r>
        <w:t xml:space="preserve">2.</w:t>
        <w:tab/>
        <w:t xml:space="preserve">ei homoja täällä im hetero valkoinen naimisissa 51-vuotias nainen, jolla on lapsi..käytän monia hattuja..homo ei ole yksi..puolustan kristillistä uskoa..rodulla ei ole mitään tekemistä sen kanssa..jos todella seuraisit minua, tietäisit näkemykseni..olen niitä vastaan, jotka vastustavat jumalaa ja Jeesusta..päätän olla jatkamatta jumalan, meidän isämme, loukkaamista.</w:t>
      </w:r>
    </w:p>
    <w:p>
      <w:r>
        <w:rPr>
          <w:b/>
          <w:u w:val="single"/>
        </w:rPr>
        <w:t xml:space="preserve">102741</w:t>
      </w:r>
    </w:p>
    <w:p>
      <w:r>
        <w:t xml:space="preserve">3.</w:t>
      </w:r>
    </w:p>
    <w:p>
      <w:r>
        <w:rPr>
          <w:b/>
          <w:u w:val="single"/>
        </w:rPr>
        <w:t xml:space="preserve">102742</w:t>
      </w:r>
    </w:p>
    <w:p>
      <w:r>
        <w:t xml:space="preserve">4.</w:t>
        <w:tab/>
        <w:tab/>
        <w:t xml:space="preserve">Sinun on kasvatettava pallisi takaisin ja puolustettava rotuasi, valkoinen mies. Kuulostat ihan hinttarilta.</w:t>
      </w:r>
    </w:p>
    <w:p>
      <w:r>
        <w:rPr>
          <w:b/>
          <w:u w:val="single"/>
        </w:rPr>
        <w:t xml:space="preserve">102743</w:t>
      </w:r>
    </w:p>
    <w:p>
      <w:r>
        <w:t xml:space="preserve">1.</w:t>
      </w:r>
    </w:p>
    <w:p>
      <w:r>
        <w:rPr>
          <w:b/>
          <w:u w:val="single"/>
        </w:rPr>
        <w:t xml:space="preserve">102744</w:t>
      </w:r>
    </w:p>
    <w:p>
      <w:r>
        <w:t xml:space="preserve">2.</w:t>
        <w:tab/>
        <w:t xml:space="preserve">Kerro tuolle RBG:lle, että tältä väärentäjät näyttävät.</w:t>
      </w:r>
    </w:p>
    <w:p>
      <w:r>
        <w:rPr>
          <w:b/>
          <w:u w:val="single"/>
        </w:rPr>
        <w:t xml:space="preserve">102745</w:t>
      </w:r>
    </w:p>
    <w:p>
      <w:r>
        <w:t xml:space="preserve">1. Turkin presidentti syyttää amerikkalaispastoria terrorismisuhteista - https://kek.gg/u/6c8z #OANN</w:t>
      </w:r>
    </w:p>
    <w:p>
      <w:r>
        <w:rPr>
          <w:b/>
          <w:u w:val="single"/>
        </w:rPr>
        <w:t xml:space="preserve">102746</w:t>
      </w:r>
    </w:p>
    <w:p>
      <w:r>
        <w:t xml:space="preserve">2.</w:t>
        <w:tab/>
        <w:t xml:space="preserve">Tämä on pelkkää panttivanginottoa johtajan ääliön toimesta.</w:t>
      </w:r>
    </w:p>
    <w:p>
      <w:r>
        <w:rPr>
          <w:b/>
          <w:u w:val="single"/>
        </w:rPr>
        <w:t xml:space="preserve">102747</w:t>
      </w:r>
    </w:p>
    <w:p>
      <w:r>
        <w:t xml:space="preserve">1. https://youtu.be/GixsqZBxA34 Ingraham: Hillary ja demokraattien vihaajat.</w:t>
      </w:r>
    </w:p>
    <w:p>
      <w:r>
        <w:rPr>
          <w:b/>
          <w:u w:val="single"/>
        </w:rPr>
        <w:t xml:space="preserve">102748</w:t>
      </w:r>
    </w:p>
    <w:p>
      <w:r>
        <w:t xml:space="preserve">2.</w:t>
        <w:tab/>
        <w:t xml:space="preserve">Jos tuo neekeri lihoo vielä enemmän, hän ei mahdu mihinkään tuoliin.</w:t>
      </w:r>
    </w:p>
    <w:p>
      <w:r>
        <w:rPr>
          <w:b/>
          <w:u w:val="single"/>
        </w:rPr>
        <w:t xml:space="preserve">102749</w:t>
      </w:r>
    </w:p>
    <w:p>
      <w:r>
        <w:t xml:space="preserve">1. CUM TASKUSSA NEEKERI</w:t>
      </w:r>
    </w:p>
    <w:p>
      <w:r>
        <w:rPr>
          <w:b/>
          <w:u w:val="single"/>
        </w:rPr>
        <w:t xml:space="preserve">102750</w:t>
      </w:r>
    </w:p>
    <w:p>
      <w:r>
        <w:t xml:space="preserve">1. Fox News:  EricTrump: "Trump] sai työpaikat takaisin ja Obama ei saanut? Koska hän on liikemies." WattersWorld https://twitter.com/i/status/1053799746886885376</w:t>
      </w:r>
    </w:p>
    <w:p>
      <w:r>
        <w:rPr>
          <w:b/>
          <w:u w:val="single"/>
        </w:rPr>
        <w:t xml:space="preserve">102751</w:t>
      </w:r>
    </w:p>
    <w:p>
      <w:r>
        <w:t xml:space="preserve">2.</w:t>
        <w:tab/>
        <w:t xml:space="preserve">Eric, koska Obama on marxilainen.  He eivät rakenna mitään, koska heidän liiketoimintansa on ottaminen. Varallisuuden uudelleenjako. Korkeat verot. Nollakasvu. Säännökset.</w:t>
      </w:r>
    </w:p>
    <w:p>
      <w:r>
        <w:rPr>
          <w:b/>
          <w:u w:val="single"/>
        </w:rPr>
        <w:t xml:space="preserve">102752</w:t>
      </w:r>
    </w:p>
    <w:p>
      <w:r>
        <w:t xml:space="preserve">3.</w:t>
        <w:tab/>
        <w:tab/>
        <w:t xml:space="preserve">OBAAMA ON GLOBALISTINEN SYVÄN VALTION PUOLIKSI NEEKERI PASKAKASA !!!</w:t>
      </w:r>
    </w:p>
    <w:p>
      <w:r>
        <w:rPr>
          <w:b/>
          <w:u w:val="single"/>
        </w:rPr>
        <w:t xml:space="preserve">102753</w:t>
      </w:r>
    </w:p>
    <w:p>
      <w:r>
        <w:t xml:space="preserve">1. Kun joku juutalaisvihaajista alkaa vuodattaa vihaansa, mykistän heidät. Mutta meidän on myönnettävä, että kun heidän annetaan levittää vihaansa, tapahtuu ammuskelua.</w:t>
      </w:r>
    </w:p>
    <w:p>
      <w:r>
        <w:rPr>
          <w:b/>
          <w:u w:val="single"/>
        </w:rPr>
        <w:t xml:space="preserve">102754</w:t>
      </w:r>
    </w:p>
    <w:p>
      <w:r>
        <w:t xml:space="preserve">2.</w:t>
        <w:tab/>
        <w:t xml:space="preserve">Sananvapaus on sananvapautta</w:t>
      </w:r>
    </w:p>
    <w:p>
      <w:r>
        <w:rPr>
          <w:b/>
          <w:u w:val="single"/>
        </w:rPr>
        <w:t xml:space="preserve">102755</w:t>
      </w:r>
    </w:p>
    <w:p>
      <w:r>
        <w:t xml:space="preserve">3.</w:t>
        <w:tab/>
        <w:tab/>
        <w:t xml:space="preserve">Väärä sananvapaus tai edes vapaus ei anna oikeutta vahingoittaa muita.</w:t>
      </w:r>
    </w:p>
    <w:p>
      <w:r>
        <w:rPr>
          <w:b/>
          <w:u w:val="single"/>
        </w:rPr>
        <w:t xml:space="preserve">102756</w:t>
      </w:r>
    </w:p>
    <w:p>
      <w:r>
        <w:t xml:space="preserve">4.</w:t>
        <w:tab/>
        <w:tab/>
        <w:tab/>
        <w:t xml:space="preserve">ihmisten ampuminen ei ole puhetta</w:t>
      </w:r>
    </w:p>
    <w:p>
      <w:r>
        <w:rPr>
          <w:b/>
          <w:u w:val="single"/>
        </w:rPr>
        <w:t xml:space="preserve">102757</w:t>
      </w:r>
    </w:p>
    <w:p>
      <w:r>
        <w:t xml:space="preserve">5.</w:t>
        <w:tab/>
        <w:tab/>
        <w:tab/>
        <w:tab/>
        <w:t xml:space="preserve">Terrorismi ei ole sananvapautta. Natsit ovat terroristeja ja heidät pitäisi kieltää aivan kuten kaikki muslimiterroristit. Pedofilia ei ole sananvapautta. Pedofiilit terrorisoivat lapsia ja ovat siten myös terroristeja. Jos Andrew ei puutu KAIKKIIN terroristeihin, jotka yrittävät kaataa Gabin, emme selviä.</w:t>
      </w:r>
    </w:p>
    <w:p>
      <w:r>
        <w:rPr>
          <w:b/>
          <w:u w:val="single"/>
        </w:rPr>
        <w:t xml:space="preserve">102758</w:t>
      </w:r>
    </w:p>
    <w:p>
      <w:r>
        <w:t xml:space="preserve">6.</w:t>
        <w:tab/>
        <w:tab/>
        <w:tab/>
        <w:tab/>
        <w:tab/>
        <w:t xml:space="preserve">Kuvittele olevasi niin jälkeenjäänyt, että rinnastat juutalaisvastaisen ajattelun lasten raiskauksiin ja itsemurhapommi-iskuihin. SINÄ olet se, joka yrittää kaataa Gabin vaatimalla jatkuvasti, että Torba sensuroi ihmiset, joiden kanssa olet eri mieltä. Te valepatrioottihintit tulitte tänne kauan meidän jälkeen ja olette yrittäneet tuhota sitä siitä lähtien. Jos ette pidä täällä, lähtekää. Olette oikeassa, ette tule selviytymään, koska teidän epäonneksenne puuhakkaat eivät erota John McCainia rakastavaa siviiliä ja kommunistia toisistaan.</w:t>
      </w:r>
    </w:p>
    <w:p>
      <w:r>
        <w:rPr>
          <w:b/>
          <w:u w:val="single"/>
        </w:rPr>
        <w:t xml:space="preserve">102759</w:t>
      </w:r>
    </w:p>
    <w:p>
      <w:r>
        <w:t xml:space="preserve">1.</w:t>
      </w:r>
    </w:p>
    <w:p>
      <w:r>
        <w:rPr>
          <w:b/>
          <w:u w:val="single"/>
        </w:rPr>
        <w:t xml:space="preserve">102760</w:t>
      </w:r>
    </w:p>
    <w:p>
      <w:r>
        <w:t xml:space="preserve">2.</w:t>
        <w:tab/>
        <w:t xml:space="preserve">Voin kuvitella tämän tyhmän paskiaisen sanovan tuonkin😂.</w:t>
      </w:r>
    </w:p>
    <w:p>
      <w:r>
        <w:rPr>
          <w:b/>
          <w:u w:val="single"/>
        </w:rPr>
        <w:t xml:space="preserve">102761</w:t>
      </w:r>
    </w:p>
    <w:p>
      <w:r>
        <w:t xml:space="preserve">1. .@David_Speers: @JoshFrydenberg: Pyydätkö sinä johtoryhmän jäsenenä anteeksi johtovuodon vuoksi? .@JoshFrydenberg: Voin sanoa Australian kansalle, että olemme palanneet töihin.   LISÄTIETOJA: https://kek.gg/u/DjGS #SpeersonSunday https://kek.gg/u/-hzL</w:t>
      </w:r>
    </w:p>
    <w:p>
      <w:r>
        <w:rPr>
          <w:b/>
          <w:u w:val="single"/>
        </w:rPr>
        <w:t xml:space="preserve">102762</w:t>
      </w:r>
    </w:p>
    <w:p>
      <w:r>
        <w:t xml:space="preserve">2.</w:t>
        <w:tab/>
        <w:t xml:space="preserve">Meillä on siis jälleen yksi lesbososialistinen, sosialistiseen ja kommunistiseen suuntautuva narttu parlamentissa. Odottakaa kun kommaripaska Shorten tulee valtaan .Vitun muslimi limanuljaska ja barbaarit ryntäävät rajoille. Australialaiset; VAROITUS VAARALLISET AIKAT OVAT TULEVAT MEILLE LYHYEN NÄKÖKYVYYTEMME SYYSTÄ.Herätkää, te surkeat kusipäät, koska olette tuhoamassa kansakuntaa.</w:t>
      </w:r>
    </w:p>
    <w:p>
      <w:r>
        <w:rPr>
          <w:b/>
          <w:u w:val="single"/>
        </w:rPr>
        <w:t xml:space="preserve">102763</w:t>
      </w:r>
    </w:p>
    <w:p>
      <w:r>
        <w:t xml:space="preserve">3.</w:t>
        <w:tab/>
        <w:tab/>
        <w:t xml:space="preserve">Kun tämä thhhhhhhhurdbull palaa takaisin pilluineen, toivotetaan tervetulleeksi mätämunia sisältävä mulkku joka paikkaan, jossa voimme saada hänet, mukaan lukien hänen mulkku poikansa, varmistetaan, että hän ei työnnä päätään ulos Point Piper-kodistaan.</w:t>
      </w:r>
    </w:p>
    <w:p>
      <w:r>
        <w:rPr>
          <w:b/>
          <w:u w:val="single"/>
        </w:rPr>
        <w:t xml:space="preserve">102764</w:t>
      </w:r>
    </w:p>
    <w:p>
      <w:r>
        <w:t xml:space="preserve">1. Hei, herra Hate, miksi te kolme tulette ulos yksi kerrallaan? Voisiko olla, että kaikki 3 profiilia ovat oikeasti yksi henkilö ? @H1llaryClinton @DonMAGA ja sinä pikku homo ID @Screw-Z-Jews vai oletteko te 3 pientä homoa niin kiinni toisissanne, että teidän on pakko tulla juoksemaan, kun joku pikku Queer-kavereistanne ei pysty puolustautumaan.</w:t>
      </w:r>
    </w:p>
    <w:p>
      <w:r>
        <w:rPr>
          <w:b/>
          <w:u w:val="single"/>
        </w:rPr>
        <w:t xml:space="preserve">102765</w:t>
      </w:r>
    </w:p>
    <w:p>
      <w:r>
        <w:t xml:space="preserve">1. Jep . Saksan liike-elämä pakottaa Euroopan tekemään kunnollisen ja oikeudenmukaisen sopimuksen Britannian kanssa . https://www.dailymail.co.uk/debate/article-6271453/German-bosses-sick-Brussels-bully-boys-writes-ROBERT-HARDMAN.html .</w:t>
      </w:r>
    </w:p>
    <w:p>
      <w:r>
        <w:rPr>
          <w:b/>
          <w:u w:val="single"/>
        </w:rPr>
        <w:t xml:space="preserve">102766</w:t>
      </w:r>
    </w:p>
    <w:p>
      <w:r>
        <w:t xml:space="preserve">2.</w:t>
        <w:tab/>
        <w:t xml:space="preserve">Sanoin tämän alusta alkaen, mutta valitettavasti Downing Streetin eurofiilinen kusipää haluaa edelleen kumartaa Junkeria. Hänen PITÄÄ lähteä, NYT!</w:t>
      </w:r>
    </w:p>
    <w:p>
      <w:r>
        <w:rPr>
          <w:b/>
          <w:u w:val="single"/>
        </w:rPr>
        <w:t xml:space="preserve">102767</w:t>
      </w:r>
    </w:p>
    <w:p>
      <w:r>
        <w:t xml:space="preserve">3.</w:t>
        <w:tab/>
        <w:tab/>
        <w:t xml:space="preserve">Uskon vilpittömästi, että hänet on neutralisoitu ja että sopimus tehdään hänen kanssaan tai ilman häntä ...</w:t>
      </w:r>
    </w:p>
    <w:p>
      <w:r>
        <w:rPr>
          <w:b/>
          <w:u w:val="single"/>
        </w:rPr>
        <w:t xml:space="preserve">102768</w:t>
      </w:r>
    </w:p>
    <w:p>
      <w:r>
        <w:t xml:space="preserve">1. Tällaisia tarinoita on tänään paljon. Facebook puhdistaa vasemmiston ja oikeiston poliittisia sivuja, mikä näyttää koordinoidulta kampanjalta ennen välivaaleja.</w:t>
      </w:r>
    </w:p>
    <w:p>
      <w:r>
        <w:rPr>
          <w:b/>
          <w:u w:val="single"/>
        </w:rPr>
        <w:t xml:space="preserve">102769</w:t>
      </w:r>
    </w:p>
    <w:p>
      <w:r>
        <w:t xml:space="preserve">2.</w:t>
        <w:tab/>
        <w:t xml:space="preserve">Zuck on niin homo</w:t>
      </w:r>
    </w:p>
    <w:p>
      <w:r>
        <w:rPr>
          <w:b/>
          <w:u w:val="single"/>
        </w:rPr>
        <w:t xml:space="preserve">102770</w:t>
      </w:r>
    </w:p>
    <w:p>
      <w:r>
        <w:t xml:space="preserve">1. "Toimittaja" kuvailee terveitä valkoisia perheitä kuin jonkinlaista sairautta.</w:t>
      </w:r>
    </w:p>
    <w:p>
      <w:r>
        <w:rPr>
          <w:b/>
          <w:u w:val="single"/>
        </w:rPr>
        <w:t xml:space="preserve">102771</w:t>
      </w:r>
    </w:p>
    <w:p>
      <w:r>
        <w:t xml:space="preserve">2.</w:t>
        <w:tab/>
        <w:t xml:space="preserve">Mitä tällä nynnyttömällä nartulla Lucia Gravesilla on naisen valintaa vastaan sitoutua ja naisen valintaa vastaan siitä, kenen kanssa hän seurustelee? Miten se voi olla missään määrin neiti Gravesin asia?? . . . Meille on vuosikausia kerrottu, että vasemmisto on valinnanvapauden kannattaja, mutta se näyttää riippuvan siitä, mitä valintoja ihminen tekee.</w:t>
      </w:r>
    </w:p>
    <w:p>
      <w:r>
        <w:rPr>
          <w:b/>
          <w:u w:val="single"/>
        </w:rPr>
        <w:t xml:space="preserve">102772</w:t>
      </w:r>
    </w:p>
    <w:p>
      <w:r>
        <w:t xml:space="preserve">1. Breitbart London:  Hillary Clinton hyökkää brittitoreja vastaan Orbánin tukemisesta ja vaatii Yhdysvaltoja ja Eurooppaa kunnioittamaan maahanmuuttajien ihmisoikeuksia https://www.breitbart.com/london/2018/10/09/hillary-clinton-attacks-british-torys-backing-orban-defends-free-movement/.</w:t>
      </w:r>
    </w:p>
    <w:p>
      <w:r>
        <w:rPr>
          <w:b/>
          <w:u w:val="single"/>
        </w:rPr>
        <w:t xml:space="preserve">102773</w:t>
      </w:r>
    </w:p>
    <w:p>
      <w:r>
        <w:t xml:space="preserve">2.</w:t>
        <w:tab/>
        <w:t xml:space="preserve">Haista vittu, senkin sulkupussi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docId:41326CA5F5BE07B3F89E122B03313A2B</keywords>
  <dc:description>generated by python-docx</dc:description>
  <lastModifiedBy/>
  <revision>1</revision>
  <dcterms:created xsi:type="dcterms:W3CDTF">2013-12-23T23:15:00.0000000Z</dcterms:created>
  <dcterms:modified xsi:type="dcterms:W3CDTF">2013-12-23T23:15:00.0000000Z</dcterms:modified>
  <category/>
</coreProperties>
</file>