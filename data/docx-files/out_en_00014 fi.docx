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140545</w:t>
      </w:r>
    </w:p>
    <w:p>
      <w:r>
        <w:t xml:space="preserve">1. Ja tämä on yksi syy lisää siihen, miksi minusta tuntuu, että olen syntynyt väärään aikaan saavuttaakseni kriittistä arvostusta. &gt;.&gt; Toivon, että jos joskus päädyn julkaisemaan, sen sijaan, että tienaisin vaatimattoman summan rahaa seuraavan kirjani rahoittamiseksi (kuten useimmat ensikertalaiset kirjailijat tekevät), toivon, että se on vitun katastrofi SJW-vihasta. Ansaitsen päivätyölläni sen verran rahaa, että voin julkaista itse ihan vain naurun vuoksi. Olen kuitenkin 99,9 prosenttia varma, etten saavuta kumpaakaan tavoitetta ja jään vain hämäräksi ilman myyntiä.  Siitä huolimatta: Yksi päähenkilöistäni aloittaa tarinan vahvana naisena, joka ei tarvitse miestä. Hän päätyy romanttiseen suhteeseen miehen kanssa, ja vaikka hän ei aloitakaan suhteen alkua, hän on se, joka aloittaa suhteen ensimmäisen kerran, kun he *tekevät sitä.* Ja se alkaa hienosti. Paljon suutelua, pieniä kuiskattuja herttaisuuksia, ja sitten mies menee koskettamaan häntä ja *huhhuh* hän tyrmää miehen.  Heidän suhteeseensa kuuluu koko kirjan loppupuolella paljon sitä, että nainen yrittää saada seksiä, ja sitten hänestä tulee mielivaltaisesti epämukava ja hän lyö miestä tai työntää hänet pois tai läimäyttää häntä.</w:t>
      </w:r>
    </w:p>
    <w:p>
      <w:r>
        <w:rPr>
          <w:b/>
          <w:u w:val="single"/>
        </w:rPr>
        <w:t xml:space="preserve">140546</w:t>
      </w:r>
    </w:p>
    <w:p>
      <w:r>
        <w:t xml:space="preserve">2.</w:t>
        <w:tab/>
        <w:t xml:space="preserve">Kuka vittu on päähenkilösi? Asuka?</w:t>
      </w:r>
    </w:p>
    <w:p>
      <w:r>
        <w:rPr>
          <w:b/>
          <w:u w:val="single"/>
        </w:rPr>
        <w:t xml:space="preserve">140547</w:t>
      </w:r>
    </w:p>
    <w:p>
      <w:r>
        <w:t xml:space="preserve">3.</w:t>
        <w:tab/>
        <w:tab/>
        <w:t xml:space="preserve">Se tai se mimmi elokuvasta "Working!!!", jolla oli fobia miehiä kohtaan, koska hänen isänsä oli jälkeenjäänyt ja yritti varoittaa häntä miehistä ja se toimi niin hyvin, että hän sai sekä fobian että pelkäsi **HÄNTÄ**.</w:t>
      </w:r>
    </w:p>
    <w:p>
      <w:r>
        <w:rPr>
          <w:b/>
          <w:u w:val="single"/>
        </w:rPr>
        <w:t xml:space="preserve">140548</w:t>
      </w:r>
    </w:p>
    <w:p>
      <w:r>
        <w:t xml:space="preserve">4.</w:t>
        <w:tab/>
        <w:tab/>
        <w:tab/>
        <w:t xml:space="preserve">Voi luoja, vihaan häntä niin paljon.</w:t>
      </w:r>
    </w:p>
    <w:p>
      <w:r>
        <w:rPr>
          <w:b/>
          <w:u w:val="single"/>
        </w:rPr>
        <w:t xml:space="preserve">140549</w:t>
      </w:r>
    </w:p>
    <w:p>
      <w:r>
        <w:t xml:space="preserve">5.</w:t>
        <w:tab/>
        <w:tab/>
        <w:tab/>
        <w:tab/>
        <w:t xml:space="preserve">Hän saattaa olla tyhmä, mutta en ainakaan usko, että se oli tahallista. Eikös se ollut joku pyscho-narttu, jonka isä oli yakuzassa?</w:t>
      </w:r>
    </w:p>
    <w:p>
      <w:r>
        <w:rPr>
          <w:b/>
          <w:u w:val="single"/>
        </w:rPr>
        <w:t xml:space="preserve">140550</w:t>
      </w:r>
    </w:p>
    <w:p>
      <w:r>
        <w:t xml:space="preserve">6.</w:t>
        <w:tab/>
        <w:tab/>
        <w:tab/>
        <w:tab/>
        <w:tab/>
        <w:t xml:space="preserve">Ei, katsoin sarjan ja vihaan tuota hahmoa.  En muista oliko joku yakuza-tytär, mutta tiedän että apulaisjohtaja on entinen motoristi/värijengin johtaja.</w:t>
      </w:r>
    </w:p>
    <w:p>
      <w:r>
        <w:rPr>
          <w:b/>
          <w:u w:val="single"/>
        </w:rPr>
        <w:t xml:space="preserve">140551</w:t>
      </w:r>
    </w:p>
    <w:p>
      <w:r>
        <w:t xml:space="preserve">1. En halua kuulostaa mulkulta tai sanoa, ettei näin ole tapahtunut, koska se on täysin uskottavaa, mutta helvetti soikoon, tämän tyypin pitäisi kirjoittaa kirja, hänen tapansa kirjoittaa on niin helppo lukea ja sulattaa, että jopa ei-äidinkielenään puhuvana tunnen oloni vaikuttuneeksi siitä.</w:t>
      </w:r>
    </w:p>
    <w:p>
      <w:r>
        <w:rPr>
          <w:b/>
          <w:u w:val="single"/>
        </w:rPr>
        <w:t xml:space="preserve">140552</w:t>
      </w:r>
    </w:p>
    <w:p>
      <w:r>
        <w:t xml:space="preserve">1. Kalifornia, Kalifornia, Japani, Afrikka, Eu. Miksi? Koska minä sanoin niin, kusipää.</w:t>
      </w:r>
    </w:p>
    <w:p>
      <w:r>
        <w:rPr>
          <w:b/>
          <w:u w:val="single"/>
        </w:rPr>
        <w:t xml:space="preserve">140553</w:t>
      </w:r>
    </w:p>
    <w:p>
      <w:r>
        <w:t xml:space="preserve">1. Onko kukaan huomannut, että kun jotain melko uskomatonta tai naurettavaa tapahtuu, sillä ei ole väliä, onko se totta, media vain julkaisee sen ajattelematta, ja sillä ei ole väliä, vaikka se osoittautuisi paskaksi, he käyttäytyvät kuin heillä ei olisi mitään tekemistä sen kanssa, että tämän kaltaiset naiset ovat alunperin tulleet niin kuuluisiksi?  Tulee mieleen Mars-huijaus, jota epäilin syvästi heti alusta alkaen. Siitä kirjoitettiin vasemmalle ja oikealle, ja kun selvisi että ihmiset sen takana olivat vain huijareita, media sen sijaan että olisi korjannut itseään, vaikeni ja teeskenteli ettei sitä koskaan tapahtunut, tai jos se korjasi itseään, se oli vain yksi tai kaksi artikkelia ja siinä kaikki.  Tämä käytös on jatkuvaa, ja he ovat suurelta osin vastuussa siitä, missä tilassa asiat ovat nykyään lännessä. He eivät tarkista faktoja lainkaan, ja niin kauan kuin se saa heille klikkauksia, he julkaisevat sen, varsinkin jos se sattuu olemaan jotain tällaista, jossa he voivat kaupitella maailmankuvaansa ja esittää, että kaikki, jotka ovat eri mieltä siitä, mitä tämä nainen teki, ovat pahoja, pahoja naisvihamielisiä ja patriarkaatti on todellinen.</w:t>
      </w:r>
    </w:p>
    <w:p>
      <w:r>
        <w:rPr>
          <w:b/>
          <w:u w:val="single"/>
        </w:rPr>
        <w:t xml:space="preserve">140554</w:t>
      </w:r>
    </w:p>
    <w:p>
      <w:r>
        <w:t xml:space="preserve">2.</w:t>
        <w:tab/>
        <w:t xml:space="preserve">&gt; vain postaavat sen ajattelematta, eikä sillä ole väliä, jos kaikki osoittautuu paskaksi. Tämä on nykyaikaista digitaalista mediaa yleensä, ja siihen on lisätty "naiset ovat ihania" -ilmiö. Kyse on vain klikkausten saamisesta ja mainostulojen tuottamisesta klikkaushuijauksilla ja absurdeilla tarinoilla, joiden tarkoituksena on saada lukijat katsomaan sitä, mihin linkki heidät vie. Juttujen otsikot, jotka eivät kerro mitään ja vaativat katsomaan artikkelia, vaikka se olisi täysin päinvastainen kuin otsikko antaa ymmärtää tai täysin väärä, ks. esimerkki [Betteridgen laki otsikoista] (https://en.wikipedia.org/wiki/Betteridge%27s_law_of_headlines).  Sitten on juttuja, joissa väitetään, että kyseessä ovat "ensimmäiset" tietyn sukupuolen/sukupuolen/rodun jne. vuoksi, vaikka tästä on lukuisia esimerkkejä kautta historian, erityisesti nykyaikaisissa mediaesityksissä.  Viimeaikaisista esimerkeistä mainittakoon, kuinka media kaatui siihen, että Star Trek: Discovery oli ensimmäinen musta tai ensimmäinen naiskapteeni, kun unohdettiin Sisko DS9:stä ja Janeway Voyagerista. Tarina muuttui useaan otteeseen, koska ihmiset huomauttivat jatkuvasti, että tällaiset väitteet olivat vääriä. Ensinnäkin Michael ei ollut kapteeni, eikä hän ollut ensimmäinen musta päähenkilö, eikä ensimmäinen naispäähenkilö. Maalitolppia siirrettiin jatkuvasti, kun osoitettiin, kuinka väärässä tarinat olivat.  Ironista kyllä, tällaiset väitteet pyyhkivät pois heitä edeltäneiden hahmojen/näyttelijöiden aiemmat teot, mutta toisaalta välitön tyydytys on melko yleinen asia nykyään, kun kaikki on kiinni *nykyhetkestä*, eikä menneisyydestä kannata välittää, ellei joku pidä jotakin siinä nykystandardien mukaan vääränä ja sen vuoksi halua pyyhkiä sitä pois, koska historian pyyhkiminen on aina ollut hyvä ajatus. Ei.</w:t>
      </w:r>
    </w:p>
    <w:p>
      <w:r>
        <w:rPr>
          <w:b/>
          <w:u w:val="single"/>
        </w:rPr>
        <w:t xml:space="preserve">140555</w:t>
      </w:r>
    </w:p>
    <w:p>
      <w:r>
        <w:t xml:space="preserve">3</w:t>
        <w:t xml:space="preserve">.</w:t>
        <w:tab/>
        <w:t xml:space="preserve">https://nationalpost.com/news/world/after-arizona-desert-crash-critics-of-british-pilot-say-they-want-the-truth-behind-famous-flights Vuodesta 2016 alkaen ennen kuin hänen sallittiin muuttaa kertomus hänen pettämisensä aiheuttamasta inhosta vihaksi kaikkia naisia</w:t>
      </w:r>
    </w:p>
    <w:p>
      <w:r>
        <w:rPr>
          <w:b/>
          <w:u w:val="single"/>
        </w:rPr>
        <w:t xml:space="preserve">140556</w:t>
      </w:r>
    </w:p>
    <w:p>
      <w:r>
        <w:t xml:space="preserve">1. Sinäkään et kannusta kohteliaisuuteen, kusipää.</w:t>
      </w:r>
    </w:p>
    <w:p>
      <w:r>
        <w:rPr>
          <w:b/>
          <w:u w:val="single"/>
        </w:rPr>
        <w:t xml:space="preserve">140557</w:t>
      </w:r>
    </w:p>
    <w:p>
      <w:r>
        <w:t xml:space="preserve">1. Omahyväisen kusipään muotokuva... https://i.dailymail.co.uk/1s/2018/11/09/19/5995300-6373219-image-m-21_1541792838550.jpg</w:t>
      </w:r>
    </w:p>
    <w:p>
      <w:r>
        <w:rPr>
          <w:b/>
          <w:u w:val="single"/>
        </w:rPr>
        <w:t xml:space="preserve">140558</w:t>
      </w:r>
    </w:p>
    <w:p>
      <w:r>
        <w:t xml:space="preserve">1. Mitä vittua on AAVE?</w:t>
      </w:r>
    </w:p>
    <w:p>
      <w:r>
        <w:rPr>
          <w:b/>
          <w:u w:val="single"/>
        </w:rPr>
        <w:t xml:space="preserve">140559</w:t>
      </w:r>
    </w:p>
    <w:p>
      <w:r>
        <w:t xml:space="preserve">2.</w:t>
        <w:tab/>
        <w:t xml:space="preserve">Tiedättekö, että jotkut ihmiset ovat liian tyhmiä tai tietämättömiä edes puhuakseen kunnolla? Se johtuu siitä. Kyse ei ole edes rodusta, ellet ole rasisti.</w:t>
      </w:r>
    </w:p>
    <w:p>
      <w:r>
        <w:rPr>
          <w:b/>
          <w:u w:val="single"/>
        </w:rPr>
        <w:t xml:space="preserve">140560</w:t>
      </w:r>
    </w:p>
    <w:p>
      <w:r>
        <w:t xml:space="preserve">3.</w:t>
        <w:tab/>
        <w:tab/>
        <w:t xml:space="preserve">Oletko koskaan laittanut etelän punaniskaista etelävaltiolaista rikkaan kalifornialaisen jupin viereen tai - luoja paratkoon - torontolaista newfien viereen? Helvetti, olen melko varma, että suurin osa glaswegiläisistä ja lontoolaisista ei edes puhu samaa *kieltä* (ja ei, kaikesta huolimatta kumpikaan ei puhu skotlantia tai gaelia), mutta heillä molemmilla on luultavasti enemmän oikeutta väittää puhuvansa "oikeaa englantia" kuin kenelläkään Pohjois-Amerikassa.   Ja kyllä, se on tavallaan rotukysymys, koska puhumme suurimmaksi osaksi kielen luonnollisesta kehittymisestä (joista osa on mielestäni täysin typeriä, toki, mutta olen samaa mieltä myös reilusta puolesta Top-40-listasta nykyään, joten mikäs siinä...), jonka leimaaminen liittyy luultavasti yhtä paljon rotuun kuin huoli siitä, kuinka "tietämättömiä" he ovat. Kielet muuttuvat, ja kuten useimmilla muutoksilla, sosiaalisella ja taloudellisella vaikutuksella on merkitystä.  Asia on niin, että nuo kaksi yllä olevaa kappaletta olisivat nykyään parhaimmillaankin "epävirallisia", mutta voin henkilökohtaisesti taata, että niissä on enemmän kuin pari asiaa, joita olisi vielä pari vuosikymmentä sitten pidetty oikeutetusti tai väärin perustein sopimattomana englannin kielenä. (Minua olisi saatettu kutsua jopa "tyhmäksi" ja "tietämättömäksi".)) Loppujen lopuksi kaikki nuo "sopimattomat" englanninkieliset konstruktiot ovat kuitenkin mukavia, koska aivan kuten meidän perseelleen menevä sekamelska sanastossamme, jossa on hanhi, hirvi ja mongoose (mutta kuitenkin kaksi hanhea, meese ja mongeese... hetkinen, se ei ole oikein ollenkaan) ja jossa jonkin asian ääntäminen riippuu usein siitä, että alitajuisesti tunnistamme, mistä kielestä olemme sen alunperin varastaneet, ne tarjoavat meille ihastuttavan sävyjen ja (epämuodollisuuksien) värimaailman, jonka kanssa voimme leikkiä. Voit inhota kirkkaan vaaleanpunaisia osia niin paljon kuin haluat, mutta se ei tarkoita, että sinun tarvitsee valittaa siitä kuin maailmanloppu olisi käsillä.</w:t>
      </w:r>
    </w:p>
    <w:p>
      <w:r>
        <w:rPr>
          <w:b/>
          <w:u w:val="single"/>
        </w:rPr>
        <w:t xml:space="preserve">140561</w:t>
      </w:r>
    </w:p>
    <w:p>
      <w:r>
        <w:t xml:space="preserve">1. Ha! Näin juuri tuon tilaston televisiossa, käännyin rouvan puoleen ja sanoin, että älä ryhdy tilastoksi...</w:t>
      </w:r>
    </w:p>
    <w:p>
      <w:r>
        <w:rPr>
          <w:b/>
          <w:u w:val="single"/>
        </w:rPr>
        <w:t xml:space="preserve">140562</w:t>
      </w:r>
    </w:p>
    <w:p>
      <w:r>
        <w:t xml:space="preserve">2.</w:t>
        <w:tab/>
        <w:t xml:space="preserve">Lähetin tämän vitsin r/jokes-sivustolle. En usko, että olemme tervetulleita sinne lol.  Arvostan sinua veli 😂</w:t>
      </w:r>
    </w:p>
    <w:p>
      <w:r>
        <w:rPr>
          <w:b/>
          <w:u w:val="single"/>
        </w:rPr>
        <w:t xml:space="preserve">140563</w:t>
      </w:r>
    </w:p>
    <w:p>
      <w:r>
        <w:t xml:space="preserve">3.</w:t>
        <w:tab/>
        <w:tab/>
        <w:t xml:space="preserve">👍 on aina koskettava hetki, kun tapaa samanhenkisen kusipään. Mä itken</w:t>
      </w:r>
    </w:p>
    <w:p>
      <w:r>
        <w:rPr>
          <w:b/>
          <w:u w:val="single"/>
        </w:rPr>
        <w:t xml:space="preserve">140564</w:t>
      </w:r>
    </w:p>
    <w:p>
      <w:r>
        <w:t xml:space="preserve">4.</w:t>
        <w:tab/>
        <w:tab/>
        <w:tab/>
        <w:t xml:space="preserve">Haha Olen vain onnellinen downvotes eivät vie pois tilejä karma tai tilini wouldve poistettiin nyt varmasti lol</w:t>
      </w:r>
    </w:p>
    <w:p>
      <w:r>
        <w:rPr>
          <w:b/>
          <w:u w:val="single"/>
        </w:rPr>
        <w:t xml:space="preserve">140565</w:t>
      </w:r>
    </w:p>
    <w:p>
      <w:r>
        <w:t xml:space="preserve">5.</w:t>
        <w:tab/>
        <w:tab/>
        <w:tab/>
        <w:tab/>
        <w:t xml:space="preserve">😂</w:t>
      </w:r>
    </w:p>
    <w:p>
      <w:r>
        <w:rPr>
          <w:b/>
          <w:u w:val="single"/>
        </w:rPr>
        <w:t xml:space="preserve">140566</w:t>
      </w:r>
    </w:p>
    <w:p>
      <w:r>
        <w:t xml:space="preserve">1. Noh, Sonyn retardoidut uudet "Kalifornian säännöt" ainakin auttavat minua taistelemaan alati kasvavaa backlogia vastaan - ei voi lisätä uusia pelejä siihen kun niitä sensuroidaan/ei julkaista ;-(</w:t>
      </w:r>
    </w:p>
    <w:p>
      <w:r>
        <w:rPr>
          <w:b/>
          <w:u w:val="single"/>
        </w:rPr>
        <w:t xml:space="preserve">140567</w:t>
      </w:r>
    </w:p>
    <w:p>
      <w:r>
        <w:t xml:space="preserve">2.</w:t>
        <w:tab/>
        <w:t xml:space="preserve">Toivottavasti se loppuu olympialaisten jälkeen...</w:t>
      </w:r>
    </w:p>
    <w:p>
      <w:r>
        <w:rPr>
          <w:b/>
          <w:u w:val="single"/>
        </w:rPr>
        <w:t xml:space="preserve">140568</w:t>
      </w:r>
    </w:p>
    <w:p>
      <w:r>
        <w:t xml:space="preserve">1. Minua huvittaa aina Amerikan alkuperäiskansojen elämää koskevan romantisoidun käsityksen fetisointi.  Viimeaikaiset löydöt suurista kaupunkikeskuksista merkitsevät sitä, että monet esikolumbialaiset eivät todennäköisesti eläneet tätä fantasiaelämää kosketuksessa "maahan", eikä kolonialismi hävittänyt heidän elämäntapaansa vaan taudit.  Joka tapauksessa, jos "kestävä" omavaraistalous tai metsästäjä/keräilijä-elämäntapa ilman sähköä tai juoksevaa vettä on niin hieno asia, en ymmärrä, miksi useammat ihmiset, jotka romantisoivat sitä, eivät mene elämään niin?</w:t>
      </w:r>
    </w:p>
    <w:p>
      <w:r>
        <w:rPr>
          <w:b/>
          <w:u w:val="single"/>
        </w:rPr>
        <w:t xml:space="preserve">140569</w:t>
      </w:r>
    </w:p>
    <w:p>
      <w:r>
        <w:t xml:space="preserve">2.</w:t>
        <w:tab/>
        <w:t xml:space="preserve">Jos peliteollisuus olisi 100-prosenttisesti SJW, saisimme vain loputtomasti kävelysimulaattoreita, turkki- ja muinaistreffipelejä, joita vain maustaisi loputon pulmapelien virta, jossa on ohuesti verhottu poliittinen viesti:   "Kerää keltaiset tietopalat auttaaksesi Alysan pois hyväksikäytetyltä sisäkaupungin asuinalueelta! Kerää punaiset voimapalat, jotta Alysa saa sisäistä voimaa taistellakseen kapitalistisia sortajiaan vastaan!"."</w:t>
      </w:r>
    </w:p>
    <w:p>
      <w:r>
        <w:rPr>
          <w:b/>
          <w:u w:val="single"/>
        </w:rPr>
        <w:t xml:space="preserve">140570</w:t>
      </w:r>
    </w:p>
    <w:p>
      <w:r>
        <w:t xml:space="preserve">1. En näe, missä hän yritti käyttää pussypassia.</w:t>
      </w:r>
    </w:p>
    <w:p>
      <w:r>
        <w:rPr>
          <w:b/>
          <w:u w:val="single"/>
        </w:rPr>
        <w:t xml:space="preserve">140571</w:t>
      </w:r>
    </w:p>
    <w:p>
      <w:r>
        <w:t xml:space="preserve">2.</w:t>
        <w:tab/>
        <w:t xml:space="preserve">Joo, tämä sub menee paskaan niin nopeasti. Se on periaatteessa vain r/misogyniaa enää.</w:t>
      </w:r>
    </w:p>
    <w:p>
      <w:r>
        <w:rPr>
          <w:b/>
          <w:u w:val="single"/>
        </w:rPr>
        <w:t xml:space="preserve">140572</w:t>
      </w:r>
    </w:p>
    <w:p>
      <w:r>
        <w:t xml:space="preserve">3.</w:t>
        <w:tab/>
        <w:tab/>
        <w:t xml:space="preserve">Se on uusi incel-lenkki. On ollut jo jonkin aikaa. Poistui juuri nyt.</w:t>
      </w:r>
    </w:p>
    <w:p>
      <w:r>
        <w:rPr>
          <w:b/>
          <w:u w:val="single"/>
        </w:rPr>
        <w:t xml:space="preserve">140573</w:t>
      </w:r>
    </w:p>
    <w:p>
      <w:r>
        <w:t xml:space="preserve">4.</w:t>
        <w:tab/>
        <w:tab/>
        <w:tab/>
        <w:t xml:space="preserve">Heippa, hintti.</w:t>
      </w:r>
    </w:p>
    <w:p>
      <w:r>
        <w:rPr>
          <w:b/>
          <w:u w:val="single"/>
        </w:rPr>
        <w:t xml:space="preserve">140574</w:t>
      </w:r>
    </w:p>
    <w:p>
      <w:r>
        <w:t xml:space="preserve">5.</w:t>
        <w:tab/>
        <w:tab/>
        <w:tab/>
        <w:tab/>
        <w:t xml:space="preserve">Juuri sitä, mitä odotan tyhmältä inceliltä. Pidä hauskaa naisten vihaamisessa, senkin säälittävä neitsyt. Katso peiliin ja näe todellinen syy, miksi et saa naista.</w:t>
      </w:r>
    </w:p>
    <w:p>
      <w:r>
        <w:rPr>
          <w:b/>
          <w:u w:val="single"/>
        </w:rPr>
        <w:t xml:space="preserve">140575</w:t>
      </w:r>
    </w:p>
    <w:p>
      <w:r>
        <w:t xml:space="preserve">6.</w:t>
        <w:tab/>
        <w:tab/>
        <w:tab/>
        <w:tab/>
        <w:tab/>
        <w:t xml:space="preserve">Incel? En ole varma, mitä se tarkoittaa, en ole homo.</w:t>
      </w:r>
    </w:p>
    <w:p>
      <w:r>
        <w:rPr>
          <w:b/>
          <w:u w:val="single"/>
        </w:rPr>
        <w:t xml:space="preserve">140576</w:t>
      </w:r>
    </w:p>
    <w:p>
      <w:r>
        <w:t xml:space="preserve">1. Rakastan sitä, miten nopeasti tuo ruma kusipää piti turpansa kiinni.</w:t>
      </w:r>
    </w:p>
    <w:p>
      <w:r>
        <w:rPr>
          <w:b/>
          <w:u w:val="single"/>
        </w:rPr>
        <w:t xml:space="preserve">140577</w:t>
      </w:r>
    </w:p>
    <w:p>
      <w:r>
        <w:t xml:space="preserve">1. Kommentit kaikki kutsuvat häntä ulos, ei oikeastaan niin paljon pass kuin yksi pillu on cunty</w:t>
      </w:r>
    </w:p>
    <w:p>
      <w:r>
        <w:rPr>
          <w:b/>
          <w:u w:val="single"/>
        </w:rPr>
        <w:t xml:space="preserve">140578</w:t>
      </w:r>
    </w:p>
    <w:p>
      <w:r>
        <w:t xml:space="preserve">1. väkivaltaisesti. Katsokaa vaikka Yhdysvaltojen vasemmistoa. Scalise-ammuskelu, Rand Paulin hyökkäys, naamioituneiden joukkojen hakkaamat konservatiivit kadulla, risiinin lähettäminen Chaos Actualiin ja Trumpiin. Juuri nyt twatter ja reddit ovat täynnä tappouhkauksia senaattoreita ja Kavanaugh'ta kohtaan.  Tietenkin, kun oikeisto työnnetään, se taistelee vastaan, ja kun suurin osa aseista, lainvalvojista ja armeijasta on heidän puolellaan, siitä tulee lyhyt ja nopea kampanja. Mutta se rikkoo Yhdysvallat prosessin aikana, ja se puolestaan rikkoo meidät muut.</w:t>
      </w:r>
    </w:p>
    <w:p>
      <w:r>
        <w:rPr>
          <w:b/>
          <w:u w:val="single"/>
        </w:rPr>
        <w:t xml:space="preserve">140579</w:t>
      </w:r>
    </w:p>
    <w:p>
      <w:r>
        <w:t xml:space="preserve">1. Helvetin kusipää</w:t>
      </w:r>
    </w:p>
    <w:p>
      <w:r>
        <w:rPr>
          <w:b/>
          <w:u w:val="single"/>
        </w:rPr>
        <w:t xml:space="preserve">140580</w:t>
      </w:r>
    </w:p>
    <w:p>
      <w:r>
        <w:t xml:space="preserve">1. Oikeutettu kusipää</w:t>
      </w:r>
    </w:p>
    <w:p>
      <w:r>
        <w:rPr>
          <w:b/>
          <w:u w:val="single"/>
        </w:rPr>
        <w:t xml:space="preserve">140581</w:t>
      </w:r>
    </w:p>
    <w:p>
      <w:r>
        <w:t xml:space="preserve">1. Voi vittu, näin juuri Snipesin naisen haastattelun. Voi luoja, onko hän Maxine Watersin sisko? Hänkin on vitun jälkeenjäänyt. Kuvittelen, että hänkin on demokraatti.</w:t>
      </w:r>
    </w:p>
    <w:p>
      <w:r>
        <w:rPr>
          <w:b/>
          <w:u w:val="single"/>
        </w:rPr>
        <w:t xml:space="preserve">140582</w:t>
      </w:r>
    </w:p>
    <w:p>
      <w:r>
        <w:t xml:space="preserve">1. Sinä soitit? Luuletko, että minulla on etulyöntiasema? Vedän puoleeni enemmän kusipäitä...</w:t>
      </w:r>
    </w:p>
    <w:p>
      <w:r>
        <w:rPr>
          <w:b/>
          <w:u w:val="single"/>
        </w:rPr>
        <w:t xml:space="preserve">140583</w:t>
      </w:r>
    </w:p>
    <w:p>
      <w:r>
        <w:t xml:space="preserve">1. Okei, tämä on kuin yksi kaikkein jälkeenjääneistä asioista, joita olen nähnyt selatessani tätä subia. Vaikuttaa melkein liian jälkeenjääneeltä ollakseen trolli, mutta koskaan ei voi tietää.</w:t>
      </w:r>
    </w:p>
    <w:p>
      <w:r>
        <w:rPr>
          <w:b/>
          <w:u w:val="single"/>
        </w:rPr>
        <w:t xml:space="preserve">140584</w:t>
      </w:r>
    </w:p>
    <w:p>
      <w:r>
        <w:t xml:space="preserve">1. Riittää puolivillaiset anteeksipyynnöt.  Hänen pitäisi vaatia taloudellista korvausta.  Haastaa heidät oikeuteen.  On jo aika, että ihmiset, jotka haukkuvat "seksuaalirikollinen"-leimaa ja liimaavat sen mielivaltaisesti johonkin, koska tämä "näyttää epäilyttävältä", alkavat oppia, että tällaisilla tuomittavilla teoilla on seurauksia.</w:t>
      </w:r>
    </w:p>
    <w:p>
      <w:r>
        <w:rPr>
          <w:b/>
          <w:u w:val="single"/>
        </w:rPr>
        <w:t xml:space="preserve">140585</w:t>
      </w:r>
    </w:p>
    <w:p>
      <w:r>
        <w:t xml:space="preserve">2.</w:t>
        <w:tab/>
        <w:t xml:space="preserve">He luennoivat muille ihmisille "puheen seurauksista", joten on vain reilua, että pidämme heitä omien standardiensa mukaisina lol, olen yrittänyt varoittaa ihmisiä redditissä, jotka vetävät tällaista paskaa. He syyttelevät ihmisiä valheellisesti niin räikeästi, että jopa minä voisin luultavasti voittaa oikeudenkäynnin heitä vastaan ilman asianajajaa.  Luulen, että olet oikeassa, tällaisiin asioihin suhtaudutaan hyvin rennosti, ja se johtuu siitä, että ihmiset ovat antaneet heidän päästä pälkähästä liian kauan.</w:t>
      </w:r>
    </w:p>
    <w:p>
      <w:r>
        <w:rPr>
          <w:b/>
          <w:u w:val="single"/>
        </w:rPr>
        <w:t xml:space="preserve">140586</w:t>
      </w:r>
    </w:p>
    <w:p>
      <w:r>
        <w:t xml:space="preserve">1. Sukupuolten välinen palkkaero on alun perin täyttä paskaa. Sen ymmärtämiseen tarvitaan 5 minuuttia tutkimusta. Kuka tahansa, jonka kanssa väittelet siitä, ei viitsi edes tehdä 5 minuutin tutkimusta. Muista se.</w:t>
      </w:r>
    </w:p>
    <w:p>
      <w:r>
        <w:rPr>
          <w:b/>
          <w:u w:val="single"/>
        </w:rPr>
        <w:t xml:space="preserve">140587</w:t>
      </w:r>
    </w:p>
    <w:p>
      <w:r>
        <w:t xml:space="preserve">2.</w:t>
        <w:tab/>
        <w:t xml:space="preserve">Paitsi että jos olet lukenut tai kuunnellut aiheesta yhtään akateemista artikkelia, he kaikki ovat yksimielisiä siitä, että sukupuolten väliseen palkkaeroon liittyy sukupuoleen perustuva tekijä.  Esimerkiksi Jordan Peterson, jota tämäntyyppiset subreddit ihannoivat, on samaa mieltä siitä, että sukupuolittuneisuus on eriasteista riippuen toimialasta ja lukuisista muista tekijöistä.  Mutta tulkintasi siitä, että olen 14-vuotias ja niin fiksu, on kai myös hyvä.</w:t>
      </w:r>
    </w:p>
    <w:p>
      <w:r>
        <w:rPr>
          <w:b/>
          <w:u w:val="single"/>
        </w:rPr>
        <w:t xml:space="preserve">140588</w:t>
      </w:r>
    </w:p>
    <w:p>
      <w:r>
        <w:t xml:space="preserve">3.</w:t>
        <w:tab/>
        <w:tab/>
        <w:t xml:space="preserve">Tiedättehän, että Obaman vaatimus &gt; Sama palkka samasta työstä! Se on niin yksinkertaista! ja &gt; Nainen ansaitsee 77 senttiä jokaista miehen ansaitsemaa dollaria kohden!  ovat molemmat valheita! Jos vastaat, linkitän sinulle tutkimuksen, josta Obama valehtelee.</w:t>
      </w:r>
    </w:p>
    <w:p>
      <w:r>
        <w:rPr>
          <w:b/>
          <w:u w:val="single"/>
        </w:rPr>
        <w:t xml:space="preserve">140589</w:t>
      </w:r>
    </w:p>
    <w:p>
      <w:r>
        <w:t xml:space="preserve">4.</w:t>
        <w:tab/>
        <w:tab/>
        <w:tab/>
        <w:t xml:space="preserve">Luulen, että te olette liian tyhmiä ymmärtääksenne, että vaikka jokin myytti on levinnyt, *osat siitä ovat oikeassa.* Tarkoitan, että Jordan Peterson sanoo kirjaimellisesti näin sukupuolten palkkauksesta.  Aivan kuin olisitte vitun jälkeenjääneet ja luulette, että yhden osan kumoaminen kumoaa kaikki osat.</w:t>
      </w:r>
    </w:p>
    <w:p>
      <w:r>
        <w:rPr>
          <w:b/>
          <w:u w:val="single"/>
        </w:rPr>
        <w:t xml:space="preserve">140590</w:t>
      </w:r>
    </w:p>
    <w:p>
      <w:r>
        <w:t xml:space="preserve">5.</w:t>
        <w:tab/>
        <w:tab/>
        <w:tab/>
        <w:tab/>
        <w:t xml:space="preserve">Voit vapaasti selittää tarkemmin. Siinä ei ole mitään väärää. Minkä osan kumoaminen? Aluksi miten voit mitata kuilua, kun miehet ja naiset eivät tee samoja töitä samassa prosentissa. Miksi on hyvä, että Obama valehtelee, että ero on 23 prosenttia, mutta jättää mainitsematta, että se koskee työssäkäyvien ihmisten viikkopalkkoja, eikä tuntipalkkoja? Mitä se on, jos ei vihan ja vihan lietsomista?</w:t>
      </w:r>
    </w:p>
    <w:p>
      <w:r>
        <w:rPr>
          <w:b/>
          <w:u w:val="single"/>
        </w:rPr>
        <w:t xml:space="preserve">140591</w:t>
      </w:r>
    </w:p>
    <w:p>
      <w:r>
        <w:t xml:space="preserve">6.</w:t>
        <w:tab/>
        <w:tab/>
        <w:tab/>
        <w:tab/>
        <w:t xml:space="preserve">Kuten luvattu: https://np.reddit.com/r/FeMRADebates/comments/4kfuf4/why_the_wage_gap_was_not_23_in_2013_and_how/</w:t>
      </w:r>
    </w:p>
    <w:p>
      <w:r>
        <w:rPr>
          <w:b/>
          <w:u w:val="single"/>
        </w:rPr>
        <w:t xml:space="preserve">140592</w:t>
      </w:r>
    </w:p>
    <w:p>
      <w:r>
        <w:t xml:space="preserve">1. Tämä poliisi todella ampui jonkun, joka oli aseistettu vain ruuvimeisselillä, en ymmärrä, miksi ihmiset taputtavat tälle käytökselle. Minusta on kuvottavaa nähdä amerikkalaisten poliisien käyttävän valtaa tällä tavoin. On olemassa lukuisia tapoja ratkaista tällainen tilanne, ja tämä poliisi vain valitsi huonoimman.</w:t>
      </w:r>
    </w:p>
    <w:p>
      <w:r>
        <w:rPr>
          <w:b/>
          <w:u w:val="single"/>
        </w:rPr>
        <w:t xml:space="preserve">140593</w:t>
      </w:r>
    </w:p>
    <w:p>
      <w:r>
        <w:t xml:space="preserve">2.</w:t>
        <w:tab/>
        <w:t xml:space="preserve">Ilmoittaudu sitten poliisiksi, hintti.</w:t>
      </w:r>
    </w:p>
    <w:p>
      <w:r>
        <w:rPr>
          <w:b/>
          <w:u w:val="single"/>
        </w:rPr>
        <w:t xml:space="preserve">140594</w:t>
      </w:r>
    </w:p>
    <w:p>
      <w:r>
        <w:t xml:space="preserve">3.</w:t>
        <w:tab/>
        <w:t xml:space="preserve">Olen täysin samaa mieltä kanssasi. Tässä on pahempi tilanne, joka on ratkaistu ilman äärimmäistä voimankäyttöä. https://youtu.be/J9TFvh6Xps4.</w:t>
      </w:r>
    </w:p>
    <w:p>
      <w:r>
        <w:rPr>
          <w:b/>
          <w:u w:val="single"/>
        </w:rPr>
        <w:t xml:space="preserve">140595</w:t>
      </w:r>
    </w:p>
    <w:p>
      <w:r>
        <w:t xml:space="preserve">4.</w:t>
        <w:tab/>
        <w:tab/>
        <w:t xml:space="preserve">Juuri niin. Ei ole ihme, että amerikkalaisilla poliiseilla on huonomaineinen maine Euroopassa, koska he voivat osoittautua yhtä arvaamattomiksi ja vaarallisiksi kuin epäilty(t). Miten pippurisumutetta ei voida edes harkita tällaisessa tilanteessa? Entä kumiluodin tai paintball-luodin käyttö? Tämä on puhdasta /r/raivoa.</w:t>
      </w:r>
    </w:p>
    <w:p>
      <w:r>
        <w:rPr>
          <w:b/>
          <w:u w:val="single"/>
        </w:rPr>
        <w:t xml:space="preserve">140596</w:t>
      </w:r>
    </w:p>
    <w:p>
      <w:r>
        <w:t xml:space="preserve">5.</w:t>
        <w:tab/>
        <w:tab/>
        <w:tab/>
        <w:t xml:space="preserve">Olin kanssasi samaa mieltä, kunnes sanoit "paintball". Mutta vakavasti ottaen olet täysin oikeassa korostaessasi ei-tappavan voiman käyttöä. Oikein käytettynä se on yhtä vaikuttavaa, ja lisäksi se on veronmaksajille halvempaa. Epäilen, että moni tässä keskusteluketjussa ei ole edes miettinyt, kuka nyt maksaa tämän naisen sairaalalaskut.</w:t>
      </w:r>
    </w:p>
    <w:p>
      <w:r>
        <w:rPr>
          <w:b/>
          <w:u w:val="single"/>
        </w:rPr>
        <w:t xml:space="preserve">140597</w:t>
      </w:r>
    </w:p>
    <w:p>
      <w:r>
        <w:t xml:space="preserve">6.</w:t>
        <w:tab/>
        <w:tab/>
        <w:tab/>
        <w:tab/>
        <w:t xml:space="preserve">Et ole tarpeeksi fiksu ymmärtämään, että eläimet eivät ole ihmisiä.  Epäilen, että sinulla ei ole työtä, joka maksaa sairausvakuutuksesi, joka maksaisi tämän kusipään lääkärilaskuja.</w:t>
      </w:r>
    </w:p>
    <w:p>
      <w:r>
        <w:rPr>
          <w:b/>
          <w:u w:val="single"/>
        </w:rPr>
        <w:t xml:space="preserve">140598</w:t>
      </w:r>
    </w:p>
    <w:p>
      <w:r>
        <w:t xml:space="preserve">7.</w:t>
        <w:tab/>
        <w:tab/>
        <w:tab/>
        <w:tab/>
        <w:tab/>
        <w:t xml:space="preserve">Vau, oletko sinä vitun liipattu? Käyttäjätunnukseni laukaisee sinut? Vaikutat hyvin aggressiiviselta joksikin, joka vain satunnaisesti selaa redditiä.   Tässä muutamia faktoja.  1. En asu Yhdysvalloissa, joten en tarvitse sairausvakuutusta. 2. Hänen sairaalalaskunsa maksaa valtio, ei sinun sairausvakuutuksesi.  Olet nyt tehnyt itsestäsi hölmön mulkun, etkö olekin?</w:t>
      </w:r>
    </w:p>
    <w:p>
      <w:r>
        <w:rPr>
          <w:b/>
          <w:u w:val="single"/>
        </w:rPr>
        <w:t xml:space="preserve">140599</w:t>
      </w:r>
    </w:p>
    <w:p>
      <w:r>
        <w:t xml:space="preserve">8.</w:t>
        <w:tab/>
        <w:tab/>
        <w:tab/>
        <w:tab/>
        <w:tab/>
        <w:tab/>
        <w:t xml:space="preserve">&gt; En asu Yhdysvalloissa, joten en tarvitse sairausvakuutusta.  Se ei toimi niin.</w:t>
      </w:r>
    </w:p>
    <w:p>
      <w:r>
        <w:rPr>
          <w:b/>
          <w:u w:val="single"/>
        </w:rPr>
        <w:t xml:space="preserve">140600</w:t>
      </w:r>
    </w:p>
    <w:p>
      <w:r>
        <w:t xml:space="preserve">9.</w:t>
        <w:tab/>
        <w:tab/>
        <w:tab/>
        <w:tab/>
        <w:tab/>
        <w:tab/>
        <w:tab/>
        <w:t xml:space="preserve">Miten se sitten toimii, neropatti?</w:t>
      </w:r>
    </w:p>
    <w:p>
      <w:r>
        <w:rPr>
          <w:b/>
          <w:u w:val="single"/>
        </w:rPr>
        <w:t xml:space="preserve">140601</w:t>
      </w:r>
    </w:p>
    <w:p>
      <w:r>
        <w:t xml:space="preserve">10.</w:t>
        <w:tab/>
        <w:tab/>
        <w:tab/>
        <w:tab/>
        <w:tab/>
        <w:tab/>
        <w:t xml:space="preserve">lol oletko vitun liipattu?</w:t>
      </w:r>
    </w:p>
    <w:p>
      <w:r>
        <w:rPr>
          <w:b/>
          <w:u w:val="single"/>
        </w:rPr>
        <w:t xml:space="preserve">140602</w:t>
      </w:r>
    </w:p>
    <w:p>
      <w:r>
        <w:t xml:space="preserve">11.</w:t>
        <w:tab/>
        <w:tab/>
        <w:tab/>
        <w:tab/>
        <w:tab/>
        <w:tab/>
        <w:tab/>
        <w:t xml:space="preserve">U fukin wot m8?</w:t>
      </w:r>
    </w:p>
    <w:p>
      <w:r>
        <w:rPr>
          <w:b/>
          <w:u w:val="single"/>
        </w:rPr>
        <w:t xml:space="preserve">140603</w:t>
      </w:r>
    </w:p>
    <w:p>
      <w:r>
        <w:t xml:space="preserve">1. Ei välttämättä sinä, mutta älytön kommenttisi sai minut tajuamaan sen - katso kaikki viestit täällä Browardin varkausyrityksestä. Jokaisessa niistä jotkut käyttäjät spämmäävät "ei täällä ole mitään nähtävää, olet hullu" -kommentteja.</w:t>
      </w:r>
    </w:p>
    <w:p>
      <w:r>
        <w:rPr>
          <w:b/>
          <w:u w:val="single"/>
        </w:rPr>
        <w:t xml:space="preserve">140604</w:t>
      </w:r>
    </w:p>
    <w:p>
      <w:r>
        <w:t xml:space="preserve">1. &gt; myrkyllisen maskuliinisuuden jatke Vittu miten helvetissä ihminen edes pääsee tuohon johtopäätökseen?... Sanoisin, että se on vaikuttavaa, mutta olen saanut liikaa turpaani myöntääkseni.   TL;DR: CUNT!</w:t>
      </w:r>
    </w:p>
    <w:p>
      <w:r>
        <w:rPr>
          <w:b/>
          <w:u w:val="single"/>
        </w:rPr>
        <w:t xml:space="preserve">140605</w:t>
      </w:r>
    </w:p>
    <w:p>
      <w:r>
        <w:t xml:space="preserve">1. Mikä paskiainen.</w:t>
      </w:r>
    </w:p>
    <w:p>
      <w:r>
        <w:rPr>
          <w:b/>
          <w:u w:val="single"/>
        </w:rPr>
        <w:t xml:space="preserve">140606</w:t>
      </w:r>
    </w:p>
    <w:p>
      <w:r>
        <w:t xml:space="preserve">1. paska outoa. mielesi ei ole samaa sukupuolta kuin kehosi..... FFS paska on helvetin outoa....</w:t>
      </w:r>
    </w:p>
    <w:p>
      <w:r>
        <w:rPr>
          <w:b/>
          <w:u w:val="single"/>
        </w:rPr>
        <w:t xml:space="preserve">140607</w:t>
      </w:r>
    </w:p>
    <w:p>
      <w:r>
        <w:t xml:space="preserve">2.</w:t>
        <w:tab/>
        <w:t xml:space="preserve">Se on mielisairaus.  Rakastan sitä, että nainen, joka luuli olevansa musta, oli naurunalaiseksi, mutta mies, joka luulee olevansa nainen, on "kaunis".  Kuka näitä sääntöjä täällä tekee.... Se on vitun jälkeenjäänyttä.....</w:t>
      </w:r>
    </w:p>
    <w:p>
      <w:r>
        <w:rPr>
          <w:b/>
          <w:u w:val="single"/>
        </w:rPr>
        <w:t xml:space="preserve">140608</w:t>
      </w:r>
    </w:p>
    <w:p>
      <w:r>
        <w:t xml:space="preserve">1. Oikeudenmukaisuuden nimissä 36 muistiinpanoa ei ole kovinkaan paljon, kun sitä verrataan alustan kokoon. Lisäksi huomautukset sisältävät tykkäykset, kommentit ja jakamiset, joten ei ole taattua, että 36 ihmistä on samaa mieltä hänen kanssaan...</w:t>
      </w:r>
    </w:p>
    <w:p>
      <w:r>
        <w:rPr>
          <w:b/>
          <w:u w:val="single"/>
        </w:rPr>
        <w:t xml:space="preserve">140609</w:t>
      </w:r>
    </w:p>
    <w:p>
      <w:r>
        <w:t xml:space="preserve">2.</w:t>
        <w:tab/>
        <w:t xml:space="preserve">Mutta se, että se sai muistiinpanoja, on hälyttävää.</w:t>
      </w:r>
    </w:p>
    <w:p>
      <w:r>
        <w:rPr>
          <w:b/>
          <w:u w:val="single"/>
        </w:rPr>
        <w:t xml:space="preserve">140610</w:t>
      </w:r>
    </w:p>
    <w:p>
      <w:r>
        <w:t xml:space="preserve">3.</w:t>
        <w:tab/>
        <w:tab/>
        <w:t xml:space="preserve">Ei, jos se sisältää 32 viestiä, joissa heitä kutsutaan kusipäiksi.</w:t>
      </w:r>
    </w:p>
    <w:p>
      <w:r>
        <w:rPr>
          <w:b/>
          <w:u w:val="single"/>
        </w:rPr>
        <w:t xml:space="preserve">140611</w:t>
      </w:r>
    </w:p>
    <w:p>
      <w:r>
        <w:t xml:space="preserve">4.</w:t>
        <w:tab/>
        <w:tab/>
        <w:tab/>
        <w:t xml:space="preserve">Wowie buckaroo, todistit juuri, että olin pirun väärässä XD he kaikki kutsuivat tätä poikaa jälkeenjääneeksi!</w:t>
      </w:r>
    </w:p>
    <w:p>
      <w:r>
        <w:rPr>
          <w:b/>
          <w:u w:val="single"/>
        </w:rPr>
        <w:t xml:space="preserve">140612</w:t>
      </w:r>
    </w:p>
    <w:p>
      <w:r>
        <w:t xml:space="preserve">5.</w:t>
        <w:tab/>
        <w:tab/>
        <w:tab/>
        <w:tab/>
        <w:t xml:space="preserve">Niinkö? Kuvakaappaus?</w:t>
      </w:r>
    </w:p>
    <w:p>
      <w:r>
        <w:rPr>
          <w:b/>
          <w:u w:val="single"/>
        </w:rPr>
        <w:t xml:space="preserve">140613</w:t>
      </w:r>
    </w:p>
    <w:p>
      <w:r>
        <w:t xml:space="preserve">6.</w:t>
        <w:tab/>
        <w:tab/>
        <w:tab/>
        <w:tab/>
        <w:t xml:space="preserve">Luultavasti siksi, että tuo poika on trolli.</w:t>
      </w:r>
    </w:p>
    <w:p>
      <w:r>
        <w:rPr>
          <w:b/>
          <w:u w:val="single"/>
        </w:rPr>
        <w:t xml:space="preserve">140614</w:t>
      </w:r>
    </w:p>
    <w:p>
      <w:r>
        <w:t xml:space="preserve">7.</w:t>
        <w:tab/>
        <w:tab/>
        <w:tab/>
        <w:tab/>
        <w:tab/>
        <w:t xml:space="preserve">"Tuo poika" ei ole peikko. Olen sanonut tämän jo 15 miljardia kertaa.</w:t>
      </w:r>
    </w:p>
    <w:p>
      <w:r>
        <w:rPr>
          <w:b/>
          <w:u w:val="single"/>
        </w:rPr>
        <w:t xml:space="preserve">140615</w:t>
      </w:r>
    </w:p>
    <w:p>
      <w:r>
        <w:t xml:space="preserve">8.</w:t>
        <w:tab/>
        <w:tab/>
        <w:tab/>
        <w:tab/>
        <w:tab/>
        <w:tab/>
        <w:t xml:space="preserve">Ja johdonmukaisuus tekee hänestä vakavan? Ei, tämä kaveri vain pelleilee kaltaistesi kanssa.</w:t>
      </w:r>
    </w:p>
    <w:p>
      <w:r>
        <w:rPr>
          <w:b/>
          <w:u w:val="single"/>
        </w:rPr>
        <w:t xml:space="preserve">140616</w:t>
      </w:r>
    </w:p>
    <w:p>
      <w:r>
        <w:t xml:space="preserve">9.</w:t>
        <w:tab/>
        <w:tab/>
        <w:tab/>
        <w:tab/>
        <w:tab/>
        <w:tab/>
        <w:tab/>
        <w:t xml:space="preserve">Johdonmukaisuus osoittaa, että he ovat omistautuneet uskomuksilleen. Mitähän mieltä olet litteän maan asukkaista, koska johdonmukaisuus ei merkitse sinulle mitään?</w:t>
      </w:r>
    </w:p>
    <w:p>
      <w:r>
        <w:rPr>
          <w:b/>
          <w:u w:val="single"/>
        </w:rPr>
        <w:t xml:space="preserve">140617</w:t>
      </w:r>
    </w:p>
    <w:p>
      <w:r>
        <w:t xml:space="preserve">10.</w:t>
        <w:tab/>
        <w:tab/>
        <w:tab/>
        <w:tab/>
        <w:tab/>
        <w:tab/>
        <w:tab/>
        <w:tab/>
        <w:t xml:space="preserve">Ei, asia on päinvastoin.  Epäjohdonmukaisuus osoittaa, että he eivät ole omistautuneita uskomuksilleen. Johdonmukaisuus ei todista mitään sellaista, se vain osoittaa, että he *voivat olla*.</w:t>
      </w:r>
    </w:p>
    <w:p>
      <w:r>
        <w:rPr>
          <w:b/>
          <w:u w:val="single"/>
        </w:rPr>
        <w:t xml:space="preserve">140618</w:t>
      </w:r>
    </w:p>
    <w:p>
      <w:r>
        <w:t xml:space="preserve">11.</w:t>
        <w:tab/>
        <w:tab/>
        <w:tab/>
        <w:tab/>
        <w:tab/>
        <w:tab/>
        <w:tab/>
        <w:tab/>
        <w:t xml:space="preserve">Litteän maan kannattajat ovat varmasti vielä harvinaisempia kuin ihmiset, jotka pitävät tämän kaverin viestiä muuna kuin trollauksena.   Menen tekemään tumbr-tilin ja täytän sen autistisilla ajastetuilla viesteillä, koska tämä sub uskoo mitä tahansa.</w:t>
      </w:r>
    </w:p>
    <w:p>
      <w:r>
        <w:rPr>
          <w:b/>
          <w:u w:val="single"/>
        </w:rPr>
        <w:t xml:space="preserve">140619</w:t>
      </w:r>
    </w:p>
    <w:p>
      <w:r>
        <w:t xml:space="preserve">12.</w:t>
        <w:tab/>
        <w:tab/>
        <w:tab/>
        <w:tab/>
        <w:t xml:space="preserve">Todellinen järkevä ajatus TUMBLRissa?  *shokki naama*</w:t>
      </w:r>
    </w:p>
    <w:p>
      <w:r>
        <w:rPr>
          <w:b/>
          <w:u w:val="single"/>
        </w:rPr>
        <w:t xml:space="preserve">140620</w:t>
      </w:r>
    </w:p>
    <w:p>
      <w:r>
        <w:t xml:space="preserve">13.</w:t>
        <w:tab/>
        <w:tab/>
        <w:tab/>
        <w:tab/>
        <w:tab/>
        <w:t xml:space="preserve">Kukaan ei vihaa tumblria enemmän kuin tumblr itse.</w:t>
      </w:r>
    </w:p>
    <w:p>
      <w:r>
        <w:rPr>
          <w:b/>
          <w:u w:val="single"/>
        </w:rPr>
        <w:t xml:space="preserve">140621</w:t>
      </w:r>
    </w:p>
    <w:p>
      <w:r>
        <w:t xml:space="preserve">14.</w:t>
        <w:tab/>
        <w:tab/>
        <w:tab/>
        <w:tab/>
        <w:tab/>
        <w:t xml:space="preserve">Kyllä, koska uskokaa tai älkää, myös ihmiset, jotka ovat eri mieltä kanssanne, voivat olla järkeviä.</w:t>
      </w:r>
    </w:p>
    <w:p>
      <w:r>
        <w:rPr>
          <w:b/>
          <w:u w:val="single"/>
        </w:rPr>
        <w:t xml:space="preserve">140622</w:t>
      </w:r>
    </w:p>
    <w:p>
      <w:r>
        <w:t xml:space="preserve">15.</w:t>
        <w:tab/>
        <w:tab/>
        <w:tab/>
        <w:tab/>
        <w:tab/>
        <w:tab/>
        <w:t xml:space="preserve">Tiedän, että he voivat.  En vain näe sitä Tumblrissa usein.</w:t>
      </w:r>
    </w:p>
    <w:p>
      <w:r>
        <w:rPr>
          <w:b/>
          <w:u w:val="single"/>
        </w:rPr>
        <w:t xml:space="preserve">140623</w:t>
      </w:r>
    </w:p>
    <w:p>
      <w:r>
        <w:t xml:space="preserve">1. En ymmärrä, miksi tumblriinat rakastavat ajatusta noidista. Tunsin yhden transnaisen, joka on raivoisa mulkku, joka kutsuu itseään söpöksi noidaksi ja muuta paskaa Twitterissä. Ja ei, enkä minäkään ylireagoi kutsumalla häntä kusipääksi. Hän raiskasi (silloisen) tyttöystävänsä useita kertoja syyllistämällä tämän seksiin sanomalla, että hän kertoisi ihmisille, että lyö häntä, jos tämä ei tee niin.</w:t>
      </w:r>
    </w:p>
    <w:p>
      <w:r>
        <w:rPr>
          <w:b/>
          <w:u w:val="single"/>
        </w:rPr>
        <w:t xml:space="preserve">140624</w:t>
      </w:r>
    </w:p>
    <w:p>
      <w:r>
        <w:t xml:space="preserve">1. Hän on arvottoman kusipään määritelmä.</w:t>
      </w:r>
    </w:p>
    <w:p>
      <w:r>
        <w:rPr>
          <w:b/>
          <w:u w:val="single"/>
        </w:rPr>
        <w:t xml:space="preserve">140625</w:t>
      </w:r>
    </w:p>
    <w:p>
      <w:r>
        <w:t xml:space="preserve">1. Mikä ällöttävä kusipää. Rasismi on heikkomielisiä varten.</w:t>
      </w:r>
    </w:p>
    <w:p>
      <w:r>
        <w:rPr>
          <w:b/>
          <w:u w:val="single"/>
        </w:rPr>
        <w:t xml:space="preserve">140626</w:t>
      </w:r>
    </w:p>
    <w:p>
      <w:r>
        <w:t xml:space="preserve">1. Miksi kaikki paskantuivat tästä tyypistä ennen ja varsinkin sen jälkeen, kun he erosivat?</w:t>
      </w:r>
    </w:p>
    <w:p>
      <w:r>
        <w:rPr>
          <w:b/>
          <w:u w:val="single"/>
        </w:rPr>
        <w:t xml:space="preserve">140627</w:t>
      </w:r>
    </w:p>
    <w:p>
      <w:r>
        <w:t xml:space="preserve">2.</w:t>
        <w:tab/>
        <w:t xml:space="preserve">Koska hänellä on tatuointi Hillaryn kasvoista?</w:t>
      </w:r>
    </w:p>
    <w:p>
      <w:r>
        <w:rPr>
          <w:b/>
          <w:u w:val="single"/>
        </w:rPr>
        <w:t xml:space="preserve">140628</w:t>
      </w:r>
    </w:p>
    <w:p>
      <w:r>
        <w:t xml:space="preserve">3.</w:t>
        <w:tab/>
        <w:tab/>
        <w:t xml:space="preserve">Se on itse asiassa muotokuva hänestä, ja pyhä paska, luulin alun perin, että vitsailet, kunnes löysin sen netistä. Hän kutsuu häntä "pahaksi perseeksi".</w:t>
      </w:r>
    </w:p>
    <w:p>
      <w:r>
        <w:rPr>
          <w:b/>
          <w:u w:val="single"/>
        </w:rPr>
        <w:t xml:space="preserve">140629</w:t>
      </w:r>
    </w:p>
    <w:p>
      <w:r>
        <w:t xml:space="preserve">4.</w:t>
        <w:tab/>
        <w:tab/>
        <w:tab/>
        <w:t xml:space="preserve">Kaikki, joilla on tatuointi ja jotka eivät ole jengissä tai armeijassa, ovat tyypillisesti jälkeenjääneitä.  Mutta Hillary Clintonin tatuointi? edit: KeetItDory, sinullakin on Hillaryn tatuointi? Jengiläiset "ansaitsevat" tatuoinnit?  Vau, ihmiset redditissä ovat todella, todella tyhmiä häh?</w:t>
      </w:r>
    </w:p>
    <w:p>
      <w:r>
        <w:rPr>
          <w:b/>
          <w:u w:val="single"/>
        </w:rPr>
        <w:t xml:space="preserve">140630</w:t>
      </w:r>
    </w:p>
    <w:p>
      <w:r>
        <w:t xml:space="preserve">5.</w:t>
        <w:tab/>
        <w:tab/>
        <w:tab/>
        <w:tab/>
        <w:t xml:space="preserve">Luuletko, että ainoat ihmiset, jotka ansaitsevat tatuoinnit, ovat jengiläisiä tai sotilaita?  Oletko varma, ettet ole itse jälkeenjäänyt?</w:t>
      </w:r>
    </w:p>
    <w:p>
      <w:r>
        <w:rPr>
          <w:b/>
          <w:u w:val="single"/>
        </w:rPr>
        <w:t xml:space="preserve">140631</w:t>
      </w:r>
    </w:p>
    <w:p>
      <w:r>
        <w:t xml:space="preserve">6.</w:t>
        <w:tab/>
        <w:tab/>
        <w:tab/>
        <w:tab/>
        <w:tab/>
        <w:t xml:space="preserve">TIL puolet perheestäni on jengiä</w:t>
      </w:r>
    </w:p>
    <w:p>
      <w:r>
        <w:rPr>
          <w:b/>
          <w:u w:val="single"/>
        </w:rPr>
        <w:t xml:space="preserve">140632</w:t>
      </w:r>
    </w:p>
    <w:p>
      <w:r>
        <w:t xml:space="preserve">7.</w:t>
        <w:tab/>
        <w:tab/>
        <w:tab/>
        <w:tab/>
        <w:t xml:space="preserve">Tyhmä kuin sinä? Koska olet Redditissä. &gt;D</w:t>
      </w:r>
    </w:p>
    <w:p>
      <w:r>
        <w:rPr>
          <w:b/>
          <w:u w:val="single"/>
        </w:rPr>
        <w:t xml:space="preserve">140633</w:t>
      </w:r>
    </w:p>
    <w:p>
      <w:r>
        <w:t xml:space="preserve">8.</w:t>
        <w:tab/>
        <w:tab/>
        <w:tab/>
        <w:tab/>
        <w:tab/>
        <w:t xml:space="preserve">D=&gt; &amp;#x200B; Sick burn &amp;#x200B; ;\_;</w:t>
      </w:r>
    </w:p>
    <w:p>
      <w:r>
        <w:rPr>
          <w:b/>
          <w:u w:val="single"/>
        </w:rPr>
        <w:t xml:space="preserve">140634</w:t>
      </w:r>
    </w:p>
    <w:p>
      <w:r>
        <w:t xml:space="preserve">1. Jos menisit naimisiin ja harrastaisit seksiä kuusivuotiaan kanssa, joka leikki vielä nukeilla, pakottaisit hänet pesemään siemennesteesi tahrat ja samalla hakkaisit häntä, eikö se tekisi sinusta tavallaan pedoraiskaajan? Silti hänellä ei ole mitään ongelmaa seurata Muhammedia?</w:t>
      </w:r>
    </w:p>
    <w:p>
      <w:r>
        <w:rPr>
          <w:b/>
          <w:u w:val="single"/>
        </w:rPr>
        <w:t xml:space="preserve">140635</w:t>
      </w:r>
    </w:p>
    <w:p>
      <w:r>
        <w:t xml:space="preserve">2.</w:t>
        <w:tab/>
        <w:t xml:space="preserve">[poistettu]</w:t>
      </w:r>
    </w:p>
    <w:p>
      <w:r>
        <w:rPr>
          <w:b/>
          <w:u w:val="single"/>
        </w:rPr>
        <w:t xml:space="preserve">140636</w:t>
      </w:r>
    </w:p>
    <w:p>
      <w:r>
        <w:t xml:space="preserve">3.</w:t>
        <w:tab/>
        <w:tab/>
        <w:t xml:space="preserve">[poistettu]</w:t>
      </w:r>
    </w:p>
    <w:p>
      <w:r>
        <w:rPr>
          <w:b/>
          <w:u w:val="single"/>
        </w:rPr>
        <w:t xml:space="preserve">140637</w:t>
      </w:r>
    </w:p>
    <w:p>
      <w:r>
        <w:t xml:space="preserve">4.</w:t>
        <w:tab/>
        <w:tab/>
        <w:tab/>
        <w:t xml:space="preserve">aaaaannnnnnd raportoitu. Lopeta narttuilu.</w:t>
      </w:r>
    </w:p>
    <w:p>
      <w:r>
        <w:rPr>
          <w:b/>
          <w:u w:val="single"/>
        </w:rPr>
        <w:t xml:space="preserve">140638</w:t>
      </w:r>
    </w:p>
    <w:p>
      <w:r>
        <w:t xml:space="preserve">5.</w:t>
        <w:tab/>
        <w:tab/>
        <w:tab/>
        <w:tab/>
        <w:t xml:space="preserve">\&gt;Minä ilmoitan sinusta \&gt;sinä olet se narttu täällä haha oh wow</w:t>
      </w:r>
    </w:p>
    <w:p>
      <w:r>
        <w:rPr>
          <w:b/>
          <w:u w:val="single"/>
        </w:rPr>
        <w:t xml:space="preserve">140639</w:t>
      </w:r>
    </w:p>
    <w:p>
      <w:r>
        <w:t xml:space="preserve">6.</w:t>
        <w:tab/>
        <w:tab/>
        <w:tab/>
        <w:tab/>
        <w:tab/>
        <w:t xml:space="preserve">Kyllä, ilmoitan sinusta, koska olet narttu ja turvaudut rasismiin, kun sitä ei tarvita. Olen pahoillani, että olet niin yksinkertainen, ettet pysty seuraamaan peruslogiikkaa. Luulen, että koska olet rasistinen, ei ole yllätys, että olet kyvytön rakentavaan ajatteluun.</w:t>
      </w:r>
    </w:p>
    <w:p>
      <w:r>
        <w:rPr>
          <w:b/>
          <w:u w:val="single"/>
        </w:rPr>
        <w:t xml:space="preserve">140640</w:t>
      </w:r>
    </w:p>
    <w:p>
      <w:r>
        <w:t xml:space="preserve">7.</w:t>
        <w:tab/>
        <w:tab/>
        <w:tab/>
        <w:tab/>
        <w:tab/>
        <w:tab/>
        <w:t xml:space="preserve">katso kuinka vihainen olet nono-sanojen takia. kyllä, et todellakaan ole ämmä.</w:t>
      </w:r>
    </w:p>
    <w:p>
      <w:r>
        <w:rPr>
          <w:b/>
          <w:u w:val="single"/>
        </w:rPr>
        <w:t xml:space="preserve">140641</w:t>
      </w:r>
    </w:p>
    <w:p>
      <w:r>
        <w:t xml:space="preserve">8.</w:t>
        <w:tab/>
        <w:tab/>
        <w:tab/>
        <w:tab/>
        <w:tab/>
        <w:tab/>
        <w:tab/>
        <w:t xml:space="preserve">lol Jos pidät tätä hulluna, et ole koskaan elämässäsi tavannut ketään vihaista. Ei se mitään, mene takaisin klaanisi kokoukseen.</w:t>
      </w:r>
    </w:p>
    <w:p>
      <w:r>
        <w:rPr>
          <w:b/>
          <w:u w:val="single"/>
        </w:rPr>
        <w:t xml:space="preserve">140642</w:t>
      </w:r>
    </w:p>
    <w:p>
      <w:r>
        <w:t xml:space="preserve">9.</w:t>
        <w:tab/>
        <w:tab/>
        <w:tab/>
        <w:tab/>
        <w:tab/>
        <w:tab/>
        <w:tab/>
        <w:tab/>
        <w:t xml:space="preserve">haha, npc</w:t>
      </w:r>
    </w:p>
    <w:p>
      <w:r>
        <w:rPr>
          <w:b/>
          <w:u w:val="single"/>
        </w:rPr>
        <w:t xml:space="preserve">140643</w:t>
      </w:r>
    </w:p>
    <w:p>
      <w:r>
        <w:t xml:space="preserve">10.</w:t>
        <w:tab/>
        <w:tab/>
        <w:tab/>
        <w:tab/>
        <w:tab/>
        <w:tab/>
        <w:tab/>
        <w:tab/>
        <w:tab/>
        <w:t xml:space="preserve">Veli, **sinä** olet NPC-meemin ruumiillistuma. Olen pahoillani, että sait tietää sen tällä tavalla.</w:t>
      </w:r>
    </w:p>
    <w:p>
      <w:r>
        <w:rPr>
          <w:b/>
          <w:u w:val="single"/>
        </w:rPr>
        <w:t xml:space="preserve">140644</w:t>
      </w:r>
    </w:p>
    <w:p>
      <w:r>
        <w:t xml:space="preserve">11.</w:t>
        <w:tab/>
        <w:tab/>
        <w:tab/>
        <w:tab/>
        <w:tab/>
        <w:tab/>
        <w:tab/>
        <w:tab/>
        <w:tab/>
        <w:tab/>
        <w:t xml:space="preserve">hemmo olet homo, joka kertoo internet-äidille. mikään määrä ei-u:ta ei muuta sitä, senkin vitun automaatti. säälittävää.</w:t>
      </w:r>
    </w:p>
    <w:p>
      <w:r>
        <w:rPr>
          <w:b/>
          <w:u w:val="single"/>
        </w:rPr>
        <w:t xml:space="preserve">140645</w:t>
      </w:r>
    </w:p>
    <w:p>
      <w:r>
        <w:t xml:space="preserve">12.</w:t>
        <w:tab/>
        <w:tab/>
        <w:tab/>
        <w:tab/>
        <w:tab/>
        <w:tab/>
        <w:tab/>
        <w:tab/>
        <w:tab/>
        <w:tab/>
        <w:tab/>
        <w:t xml:space="preserve">K</w:t>
      </w:r>
    </w:p>
    <w:p>
      <w:r>
        <w:rPr>
          <w:b/>
          <w:u w:val="single"/>
        </w:rPr>
        <w:t xml:space="preserve">140646</w:t>
      </w:r>
    </w:p>
    <w:p>
      <w:r>
        <w:t xml:space="preserve">13.</w:t>
        <w:tab/>
        <w:tab/>
        <w:tab/>
        <w:t xml:space="preserve">Tupac välittää, jos kukaan muu ei välitä.</w:t>
      </w:r>
    </w:p>
    <w:p>
      <w:r>
        <w:rPr>
          <w:b/>
          <w:u w:val="single"/>
        </w:rPr>
        <w:t xml:space="preserve">140647</w:t>
      </w:r>
    </w:p>
    <w:p>
      <w:r>
        <w:t xml:space="preserve">14.</w:t>
        <w:tab/>
        <w:tab/>
        <w:tab/>
        <w:tab/>
        <w:t xml:space="preserve">ketään ei kiinnosta, deadnigger</w:t>
      </w:r>
    </w:p>
    <w:p>
      <w:r>
        <w:rPr>
          <w:b/>
          <w:u w:val="single"/>
        </w:rPr>
        <w:t xml:space="preserve">140648</w:t>
      </w:r>
    </w:p>
    <w:p>
      <w:r>
        <w:t xml:space="preserve">1. Olisiko ollut OK, jos hän olisi kutsunut metsästäjiä "mulkuiksi"?  Jotenkin kuvittelen, että olisi.  Hassua, että.</w:t>
      </w:r>
    </w:p>
    <w:p>
      <w:r>
        <w:rPr>
          <w:b/>
          <w:u w:val="single"/>
        </w:rPr>
        <w:t xml:space="preserve">140649</w:t>
      </w:r>
    </w:p>
    <w:p>
      <w:r>
        <w:t xml:space="preserve">2.</w:t>
        <w:tab/>
        <w:t xml:space="preserve">Tiedätkö, että jotkut subs eivät salli "sukupuolittuneita loukkauksia"? Minulta poistettiin kommentti, koska kutsuin äitiäni passiivis-aggressiiviseksi ämmäksi. Mutta mulkuksi kutsuminen oli ok... En muista mitä, mutta se ei ollut edes erityisen feministinen. Ymmärrän kyllä, miksi ihmiset voivat katsoa asiaa noin, mutta käytän mulkku/kalu/twat/vittu vaihdellen, käytän vain sitä kirosanaa, joka tulee ensimmäisenä mieleen. Sillä ei ole mitään tekemistä niin sanottujen sukupuoleen perustuvien herjausten kanssa. Se on niin typerää, rehellisesti sanottuna.</w:t>
      </w:r>
    </w:p>
    <w:p>
      <w:r>
        <w:rPr>
          <w:b/>
          <w:u w:val="single"/>
        </w:rPr>
        <w:t xml:space="preserve">140650</w:t>
      </w:r>
    </w:p>
    <w:p>
      <w:r>
        <w:t xml:space="preserve">3.</w:t>
        <w:tab/>
        <w:tab/>
        <w:t xml:space="preserve">Minusta tuntuu rehellisesti, että kutsun enemmän miehiä kusipäiksi kuin naisia.  Minusta on vain typerää loukkaantua tuollaisesta asiasta.  Että se olisi yksi "pahimmista sanoista", joilla voi ikinä kutsua jotakuta, yanno?</w:t>
      </w:r>
    </w:p>
    <w:p>
      <w:r>
        <w:rPr>
          <w:b/>
          <w:u w:val="single"/>
        </w:rPr>
        <w:t xml:space="preserve">140651</w:t>
      </w:r>
    </w:p>
    <w:p>
      <w:r>
        <w:t xml:space="preserve">1. Soyny yrittää vain tappaa itsensä sensuurilla. Playstation on yksi niistä harvoista Sonyn osastoista, jotka oikeasti tekivät vitusti rahaa. Mitä vittua sony?</w:t>
      </w:r>
    </w:p>
    <w:p>
      <w:r>
        <w:rPr>
          <w:b/>
          <w:u w:val="single"/>
        </w:rPr>
        <w:t xml:space="preserve">140652</w:t>
      </w:r>
    </w:p>
    <w:p>
      <w:r>
        <w:t xml:space="preserve">2.</w:t>
        <w:tab/>
        <w:t xml:space="preserve">Luuletko todella, että he tappavat itsensä sensuroimalla niche weeb -juttuja?</w:t>
      </w:r>
    </w:p>
    <w:p>
      <w:r>
        <w:rPr>
          <w:b/>
          <w:u w:val="single"/>
        </w:rPr>
        <w:t xml:space="preserve">140653</w:t>
      </w:r>
    </w:p>
    <w:p>
      <w:r>
        <w:t xml:space="preserve">3.</w:t>
        <w:tab/>
        <w:tab/>
        <w:t xml:space="preserve">Japanin paskamarkkinat kärsivät, koska niiden on nyt noudatettava "sanfranciscolaisia herkkyyksiä" koskevia paskoja standardeja, jotka eivät toimi Japanissa. Tämä paikka on jo nyt **No Fun Allowed Zone**, ja nyt se vaikuttaa japanilaisiin studioihin, koska "Lol, muutetaan hipsterimaahan", jossa paska alkaa olla ylikansoitettua ja liian monet teknologiayritykset sulautuvat ideologiseen kuplaan.</w:t>
      </w:r>
    </w:p>
    <w:p>
      <w:r>
        <w:rPr>
          <w:b/>
          <w:u w:val="single"/>
        </w:rPr>
        <w:t xml:space="preserve">140654</w:t>
      </w:r>
    </w:p>
    <w:p>
      <w:r>
        <w:t xml:space="preserve">4.</w:t>
        <w:tab/>
        <w:tab/>
        <w:tab/>
        <w:t xml:space="preserve">Kysymys kuuluu, kuinka paljon Japanin markkinat ovat arvokkaat länsimaihin verrattuna.    En sanonut etteivätkö he menettäisi rahaa. Sanoin vain, että he eivät tapa itseään sensuroimalla tällaisia juttuja.</w:t>
      </w:r>
    </w:p>
    <w:p>
      <w:r>
        <w:rPr>
          <w:b/>
          <w:u w:val="single"/>
        </w:rPr>
        <w:t xml:space="preserve">140655</w:t>
      </w:r>
    </w:p>
    <w:p>
      <w:r>
        <w:t xml:space="preserve">5.</w:t>
        <w:tab/>
        <w:tab/>
        <w:tab/>
        <w:tab/>
        <w:t xml:space="preserve">Sitten Sony lakkaa olemasta japanilainen yritys ja siitä tulee länsimainen sijoittajia houkutteleva yritys, jota johtaa jopa San Franciscon mittapuulla mitattuna suurin joukko luuserihipstereitä.  Tässä vaiheessa toivotan pelialan romahduksen tervetulleeksi. Koska jos edes nössöily ei voi olla olemassa omalla markkinaraollaan poissa normipelien keskuudesta, niin millaiset mahdollisuudet millään muulla genrellä on pysyä todella vapaana ikuisesti loukkaantuneiden kiireisten ihmisten vaikutuksesta?</w:t>
      </w:r>
    </w:p>
    <w:p>
      <w:r>
        <w:rPr>
          <w:b/>
          <w:u w:val="single"/>
        </w:rPr>
        <w:t xml:space="preserve">140656</w:t>
      </w:r>
    </w:p>
    <w:p>
      <w:r>
        <w:t xml:space="preserve">6.</w:t>
        <w:tab/>
        <w:tab/>
        <w:tab/>
        <w:tab/>
        <w:tab/>
        <w:t xml:space="preserve">Ei välttämättä. Niche-kamaa, jota lähes kukaan ei puolusta... Koska se on kapeaa.   Valtavirran nimikkeiden kohdalla on toisin. Tarkoitan, katsokaa mitä tapahtui Andromedan kanssa.</w:t>
      </w:r>
    </w:p>
    <w:p>
      <w:r>
        <w:rPr>
          <w:b/>
          <w:u w:val="single"/>
        </w:rPr>
        <w:t xml:space="preserve">140657</w:t>
      </w:r>
    </w:p>
    <w:p>
      <w:r>
        <w:t xml:space="preserve">7.</w:t>
        <w:tab/>
        <w:tab/>
        <w:tab/>
        <w:tab/>
        <w:tab/>
        <w:tab/>
        <w:t xml:space="preserve">Niche-peleillä on mahdollisuus tulla kulttipeleiksi. Andromeda oli vain objektiivisesti katsottuna huono kaikin puolin.</w:t>
      </w:r>
    </w:p>
    <w:p>
      <w:r>
        <w:rPr>
          <w:b/>
          <w:u w:val="single"/>
        </w:rPr>
        <w:t xml:space="preserve">140658</w:t>
      </w:r>
    </w:p>
    <w:p>
      <w:r>
        <w:t xml:space="preserve">8.</w:t>
        <w:tab/>
        <w:tab/>
        <w:tab/>
        <w:tab/>
        <w:tab/>
        <w:tab/>
        <w:tab/>
        <w:t xml:space="preserve">En sanonut, että kapealla pelillä ei ole arvoa. Vaikutus suuressa mittakaavassa on erilainen ja se, miten suuri yleisö reagoi.   Andromeda tuli trilogiasta pidetyistä ja aika hyvistä peleistä ja näytti miten ihmiset reagoivat kun retardedness iskee AAA-nimikkeisiin. Aivan eri asia kuin jos kyse on jostain pelistä, jossa on anime-haamutyttö, jolla on tissit esillä.</w:t>
      </w:r>
    </w:p>
    <w:p>
      <w:r>
        <w:rPr>
          <w:b/>
          <w:u w:val="single"/>
        </w:rPr>
        <w:t xml:space="preserve">140659</w:t>
      </w:r>
    </w:p>
    <w:p>
      <w:r>
        <w:t xml:space="preserve">1. Pidän siitä, että kaikki lähistöllä olevat ääliöt alkavat huutaa hänelle ja solvata häntä, kun hän taistelee vastaan, mutta kukaan ei välitä paskan vertaa siitä, että nainen syyllistyi I luokan rikokseen.</w:t>
      </w:r>
    </w:p>
    <w:p>
      <w:r>
        <w:rPr>
          <w:b/>
          <w:u w:val="single"/>
        </w:rPr>
        <w:t xml:space="preserve">140660</w:t>
      </w:r>
    </w:p>
    <w:p>
      <w:r>
        <w:t xml:space="preserve">2.</w:t>
        <w:tab/>
        <w:t xml:space="preserve">Paska tilanne</w:t>
      </w:r>
    </w:p>
    <w:p>
      <w:r>
        <w:rPr>
          <w:b/>
          <w:u w:val="single"/>
        </w:rPr>
        <w:t xml:space="preserve">140661</w:t>
      </w:r>
    </w:p>
    <w:p>
      <w:r>
        <w:t xml:space="preserve">3.</w:t>
        <w:tab/>
        <w:t xml:space="preserve">Pussy pass myönnetty</w:t>
      </w:r>
    </w:p>
    <w:p>
      <w:r>
        <w:rPr>
          <w:b/>
          <w:u w:val="single"/>
        </w:rPr>
        <w:t xml:space="preserve">140662</w:t>
      </w:r>
    </w:p>
    <w:p>
      <w:r>
        <w:t xml:space="preserve">1. Koska molempia osapuolia hyödyttäviä suhteita ei yksinkertaisesti ole olemassa.</w:t>
      </w:r>
    </w:p>
    <w:p>
      <w:r>
        <w:rPr>
          <w:b/>
          <w:u w:val="single"/>
        </w:rPr>
        <w:t xml:space="preserve">140663</w:t>
      </w:r>
    </w:p>
    <w:p>
      <w:r>
        <w:t xml:space="preserve">2.</w:t>
        <w:tab/>
        <w:t xml:space="preserve">Mielestäni ongelma on se, että edut ovat 99 prosentista 1 prosenttiin työnantajan hyväksi.</w:t>
      </w:r>
    </w:p>
    <w:p>
      <w:r>
        <w:rPr>
          <w:b/>
          <w:u w:val="single"/>
        </w:rPr>
        <w:t xml:space="preserve">140664</w:t>
      </w:r>
    </w:p>
    <w:p>
      <w:r>
        <w:t xml:space="preserve">3.</w:t>
        <w:tab/>
        <w:tab/>
        <w:t xml:space="preserve">Ja riski yleensä kasaantuu myös tässä suhteessa. Työntekijöille maksetaan palkkaa, vaikka yritys tekisi tappiota, työnantajien on otettava kaikki se vastaan.</w:t>
      </w:r>
    </w:p>
    <w:p>
      <w:r>
        <w:rPr>
          <w:b/>
          <w:u w:val="single"/>
        </w:rPr>
        <w:t xml:space="preserve">140665</w:t>
      </w:r>
    </w:p>
    <w:p>
      <w:r>
        <w:t xml:space="preserve">4.</w:t>
        <w:tab/>
        <w:tab/>
        <w:tab/>
        <w:t xml:space="preserve">Työntekijät irtisanotaan, jos yritys ei saavuttanut odotettua voittoa EDIT - Alaspäin äänestäville, eikö teitä ole koskaan vähennetty? (muokkaushetkellä viesti oli -4 ilman vastauksia)</w:t>
      </w:r>
    </w:p>
    <w:p>
      <w:r>
        <w:rPr>
          <w:b/>
          <w:u w:val="single"/>
        </w:rPr>
        <w:t xml:space="preserve">140666</w:t>
      </w:r>
    </w:p>
    <w:p>
      <w:r>
        <w:t xml:space="preserve">5.</w:t>
        <w:tab/>
        <w:tab/>
        <w:tab/>
        <w:tab/>
        <w:t xml:space="preserve">Täällä ei sallita ei-neoliberaaleja kantoja</w:t>
      </w:r>
    </w:p>
    <w:p>
      <w:r>
        <w:rPr>
          <w:b/>
          <w:u w:val="single"/>
        </w:rPr>
        <w:t xml:space="preserve">140667</w:t>
      </w:r>
    </w:p>
    <w:p>
      <w:r>
        <w:t xml:space="preserve">6.</w:t>
        <w:tab/>
        <w:tab/>
        <w:tab/>
        <w:tab/>
        <w:tab/>
        <w:t xml:space="preserve">Voi hitto, ennen tulin tänne nauramaan otherkinille ja tulpalle, miksi subi on nykyään suuntautunut libertaristiseksi?</w:t>
      </w:r>
    </w:p>
    <w:p>
      <w:r>
        <w:rPr>
          <w:b/>
          <w:u w:val="single"/>
        </w:rPr>
        <w:t xml:space="preserve">140668</w:t>
      </w:r>
    </w:p>
    <w:p>
      <w:r>
        <w:t xml:space="preserve">7.</w:t>
        <w:tab/>
        <w:tab/>
        <w:tab/>
        <w:tab/>
        <w:tab/>
        <w:tab/>
        <w:t xml:space="preserve">, koska alaosasto muuttui paljon oikeistolaisemmaksi viimeisten kahden vuoden aikana, ja oikeistolaisuus kulkee yleensä käsi kädessä talousliberalismin kanssa.</w:t>
      </w:r>
    </w:p>
    <w:p>
      <w:r>
        <w:rPr>
          <w:b/>
          <w:u w:val="single"/>
        </w:rPr>
        <w:t xml:space="preserve">140669</w:t>
      </w:r>
    </w:p>
    <w:p>
      <w:r>
        <w:t xml:space="preserve">8.</w:t>
        <w:tab/>
        <w:tab/>
        <w:tab/>
        <w:tab/>
        <w:tab/>
        <w:tab/>
        <w:tab/>
        <w:t xml:space="preserve">Johtuuko se Trumpista? Miten sukellusveneestä voi tulla niin oikeistolainen näin nopeasti?</w:t>
      </w:r>
    </w:p>
    <w:p>
      <w:r>
        <w:rPr>
          <w:b/>
          <w:u w:val="single"/>
        </w:rPr>
        <w:t xml:space="preserve">140670</w:t>
      </w:r>
    </w:p>
    <w:p>
      <w:r>
        <w:t xml:space="preserve">9.</w:t>
        <w:tab/>
        <w:tab/>
        <w:tab/>
        <w:tab/>
        <w:tab/>
        <w:tab/>
        <w:tab/>
        <w:tab/>
        <w:t xml:space="preserve">Se on vain Overtonin ikkunan heilumista. Ja lisäksi, tarkoitan, että nykyään monet äänekkäimmät hullut ovat niin kaukana vasemmalla, että Noam Chompsky näyttää Ronald Reaganilta.   Media suosii melko voimakkaasti vasemmistoa, ja se näyttää rohkaisevan yhä enemmän taantumuksellista hulluutta, jolloin on vaikeampi löytää yhtä paljon esimerkkejä äärioikeistolaisesta hulluudesta.   Minusta vaikuttaa siltä, että tämä johtaisi luonnolliseen konservatiivisempien ja (oikeasti) libertaarisempien ihmisten kokoontumiseen.</w:t>
      </w:r>
    </w:p>
    <w:p>
      <w:r>
        <w:rPr>
          <w:b/>
          <w:u w:val="single"/>
        </w:rPr>
        <w:t xml:space="preserve">140671</w:t>
      </w:r>
    </w:p>
    <w:p>
      <w:r>
        <w:t xml:space="preserve">10.</w:t>
        <w:tab/>
        <w:tab/>
        <w:tab/>
        <w:tab/>
        <w:tab/>
        <w:tab/>
        <w:tab/>
        <w:tab/>
        <w:tab/>
        <w:t xml:space="preserve">&gt;Plus, tarkoitan, että nykyään monet äänekkäimmät hullut ovat niin äärivasemmistolaisia tasalevymaantieteilijät, anti-vaxxerit, chemtrail-uskovaiset ja kaikki nämä ihmiset ovat yleensä äärimmäisen oikeistolaisia. Sitten meillä on niitä yli-innokkaita kristittyjä, jotka ovat yleensä hyvin äärioikeistolaisia, meillä on subreddittejä kuten /r/the_donald, /r/conservative, /r/altright ja /r/CringeAnarchy, joista löytyy paljon oikeistolaista hulluutta. &gt;Media on aika vahvasti vasemmiston suosiossa, ja se näyttää rohkaisevan yhä taantumuksellisempaa hulluutta, jolloin on vaikeampi löytää yhtä paljon esimerkkejä äärioikeistolaisesta hulluudesta.   Täytyy vain kaivaa vähän, aivan kuten täytyy löytää vasemmistolaista hulluutta.</w:t>
      </w:r>
    </w:p>
    <w:p>
      <w:r>
        <w:rPr>
          <w:b/>
          <w:u w:val="single"/>
        </w:rPr>
        <w:t xml:space="preserve">140672</w:t>
      </w:r>
    </w:p>
    <w:p>
      <w:r>
        <w:t xml:space="preserve">11.</w:t>
        <w:tab/>
        <w:tab/>
        <w:tab/>
        <w:tab/>
        <w:tab/>
        <w:tab/>
        <w:tab/>
        <w:tab/>
        <w:tab/>
        <w:tab/>
        <w:t xml:space="preserve">Sosiaalisesta mediasta ja tuntemistani ihmisistä päätellen sekä oikeistolaiset että vasemmistolaiset ihmiset vastustavat verrokkeja. Sekä "hallitusta kohtaan epäluuloisia" että "rapsakoita hippityyppejä".   Myös litteän maan kannattajien joukossa on huomattava määrä vasemmistolaisia ihmisiä.   Chemtrails näyttää kuitenkin olevan äärioikeiston tunnusmerkki.</w:t>
      </w:r>
    </w:p>
    <w:p>
      <w:r>
        <w:rPr>
          <w:b/>
          <w:u w:val="single"/>
        </w:rPr>
        <w:t xml:space="preserve">140673</w:t>
      </w:r>
    </w:p>
    <w:p>
      <w:r>
        <w:t xml:space="preserve">1. EIKÄ koskaan humalassa tai tappelussa oleminen tee kelvottomaksi kunniallista yhteiskuntaa?  Hienoa. Meitä hallitsee jatkossa löysäleukaisten homojen oligarkia.</w:t>
      </w:r>
    </w:p>
    <w:p>
      <w:r>
        <w:rPr>
          <w:b/>
          <w:u w:val="single"/>
        </w:rPr>
        <w:t xml:space="preserve">140674</w:t>
      </w:r>
    </w:p>
    <w:p>
      <w:r>
        <w:t xml:space="preserve">2.</w:t>
        <w:tab/>
        <w:t xml:space="preserve">&gt; Meitä tulee hallitsemaan löysäleukaisten homojen oligarkia.  Karu kuvaus äärivasemmistosta, mutta ei täysin väärä.</w:t>
      </w:r>
    </w:p>
    <w:p>
      <w:r>
        <w:rPr>
          <w:b/>
          <w:u w:val="single"/>
        </w:rPr>
        <w:t xml:space="preserve">140675</w:t>
      </w:r>
    </w:p>
    <w:p>
      <w:r>
        <w:t xml:space="preserve">3.</w:t>
        <w:tab/>
        <w:t xml:space="preserve">Ei, mutta valehtelemalla valan alla kyllä :)</w:t>
      </w:r>
    </w:p>
    <w:p>
      <w:r>
        <w:rPr>
          <w:b/>
          <w:u w:val="single"/>
        </w:rPr>
        <w:t xml:space="preserve">140676</w:t>
      </w:r>
    </w:p>
    <w:p>
      <w:r>
        <w:t xml:space="preserve">4.</w:t>
        <w:tab/>
        <w:tab/>
        <w:t xml:space="preserve">Hyvä, ettei hän valehdellut silloin. Siirtäkää vain niitä maalitolppia!</w:t>
      </w:r>
    </w:p>
    <w:p>
      <w:r>
        <w:rPr>
          <w:b/>
          <w:u w:val="single"/>
        </w:rPr>
        <w:t xml:space="preserve">140677</w:t>
      </w:r>
    </w:p>
    <w:p>
      <w:r>
        <w:t xml:space="preserve">5.</w:t>
        <w:tab/>
        <w:tab/>
        <w:t xml:space="preserve">"Mitä väliä sillä on tässä vaiheessa?". -Hillary Clinton</w:t>
      </w:r>
    </w:p>
    <w:p>
      <w:r>
        <w:rPr>
          <w:b/>
          <w:u w:val="single"/>
        </w:rPr>
        <w:t xml:space="preserve">140678</w:t>
      </w:r>
    </w:p>
    <w:p>
      <w:r>
        <w:t xml:space="preserve">1. Yksiavioisuus on historiallisesti todistettu menestys. Sivistyneissä kulttuureissa. Niissä, joista voimme lukea nykyään. Aikakausia sen jälkeen, kun alkuperäiset kirjoittajat ovat kuolleet.  Moniavioiset, resursseja ryöstävät kulttuurit. ovat suurimmaksi osaksi kadonneet ajan hiekkaan.   Keisarilliset jalkavaimot olivat aina kestäviä vain superrikkaille. Riippumatta siitä, mikä aikakausi kirjattiin. Konkubiinit ovat suurimmaksi osaksi vakuutuksia monarkioille.   Dynastian periytymismahdollisuudet ovat suuremmat. Näin alueellinen vakaus paranee. Suuri osa alueella asuvista ihmisistä - elävät suurimmaksi osaksi elämäänsä rauhassa.   Tämä on liian pieni otoskoko. Jotta voisimme esittää laajan väitteen. Että kaikkien ihmisten perustavanlaatuisimmat pyrkimykset. on työntää peniksensä mahdollisimman moneen reikään. Tai toisaalta saada omat reiät täytettyä mahdollisimman monella peniksellä.</w:t>
      </w:r>
    </w:p>
    <w:p>
      <w:r>
        <w:rPr>
          <w:b/>
          <w:u w:val="single"/>
        </w:rPr>
        <w:t xml:space="preserve">140679</w:t>
      </w:r>
    </w:p>
    <w:p>
      <w:r>
        <w:t xml:space="preserve">2.</w:t>
        <w:tab/>
        <w:t xml:space="preserve">Miten määrittelet menestyksen? Tehdäänkö jokaisesta miehestä naispuolinen orja, jotta mies pakotetaan osallistumaan yhteiskunnan toimintaan?  En usko, että se on menestystä. Se on vain orjuutta.</w:t>
      </w:r>
    </w:p>
    <w:p>
      <w:r>
        <w:rPr>
          <w:b/>
          <w:u w:val="single"/>
        </w:rPr>
        <w:t xml:space="preserve">140680</w:t>
      </w:r>
    </w:p>
    <w:p>
      <w:r>
        <w:t xml:space="preserve">3.</w:t>
        <w:tab/>
        <w:tab/>
        <w:t xml:space="preserve">Onnistuminen minun näkökulmastani. Yksilö syntyy maapallolle. Imeväisikäisyydestä lähtien heidän vääjäämättömään sijoittamiseensa maahan.   Yksilö on olemassa suhteellisen vapaana heihin kohdistuvasta väkivaltaisesta voimasta. Sekä tunne siitä, että elämänsä lopussa - tietyt realistiset virstanpylväät saavutetaan. joiden jälkeen yksilö voi levätä rauhassa.   Tietyt havaittavat merkit miehille. ovat pätevyys tietyllä intohimon alalla. Rakentaminen, maatalous, karjankasvatus, tavaroiden valmistus. Pronssiterästä aina kansainväliseen avaruusasemaan asti.   Toinen merkki on se, milloin pätevyys on saavutettu. Yksittäinen ihminen haluaa opettaa toiselle samanlaista mestaruutta. Ainoa tapa tehdä lisää ihmisiä on naisen ruumiin kautta. Myös perusosaamisen aikaan. Miehen sukupuolivietti on täydessä iskussa. Hän haluaa seksiä ja yleisesti tehdä lapsia, joita hän voi opettaa koko elämänsä ajan.   Tämä on hyvin yleinen halu. Yhteiskunta ei pakota edellä olevaa kohtaa yksittäiselle miehelle.   Tosin jotkut miehet eivät pidä edellä mainittua onnistuneena elämäntapana. Jotkut miehet nauttivat yksinäisyydestä. Jotkut miehet eivät erityisesti halua johtaa perheyksikköä. Se on paras tapaus.  Jotkut miehet useista historiallisista kertomuksista. pitävät menestyksekkäänä elämänä sitä, että kykenevät murhaamaan mahdollisimman monta ihmistä. Sitten ryöstävät murhaamansa miehen tai miesryhmän omaisuuden.   Siksi miehet, jotka haluavat hallita taitoa rauhanomaisessa pyrkimyksessä suhteessa muihin miehiin. Kertaavat miehet, jotka määrittelevät menestyksen yksinäisyytenä ja sisäänpäin kääntyneenä. Miesten kanssa, jotka määrittelevät menestyksen murhaamisena ja ryöstelemisenä mahdollisimman monelle.    Naiset yleensä määrittelevät menestyksekkään elämän yhdeksi. jossa he tuottavat paljon uusia ihmisiä. Sekä ovat yleisesti ottaen hyvässä asemassa normaalikulttuurin kanssa. Näin varmistetaan, että joku huolehtii hänestä koko hänen olemassaolonsa ajan täällä.   Naisiin kohdistuu myös epäluuloja. Esimerkiksi kun nainen määrittelee menestyksekkään elämän - sellaiseksi, jossa hän hankkii mahdollisimman paljon statuksellisia rihkamaa. myöntämällä pääsyn vaginaansa.   Silti yksinäistä naista pidetään noitana. Luulen, että se johtuu siitä, että naiset eivät ole luonnostaan yksinäisiä yksilöitä. Yksinäiset naiset käyttäytyvät keskimäärin myös epäsosiaalisemmin. Esimerkiksi syyttävät yhdeksänvuotiasta poikaa seksuaalisesta ahdistelusta.   Minun kaksi senttiä aiheesta. Se on pitkäveteinen. Elämä on pitkä ja laaja-alainen. Yritän siis antaa etua epäilyksille, jos ymmärrän sen.</w:t>
      </w:r>
    </w:p>
    <w:p>
      <w:r>
        <w:rPr>
          <w:b/>
          <w:u w:val="single"/>
        </w:rPr>
        <w:t xml:space="preserve">140681</w:t>
      </w:r>
    </w:p>
    <w:p>
      <w:r>
        <w:t xml:space="preserve">4.</w:t>
        <w:tab/>
        <w:tab/>
        <w:tab/>
        <w:t xml:space="preserve">Sen ei pitäisi olla yksiavioisuutta, yksiavioisuuteen kuuluu, että miehet taistelevat toisiaan vastaan pillusta, ja sivutuotteena syntyy sivistynyt maailma. Luulen, että tarkoitat pakkoavioliittoa tai järjestettyä avioliittoa.</w:t>
      </w:r>
    </w:p>
    <w:p>
      <w:r>
        <w:rPr>
          <w:b/>
          <w:u w:val="single"/>
        </w:rPr>
        <w:t xml:space="preserve">140682</w:t>
      </w:r>
    </w:p>
    <w:p>
      <w:r>
        <w:t xml:space="preserve">5.</w:t>
        <w:tab/>
        <w:tab/>
        <w:tab/>
        <w:tab/>
        <w:t xml:space="preserve">"Yksiavioisuuteen kuuluu, että miehet taistelevat toisiaan vastaan pillusta, ja sivutuotteena syntyy sivistynyt maailma. Väärin, se on lukutaidottomien murhanhimoisten ryöstäjien käyttäytymistä. Heillä on lähes 100 prosentin epäonnistumisprosentti.   Mitä tulee järjestettyihin avioliittoihin. Uskon, että sinulla on kielteisempi näkemys asiasta. kuin mikä johtuu käytännöstä.   Nuoret naiset varakkaista perheistä. Rakastavat kuusitoistavuotisrituaaliaan. Nuoret naiset niukemmista perheistä. Rakastavat avioliittotanssejaan.   Näiden tyttöjen isät. Useimmiten. Katsovat, keneltä heidän tyttärensä haluaa saada huomiota. Sekä sitä, millainen nuori mies vastaa hänen huomionsa. Sitten he ehdottavat avioliittoa, jos hän hyväksyy sen. Yleisessä mielessä käytäntö. Epäsuora väkivalta ei olisi yleistä. Koska silloin rauha paikallisyhteisössä romahtaisi.   Useimmat ihmiset haluavat täällä enemmän tai vähemmän rauhallista elämää. Sosiopaatit ovat ikimuistoisista ajoista lähtien olleet niitä, jotka levittävät kurjuutta. Eivät ne, jotka tekevät parhaansa heille jaetusta kädestä.</w:t>
      </w:r>
    </w:p>
    <w:p>
      <w:r>
        <w:rPr>
          <w:b/>
          <w:u w:val="single"/>
        </w:rPr>
        <w:t xml:space="preserve">140683</w:t>
      </w:r>
    </w:p>
    <w:p>
      <w:r>
        <w:t xml:space="preserve">1. Tämä ääliö käyttäytyy juuri niin kuin vasemmisto luulee GEOTUSin kannattajien käyttäytyvän. Näen sitä kaikkialla, jopa täällä Malesiassa asti. Jotkut tietämättömämmät libtardit jopa luulivat Antifan olevan Trumpin kannattajia.</w:t>
      </w:r>
    </w:p>
    <w:p>
      <w:r>
        <w:rPr>
          <w:b/>
          <w:u w:val="single"/>
        </w:rPr>
        <w:t xml:space="preserve">140684</w:t>
      </w:r>
    </w:p>
    <w:p>
      <w:r>
        <w:t xml:space="preserve">1. Minulla ei olisi ollut itsehillintää olla tyrmäämättä tätä vegaanipaskiaista.</w:t>
      </w:r>
    </w:p>
    <w:p>
      <w:r>
        <w:rPr>
          <w:b/>
          <w:u w:val="single"/>
        </w:rPr>
        <w:t xml:space="preserve">140685</w:t>
      </w:r>
    </w:p>
    <w:p>
      <w:r>
        <w:t xml:space="preserve">2.</w:t>
        <w:tab/>
        <w:t xml:space="preserve">Älä usko sinua</w:t>
      </w:r>
    </w:p>
    <w:p>
      <w:r>
        <w:rPr>
          <w:b/>
          <w:u w:val="single"/>
        </w:rPr>
        <w:t xml:space="preserve">140686</w:t>
      </w:r>
    </w:p>
    <w:p>
      <w:r>
        <w:t xml:space="preserve">3.</w:t>
        <w:tab/>
        <w:tab/>
        <w:t xml:space="preserve">Jos joku ärsyttävä ämmä seuraisi minua junasta ja huutelisi minulle, että olen murhaaja, koska syön lihaa, minä tekisin niin. Mutta muuten olet oikeassa. En luultavasti tekisi niin.</w:t>
      </w:r>
    </w:p>
    <w:p>
      <w:r>
        <w:rPr>
          <w:b/>
          <w:u w:val="single"/>
        </w:rPr>
        <w:t xml:space="preserve">140687</w:t>
      </w:r>
    </w:p>
    <w:p>
      <w:r>
        <w:t xml:space="preserve">4.</w:t>
        <w:tab/>
        <w:tab/>
        <w:tab/>
        <w:t xml:space="preserve">Riski 10 vuoden vankilatuomio vain siksi, että joku muu kuin sinä on tyhmä? Älä tuhlaa aikaasi ystävä</w:t>
      </w:r>
    </w:p>
    <w:p>
      <w:r>
        <w:rPr>
          <w:b/>
          <w:u w:val="single"/>
        </w:rPr>
        <w:t xml:space="preserve">140688</w:t>
      </w:r>
    </w:p>
    <w:p>
      <w:r>
        <w:t xml:space="preserve">1. Olen melko varma, että ihmisten saaminen vahvistamaan stereotyyppiä "tyhmä lukutaidoton neekeri" toimii aivan loistavasti.</w:t>
      </w:r>
    </w:p>
    <w:p>
      <w:r>
        <w:rPr>
          <w:b/>
          <w:u w:val="single"/>
        </w:rPr>
        <w:t xml:space="preserve">140689</w:t>
      </w:r>
    </w:p>
    <w:p>
      <w:r>
        <w:t xml:space="preserve">1. Mitä seurauksia on siitä, jos ei tottele heidän orwellilaisia vaatimuksiaan?</w:t>
      </w:r>
    </w:p>
    <w:p>
      <w:r>
        <w:rPr>
          <w:b/>
          <w:u w:val="single"/>
        </w:rPr>
        <w:t xml:space="preserve">140690</w:t>
      </w:r>
    </w:p>
    <w:p>
      <w:r>
        <w:t xml:space="preserve">2.</w:t>
        <w:tab/>
        <w:t xml:space="preserve">No, toistaiseksi ainoa seuraus on ollut mielipidekirjoituksen lähettäminen uudelleen. Ilmeisesti mielipidekirjoituksia saa kirjoittaa vain, jos ne ovat linjassa tiedekunnan mielipiteiden kanssa.</w:t>
      </w:r>
    </w:p>
    <w:p>
      <w:r>
        <w:rPr>
          <w:b/>
          <w:u w:val="single"/>
        </w:rPr>
        <w:t xml:space="preserve">140691</w:t>
      </w:r>
    </w:p>
    <w:p>
      <w:r>
        <w:t xml:space="preserve">3.</w:t>
        <w:tab/>
        <w:tab/>
        <w:t xml:space="preserve">Se on selvää indoktrinaatiota, ja siitä pitäisi keskustella ensin laitoksen johtajan ja sitten dekaanin kanssa.  Ja jos ei muuta, vedä Lindsay Shepardia ja runno se mediaan.</w:t>
      </w:r>
    </w:p>
    <w:p>
      <w:r>
        <w:rPr>
          <w:b/>
          <w:u w:val="single"/>
        </w:rPr>
        <w:t xml:space="preserve">140692</w:t>
      </w:r>
    </w:p>
    <w:p>
      <w:r>
        <w:t xml:space="preserve">4.</w:t>
        <w:tab/>
        <w:tab/>
        <w:tab/>
        <w:t xml:space="preserve">Sovittu. Heidän toimilleen ei ole mitään perusteita. Se on älytöntä.</w:t>
      </w:r>
    </w:p>
    <w:p>
      <w:r>
        <w:rPr>
          <w:b/>
          <w:u w:val="single"/>
        </w:rPr>
        <w:t xml:space="preserve">140693</w:t>
      </w:r>
    </w:p>
    <w:p>
      <w:r>
        <w:t xml:space="preserve">1. Ensiapuhenkilöstö yrittää pelastaa mahdollisen itsemurhaa suunnittelevan henkilön.  Liikenteessä jumissa olevat tytöt menevät paikalle ja huutavat häntä hyppäämään, koska heille aiheutui haittaa ruuhkaisesta liikenteestä.   Mies hyppää.  Naiset tuomitaan mulkkuina olemisen takia.  Reddit taputtaa muijille, koska ruuhkaan juuttuminen mahdollisen itsemurhan takia ei ole heidän aikansa arvoista. ei toivoa ihmiskunnalle...</w:t>
      </w:r>
    </w:p>
    <w:p>
      <w:r>
        <w:rPr>
          <w:b/>
          <w:u w:val="single"/>
        </w:rPr>
        <w:t xml:space="preserve">140694</w:t>
      </w:r>
    </w:p>
    <w:p>
      <w:r>
        <w:t xml:space="preserve">2.</w:t>
        <w:tab/>
        <w:t xml:space="preserve">&gt;Reddit taputtaa muijille, koska jumittuminen liikenteeseen mahdollisen itsemurhan takia ei ole heidän aikansa arvoista. missä.</w:t>
      </w:r>
    </w:p>
    <w:p>
      <w:r>
        <w:rPr>
          <w:b/>
          <w:u w:val="single"/>
        </w:rPr>
        <w:t xml:space="preserve">140695</w:t>
      </w:r>
    </w:p>
    <w:p>
      <w:r>
        <w:t xml:space="preserve">3.</w:t>
        <w:tab/>
        <w:t xml:space="preserve">Jos toivosi ihmiskuntaan määräytyy jonkin niinkin ailahtelevan asian kuin reddit-kommenttien perusteella, sinunkin on löydettävä silta jostain, koska helpommaksi ei tule.</w:t>
      </w:r>
    </w:p>
    <w:p>
      <w:r>
        <w:rPr>
          <w:b/>
          <w:u w:val="single"/>
        </w:rPr>
        <w:t xml:space="preserve">140696</w:t>
      </w:r>
    </w:p>
    <w:p>
      <w:r>
        <w:t xml:space="preserve">4.</w:t>
        <w:tab/>
        <w:tab/>
        <w:t xml:space="preserve">Sinua äänestetään alas, koska he eivät halunneet kuulla totuutta.</w:t>
      </w:r>
    </w:p>
    <w:p>
      <w:r>
        <w:rPr>
          <w:b/>
          <w:u w:val="single"/>
        </w:rPr>
        <w:t xml:space="preserve">140697</w:t>
      </w:r>
    </w:p>
    <w:p>
      <w:r>
        <w:t xml:space="preserve">1. Itse asiassa. Pussypassi hyväksytty.  Hän läimäytti yhtä poliisia ja tönäisi molempia muutaman kerran. Se on pahoinpitelyä.  Jos kaveri olisi vain koskenut poliisiin, hän olisi vankilassa -</w:t>
      </w:r>
    </w:p>
    <w:p>
      <w:r>
        <w:rPr>
          <w:b/>
          <w:u w:val="single"/>
        </w:rPr>
        <w:t xml:space="preserve">140698</w:t>
      </w:r>
    </w:p>
    <w:p>
      <w:r>
        <w:t xml:space="preserve">2.</w:t>
        <w:tab/>
        <w:t xml:space="preserve">Mies ei käyttäytynyt läheskään yhtä aggressiivisesti kuin nainen, ennen kuin poliisit olivat kiskoneet hänet kurkusta maahan. Minun käsittääkseni se johti välittömästi tilanteen kärjistymiseen.   Mikä johtaa minut vakavaan kysymykseen: Miksi poliiseja ylistetään heidän maltillisuudestaan? Ehkä en ymmärrä jotain, mutta mies vain vetää humalassa olkapäitään pois poliiseilta samalla tavalla kuin pikkulapsi vetäytyy pois vanhemmistaan, kun nämä ovat vihaisia. Miksi se johtaa niin äärimmäiseen takdowniin ja painiotteluun.</w:t>
      </w:r>
    </w:p>
    <w:p>
      <w:r>
        <w:rPr>
          <w:b/>
          <w:u w:val="single"/>
        </w:rPr>
        <w:t xml:space="preserve">140699</w:t>
      </w:r>
    </w:p>
    <w:p>
      <w:r>
        <w:t xml:space="preserve">3.</w:t>
        <w:tab/>
        <w:tab/>
        <w:t xml:space="preserve">"Miksen voi olla jättimäinen mulkku, suututtaa yhteiskuntaa ja sitten minua kohdellaan kuin viatonta lasta?".</w:t>
      </w:r>
    </w:p>
    <w:p>
      <w:r>
        <w:rPr>
          <w:b/>
          <w:u w:val="single"/>
        </w:rPr>
        <w:t xml:space="preserve">140700</w:t>
      </w:r>
    </w:p>
    <w:p>
      <w:r>
        <w:t xml:space="preserve">4.</w:t>
        <w:tab/>
        <w:tab/>
        <w:tab/>
        <w:t xml:space="preserve">Kuulostaa siltä, että olet jo 2/3 matkasta perillä, kamu. Onnea sinulle.</w:t>
      </w:r>
    </w:p>
    <w:p>
      <w:r>
        <w:rPr>
          <w:b/>
          <w:u w:val="single"/>
        </w:rPr>
        <w:t xml:space="preserve">140701</w:t>
      </w:r>
    </w:p>
    <w:p>
      <w:r>
        <w:t xml:space="preserve">1. Sosialismi / kommunismi on toiminut missä? [Venezuela?](https://theconservativetreehouse.files.wordpress.com/2016/02/socialism-and-inflation-brings-us-all-together.jpg?w=550&amp;h=426)</w:t>
      </w:r>
    </w:p>
    <w:p>
      <w:r>
        <w:rPr>
          <w:b/>
          <w:u w:val="single"/>
        </w:rPr>
        <w:t xml:space="preserve">140702</w:t>
      </w:r>
    </w:p>
    <w:p>
      <w:r>
        <w:t xml:space="preserve">2.</w:t>
        <w:tab/>
        <w:t xml:space="preserve">Ettekö te ääliöt ole tietoisia Kiinasta?</w:t>
      </w:r>
    </w:p>
    <w:p>
      <w:r>
        <w:rPr>
          <w:b/>
          <w:u w:val="single"/>
        </w:rPr>
        <w:t xml:space="preserve">140703</w:t>
      </w:r>
    </w:p>
    <w:p>
      <w:r>
        <w:t xml:space="preserve">3.</w:t>
        <w:tab/>
        <w:tab/>
        <w:t xml:space="preserve">**Sosialismia määrittelevät seuraavat ominaisuudet:** Vahva, luotettava, yleinen sosiaaliturva: et koskaan joudu kodittomaksi tai kuole nälkään, vaikka kuinka mokaisit elämässäsi Perusluonteiset julkiset palvelut maksaa kaikki valtio verovaroin: tähän kuuluvat terveydenhuolto, koulutus, eläke ja työkyvyttömyys Jyrkästi progressiivinen tulo- ja yritysverojärjestelmä, joka imee ylimääräiset voitot ja tulot uudelleen jaettavaksi muulle taloudelle/väestölle Valtion omistus (mutta ammattimainen johto) tietyillä strategisilla avainaloilla, kuten energia-, puolustus- ja kuljetusalalla jne.  Valtiolla EI kuitenkaan pitäisi olla voimakkaita kannustimia hyötyä henkilökohtaisesti näistä yrityksistä.  #Nykyaikainen Kiina ei täytä mitään näistä kriteereistä. Joten ei, Kiina ei ole sosialistinen, ei läheskään.</w:t>
      </w:r>
    </w:p>
    <w:p>
      <w:r>
        <w:rPr>
          <w:b/>
          <w:u w:val="single"/>
        </w:rPr>
        <w:t xml:space="preserve">140704</w:t>
      </w:r>
    </w:p>
    <w:p>
      <w:r>
        <w:t xml:space="preserve">4.</w:t>
        <w:tab/>
        <w:tab/>
        <w:tab/>
        <w:t xml:space="preserve">Kanada onnistuu kohtuullisen hyvin tasapainon löytämisessä. Terveydenhuoltoa, koulutusta ja sosiaalipalveluja ei ole täysin yksityistetty. On olemassa kruununyhtiöitä, jotka hallinnoivat monia maan resursseja.   Sosialismi ei ole mustavalkoinen asia. Se on poliittisen spektrin piste, ja jotkin maat ovat lähempänä sitä kuin toiset.</w:t>
      </w:r>
    </w:p>
    <w:p>
      <w:r>
        <w:rPr>
          <w:b/>
          <w:u w:val="single"/>
        </w:rPr>
        <w:t xml:space="preserve">140705</w:t>
      </w:r>
    </w:p>
    <w:p>
      <w:r>
        <w:t xml:space="preserve">5.</w:t>
        <w:tab/>
        <w:tab/>
        <w:tab/>
        <w:t xml:space="preserve">https://en.wikipedia.org/wiki/List_of_socialist_states</w:t>
      </w:r>
    </w:p>
    <w:p>
      <w:r>
        <w:rPr>
          <w:b/>
          <w:u w:val="single"/>
        </w:rPr>
        <w:t xml:space="preserve">140706</w:t>
      </w:r>
    </w:p>
    <w:p>
      <w:r>
        <w:t xml:space="preserve">6.</w:t>
        <w:tab/>
        <w:tab/>
        <w:tab/>
        <w:tab/>
        <w:t xml:space="preserve">&gt; Itsetunnistus on ainoa kriteeri, jota luettelo käyttää</w:t>
      </w:r>
    </w:p>
    <w:p>
      <w:r>
        <w:rPr>
          <w:b/>
          <w:u w:val="single"/>
        </w:rPr>
        <w:t xml:space="preserve">140707</w:t>
      </w:r>
    </w:p>
    <w:p>
      <w:r>
        <w:t xml:space="preserve">7.</w:t>
        <w:tab/>
        <w:tab/>
        <w:tab/>
        <w:tab/>
        <w:tab/>
        <w:t xml:space="preserve">Joo, tuon mittarin mukaan Pohjois-Korea on demokraattinen, koska he sanovat niin.</w:t>
      </w:r>
    </w:p>
    <w:p>
      <w:r>
        <w:rPr>
          <w:b/>
          <w:u w:val="single"/>
        </w:rPr>
        <w:t xml:space="preserve">140708</w:t>
      </w:r>
    </w:p>
    <w:p>
      <w:r>
        <w:t xml:space="preserve">8.</w:t>
        <w:tab/>
        <w:tab/>
        <w:t xml:space="preserve">Maa, joka tappoi noin 50 miljoonaa teollistua, tarkoituksellisesti nälkää tai niin kauhean huonosti hoidettu? Maa, jossa saa hankkia vain yhden lapsen? Maa, joka hinnoittelee kansalaisiaan kuin jossakin kauheassa orwellilaisessa painajaisessa? Maa, joka käyttää orja- ja lapsityövoimaa? Maa, joka on vastuussa uhanalaisilla eläimillä käytävästä kaupasta, jossa käytetään afrodisiakoita?  Totta kai. Ota Kiina mukaan.</w:t>
      </w:r>
    </w:p>
    <w:p>
      <w:r>
        <w:rPr>
          <w:b/>
          <w:u w:val="single"/>
        </w:rPr>
        <w:t xml:space="preserve">140709</w:t>
      </w:r>
    </w:p>
    <w:p>
      <w:r>
        <w:t xml:space="preserve">1. Hän nousi vastustamaan korruptoitunutta NJHP:tä, hän ansaitsee aplodit, ei rangaistuksen tai rangaistuksen. Tämä ei ole tussupassin kieltäminen.</w:t>
      </w:r>
    </w:p>
    <w:p>
      <w:r>
        <w:rPr>
          <w:b/>
          <w:u w:val="single"/>
        </w:rPr>
        <w:t xml:space="preserve">140710</w:t>
      </w:r>
    </w:p>
    <w:p>
      <w:r>
        <w:t xml:space="preserve">2.</w:t>
        <w:tab/>
        <w:t xml:space="preserve">En osaa sanoa, onko kyseessä trollaus vai harhaluulo.</w:t>
      </w:r>
    </w:p>
    <w:p>
      <w:r>
        <w:rPr>
          <w:b/>
          <w:u w:val="single"/>
        </w:rPr>
        <w:t xml:space="preserve">140711</w:t>
      </w:r>
    </w:p>
    <w:p>
      <w:r>
        <w:t xml:space="preserve">3.</w:t>
        <w:tab/>
        <w:tab/>
        <w:t xml:space="preserve">Siinä on ongelmasi, kahtiajakosi on väärä. NJ:n poliisit ovat korruptoituneita kuin paska, ja ansaitsevat aina pilkan. Olen nähnyt heidän ottavan liian monta lahjusta.</w:t>
      </w:r>
    </w:p>
    <w:p>
      <w:r>
        <w:rPr>
          <w:b/>
          <w:u w:val="single"/>
        </w:rPr>
        <w:t xml:space="preserve">140712</w:t>
      </w:r>
    </w:p>
    <w:p>
      <w:r>
        <w:t xml:space="preserve">4.</w:t>
        <w:tab/>
        <w:tab/>
        <w:tab/>
        <w:t xml:space="preserve">En todellakaan välitä paskaakaan siitä, mitä olet nähnyt. Olen nähnyt täällä kaksi rauhallista ja rauhallista poliisia käyttäytymässä ammattimaisesti, kun taas joku riidanhaluinen kusipää yrittää kiusata heitä "vallallaan". Missä vitun maailmassa sinä elät, jossa tuollainen käytös on hyväksyttävää missään olosuhteissa? Et ole enempää vastausten arvoinen.</w:t>
      </w:r>
    </w:p>
    <w:p>
      <w:r>
        <w:rPr>
          <w:b/>
          <w:u w:val="single"/>
        </w:rPr>
        <w:t xml:space="preserve">140713</w:t>
      </w:r>
    </w:p>
    <w:p>
      <w:r>
        <w:t xml:space="preserve">5.</w:t>
        <w:tab/>
        <w:tab/>
        <w:tab/>
        <w:tab/>
        <w:t xml:space="preserve">&gt;En todellakaan välitä paskaakaan siitä, mitä olet nähnyt Et myöskään välitä todellisuudesta. Sen lisäksi tapauksella ei ollut mitään tekemistä sen kanssa, että hän on nainen, vaan poliittisen painolastin heittelyn kanssa. En sano, että sinun pitäisi pitää hänestä, mutta minulle sopii, että ihmiset kiusaavat poliiseja NJ:ssä.  Se ei todellakaan ole PPD. Toivottavasti saat pian ratkaistua ongelmasi todellisuuden kanssa. Rauha olkoon sinun kanssasi, veli.</w:t>
      </w:r>
    </w:p>
    <w:p>
      <w:r>
        <w:rPr>
          <w:b/>
          <w:u w:val="single"/>
        </w:rPr>
        <w:t xml:space="preserve">140714</w:t>
      </w:r>
    </w:p>
    <w:p>
      <w:r>
        <w:t xml:space="preserve">1. En ole samaa mieltä Chuckin tai hänen taktiikkansa kanssa, mutta en näe tässä mitään sellaista perustavanlaatuista vikaa, joka merkitsisi erottamiskelpoista rikkomusta.</w:t>
      </w:r>
    </w:p>
    <w:p>
      <w:r>
        <w:rPr>
          <w:b/>
          <w:u w:val="single"/>
        </w:rPr>
        <w:t xml:space="preserve">140715</w:t>
      </w:r>
    </w:p>
    <w:p>
      <w:r>
        <w:t xml:space="preserve">2.</w:t>
        <w:tab/>
        <w:t xml:space="preserve">Huonon kuvan luominen työnantajalle on yleensä peruste potkuille. Yleensä suhtaudun myötätuntoisesti, jos henkilö toimi hyvässä uskossa ja joku muu tulkitsi hänen sanomansa väärin, mutta tämä kaveri on aiemmin ollut pelkkä syöpä.</w:t>
      </w:r>
    </w:p>
    <w:p>
      <w:r>
        <w:rPr>
          <w:b/>
          <w:u w:val="single"/>
        </w:rPr>
        <w:t xml:space="preserve">140716</w:t>
      </w:r>
    </w:p>
    <w:p>
      <w:r>
        <w:t xml:space="preserve">3.</w:t>
        <w:tab/>
        <w:tab/>
        <w:t xml:space="preserve">En tunne tätä kaveria tai hänen historiaansa, joten otin vain sen, mitä hänen Twitterissään oli vielä saatavilla, nimellisarvoonsa. Mutta minulle on sittemmin osoitettu joitakin poistettuja twiittejä, jotka veivät asioita pidemmälle, mikä tekee hänen potkuistaan ymmärrettävämpiä.</w:t>
      </w:r>
    </w:p>
    <w:p>
      <w:r>
        <w:rPr>
          <w:b/>
          <w:u w:val="single"/>
        </w:rPr>
        <w:t xml:space="preserve">140717</w:t>
      </w:r>
    </w:p>
    <w:p>
      <w:r>
        <w:t xml:space="preserve">4.</w:t>
        <w:tab/>
        <w:tab/>
        <w:tab/>
        <w:t xml:space="preserve">Kuvittelen, että Disneyn perheystävällinen imago ei halunnut nuorten katsovan Wendigin twitteriä ja näkevän joitakin mausteisempia juttuja.</w:t>
      </w:r>
    </w:p>
    <w:p>
      <w:r>
        <w:rPr>
          <w:b/>
          <w:u w:val="single"/>
        </w:rPr>
        <w:t xml:space="preserve">140718</w:t>
      </w:r>
    </w:p>
    <w:p>
      <w:r>
        <w:t xml:space="preserve">1. "Tulevaisuus on naisellinen! Antakaa naisille korkeampia asemia vain siksi, että he ovat naisia! Vitut miesten palkkaamisesta!"  "Miksi miehiä ei ole enää yhtä paljon töissä?"  Ääliöt eivät osaa yhdistää kahta ja kahta. Syytän yhteistä matematiikkaa.</w:t>
      </w:r>
    </w:p>
    <w:p>
      <w:r>
        <w:rPr>
          <w:b/>
          <w:u w:val="single"/>
        </w:rPr>
        <w:t xml:space="preserve">140719</w:t>
      </w:r>
    </w:p>
    <w:p>
      <w:r>
        <w:t xml:space="preserve">2.</w:t>
        <w:tab/>
        <w:t xml:space="preserve">Minne kaikki hyvät miehet menivät?</w:t>
      </w:r>
    </w:p>
    <w:p>
      <w:r>
        <w:rPr>
          <w:b/>
          <w:u w:val="single"/>
        </w:rPr>
        <w:t xml:space="preserve">140720</w:t>
      </w:r>
    </w:p>
    <w:p>
      <w:r>
        <w:t xml:space="preserve">3.</w:t>
        <w:tab/>
        <w:tab/>
        <w:t xml:space="preserve">Heistä tuli MGTOW.</w:t>
      </w:r>
    </w:p>
    <w:p>
      <w:r>
        <w:rPr>
          <w:b/>
          <w:u w:val="single"/>
        </w:rPr>
        <w:t xml:space="preserve">140721</w:t>
      </w:r>
    </w:p>
    <w:p>
      <w:r>
        <w:t xml:space="preserve">4.</w:t>
        <w:tab/>
        <w:tab/>
        <w:tab/>
        <w:t xml:space="preserve">että subilla on alle 80k, kun taas tämän artikkelin mukaan puuttuu 500k. teoriasi ei pidä paikkaansa.</w:t>
      </w:r>
    </w:p>
    <w:p>
      <w:r>
        <w:rPr>
          <w:b/>
          <w:u w:val="single"/>
        </w:rPr>
        <w:t xml:space="preserve">140722</w:t>
      </w:r>
    </w:p>
    <w:p>
      <w:r>
        <w:t xml:space="preserve">5.</w:t>
        <w:tab/>
        <w:tab/>
        <w:tab/>
        <w:tab/>
        <w:t xml:space="preserve">Koska ilmeisesti kaikki MGTOW-miehet käyttävät Redditiä...</w:t>
      </w:r>
    </w:p>
    <w:p>
      <w:r>
        <w:rPr>
          <w:b/>
          <w:u w:val="single"/>
        </w:rPr>
        <w:t xml:space="preserve">140723</w:t>
      </w:r>
    </w:p>
    <w:p>
      <w:r>
        <w:t xml:space="preserve">6.</w:t>
        <w:tab/>
        <w:tab/>
        <w:tab/>
        <w:tab/>
        <w:tab/>
        <w:t xml:space="preserve">Tarkoitatko, että on olemassa tyyppejä, jotka tuntevat itsensä MGTOW:ksi mutta eivät vietä kaikkea aikaansa puhumalla MGTOW:na olemisesta redditissä? koska se kuulostaa minusta melko epäuskottavalta.</w:t>
      </w:r>
    </w:p>
    <w:p>
      <w:r>
        <w:rPr>
          <w:b/>
          <w:u w:val="single"/>
        </w:rPr>
        <w:t xml:space="preserve">140724</w:t>
      </w:r>
    </w:p>
    <w:p>
      <w:r>
        <w:t xml:space="preserve">7.</w:t>
        <w:tab/>
        <w:tab/>
        <w:tab/>
        <w:tab/>
        <w:tab/>
        <w:tab/>
        <w:t xml:space="preserve">\[ **Trolling** \]]</w:t>
      </w:r>
    </w:p>
    <w:p>
      <w:r>
        <w:rPr>
          <w:b/>
          <w:u w:val="single"/>
        </w:rPr>
        <w:t xml:space="preserve">140725</w:t>
      </w:r>
    </w:p>
    <w:p>
      <w:r>
        <w:t xml:space="preserve">8.</w:t>
        <w:tab/>
        <w:tab/>
        <w:tab/>
        <w:tab/>
        <w:t xml:space="preserve">Lähes kaikki MGTOW-miehet eivät ole koskaan edes kuulleet liikkeestä. He eivät edes tiedä, että sellainen on olemassa.  He ovat kaikki saapuneet samaan paikkaan, ja lisäksi he opettavat nuoremmille miehille oppimiaan asioita.</w:t>
      </w:r>
    </w:p>
    <w:p>
      <w:r>
        <w:rPr>
          <w:b/>
          <w:u w:val="single"/>
        </w:rPr>
        <w:t xml:space="preserve">140726</w:t>
      </w:r>
    </w:p>
    <w:p>
      <w:r>
        <w:t xml:space="preserve">9.</w:t>
        <w:tab/>
        <w:tab/>
        <w:tab/>
        <w:tab/>
        <w:tab/>
        <w:t xml:space="preserve">En tiedä, osallistunko sinne, joten en tiedä siitä paljoakaan - vitsailin heidän maineestaan. mutta olen myös aidosti utelias siitä, mihin perustat väitteesi? eli onko liikkeestä tehty tilastoja tai tutkimuksia, kuten Japanissa tehdään NEET-ilmiön kanssa?</w:t>
      </w:r>
    </w:p>
    <w:p>
      <w:r>
        <w:rPr>
          <w:b/>
          <w:u w:val="single"/>
        </w:rPr>
        <w:t xml:space="preserve">140727</w:t>
      </w:r>
    </w:p>
    <w:p>
      <w:r>
        <w:t xml:space="preserve">10.</w:t>
        <w:tab/>
        <w:tab/>
        <w:tab/>
        <w:tab/>
        <w:tab/>
        <w:tab/>
        <w:t xml:space="preserve">Kukaan ei saa rahoitusta MGTOW:n tutkimukseen. Se kuuluisi yhteiskuntatieteiden akateemiseen pyöräkerhoon, joka on postmodernin liikkeen perimmäinen linnake. MGTOW on heille kauhistus, eivätkä he koskaan vapaaehtoisesti myönnä MGTOW:lle oikeutusta.  Perustan väitteeni katsomalla tuntikausia Honey Badgerin livestreameja. Honey Badgers on vahvasti mukana miestenoikeusliikkeessä. Todisteet ovat anekdoottisia, mutta tutkimusten puuttuessa se on parasta, mitä voitte saada.  Men Going Their Own Wayn luonteesta johtuen se ei ole yhteiskunnallinen liike. Vastuun ottaminen itsestään ei vaadi kenenkään kuulemista tai hyväksyntää. Miksi miehet perustaisivat kerhoja siitä, ettei heillä ole tyttöystävää?</w:t>
      </w:r>
    </w:p>
    <w:p>
      <w:r>
        <w:rPr>
          <w:b/>
          <w:u w:val="single"/>
        </w:rPr>
        <w:t xml:space="preserve">140728</w:t>
      </w:r>
    </w:p>
    <w:p>
      <w:r>
        <w:t xml:space="preserve">11.</w:t>
        <w:tab/>
        <w:tab/>
        <w:tab/>
        <w:tab/>
        <w:tab/>
        <w:tab/>
        <w:tab/>
        <w:t xml:space="preserve">Ymmärrän.   Ajattelin, että jos suuntaus olisi huomattava, siitä olisi merkkejä näkyvissä muissa asiaan liittyvissä yhteiskunnallisissa tilastoissa, kuten "yhä useammat miehet haluavat asua yksin", "miehillä on vähemmän seksisuhteita" jne...  Rehellisesti sanottuna en panosta MGTOW-liikkeeseen kovinkaan paljon, koska vaikka päätänkin nähdä sen kaikkein myönteisimmässä valossa, se näyttää silti hyvin lyhytaikaiselta liikkeeltä.  Tämänkaltaiset sosiaaliset suuntaukset saavat suurimman vaikutusvaltansa yhteiskunnassa, kun ne ovat monipolvisia, ja se edellyttää, että liikkeellä on vahva kyky säilyä ja siirtyä eteenpäin. Parhaiten se onnistuu, jos lapset kasvavat sellaisten vanhempien kanssa, joilla on tällaisia uskomuksia, ja pitävät niitä normina siitä, miten asioiden pitäisi olla.  Se on ensisijainen tapa, jolla feminismin kaltaiset liikkeet ovat vakiintuneet ja levinneet niin laajalle.  Ilmeisistä syistä, kun mies päättää olla perustamatta perhettä, hänen vaikutuksensa seuraavaan sukupolveen on lähes mitätön. Heillä ei ole omia lapsia, joille he voisivat välittää uskomuksiaan ja arvojaan, he eivät osallistu vanhempaintoimintaan eivätkä siten voi vaikuttaa muihin vanhempiin, joilla on lapsia ja jotka voisivat myös välittää ideologiansa, he eivät yleensä välitä ja osallistu varhaiskasvatukseen (kuten vanhempainyhdistykseen), jossa he voisivat myös vaikuttaa seuraavan sukupolven ideologiaan...  Ymmärrän siis, että yksilökohtaisesti tuollaisen valinnan tekeminen on luultavasti erittäin myönteistä kyseisen miehen elämän kannalta - vähemmän stressiä, enemmän rahaa, jonka voi käyttää itseensä, ja yleensä on helppo hallita omaa elämäänsä, kun kaikki on sinun päätettävissäsi...  Mutta pitkällä aikavälillä hänen uskomuksensa todennäköisesti loppuvat hänen mukanaan, sillä välin yhteiskunnallisia suuntauksia, jotka alunperin veivät häneltä oikeudenmukaisuuden, ajavat ihmiset, jotka saavat lapsia ja siirtävät uskomuksiaan eteenpäin - joten ne kestävät ja luultavasti vain vahvistuvat.  Rehellisesti sanottuna liike näyttää hieman masentavalta, sillä näyttää siltä, että monet miehet päättävät astua syrjään ideologisesta taistelusta sen sijaan, että he ryhtyisivät taistelemaan itsensä puolesta.</w:t>
      </w:r>
    </w:p>
    <w:p>
      <w:r>
        <w:rPr>
          <w:b/>
          <w:u w:val="single"/>
        </w:rPr>
        <w:t xml:space="preserve">140729</w:t>
      </w:r>
    </w:p>
    <w:p>
      <w:r>
        <w:t xml:space="preserve">12.</w:t>
        <w:tab/>
        <w:tab/>
        <w:tab/>
        <w:tab/>
        <w:tab/>
        <w:tab/>
        <w:tab/>
        <w:tab/>
        <w:t xml:space="preserve">Miehet ovat tekemisissä toisten miesten kanssa ja opastavat heitä.  Lapset katsovat, mitä heidän vanhemmilleen tapahtuu, ja oppivat heidän kokemuksistaan. Tunnen 22-vuotiaita MGTOWeja.  Kaiken kaikkiaan MGTOW:t ovat kellonlyömää. Se, että miehet kävelevät pois yhteiskunnallisesta sopimuksesta, on voimakas kannanotto. Jos yli 10 tai 15 prosenttia miehistä tekee tämän päätöksen, sillä on kauaskantoisia seurauksia koko yhteiskuntaan.</w:t>
      </w:r>
    </w:p>
    <w:p>
      <w:r>
        <w:rPr>
          <w:b/>
          <w:u w:val="single"/>
        </w:rPr>
        <w:t xml:space="preserve">140730</w:t>
      </w:r>
    </w:p>
    <w:p>
      <w:r>
        <w:t xml:space="preserve">1. [poistettu]</w:t>
      </w:r>
    </w:p>
    <w:p>
      <w:r>
        <w:rPr>
          <w:b/>
          <w:u w:val="single"/>
        </w:rPr>
        <w:t xml:space="preserve">140731</w:t>
      </w:r>
    </w:p>
    <w:p>
      <w:r>
        <w:t xml:space="preserve">2.</w:t>
        <w:tab/>
        <w:t xml:space="preserve">&gt;Rubbing up on me Bruh, hammaslääkärissä käynti ei ole sama asia kuin hierojalla kä</w:t>
      </w:r>
      <w:r>
        <w:t xml:space="preserve"> Ellet sitten ole... Haluat, että suusi sisuksia ahdistellaan ja tökitään metallityökaluilla.</w:t>
      </w:r>
    </w:p>
    <w:p>
      <w:r>
        <w:rPr>
          <w:b/>
          <w:u w:val="single"/>
        </w:rPr>
        <w:t xml:space="preserve">140732</w:t>
      </w:r>
    </w:p>
    <w:p>
      <w:r>
        <w:t xml:space="preserve">3.</w:t>
        <w:tab/>
        <w:tab/>
        <w:t xml:space="preserve">Hän on näköjään jälkeenjäänyt.</w:t>
      </w:r>
    </w:p>
    <w:p>
      <w:r>
        <w:rPr>
          <w:b/>
          <w:u w:val="single"/>
        </w:rPr>
        <w:t xml:space="preserve">140733</w:t>
      </w:r>
    </w:p>
    <w:p>
      <w:r>
        <w:t xml:space="preserve">4.</w:t>
        <w:tab/>
        <w:tab/>
        <w:tab/>
        <w:t xml:space="preserve">Mikä on tuo hohto loooool</w:t>
      </w:r>
    </w:p>
    <w:p>
      <w:r>
        <w:rPr>
          <w:b/>
          <w:u w:val="single"/>
        </w:rPr>
        <w:t xml:space="preserve">140734</w:t>
      </w:r>
    </w:p>
    <w:p>
      <w:r>
        <w:t xml:space="preserve">5.</w:t>
        <w:tab/>
        <w:tab/>
        <w:tab/>
        <w:tab/>
        <w:t xml:space="preserve">Vain siistit saavat sellaisen.</w:t>
      </w:r>
    </w:p>
    <w:p>
      <w:r>
        <w:rPr>
          <w:b/>
          <w:u w:val="single"/>
        </w:rPr>
        <w:t xml:space="preserve">140735</w:t>
      </w:r>
    </w:p>
    <w:p>
      <w:r>
        <w:t xml:space="preserve">1. Joten odota, onko 'cunt' niin kuin joka ikinen automod vain poistaa kommentin välittömästi?  Koska monet kommenttini on poistettu, ja ne on poistettu vain siksi, että olen *rohkaissut* sanoa 'vittu'.  Entä 'neekeri'? 'Homo'? Mod lukee tätä, koska se suodatettiin automaattisesti; mitkä sanat ovat automaattisen suodatuksen arvoisia?  Hauska tietää myös, että automod poisti välittömästi jokaisen kysymyksen, jonka olen koskaan lähettänyt 'askscience'-palveluun. Näyttää siltä, että heillä on jostain syystä oma pieni estolistansa.</w:t>
      </w:r>
    </w:p>
    <w:p>
      <w:r>
        <w:rPr>
          <w:b/>
          <w:u w:val="single"/>
        </w:rPr>
        <w:t xml:space="preserve">140736</w:t>
      </w:r>
    </w:p>
    <w:p>
      <w:r>
        <w:t xml:space="preserve">2.</w:t>
        <w:tab/>
        <w:t xml:space="preserve">&gt; Mitkä sanat ovat automaattisen suodatuksen arvoisia?  Hyvä kysymys. Voisi olla mielenkiintoista tutkia subin automod-asetuksia sen perusteella, mikä sisältö poistetaan.</w:t>
      </w:r>
    </w:p>
    <w:p>
      <w:r>
        <w:rPr>
          <w:b/>
          <w:u w:val="single"/>
        </w:rPr>
        <w:t xml:space="preserve">140737</w:t>
      </w:r>
    </w:p>
    <w:p>
      <w:r>
        <w:t xml:space="preserve">1. Kuinka kehtaat olla osoittamatta asianmukaista arvostusta tuotemerkille x?</w:t>
      </w:r>
    </w:p>
    <w:p>
      <w:r>
        <w:rPr>
          <w:b/>
          <w:u w:val="single"/>
        </w:rPr>
        <w:t xml:space="preserve">140738</w:t>
      </w:r>
    </w:p>
    <w:p>
      <w:r>
        <w:t xml:space="preserve">2.</w:t>
        <w:tab/>
        <w:t xml:space="preserve">"Kapitalismi on paha" Samat ihmiset: "Kuluttajien pitäisi lakata olemasta niin oikeutettuja! Yritykset tekevät parhaansa!"</w:t>
      </w:r>
    </w:p>
    <w:p>
      <w:r>
        <w:rPr>
          <w:b/>
          <w:u w:val="single"/>
        </w:rPr>
        <w:t xml:space="preserve">140739</w:t>
      </w:r>
    </w:p>
    <w:p>
      <w:r>
        <w:t xml:space="preserve">3.</w:t>
        <w:tab/>
        <w:tab/>
        <w:t xml:space="preserve">G-pojat. Kaverit? Luulen, että he soveltavat työarvoteoriaa, joka on vitun jälkeenjäänyt, progressiivisen pinon rinnalla, joka on vielä jälkeenjääneempi. Tämä ei ole vain väärin, se on murto-osittain väärin.</w:t>
      </w:r>
    </w:p>
    <w:p>
      <w:r>
        <w:rPr>
          <w:b/>
          <w:u w:val="single"/>
        </w:rPr>
        <w:t xml:space="preserve">140740</w:t>
      </w:r>
    </w:p>
    <w:p>
      <w:r>
        <w:t xml:space="preserve">4.</w:t>
        <w:tab/>
        <w:tab/>
        <w:tab/>
        <w:t xml:space="preserve">Joten mikä tahansa työmäärä, joka on käytetty tuotteeseen, antaa tuotteelle automaattisesti arvoa, mutta kun musta ihminen työskentelee sen parissa, tuote saa myös x4-kertoimen arvoonsa? &gt; se on murto-osittain väärin.  Etsimäsi ilmaisu on "menossa kaninkoloon".</w:t>
      </w:r>
    </w:p>
    <w:p>
      <w:r>
        <w:rPr>
          <w:b/>
          <w:u w:val="single"/>
        </w:rPr>
        <w:t xml:space="preserve">140741</w:t>
      </w:r>
    </w:p>
    <w:p>
      <w:r>
        <w:t xml:space="preserve">1. Jeesus twitter on jälkeenjäänyt asia</w:t>
      </w:r>
    </w:p>
    <w:p>
      <w:r>
        <w:rPr>
          <w:b/>
          <w:u w:val="single"/>
        </w:rPr>
        <w:t xml:space="preserve">140742</w:t>
      </w:r>
    </w:p>
    <w:p>
      <w:r>
        <w:t xml:space="preserve">1. Wimmenzille pitäisi olla rikollista esiintyä näin työpaikalla.</w:t>
      </w:r>
    </w:p>
    <w:p>
      <w:r>
        <w:rPr>
          <w:b/>
          <w:u w:val="single"/>
        </w:rPr>
        <w:t xml:space="preserve">140743</w:t>
      </w:r>
    </w:p>
    <w:p>
      <w:r>
        <w:t xml:space="preserve">2.</w:t>
        <w:tab/>
        <w:t xml:space="preserve">Olen samaa mieltä. Minusta on hullua, että naisten mielestä on ihan ok kävellä julkisesti ympäriinsä tussuhuulet ja perseen halkiot täysin esillä. Miksi naiset sallivat tyttäriensä käyttää tällaista? Eivätkö naiset kyllästy näkemään toistensa nokkavarpaita? Miehenä voisitko kuvitella, että 95 prosentilla näkemistäsi miehistä olisi yllään ihokireät housut tai shortsit, joista näkyisi selvästi heidän nänninsä ja pallinsa? Entä ugg-kengät ja "joogahousut"? Voisitko kuvitella, jos 90 % näkemistäsi miehistä käyttäisi samoja saappaita ja housuja? Se on niin outoa. Aivan kuin naisilla olisi jatkuva tarve mukautua ja näyttää pillunpoimujaan.</w:t>
      </w:r>
    </w:p>
    <w:p>
      <w:r>
        <w:rPr>
          <w:b/>
          <w:u w:val="single"/>
        </w:rPr>
        <w:t xml:space="preserve">140744</w:t>
      </w:r>
    </w:p>
    <w:p>
      <w:r>
        <w:t xml:space="preserve">3.</w:t>
        <w:tab/>
        <w:tab/>
        <w:t xml:space="preserve">Luulin, että monille miehille tämä sopi länsimaissa. Eräänlaista "edistystä" lmao. En ole USA:sta/Euroopasta, olen Venäjältä, konservatiivisemmasta paikasta, mutta jopa Venäjällä tämä paska leviää ja he kutsuvat sitä "trendiksi".</w:t>
      </w:r>
    </w:p>
    <w:p>
      <w:r>
        <w:rPr>
          <w:b/>
          <w:u w:val="single"/>
        </w:rPr>
        <w:t xml:space="preserve">140745</w:t>
      </w:r>
    </w:p>
    <w:p>
      <w:r>
        <w:t xml:space="preserve">4.</w:t>
        <w:tab/>
        <w:tab/>
        <w:tab/>
        <w:t xml:space="preserve">No he varmasti nauttivat näkymistä, mutta kukaan mies ei aio seurustella näiden huorien kanssa.  Se ei voimaannuta, vaan on taantumuksellista.</w:t>
      </w:r>
    </w:p>
    <w:p>
      <w:r>
        <w:rPr>
          <w:b/>
          <w:u w:val="single"/>
        </w:rPr>
        <w:t xml:space="preserve">140746</w:t>
      </w:r>
    </w:p>
    <w:p>
      <w:r>
        <w:t xml:space="preserve">5.</w:t>
        <w:tab/>
        <w:tab/>
        <w:t xml:space="preserve">Jos minulla on joskus tyttäriä, en KOSKAAN anna heidän olla lutkia.  Vittu A, miltä näiden lasten vanhemmista tuntuu?   Että heidän tyttärensä on huora?   Olen niin iloinen, että molemmat siskoni eivät ole tällaisia, luojan kiitos, vaikkei häntä olisikaan olemassa.  En osaa edes kuvitella miltä minusta tuntuisi, jos siskoni olisivat huoria.</w:t>
      </w:r>
    </w:p>
    <w:p>
      <w:r>
        <w:rPr>
          <w:b/>
          <w:u w:val="single"/>
        </w:rPr>
        <w:t xml:space="preserve">140747</w:t>
      </w:r>
    </w:p>
    <w:p>
      <w:r>
        <w:t xml:space="preserve">1. Super vittu kasvot</w:t>
      </w:r>
    </w:p>
    <w:p>
      <w:r>
        <w:rPr>
          <w:b/>
          <w:u w:val="single"/>
        </w:rPr>
        <w:t xml:space="preserve">140748</w:t>
      </w:r>
    </w:p>
    <w:p>
      <w:r>
        <w:t xml:space="preserve">1. u/titletoimagebot</w:t>
      </w:r>
    </w:p>
    <w:p>
      <w:r>
        <w:rPr>
          <w:b/>
          <w:u w:val="single"/>
        </w:rPr>
        <w:t xml:space="preserve">140749</w:t>
      </w:r>
    </w:p>
    <w:p>
      <w:r>
        <w:t xml:space="preserve">2.</w:t>
        <w:tab/>
        <w:t xml:space="preserve">En ymmärrä, mitä tällä yritetään sanoa.... Yleensä kun näen meemin ja haluan käyttää sitä eri yhteydessä, käytän alkuperäistä linkkiä.</w:t>
      </w:r>
    </w:p>
    <w:p>
      <w:r>
        <w:rPr>
          <w:b/>
          <w:u w:val="single"/>
        </w:rPr>
        <w:t xml:space="preserve">140750</w:t>
      </w:r>
    </w:p>
    <w:p>
      <w:r>
        <w:t xml:space="preserve">3.</w:t>
        <w:tab/>
        <w:tab/>
        <w:t xml:space="preserve">u/titletoimagebot ottaa reddit-postauksen otsikon ja laittaa sen kuvan yläosaan</w:t>
        <w:t xml:space="preserve"> Voit myös käyttää lainausmerkkejä oman otsikkosi laittamiseen. Kävi ilmi, että botti on jälkeenjäänyt ja vastaa vain puolet ajasta.</w:t>
      </w:r>
    </w:p>
    <w:p>
      <w:r>
        <w:rPr>
          <w:b/>
          <w:u w:val="single"/>
        </w:rPr>
        <w:t xml:space="preserve">140751</w:t>
      </w:r>
    </w:p>
    <w:p>
      <w:r>
        <w:t xml:space="preserve">1. Mutta "Wut in tarn*nations*?!"-cowboy-stereotyyppi on ilmeisesti hyvä.   Nämä ääliöt eivät ymmärrä kontekstia.</w:t>
      </w:r>
    </w:p>
    <w:p>
      <w:r>
        <w:rPr>
          <w:b/>
          <w:u w:val="single"/>
        </w:rPr>
        <w:t xml:space="preserve">140752</w:t>
      </w:r>
    </w:p>
    <w:p>
      <w:r>
        <w:t xml:space="preserve">1. Hahahahahahahahah Twat</w:t>
      </w:r>
    </w:p>
    <w:p>
      <w:r>
        <w:rPr>
          <w:b/>
          <w:u w:val="single"/>
        </w:rPr>
        <w:t xml:space="preserve">140753</w:t>
      </w:r>
    </w:p>
    <w:p>
      <w:r>
        <w:t xml:space="preserve">1. Voi tuota heikkoa naisparkaa, sen on täytynyt olla niin vaikeaa raiskata tuo nuori poika. Toivottavasti hän ei ole liian henkisesti vaurioitunut. Onko olemassa naisten turvakotia, jossa hän voisi asua?</w:t>
      </w:r>
    </w:p>
    <w:p>
      <w:r>
        <w:rPr>
          <w:b/>
          <w:u w:val="single"/>
        </w:rPr>
        <w:t xml:space="preserve">140754</w:t>
      </w:r>
    </w:p>
    <w:p>
      <w:r>
        <w:t xml:space="preserve">2.</w:t>
        <w:tab/>
        <w:t xml:space="preserve">Todennäköisesti hänen miehensä vika, koska hän ei huolehtinut hänen emotionaalisista tarpeistaan, kuten oikean miehen kuuluisi tehdä, joten hänen oli pakko katsoa muualle. /s</w:t>
      </w:r>
    </w:p>
    <w:p>
      <w:r>
        <w:rPr>
          <w:b/>
          <w:u w:val="single"/>
        </w:rPr>
        <w:t xml:space="preserve">140755</w:t>
      </w:r>
    </w:p>
    <w:p>
      <w:r>
        <w:t xml:space="preserve">3.</w:t>
        <w:tab/>
        <w:tab/>
        <w:t xml:space="preserve">Puhuu kuin todellinen yksinäinen incel.</w:t>
      </w:r>
    </w:p>
    <w:p>
      <w:r>
        <w:rPr>
          <w:b/>
          <w:u w:val="single"/>
        </w:rPr>
        <w:t xml:space="preserve">140756</w:t>
      </w:r>
    </w:p>
    <w:p>
      <w:r>
        <w:t xml:space="preserve">4.</w:t>
        <w:tab/>
        <w:tab/>
        <w:tab/>
        <w:t xml:space="preserve">Löytyi pyörtyilevä sohva feministi, joka haluaa aivopestä naiset, että kaikkiraiskaavat.  Näyttää siltä, että paskanjauhanta on ohi etkä kestä sitä.  Senkin vitun kusipää.</w:t>
      </w:r>
    </w:p>
    <w:p>
      <w:r>
        <w:rPr>
          <w:b/>
          <w:u w:val="single"/>
        </w:rPr>
        <w:t xml:space="preserve">140757</w:t>
      </w:r>
    </w:p>
    <w:p>
      <w:r>
        <w:t xml:space="preserve">1. Oikeuden mukaan mies kurottautui naisen aseen luo, ennen kuin nainen tarttui siihen ja ampui häntä. Sitä ei näy videolla, mutta jos näin tapahtui, tämä ei ole mikään nössöilypassi.</w:t>
      </w:r>
    </w:p>
    <w:p>
      <w:r>
        <w:rPr>
          <w:b/>
          <w:u w:val="single"/>
        </w:rPr>
        <w:t xml:space="preserve">140758</w:t>
      </w:r>
    </w:p>
    <w:p>
      <w:r>
        <w:t xml:space="preserve">2.</w:t>
        <w:tab/>
        <w:t xml:space="preserve">Mies oli muutaman metrin päässä naisesta. Hän otti aseensa esiin ja ampui. Mikä huora. Hänet pitäisi hirttää.</w:t>
      </w:r>
    </w:p>
    <w:p>
      <w:r>
        <w:rPr>
          <w:b/>
          <w:u w:val="single"/>
        </w:rPr>
        <w:t xml:space="preserve">140759</w:t>
      </w:r>
    </w:p>
    <w:p>
      <w:r>
        <w:t xml:space="preserve">1. En voinut lukea tuota, en ole vielä oppinut retardia, en halua omaksua heidän vammaisuuttaan.....</w:t>
      </w:r>
    </w:p>
    <w:p>
      <w:r>
        <w:rPr>
          <w:b/>
          <w:u w:val="single"/>
        </w:rPr>
        <w:t xml:space="preserve">140760</w:t>
      </w:r>
    </w:p>
    <w:p>
      <w:r>
        <w:t xml:space="preserve">2.</w:t>
        <w:tab/>
        <w:t xml:space="preserve">Ja pamahtaa dynamiitti.</w:t>
      </w:r>
    </w:p>
    <w:p>
      <w:r>
        <w:rPr>
          <w:b/>
          <w:u w:val="single"/>
        </w:rPr>
        <w:t xml:space="preserve">140761</w:t>
      </w:r>
    </w:p>
    <w:p>
      <w:r>
        <w:t xml:space="preserve">1. Meillä oli 90-luvulla käytössä sana "siirtyminen valkoisesta mustaan".  Wiggers. Kutsuimme heitä peruukkeiksi. Sinä olet peruukki.</w:t>
      </w:r>
    </w:p>
    <w:p>
      <w:r>
        <w:rPr>
          <w:b/>
          <w:u w:val="single"/>
        </w:rPr>
        <w:t xml:space="preserve">140762</w:t>
      </w:r>
    </w:p>
    <w:p>
      <w:r>
        <w:t xml:space="preserve">2.</w:t>
        <w:tab/>
        <w:t xml:space="preserve">Wigga, kiitos!</w:t>
      </w:r>
    </w:p>
    <w:p>
      <w:r>
        <w:rPr>
          <w:b/>
          <w:u w:val="single"/>
        </w:rPr>
        <w:t xml:space="preserve">140763</w:t>
      </w:r>
    </w:p>
    <w:p>
      <w:r>
        <w:t xml:space="preserve">1. Tämä on silkkaa hulluutta steroideilla. Ei enää edes hauskaa. Miksei tätä mielenvikaista ihmistä ole suljettu mielisairaalaan loppuiäkseen?</w:t>
      </w:r>
    </w:p>
    <w:p>
      <w:r>
        <w:rPr>
          <w:b/>
          <w:u w:val="single"/>
        </w:rPr>
        <w:t xml:space="preserve">140764</w:t>
      </w:r>
    </w:p>
    <w:p>
      <w:r>
        <w:t xml:space="preserve">2.</w:t>
        <w:tab/>
        <w:t xml:space="preserve">Koska poliittinen vasemmisto on *teollistanut* moraalisen paniikin poliittista hyötyä varten. Tämä sen emotionaalisen hyväksikäytön ja kultin kaltaisen käyttäytymisen lisäksi, jota he viljelevät poliittisen kontrollin muotona; tämäkin on teollista tasoa.  Tämä ei lopu ennen kuin demokraatit häviävät marraskuussa, se on ainoa tapa saada heidät kuuntelemaan.</w:t>
      </w:r>
    </w:p>
    <w:p>
      <w:r>
        <w:rPr>
          <w:b/>
          <w:u w:val="single"/>
        </w:rPr>
        <w:t xml:space="preserve">140765</w:t>
      </w:r>
    </w:p>
    <w:p>
      <w:r>
        <w:t xml:space="preserve">3.</w:t>
        <w:tab/>
        <w:tab/>
        <w:t xml:space="preserve">&gt;Tämä ei lopu ennen kuin demokraatit häviävät marraskuussa, se on ainoa tapa saada heidät kuuntelemaan.  En ole siitä niin varma. Jos "sinistä aaltoa" ei tapahdu, tiedät hemmetin hyvin, että he tulevat vain jankuttamaan, että ne hemmetin venäläiset varastivat toiset vaalit. Ainoa oppi, jonka he näyttivät oppineen viime kerrasta, on se, että heidän on vahvistettava *enemmän* valtaa mediassa, jotta he voivat paremmin hallita kerrontaa. Ei, odotan vähemmän itsetutkiskelua ja enemmän hörhöilyä. Enemmän Twitterin, Facebookin ja YouTuben laajamittaisia kieltoja. Lyön jopa vetoa, että paine kasvaa niin kovaksi, että Reddit lopulta lopettaa the_donaldin käytön.</w:t>
      </w:r>
    </w:p>
    <w:p>
      <w:r>
        <w:rPr>
          <w:b/>
          <w:u w:val="single"/>
        </w:rPr>
        <w:t xml:space="preserve">140766</w:t>
      </w:r>
    </w:p>
    <w:p>
      <w:r>
        <w:t xml:space="preserve">4.</w:t>
        <w:tab/>
        <w:tab/>
        <w:tab/>
        <w:t xml:space="preserve">Puhun täydellisestä tappiosta. Demokraatit eivät saa juuri mitään edustajainhuoneessa, senaatissa tai hallituksessa. Demokraattisessa puolueessa *on* ihmisiä, jotka yrittävät tavoittaa äänestäjiä, jotka lähtivät pois identitarismin tieltä, mutta vasemmisto ei vielä näe sen arvoa. He näkevät moraalipaniikin ja identitarismin arvon. Jos he häviävät *vahvasti* marraskuussa, he *muuttavat* äänensävynsä, koska he vihdoin tajuavat, että identitarismi ja edistysmielisyys ovat vahingoittaneet heitä enemmän kuin auttaneet.  Vielä pahempaa olisi, jos demokraatit voittaisivat vain *joitakin* paikkoja ja saisivat edustajainhuoneen. Käynnistyisi täysi kaksi vuotta kestävä syytteeseenpanotaistelu Trumpista, ja he tuplasti tukisivat identitarismia, kunnes *sen jälkeen* he olisivat hävinneet vuoden 2020 vaalit ja heidän nimissään olisi tapahtunut suuri terrori-isku, jonka media olisi järkeistänyt.</w:t>
      </w:r>
    </w:p>
    <w:p>
      <w:r>
        <w:rPr>
          <w:b/>
          <w:u w:val="single"/>
        </w:rPr>
        <w:t xml:space="preserve">140767</w:t>
      </w:r>
    </w:p>
    <w:p>
      <w:r>
        <w:t xml:space="preserve">5.</w:t>
        <w:tab/>
        <w:tab/>
        <w:tab/>
        <w:tab/>
        <w:t xml:space="preserve">&gt; Mennään täyteen 2 vuotta kestävään syytteeseenpanotaisteluun Trumpista Errr, se on senaatista</w:t>
      </w:r>
      <w:r>
        <w:t xml:space="preserve">  Edustajainhuone nostaa syytteen, senaatti yrittää ja tuomitsee, tai sitten ei.  Huomaa, että he lähes varmasti syyttävät myös Kavanaugh'n.  Jopa Gorsuchin ja mahdollisesti myös Thomasin ja Aliton.  Kuka tietää, kuinka hulluiksi he tulevat, jos he saavat todellista institutionaalista valtaa kongressissa?  Mutta voimme odottaa ziljoonia "tutkimuksia" kaikesta Trumpin hallintoon liittyvästä, mukaan lukien monista asioista, joita ei todellisuudessa tapahdu.  Syvän valtion täydellä tuella.  Mutta Trumpilla on useita tapoja vastata.</w:t>
      </w:r>
    </w:p>
    <w:p>
      <w:r>
        <w:rPr>
          <w:b/>
          <w:u w:val="single"/>
        </w:rPr>
        <w:t xml:space="preserve">140768</w:t>
      </w:r>
    </w:p>
    <w:p>
      <w:r>
        <w:t xml:space="preserve">6.</w:t>
        <w:tab/>
        <w:tab/>
        <w:tab/>
        <w:tab/>
        <w:tab/>
        <w:t xml:space="preserve">&gt;Errrr, se on senaatin päät</w:t>
      </w:r>
      <w:r>
        <w:t xml:space="preserve"> Edustajainhuone nostaa syytteen, senaatti tutkii ja tuomitsee, tai sitten ei.   Sitä minä tarkoitin. Demokraattinen edustajainhuone tarkoittaa *vähintään* syytteeseen asetettua Trumpia. Nyt kun mainitsit asiasta, en yllättyisi, jos he *yrittävät* syyttää Kavanaugh'ta. En usko, että Trumpia ainakaan todennäköisesti syrjäytetään. Mutta siitä tulee taistelu. &gt;Mutta Trumpilla on useita tapoja vastata.  Voin tuskin kuvitella, kuinka vihainen Trump todennäköisesti on suljettujen ovien takana. Mies ei tunne politiikkaa ja on paljon enemmän tottunut saamaan tahtonsa läpi liikemiehenä. Lyön vetoa kaikkien... ruplieni? ...shekkieni?... Unohdan jatkuvasti mihin salaliittoon kuulun... että Trump haluaa ehdottomasti *paskantaa* niin monta ihmistä kuin mahdollista. Hänen kabinettinsa luultavasti sanoo hänelle, että näyttäisi pahalta ja epävakaalta vetää Nixon ja erottaa kaikki la Saturday Night Massacre.</w:t>
      </w:r>
    </w:p>
    <w:p>
      <w:r>
        <w:rPr>
          <w:b/>
          <w:u w:val="single"/>
        </w:rPr>
        <w:t xml:space="preserve">140769</w:t>
      </w:r>
    </w:p>
    <w:p>
      <w:r>
        <w:t xml:space="preserve">7.</w:t>
        <w:tab/>
        <w:tab/>
        <w:tab/>
        <w:tab/>
        <w:tab/>
        <w:tab/>
        <w:t xml:space="preserve">&gt; Mies ei tunne politiikkaa, vaan on tottunut saamaan tahtonsa läpi liikemiehenä</w:t>
        <w:t xml:space="preserve">  Ei, joku hänen kokemuksellaan on *erittäin* tottunut siihen, ettei saa tahtoaan läpi.  Ymmärtääkseni se olisi yksi opetus, jonka oppii lukiessaan hänen *Art of the Deal* -teoksensa.  Kiinteistöala on *erityisen* kiemurainen liiketoiminta-alue, ja useammin kuin kerran olen joutunut selittämään sen luonnetta startup-yritysten perustajille, koska se oli isän isoäitini liiketoimintaa ja yksi isäni liiketoiminta-alueista.  Älkää unohtako, että hän on myös tehnyt joitakin yrityksiä konkurssiin.</w:t>
      </w:r>
    </w:p>
    <w:p>
      <w:r>
        <w:rPr>
          <w:b/>
          <w:u w:val="single"/>
        </w:rPr>
        <w:t xml:space="preserve">140770</w:t>
      </w:r>
    </w:p>
    <w:p>
      <w:r>
        <w:t xml:space="preserve">8.</w:t>
        <w:tab/>
        <w:tab/>
        <w:tab/>
        <w:tab/>
        <w:tab/>
        <w:tab/>
        <w:tab/>
        <w:t xml:space="preserve">En usko, että se on sama asia. Minusta tuntuu, että hänen hallintoaan ovat tavallaan vaivanneet (sekä hänen omasta syystään että toisten syystäkin) ihmiset, jotka ovat valmiita puukottamaan häntä selkään tai vastustamaan häntä aivan eri tavalla kuin normaalisti.</w:t>
      </w:r>
    </w:p>
    <w:p>
      <w:r>
        <w:rPr>
          <w:b/>
          <w:u w:val="single"/>
        </w:rPr>
        <w:t xml:space="preserve">140771</w:t>
      </w:r>
    </w:p>
    <w:p>
      <w:r>
        <w:t xml:space="preserve">9.</w:t>
        <w:tab/>
        <w:tab/>
        <w:tab/>
        <w:tab/>
        <w:tab/>
        <w:tab/>
        <w:tab/>
        <w:tab/>
        <w:t xml:space="preserve">Vakuutan teille, että tämä selkäänpuukottaminen ja esteellisyys ei ole mitään uutta, se vaivasi esimerkiksi Reagania, joka on viimeisin presidentti, joka on jotain Trumpin kaltaista.  Myönnän, että se on korkeammalla intensiteetillä, ehkä G. W. Bush kärsi siitä välitasolla, mutta kuvio on varsin tuttu.  Hitto, katsokaa ihmisiä, jotka uskovat, että CIA tappoi JFK:n.</w:t>
      </w:r>
    </w:p>
    <w:p>
      <w:r>
        <w:rPr>
          <w:b/>
          <w:u w:val="single"/>
        </w:rPr>
        <w:t xml:space="preserve">140772</w:t>
      </w:r>
    </w:p>
    <w:p>
      <w:r>
        <w:t xml:space="preserve">10.</w:t>
        <w:tab/>
        <w:tab/>
        <w:tab/>
        <w:tab/>
        <w:tab/>
        <w:tab/>
        <w:tab/>
        <w:tab/>
        <w:tab/>
        <w:t xml:space="preserve">Se ei toki ole uutta, mutta se saattaa olla uutta *Trumpille*.</w:t>
      </w:r>
    </w:p>
    <w:p>
      <w:r>
        <w:rPr>
          <w:b/>
          <w:u w:val="single"/>
        </w:rPr>
        <w:t xml:space="preserve">140773</w:t>
      </w:r>
    </w:p>
    <w:p>
      <w:r>
        <w:t xml:space="preserve">11.</w:t>
        <w:tab/>
        <w:tab/>
        <w:tab/>
        <w:tab/>
        <w:tab/>
        <w:tab/>
        <w:tab/>
        <w:tab/>
        <w:tab/>
        <w:tab/>
        <w:t xml:space="preserve">Takaan täysin, että hänellä on ollut liikekumppaneita ja alaisia, jotka ovat puukottaneet häntä selkään, se kuuluu asiaan, varsinkin kun on kyse näin suuresta rahasummasta.  Tarkoitan, *hän on New Yorkin kiinteistökehittäjä*, paikka on käärmeenpesä tuollaisille asioille (kiinteistöt yleensä ovat, kaupungissa, kaupungissa tai maassa).  Mafian hallitsemat tai sen vaikutuspiirissä olevat liitot, kaupunki, osavaltio ja epäilemättä myös liittovaltion viranomaiset yrittävät toisinaan ottaa enemmän kuin laillinen osuutensa, hän on nähnyt paljon.  Ja se on hänen veressään, hän oppi sen isältään, alemman tason Queensin kiinteistökehittäjältä.  Tarkoitan, että hän oli tarpeeksi nokkela asettaakseen oman kanarialoukun, kun hän luuli Deep Staten vuotavan heidän keskustelujensa sisällön.  Hän järjesti kokouksen, josta hän ei ilmoittanut *kaikille* väelleen, ja totta kai sen sisältö vuoti pian.  Ja vuodot, näyttäisi siltä, että hän on paljon parempi putkimies kuin Nixon, ne ovat vähentyneet huomattavasti, eikö niin, pahat vuodot ainakin.</w:t>
      </w:r>
    </w:p>
    <w:p>
      <w:r>
        <w:rPr>
          <w:b/>
          <w:u w:val="single"/>
        </w:rPr>
        <w:t xml:space="preserve">140774</w:t>
      </w:r>
    </w:p>
    <w:p>
      <w:r>
        <w:t xml:space="preserve">12.</w:t>
        <w:tab/>
        <w:tab/>
        <w:tab/>
        <w:tab/>
        <w:tab/>
        <w:tab/>
        <w:tab/>
        <w:tab/>
        <w:tab/>
        <w:tab/>
        <w:tab/>
        <w:t xml:space="preserve">&gt; Tarkoitan, että hän oli tarpeeksi fiksu asettaakseen oman kanarialoukun, en ole kovin perehtynyt tähän, onko sinulla lähdettä, jota voin katsoa? &gt; kun hän luuli, että Deep State vuoti heidän keskustelujensa sisällön. Hän järjesti kokouksen, josta hän ei ilmoittanut kenellekään omalle väelleen, ja totta kai sen sisältö vuoti pian julkisuuteen.   En tiedä, DC on aivan eri asia. Demokraateilla on teollinen, kansainvälinen, moraalinen paniikki hänen korkeimman oikeuden valintansa takia. Kyse ei ole vain siitä, että jotkut vuotavat tietoja, vaan osa CIA:sta ja FBI:stä toimii täysin häntä vastaan. Nämä ihmiset voivat pyytää satelliitteja liikkumaan kiertoradalla. Käynnissä on taloudellinen sota rahanarvoisten etujen ja miljardöörien välillä, jotta he voisivat suunnata itsensä uudelleen suhteessa näihin naurettaviin poliittisiin aikoihin. Miljardöörejä, jotka saavat Trumpin näyttämään Trailer Trashilta. Paska on eri tasolla, hänen kokemuksensa epäilemättä auttoi häntä, mutta se, mitä on tapahtunut näiden kahden viime vuoden aikana, on hullua jopa DC:lle, puhumattakaan New Yorkista. En ole varma, onko kukaan valmistautunut tähän riittävästi. &gt;Ja vuodot näyttävät olevan paljon parempia putkimiehiä kuin Nixon, ne ovat vähentyneet huomattavasti, eikö niin, pahat ainakin.  Ei todellakaan, Nixon oli parempi. Hänellä oli salarahoja kaikkialla ja hän piti kaiken kaikkiaan hyvin tiukkaa kuria. Nixon ei ollut vain Watergatea, joka oli, öh, "ratfucking".</w:t>
      </w:r>
    </w:p>
    <w:p>
      <w:r>
        <w:rPr>
          <w:b/>
          <w:u w:val="single"/>
        </w:rPr>
        <w:t xml:space="preserve">140775</w:t>
      </w:r>
    </w:p>
    <w:p>
      <w:r>
        <w:t xml:space="preserve">13.</w:t>
        <w:tab/>
        <w:tab/>
        <w:tab/>
        <w:tab/>
        <w:tab/>
        <w:tab/>
        <w:tab/>
        <w:tab/>
        <w:tab/>
        <w:tab/>
        <w:tab/>
        <w:tab/>
        <w:t xml:space="preserve">&gt; En ole kovin perehtynyt tähän, onko sinulla lähdettä, jota voin katsoa?  Yksinkertainen haku toimii aika hyvin, tässä Bing [trump canary trap](https://www.bing.com/search?q=trump+canary+trap).  Se oli aikoinaan aika pahamaineinen. &gt; En tiedä, DC on aivan eri asia. Demokraateilla on teollinen, kansainvälinen, moraalinen paniikki hänen korkeimman oikeuden valinnastaan.  Niin, se on eri asia.  Mutta hänellä ei ole paljon tekemistä asian kanssa, kun hän on valinnut hänet, hän antaa tukea, valitsi pätevän miehen, joka hoitaa asian, ja nyt hän käyttää puhujakorokettaan, koska tilanne on mennyt niin hulluksi. &gt; Kyse ei ole vain siitä, että jotkut vuotavat tietoja, vaan osa CIA:sta ja FBI:stä toimii täysin häntä vastaan.  Todellakin, vaikka kuten olen sanonut, tämä ei ole uutta.  "Syväkurkku" oli FBI:n huippumies, joka oli raivoissaan Nixonille siitä, ettei hänestä tehty johtajaa J. Edgar Hooverin kuoltua.  Jälkimmäinen meni niin pitkälle, että LBJ:n käskystä salakuunteli Goldwaterin kampanjakonetta. &gt; Nämä ihmiset voivat pyytää satelliitteja liikkumaan kiertoradalla.  Siitä emme ole niin varmoja.  Sotilastiedustelun tyypit ovat hyvin todennäköisesti hänen puolellaan (enimmäkseen).  Pian vaalien jälkeen NSA:n johtaja (amiraali) antoi Trumpille vihjeen siitä, miten Obaman tiimi vakoili häntä, Trump ja kumppanit muuttivat sitten NYC:ssä sijaitsevasta Trump Towerista, muistaakseni se oli, paikkaan, jossa pääsyä voitiin *paljon* tiukemmin valvoa. &gt; Käynnissä on taloudellinen sota rahanahneiden etujen ja miljardöörien välillä, jotta he voisivat suunnata itsensä uudelleen suhteessa näihin naurettaviin poliittisiin aikoihin.   Joo, se on *suuri*.  Triljoonia rahoja tehtiin tahallisella deindustrialisoinnilla ja Heartland-Amerikan roskaamisella, ja se on kääntymässä *massivisesti* päinvastaiseksi.  NAFTA on *kuollut*, ellei kongressi kieltäydy hyväksymästä uutta sopimusta. En ole varma, mitä silloin tapahtuu, mutta hän voi silti kasata tulleja, voi tuhota suuren osan Kanadan taloudesta yhdessä yössä, koska he ovat menneet paljon pidemmälle deindustrialisoinnissa, erityisesti kokoamalla tavaroita, jotka on tehty enimmäkseen ulkomailla, ja tukahduttamalla fossiilisia polttoaineita käyttävän teollisuutensa.  Kiinan kansantasavalta on työn alla, mutta meillä on hyvät kortit, varsinkin kun taloudellamme menee aika hyvin nyt kun hallituksen saappaat eivät paina sen niskaan niin kovaa &gt; En ole varma, että *joku* on valmistautunut tähän riittävästi.  Määritelmän mukaan kukaan ei voi olla.  Mutta olen melko varma, että hän tiesi, mihin oli ryhtymässä.  Huomatkaa, miten halveksivasti Obama ja kumppanit jakelivat vuosia ennen vuotta 2016.....  Tuo älypuhelimen pudotus huumoripätkä ei vanhentunut hyvin \^_\^.</w:t>
      </w:r>
    </w:p>
    <w:p>
      <w:r>
        <w:rPr>
          <w:b/>
          <w:u w:val="single"/>
        </w:rPr>
        <w:t xml:space="preserve">140776</w:t>
      </w:r>
    </w:p>
    <w:p>
      <w:r>
        <w:t xml:space="preserve">14.</w:t>
        <w:tab/>
        <w:tab/>
        <w:tab/>
        <w:tab/>
        <w:tab/>
        <w:tab/>
        <w:tab/>
        <w:tab/>
        <w:tab/>
        <w:tab/>
        <w:tab/>
        <w:tab/>
        <w:tab/>
        <w:t xml:space="preserve">&gt; "Syvä kurkku" oli FBI:n huippumies, joka oli raivoissaan Nixonille siitä, ettei hänestä tehty johtajaa J. Edgar Hooverin kuoleman jälkeen. Jälkimmäinen meni niin pitkälle, että LBJ:n käskystä kuunteli Goldwaterin kampanjakonetta.  Kyseessä on yksi mies, joka toimii hienovaraisesti lehdistön kautta, ei useat ihmiset virastossa, jotka toimivat avoimesti häntä vastaan. &gt;Sotilastiedustelun tyypit ovat hyvin todennäköisesti hänen puolellaan (enimmäkseen). Pian vaalien jälkeen NSA:n johtaja (amiraali) antoi Trumpille vihjeen siitä, miten Obaman tiimi vakoili häntä. Trump ja kumppanit muuttivat sitten New Yorkin Trump Towerista paikkaan, jossa pääsyä voitiin valvoa paljon tiukemmin.  CIA voi tehdä pyyntöjä siirtymäsatelliiteille, mutta kyllä, sanoisin, että suurin osa sotilasvirastoista ei työskentele häntä vastaan. TBH, luulen, että se on "respect the rank, not the man" -diili suurimmaksi osaksi, ja sitten kenraali Mattis loput. Kukaan ei tule olemaan niin tyhmä, että vittuilisi Mattisille, joka on yleisesti ottaen epäpoliittinen ja [ei epäröi tappaa ämmää.] (https://youtu.be/fTXzcILPPp8?t=22s) Lisäksi, kuka valittaa Space Marinesista?!!!  Ei, mutta vakavasti, NRO &amp; DIA luultavasti sulautuvat avaruusjoukkoihin muiden tiedusteluvirastojen lisäksi, ja minulla on selvä tunne, että se saattaa johtua siitä, että presidentti on huolissaan siitä, että DHS:n hallitsemat virastot työntävät politiikkaa sotilastiedusteluun tavalla, jolla ne ovat saattaneet sekaantua siviilitiedusteluun. Luulen, että tämä on *todellinen* poliittinen taistelu, jota käydään avaruusjoukoista, ei kaikki muu paska, jota näkee YouTubessa, se muistuttaa minua *hyvin* paljon poliittisesta taistelusta, jota käytiin, kun sotaministeriöstä tuli puolustusministeriö. Muutokset näyttivät ulkoisesti pinnallisilta, mutta olivat merkittäviä institutionaalisia muutoksia sisäpuolella. Muutokset olisivat olleet suurempia ja pahempia, jos LeMay ja Macarthur olisivat saaneet tahtonsa läpi.  Viimeisten satojen vuosien aikana Yhdysvaltojen armeija on sekaantunut Yhdysvaltojen politiikkaan *suhteellisen* vähän, mikä on luultavasti suurin saavutus tasavaltamme historiassa. Se ei ole normaalia. &gt;En ole varma, mitä silloin tapahtuu, mutta hän voi edelleen lisätä tulleja, voi tuhota suuren osan Kanadan taloudesta yhdessä yössä, koska he ovat menneet paljon pidemmälle deindustrialisoinnissa, erityisesti kokoamalla tavaroita, jotka on enimmäkseen valmistettu ulkomailla, ja tukahduttamalla fossiilisten polttoaineiden teollisuuttaan. Kiinan kansantasavalta on työn alla, mutta meillä on hyvät kortit, varsinkin kun taloudellamme menee melko hyvin nyt, kun hallituksen saappaat eivät paina sen niskaan niin kovaa.  Sen perusteella, miten hän on selvästi neuvotellut asioista, vaikuttaa siltä, että suurin osa siitä on möläytystä, ja hän voi päätyä johonkin järkevämpään. Epäilen suuresti, että hän ei tekisi mitään, mikä vahingoittaisi oikeutetusti Kanadaa. &gt;ja nykyinen tukahduttaminen niiden fossiilisten polttoaineiden teollisuudessa.   Energia-alalla ensisijainen huolenaiheeni on fuusio. Tunnen ihmisiä, jotka ovat työskennelleet sen parissa eri vaiheissa, ja se on täysin laillista. Kukin testivaltio (Yhdysvallat, Kiina, Ranska, Saksa, Iso-Britannia, Japani,... Lockheed?) kehittää omia erilaisia menettelyjään löytääkseen tehokkaimman ja kestävimmän sytytysprosessin. He ovat jo saaneet aikaan sytytyksen pienessä mittakaavassa. Trumpin hallinto on ollut *erittäin* tiukka tutkimusrahoituksen suhteen, mutta sitä paskaa ei kannata rajoittaa. Jättäkää se rauhaan, jotta voimme hallita energiasektoria paitsi fossiilisten polttoaineiden tuotannon myös teknologian avulla. &gt; Mutta olen melko varma, että hän tiesi, mihin oli ryhtymässä.   Olen rehellinen. Uskon, että hän saattoi olla viimeinen ihminen, joka tiesi, mihin oli ryhtymässä. En ole vieläkään täysin vakuuttunut siitä, että hän tiesi voittavansa.</w:t>
      </w:r>
    </w:p>
    <w:p>
      <w:r>
        <w:rPr>
          <w:b/>
          <w:u w:val="single"/>
        </w:rPr>
        <w:t xml:space="preserve">140777</w:t>
      </w:r>
    </w:p>
    <w:p>
      <w:r>
        <w:t xml:space="preserve">15.</w:t>
        <w:tab/>
        <w:tab/>
        <w:tab/>
        <w:tab/>
        <w:tab/>
        <w:tab/>
        <w:tab/>
        <w:tab/>
        <w:tab/>
        <w:tab/>
        <w:tab/>
        <w:tab/>
        <w:tab/>
        <w:tab/>
        <w:t xml:space="preserve">&gt; Epäilen suuresti, ettei hän tekisi mitään vahingoittaakseen oikeutetusti Kanadaa.  Hän vakuutti Trudeaun ja tämän heppoisen Trumpin vastaisen kauppaneuvottelijan antautumaan, vaikkakin niin, että ne siirtyvät vaiheittain tuottamaan paljon enemmän sitä, mitä ne kokoavat.  Vaikka Trumpin ei nykyisen hallituksen myötä tarvitse liikuttaa sormeakaan vahingoittaakseen Kanadaa, Trudeau ja kumppanit aiheuttavat suurta vahinkoa ihan itse &gt; Energia-alalla ensisijainen huolenaiheeni on fuusio.  Herättäkää minut, kun näemme aneutronisen fuusion ei kovin kaukaisessa tulevaisuudessa.  Koska jos käytät matalamman energian reaktioita, jotka vapauttavat neutroneita, muunnat alkuaineet fuusioreaktorissasi, se ei toimi kovinkaan pitkään, ja jäljelle jää kasa radioaktiivista romua, josta vihreät eivät pidä lainkaan. &gt; En ole vieläkään täysin vakuuttunut siitä, että hän tiesi voittavansa.  Olen varma, ettei hän tiennyt voittavansa, vaan vain, että hän voisi voittaa.</w:t>
      </w:r>
    </w:p>
    <w:p>
      <w:r>
        <w:rPr>
          <w:b/>
          <w:u w:val="single"/>
        </w:rPr>
        <w:t xml:space="preserve">140778</w:t>
      </w:r>
    </w:p>
    <w:p>
      <w:r>
        <w:t xml:space="preserve">16.</w:t>
        <w:tab/>
        <w:tab/>
        <w:tab/>
        <w:tab/>
        <w:tab/>
        <w:tab/>
        <w:tab/>
        <w:tab/>
        <w:tab/>
        <w:tab/>
        <w:tab/>
        <w:tab/>
        <w:tab/>
        <w:tab/>
        <w:tab/>
        <w:t xml:space="preserve">&gt;Hän vakuutti Trudeaun ja jälkimmäisen heppoisen Trumpin vastaisen kauppaneuvottelijan antautumaan, vaikkakin niin, että he siirtyvät vaiheittain tuottamaan paljon enemmän sitä, mitä he kokoavat. &gt;Vaikka Trumpin ei nykyisen hallituksen myötä tarvitse liikuttaa sormeakaan vahingoittaakseen Kanadaa, Trudeau ja kumppanit aiheuttavat suurta vahinkoa ihan itse.  Trudeaun hallituksen häviäminen ei kuitenkaan ole sama asia kuin Kanadan vahingoittaminen. On yleisesti ottaen huono ajatus todella *vahingoittaa* naapureitamme. En usko, että hänellä on aitoa syytä yrittää. Jos he vahingoittavat itseään, se on valitettavasti heidän vikansa, kunnes joku tekee Kanadasta jälleen suuren. &gt; Herättäkää minut, kun näemme aneutronisen fuusion ei kovin kaukaisessa tulevaisuudessa. Koska jos käytetään matalamman energian reaktioita, jotka vapauttavat neutroneita, en tiedä tarpeeksi kertoakseni, miten neutroneita käsitellään eri monissa eri kokeissa. &gt;Olen varma, että hän ei tiennyt voittavansa, vain että hän voisi voittaa.  Siitä olen samaa mieltä. Kuuntelin kahden kampanjan esikuntien hakkaavan toisiaan Harvardin keskustelussa, ja oli aika selvää, että Trumpin tiimi ei ollut läheskään niin tietämätön kuin vasemmisto halusi maalata heidät.</w:t>
      </w:r>
    </w:p>
    <w:p>
      <w:r>
        <w:rPr>
          <w:b/>
          <w:u w:val="single"/>
        </w:rPr>
        <w:t xml:space="preserve">140779</w:t>
      </w:r>
    </w:p>
    <w:p>
      <w:r>
        <w:t xml:space="preserve">17.</w:t>
        <w:tab/>
        <w:tab/>
        <w:tab/>
        <w:tab/>
        <w:tab/>
        <w:tab/>
        <w:tab/>
        <w:tab/>
        <w:tab/>
        <w:tab/>
        <w:tab/>
        <w:tab/>
        <w:tab/>
        <w:tab/>
        <w:tab/>
        <w:tab/>
        <w:t xml:space="preserve">&gt; En tiedä tarpeeksi voidakseni kertoa, miten neutroneita käsitellään eri kokeissa</w:t>
        <w:t xml:space="preserve">  Tietääkseni nykyisissä kokeissa keskitytään pienimmän energian vaativaan reaktioon.  Ah, [katso Wikipedia tästä](https://en.wikipedia.org/wiki/Fusion_power#Fuels).  Deuterium + tritium tekee neutronin, on itse asiassa kätevä niiden lähde, ja sitä voidaan käyttää H-pommin saannon kaksinkertaistamiseen ja H-pommin likaisuuden massiiviseen kasvattamiseen (käytetään U-238:a tamperina esim. lyijyn sijasta).  Seuraavaksi on deuterium + deuterium, joista puolet tuottaa neutronin, toinen puoli tuottaa tritiumia, joka sitten jossain määrin sulautuu deuteriumin kanssa, mikä taas tuottaa neutronin.  Seuraavana on deuterium + helium-3, jossa on taas jälkimmäisen kaltainen ongelma.  Saavutettavin on protonin + boorin-11, "Kohtuullisissa oletuksissa sivureaktiot johtavat siihen, että noin 0,1 % fuusiotehosta kulkee neutronien mukana." Mutta se voi silti olla melko huono juttu.  Eikä se näytä kovin hyvältä, että se olisi käyttökelpoinen lähiaikoina, tai ehkä ollenkaan: &gt; 123 keV:n lämpötilassa tämän reaktion optimilämpötila on lähes kymmenen kertaa korkeampi kuin puhtaan vedyn reaktioissa, energian rajoituksen on oltava 500 kertaa parempi kuin D-T-reaktiossa vaadittu, ja tehotiheys on 2500 kertaa pienempi kuin D-T:ssä.  He eivät mainitse sitä, mutta [helium-3 + helium-3](https://en.wikipedia.org/wiki/Helium-3) on klassinen aneutroninen näkymä: &gt; Paljon on spekuloitu helium-3:n mahdollisuudella tulevaisuuden energialähteenä. Toisin kuin useimmissa muissa ydinfuusioreaktioissa, helium-3-atomien fuusiossa vapautuu suuria määriä energiaa ilman, että ympäröivä materiaali muuttuu radioaktiiviseksi. Helium-3:n fuusioreaktioihin vaadittavat lämpötilat ovat kuitenkin paljon korkeammat kuin perinteisissä fuusioreaktioissa, ja prosessissa voi väistämättä syntyä muita reaktioita, jotka puolestaan aiheuttavat ympäröivän materiaalin radioaktiivistumista.  Ja on suuri osa alkuperäisen Universal Century (UC) Gundam -animeuniversumin perustasta, ensiesitys vuonna 1979, jossa uusi fysiikka mahdollistaa kompaktit fuusioreaktorit, mutta tämä fysiikka ei pysäytä neutroneita.  Melkein kaikki pitkän sarjan konfliktit ovat salaperäisen Jupiter Energy Fleetin suunnittelemia, joka on mallinnettu OPEC:n arabeista, OPEC oli hyvin suuri ja tuskallinen asia Japanin kaltaiselle puhtaasti öljyä kuluttavalle maalle 1970-luvulla.  Mutta energian talteenotto fuusioreaktorista saattaa olla hyvin vaikeaa, jos todella haluat oppia tästä kaikesta, sinun on opittava sellaiset käsitteet kuin [bremsstrahlung](https://en.wikipedia.org/wiki/Bremsstrahlung), josta suurin osa ydinaseen energiasta tulee ulos, olen melko varma, katso esim. ydinfuusioartikkeli [Bremsstrahlung losses in quasineutral, isotropic plasmas](https://en.wikipedia.org/wiki/Nuclear_fusion#Bremsstrahlung_losses_in_quasineutral,_isotropic_plasmas).  Tämä on monimutkaista fyysikoille, vaikea kokeilla, koska tarvitaan suuren energian ja suuren tiheyden plasmoja, olemme luultavasti *pitkän* matkan päässä siitä, että saamme tämän toimimaan käytännöllisenä tekniikkana.  Fuusioenergian kerääminen auringosta on todennäköisesti jatkossakin parasta, esim. aurinkoenergiasatelliitit.  Tai hiili....</w:t>
      </w:r>
    </w:p>
    <w:p>
      <w:r>
        <w:rPr>
          <w:b/>
          <w:u w:val="single"/>
        </w:rPr>
        <w:t xml:space="preserve">140780</w:t>
      </w:r>
    </w:p>
    <w:p>
      <w:r>
        <w:t xml:space="preserve">18.</w:t>
        <w:tab/>
        <w:tab/>
        <w:tab/>
        <w:tab/>
        <w:tab/>
        <w:tab/>
        <w:tab/>
        <w:tab/>
        <w:tab/>
        <w:tab/>
        <w:tab/>
        <w:tab/>
        <w:tab/>
        <w:tab/>
        <w:tab/>
        <w:tab/>
        <w:tab/>
        <w:t xml:space="preserve">Minulla on tutkinto sovelletusta fysiikasta, joten tiedän, että se on vaikeaa. Olen käynyt perusvalintakurssin ydinfysiikasta, mutta en tarpeeksi, jotta olisin todella käynyt sen läpi tarpeeksi ymmärtääkseni *asianmukaisesti*, mitä näissä reaktoreissa tapahtuu. Haluaisin mieluummin oppikirjan tai kaksi edessäni ennen kuin yritän puhua yksityiskohtia.  Voin vain sanoa, että lähes kaikki ydinfysiikan jatko-opiskelijat, fyysikot, tutkijat ja opettajat ovat hyvin optimistisia sen suhteen, että jonkinlainen täysin toimiva reaktori saadaan aikaan vuoteen 2050 mennessä ja mahdollisesti käytännön reaktorit vuosisadan loppuun mennessä.</w:t>
      </w:r>
    </w:p>
    <w:p>
      <w:r>
        <w:rPr>
          <w:b/>
          <w:u w:val="single"/>
        </w:rPr>
        <w:t xml:space="preserve">140781</w:t>
      </w:r>
    </w:p>
    <w:p>
      <w:r>
        <w:t xml:space="preserve">1. Sinema johtaa nyt 9000 äänellä. https://ux.azcentral.com/story/news/politics/elections/2018/11/02/arizona-election-results-2018-vote-tallies/1662719002/ Sineman osuus Maricopan äänistä (tämän tänään päivitetyn uuden erän perusteella) on yhtäkkiä noussut noin 52 prosentista noin 59 prosenttiin.  Eihän siinä ole mitään epäilyttävää?  Pima on vielä huonompi.  Arizona on mennyttä. Ugh.</w:t>
      </w:r>
    </w:p>
    <w:p>
      <w:r>
        <w:rPr>
          <w:b/>
          <w:u w:val="single"/>
        </w:rPr>
        <w:t xml:space="preserve">140782</w:t>
      </w:r>
    </w:p>
    <w:p>
      <w:r>
        <w:t xml:space="preserve">2.</w:t>
        <w:tab/>
        <w:t xml:space="preserve">Perustuslaki antaa Mitch McConnellille senaatin puhemiehenä oikeuden kieltäytyä vannomasta virkavalaa oletetulle "voittajalle".</w:t>
      </w:r>
    </w:p>
    <w:p>
      <w:r>
        <w:rPr>
          <w:b/>
          <w:u w:val="single"/>
        </w:rPr>
        <w:t xml:space="preserve">140783</w:t>
      </w:r>
    </w:p>
    <w:p>
      <w:r>
        <w:t xml:space="preserve">3.</w:t>
        <w:tab/>
        <w:tab/>
        <w:t xml:space="preserve">Se olisi helvetin mausteista.  Älkää istuko Menendezin kanssa.</w:t>
      </w:r>
    </w:p>
    <w:p>
      <w:r>
        <w:rPr>
          <w:b/>
          <w:u w:val="single"/>
        </w:rPr>
        <w:t xml:space="preserve">140784</w:t>
      </w:r>
    </w:p>
    <w:p>
      <w:r>
        <w:t xml:space="preserve">4.</w:t>
        <w:tab/>
        <w:tab/>
        <w:t xml:space="preserve">Hän ei tee sitä, ellei jotain voida todistaa.</w:t>
      </w:r>
    </w:p>
    <w:p>
      <w:r>
        <w:rPr>
          <w:b/>
          <w:u w:val="single"/>
        </w:rPr>
        <w:t xml:space="preserve">140785</w:t>
      </w:r>
    </w:p>
    <w:p>
      <w:r>
        <w:t xml:space="preserve">1. Tiedätkö, yleensä olen samaa mieltä /r/thatHappened-kommenttien kanssa, mutta voisin uskoa jotain tällaista varmasti. Ei vain tarina on kirjoitettu uskottavalla tavalla; mutta minulla oli täysin opettajia, jotka jakaisivat intiimejä yksityiskohtia elämästään, erityisesti lukion myöhempinä vuosina. Teillä on täytynyt olla tylsiä opettajia, jos he puhuivat kirjaimellisesti vain oppiaineesta.</w:t>
      </w:r>
    </w:p>
    <w:p>
      <w:r>
        <w:rPr>
          <w:b/>
          <w:u w:val="single"/>
        </w:rPr>
        <w:t xml:space="preserve">140786</w:t>
      </w:r>
    </w:p>
    <w:p>
      <w:r>
        <w:t xml:space="preserve">2.</w:t>
        <w:tab/>
        <w:t xml:space="preserve">Jossain määrin ehkä, mutta alan epäillä, kun päästään kohtaan, jossa piirretään kuva kirahvista, joka hyppii ylös ja alas ja sanoo: "OMG OMG OMG MINÄ OLEN NIIN ARVOSTETTU JA NÄKYVÄ IHMISENÄ LGBT INSANE GRADE ELEVENS!!!". Se voisi olla yhdistelmä todellista tarinaa ja BS:ää. Tässä on mitä mielestäni tapahtui: - Opettaja mainitsee, ettei ole naimisissa tai seurustelee, ei tunne vetovoimaa keneenkään - "Oletko aseksuaali?" "Oletko aseksuaali?" - "Mikä se on?" - &lt;&lt;Kolme selitystä, koska yksi ei yksinkertaisesti riitä selittämään, että se tarkoittaa, ettet tunne seksuaalista vetovoimaa&gt;&gt; - "Se on mahdollista, ehkä." (kohauttaa olkapäitään) &lt;Scene&gt;</w:t>
      </w:r>
    </w:p>
    <w:p>
      <w:r>
        <w:rPr>
          <w:b/>
          <w:u w:val="single"/>
        </w:rPr>
        <w:t xml:space="preserve">140787</w:t>
      </w:r>
    </w:p>
    <w:p>
      <w:r>
        <w:t xml:space="preserve">3.</w:t>
        <w:tab/>
        <w:tab/>
        <w:t xml:space="preserve">Teet virheen, kun teet mäestä vuoren, vaikka oikeastaan sinun pitäisi tehdä vuoresta mäki. Voin uskoa, että kaveri ajatteli: "Mitä, tarkoitatko, että tuo on oikeasti asia, enkä ole outo?" tai jotain vastaavaa. Tumblrilla on vain tapana hieman piristää asioita.</w:t>
      </w:r>
    </w:p>
    <w:p>
      <w:r>
        <w:rPr>
          <w:b/>
          <w:u w:val="single"/>
        </w:rPr>
        <w:t xml:space="preserve">140788</w:t>
      </w:r>
    </w:p>
    <w:p>
      <w:r>
        <w:t xml:space="preserve">1. Oikeudenmukaisuuden nimissä tuo ilmapallo oli menossa hukkaan lasten syöpäosastolle.</w:t>
      </w:r>
    </w:p>
    <w:p>
      <w:r>
        <w:rPr>
          <w:b/>
          <w:u w:val="single"/>
        </w:rPr>
        <w:t xml:space="preserve">140789</w:t>
      </w:r>
    </w:p>
    <w:p>
      <w:r>
        <w:t xml:space="preserve">2.</w:t>
        <w:tab/>
        <w:t xml:space="preserve">Tuo vastaus oli helvetin inspiroiva. 🤣 Voitit tänään Redditin ilkeimmän kusipään 😉.</w:t>
      </w:r>
    </w:p>
    <w:p>
      <w:r>
        <w:rPr>
          <w:b/>
          <w:u w:val="single"/>
        </w:rPr>
        <w:t xml:space="preserve">140790</w:t>
      </w:r>
    </w:p>
    <w:p>
      <w:r>
        <w:t xml:space="preserve">1. En erityisesti pidä täällä kommentoimisesta, koska olen lurkkari enkä suuri GG:n fani, mutta haluan selvittää tämän asian.  Brad Wardellin politiikka on ollut tiedossa jo pitkään, ja jos ihmiset olisivat arvostelleet häntä sen takia, he olisivat tehneet saman GalCiv 3:lle, mitä he eivät ole tehneet.  Stardock on parhaillaan haastamassa Star Controlin alkuperäisiä kehittäjiä oikeuteen estääkseen heitä julkaisemasta Star Control 2:n todellista jatko-osaa (mihin heillä on täysi oikeus, jos lukee järkevästi kaikkea tätä koko juttua ympäröivää typerää sopimusjupakkaa).  Tämä sen jälkeen, kun he sanoivat Originsia kehittäessään useaan otteeseen, että he "pysyvät erossa alkuperäisestä Star Control -universumista, jotta toivottavasti Fred &amp; Paul (alkuperäiset kehittäjät) voivat tehdä oikean jatko-osan jonain päivänä" tai jotain vastaavaa.  Monet meistä Star Control -faneista olivat todella innoissamme siitä, että Stardock aikoi tehdä Star Control -pelin, ja olimme *täysin* innoissamme, kun Fred ja Paul ilmoittivat tekevänsä todellisen jatko-osan.  Tässä vaiheessa (toisin kuin Brad ja hänen kaverinsa väittävät) Fred &amp; Paul eivät voi realistisesti edes *aloittaa* työskentelyä todellisen jatko-osan parissa, koska heidän päänsä yllä roikkuu oikeusjuttu, ja Stardockin sovintotarjouksessa sanotaan suoraan, että he eivät kirjaimellisesti saa enää koskaan tehdä toista Star Control -peliä niin kauan kuin he elävät.  Jos Star Control: Originsin arvostelupommitukset, voin taata, että se on syy siihen.  Valtaosa faniyhteisöstä haluaisi nähdä molemmat Star Control -pelit, ja monet meistä päättivät olla ostamatta Originsia *erityisesti tämän naurettavan oikeusjutun takia*.</w:t>
      </w:r>
    </w:p>
    <w:p>
      <w:r>
        <w:rPr>
          <w:b/>
          <w:u w:val="single"/>
        </w:rPr>
        <w:t xml:space="preserve">140791</w:t>
      </w:r>
    </w:p>
    <w:p>
      <w:r>
        <w:t xml:space="preserve">2.</w:t>
        <w:tab/>
        <w:t xml:space="preserve">Aivan kuin hän yrittäisi polttaa Star Control -yhteisön, jotta hän saisi paperin, jossa lukee omistavansa tuhkat, ja väittää samalla olevansa todellinen vanhan koulukunnan SC-fani. Niin outoa. En voi sanoa, että minulla olisi tämän jälkeen hyvä mielipide Bradista.</w:t>
      </w:r>
    </w:p>
    <w:p>
      <w:r>
        <w:rPr>
          <w:b/>
          <w:u w:val="single"/>
        </w:rPr>
        <w:t xml:space="preserve">140792</w:t>
      </w:r>
    </w:p>
    <w:p>
      <w:r>
        <w:t xml:space="preserve">3.</w:t>
        <w:tab/>
        <w:tab/>
        <w:t xml:space="preserve">Tilannetta ei voi esittää mainitsematta sitä, että *Hän teki Star Control -pelin ja se on hyvä*, mitä ei voi sanoa Paulista ja Fredistä viimeisen neljännesvuosisadan aikana. Stardock on helppo saada näyttämään juhlien paskiaisilta, jos jätät pois sen merkityksettömän yksityiskohdan, että he juuri elvyttivät IP:n.</w:t>
      </w:r>
    </w:p>
    <w:p>
      <w:r>
        <w:rPr>
          <w:b/>
          <w:u w:val="single"/>
        </w:rPr>
        <w:t xml:space="preserve">140793</w:t>
      </w:r>
    </w:p>
    <w:p>
      <w:r>
        <w:t xml:space="preserve">4.</w:t>
        <w:tab/>
        <w:tab/>
        <w:tab/>
        <w:t xml:space="preserve">&gt;Hän teki itse asiassa Star Control -pelin ja se on hyvä Arvostelujen mukaan se ei</w:t>
      </w:r>
    </w:p>
    <w:p>
      <w:r>
        <w:rPr>
          <w:b/>
          <w:u w:val="single"/>
        </w:rPr>
        <w:t xml:space="preserve">140794</w:t>
      </w:r>
    </w:p>
    <w:p>
      <w:r>
        <w:t xml:space="preserve">5.</w:t>
        <w:tab/>
        <w:tab/>
        <w:tab/>
        <w:tab/>
        <w:t xml:space="preserve">Steam-arvostelujen ja Metacritic-ammattilaisarvostelujen mukaan se on.    Joten heti alkuun ollaan harhaanjohtavia.  Metacriticin käyttäjäarvostelut ovat pelkästään keskinkertaisia, ja ne ovat täynnä 0 pisteen arvosanoja, joissa sanotaan "It is utter trash F U" ilman mitään hyödyllistä kommenttia.   Tästä johtuu tämän vitun threadin olemassaolo ylipäätään, koska näyttää siltä, että arvostelupommi on käynnissä.</w:t>
      </w:r>
    </w:p>
    <w:p>
      <w:r>
        <w:rPr>
          <w:b/>
          <w:u w:val="single"/>
        </w:rPr>
        <w:t xml:space="preserve">140795</w:t>
      </w:r>
    </w:p>
    <w:p>
      <w:r>
        <w:t xml:space="preserve">6.</w:t>
        <w:tab/>
        <w:tab/>
        <w:tab/>
        <w:tab/>
        <w:tab/>
        <w:t xml:space="preserve">Ja kuten muut ovat huomauttaneet ITT:ssä, on paljon arvosteluja, jotka eivät vaikuta "arvostelupommeilta" ja joissa korostetaan, että pelissä on puutteita.  Olen pahoillani siitä, että sinä ja Wardell tunnutte molemmat ajattelevan, että hänen pelinsä pitäisi olla vapaa kritiikistä ja että kaikki, jotka tekevät niin, ovat osa jotain synkkää salaliittoa.</w:t>
      </w:r>
    </w:p>
    <w:p>
      <w:r>
        <w:rPr>
          <w:b/>
          <w:u w:val="single"/>
        </w:rPr>
        <w:t xml:space="preserve">140796</w:t>
      </w:r>
    </w:p>
    <w:p>
      <w:r>
        <w:t xml:space="preserve">7.</w:t>
        <w:tab/>
        <w:tab/>
        <w:tab/>
        <w:tab/>
        <w:tab/>
        <w:tab/>
        <w:t xml:space="preserve">&gt;Ja kuten muut ovat huomauttaneet ITT:ssä, on paljon arvosteluja, jotka eivät näytä olevan "arvostelupommeja" ja joissa huomautetaan, että pelissä on puutteita.  Kyllä, niitä on, ja jos jätät lailliset negatiiviset arvostelut ja poistat vain selvästi harhaanjohtavat "It's nothing like Star Control 0/10" -arvostelut, saat *samat vitun 70-luvun puolivälin pisteet kuin pelillä on kaikkialla muuallakin*, mitä tarkoitan sinulle.  Ja mitä Brad sanoi myös. &gt;Pahoittelen, että sinä ja Wardell tunnutte molemmat ajattelevan, että hänen pelinsä pitäisi olla vapaa kritiikistä, pahoittelen, ettette osaa lukea lukion englantia.</w:t>
      </w:r>
    </w:p>
    <w:p>
      <w:r>
        <w:rPr>
          <w:b/>
          <w:u w:val="single"/>
        </w:rPr>
        <w:t xml:space="preserve">140797</w:t>
      </w:r>
    </w:p>
    <w:p>
      <w:r>
        <w:t xml:space="preserve">8.</w:t>
        <w:tab/>
        <w:tab/>
        <w:tab/>
        <w:tab/>
        <w:tab/>
        <w:tab/>
        <w:tab/>
        <w:t xml:space="preserve">Tarkoitatko siis, että arvostelujen mukaan peli ei ole hyvä?  Kiitos, että todistit väitteeni, mestari.  Haluatko kokeilla jotain muuta?  Annan sinulle toisen mahdollisuuden lunastaa itsesi.</w:t>
      </w:r>
    </w:p>
    <w:p>
      <w:r>
        <w:rPr>
          <w:b/>
          <w:u w:val="single"/>
        </w:rPr>
        <w:t xml:space="preserve">140798</w:t>
      </w:r>
    </w:p>
    <w:p>
      <w:r>
        <w:t xml:space="preserve">9.</w:t>
        <w:tab/>
        <w:tab/>
        <w:tab/>
        <w:tab/>
        <w:tab/>
        <w:tab/>
        <w:tab/>
        <w:tab/>
        <w:t xml:space="preserve">Ei; sanon asiat, jotka sanon. Kaikki muut, jotka lukevat tämän keskustelun, näkevät, mitä tarkoitan, ja näkevät myös, että olet pedantti pikku ääliö, joten mitä järkeä minun on sanoa samat asiat uudelleen, kun ei ole ketään järkevää, jolle sanoa ne?</w:t>
      </w:r>
    </w:p>
    <w:p>
      <w:r>
        <w:rPr>
          <w:b/>
          <w:u w:val="single"/>
        </w:rPr>
        <w:t xml:space="preserve">140799</w:t>
      </w:r>
    </w:p>
    <w:p>
      <w:r>
        <w:t xml:space="preserve">10.</w:t>
        <w:tab/>
        <w:tab/>
        <w:tab/>
        <w:tab/>
        <w:tab/>
        <w:tab/>
        <w:tab/>
        <w:tab/>
        <w:tab/>
        <w:t xml:space="preserve">Mikä tilaisuuden hukkaaminen lunastaa itsesi.  Ei edes "You Tried/10" -arvon arvoinen.</w:t>
      </w:r>
    </w:p>
    <w:p>
      <w:r>
        <w:rPr>
          <w:b/>
          <w:u w:val="single"/>
        </w:rPr>
        <w:t xml:space="preserve">140800</w:t>
      </w:r>
    </w:p>
    <w:p>
      <w:r>
        <w:t xml:space="preserve">1. Toivon epätoivoisesti, että tällaiset ihmiset kokisivat todellisia pulmia ja traumaattisia elämäntapahtumia, jotta he voisivat pitää turpansa kiinni pelottavien kirjojen kaltaisista hyvänlaatuisista hölynpölyistä. Minua uhkaa juuri nyt asunnottomuus valehtelevan ex-tyttöystäväni väärennetyn lähestymiskiellon takia ja olen lukittu ulos elämästäni ja pienyrityksestäni. Sain juuri tänään oikeudessa tietää, etten voi palata kotiin tai puhua hänelle kolmeen vuoteen, ja minun on luovutettava ampuma-aseeni sheriffille vuoteen 2021 asti. Nämä ovat todellisia ongelmia, joista voi valittaa. Olen enemmän kuin kiihtynyt, ja hyvästä syystä. Rehellinen ongelma on se, että nämä retardit eivät ole kestäneet minkäänlaista aitoa riitaa.</w:t>
      </w:r>
    </w:p>
    <w:p>
      <w:r>
        <w:rPr>
          <w:b/>
          <w:u w:val="single"/>
        </w:rPr>
        <w:t xml:space="preserve">140801</w:t>
      </w:r>
    </w:p>
    <w:p>
      <w:r>
        <w:t xml:space="preserve">2.</w:t>
        <w:tab/>
        <w:t xml:space="preserve">Tietenkin [Afrikassa on nälkää näkeviä lapsia](https://en.wikipedia.org/wiki/Fallacy_of_relative_privation), joten sinäkään et ole koskaan kokenut mitään todellisia ongelmia. /s Kuule, tilanteesi kuulostaa aika helvetin paskalta, olen samaa mieltä. Mutta sinun ja heidän ongelmansa eivät sulje toisiaan pois, eikä se, että sinun elämäsi on huonoa, tarkoita, etteivät he saisi olla järkyttyneitä.</w:t>
      </w:r>
    </w:p>
    <w:p>
      <w:r>
        <w:rPr>
          <w:b/>
          <w:u w:val="single"/>
        </w:rPr>
        <w:t xml:space="preserve">140802</w:t>
      </w:r>
    </w:p>
    <w:p>
      <w:r>
        <w:t xml:space="preserve">3.</w:t>
        <w:tab/>
        <w:tab/>
        <w:t xml:space="preserve">Tilanteeni on esimerkki, ei suhteellista puutetta koskeva harhaluulo. Jos he olisivat kokeneet huonommat olosuhteet, en usko, että he voisivat koskaan saada aikaan näin jälkeenjäänyttä sekoilua vähäpätöisyyksien takia. En sano, että "koska he eivät ole menettäneet toimeentuloaan, he eivät voi olla oikeassa". Vannon... on melkein kuin ihmiset vain selaisivat Redditin kommentteja nähdäkseen, mistä mahdollinen korjaus voidaan tehdä. Tuntuuko sinusta paremmalta?</w:t>
      </w:r>
    </w:p>
    <w:p>
      <w:r>
        <w:rPr>
          <w:b/>
          <w:u w:val="single"/>
        </w:rPr>
        <w:t xml:space="preserve">140803</w:t>
      </w:r>
    </w:p>
    <w:p>
      <w:r>
        <w:t xml:space="preserve">1. Voi luoja... lisää vitun idiootteja, jotka toistavat tuota retardoitunutta mormoniäidin paskapuhetta.  Miehet eivät ole syyllisiä ei-toivottuihin raskauksiin. Siihen tarvitaan kaksi ihmistä tai nainen ja ruisku.  Oikeasti, miksi vitussa joukko muuten normaaleja ja näennäisen älykkäitä naisia Ja miehiä luuli, että tuolla vitun täydellisellä retardilla oli minkäänlaista terävyyden tai nerokkuuden aavistusta, kun hän kirjoitti typerän mielipidekirjoituksen siitä, miksi miehet ovat syyllisiä raskauksiin.</w:t>
      </w:r>
    </w:p>
    <w:p>
      <w:r>
        <w:rPr>
          <w:b/>
          <w:u w:val="single"/>
        </w:rPr>
        <w:t xml:space="preserve">140804</w:t>
      </w:r>
    </w:p>
    <w:p>
      <w:r>
        <w:t xml:space="preserve">1. Hän on 80-vuotias, senkin vitun retardi.</w:t>
      </w:r>
    </w:p>
    <w:p>
      <w:r>
        <w:rPr>
          <w:b/>
          <w:u w:val="single"/>
        </w:rPr>
        <w:t xml:space="preserve">140805</w:t>
      </w:r>
    </w:p>
    <w:p>
      <w:r>
        <w:t xml:space="preserve">1. Naiset eivät ole koskaan onnellisia. Mies näyttää täydelliseltä poikaystävältä ja tulevalta aviomieheltä.   Nainen vain räjäyttää parhaan sopimuksen, jonka hän voisi koskaan saada. Hyvää työtä häneltä.   Kaveri on tosi fiksu. Kun hän pyysi olla toisen miehen kanssa, hän osoitti, ettei ole kovin onnellinen suhteesta eikä välitä perinteisestä avioliitosta, jossa hän on vain sinun ja mies vain hänen. Minäkin menettäisin luottamuksen häneen ja eroaisin. Hän on utelias, joten hän tekee sen lopulta miehen tietämättä.  Miksi tuhlata aikaa johonkin, joka ei ole täysin sitoutunut.</w:t>
      </w:r>
    </w:p>
    <w:p>
      <w:r>
        <w:rPr>
          <w:b/>
          <w:u w:val="single"/>
        </w:rPr>
        <w:t xml:space="preserve">140806</w:t>
      </w:r>
    </w:p>
    <w:p>
      <w:r>
        <w:t xml:space="preserve">2.</w:t>
        <w:tab/>
        <w:t xml:space="preserve">Mutta... miksi? Cuck on tämän päivän äärimmäinen loukkaus. Se on ohittanut "homo" sanan "homo" ja tekee sen myös paremmin. Vähemmän homofobiaa on hyvä asia, eikö?</w:t>
      </w:r>
    </w:p>
    <w:p>
      <w:r>
        <w:rPr>
          <w:b/>
          <w:u w:val="single"/>
        </w:rPr>
        <w:t xml:space="preserve">140807</w:t>
      </w:r>
    </w:p>
    <w:p>
      <w:r>
        <w:t xml:space="preserve">1. Tyhmä vittu</w:t>
      </w:r>
    </w:p>
    <w:p>
      <w:r>
        <w:rPr>
          <w:b/>
          <w:u w:val="single"/>
        </w:rPr>
        <w:t xml:space="preserve">140808</w:t>
      </w:r>
    </w:p>
    <w:p>
      <w:r>
        <w:t xml:space="preserve">1. Onnekkaat kaverit</w:t>
      </w:r>
    </w:p>
    <w:p>
      <w:r>
        <w:rPr>
          <w:b/>
          <w:u w:val="single"/>
        </w:rPr>
        <w:t xml:space="preserve">140809</w:t>
      </w:r>
    </w:p>
    <w:p>
      <w:r>
        <w:t xml:space="preserve">2.</w:t>
        <w:tab/>
        <w:t xml:space="preserve">Käännetään nyt sukupuolet. Ovatko he onnekkaita tyttöjä? Eivät tietenkään, miten typerä väite.</w:t>
      </w:r>
    </w:p>
    <w:p>
      <w:r>
        <w:rPr>
          <w:b/>
          <w:u w:val="single"/>
        </w:rPr>
        <w:t xml:space="preserve">140810</w:t>
      </w:r>
    </w:p>
    <w:p>
      <w:r>
        <w:t xml:space="preserve">3.</w:t>
        <w:tab/>
        <w:tab/>
        <w:t xml:space="preserve">sitä kutsutaan sukupuolittuneisuudeksi, retard</w:t>
      </w:r>
    </w:p>
    <w:p>
      <w:r>
        <w:rPr>
          <w:b/>
          <w:u w:val="single"/>
        </w:rPr>
        <w:t xml:space="preserve">140811</w:t>
      </w:r>
    </w:p>
    <w:p>
      <w:r>
        <w:t xml:space="preserve">1. Hän on kusipää, ja jos hän ei tee lapsistaan pieniä kusipäitä, se olisi ihme.</w:t>
      </w:r>
    </w:p>
    <w:p>
      <w:r>
        <w:rPr>
          <w:b/>
          <w:u w:val="single"/>
        </w:rPr>
        <w:t xml:space="preserve">140812</w:t>
      </w:r>
    </w:p>
    <w:p>
      <w:r>
        <w:t xml:space="preserve">1. Melbournessa on valtavia ongelmia somalialaisten ja sudanilaisten*** jengien kanssa.   ABC teki asiasta artikkelin, jossa esitettiin tilastot, joiden mukaan sudanilaiset* maahanmuuttajat ovat noin 27 kertaa todennäköisemmin mukana rikollisessa toiminnassa, mutta sitten sanottiin, että on rasistista tehdä asialle mitään.  Melbourne putosi noin 5 pistettä maailman elinkelpoisimmasta kaupungista viime vuoden rankingissa. Lähinnä siksi, että se on vasemmistolainen paskapaikka.  Tämä on Australian politiikan vitun tila...   Poliittinen Zeitgeist Australia on noin 8 vuotta jäljessä USA:sta. Meillä oli loistava mahdollisuus Abbotilla (vihasin häntä kun hän oli vallassa, mutta ymmärrän nyt, että hän oli mestari) ja toivottavasti saamme tulevaisuudessa jonkun David Leyonhjelmin kaltaisen.  Edit: Sudanilainen/Somalialainen</w:t>
      </w:r>
    </w:p>
    <w:p>
      <w:r>
        <w:rPr>
          <w:b/>
          <w:u w:val="single"/>
        </w:rPr>
        <w:t xml:space="preserve">140813</w:t>
      </w:r>
    </w:p>
    <w:p>
      <w:r>
        <w:t xml:space="preserve">2.</w:t>
        <w:tab/>
        <w:t xml:space="preserve">Ei todellakaan.  Waleed Aly lupasi meille, ettei afrikkalaisten jengien ongelmaa ole.</w:t>
      </w:r>
    </w:p>
    <w:p>
      <w:r>
        <w:rPr>
          <w:b/>
          <w:u w:val="single"/>
        </w:rPr>
        <w:t xml:space="preserve">140814</w:t>
      </w:r>
    </w:p>
    <w:p>
      <w:r>
        <w:t xml:space="preserve">3.</w:t>
        <w:tab/>
        <w:tab/>
        <w:t xml:space="preserve">Vittu vihaan tuota kusipäätä</w:t>
      </w:r>
    </w:p>
    <w:p>
      <w:r>
        <w:rPr>
          <w:b/>
          <w:u w:val="single"/>
        </w:rPr>
        <w:t xml:space="preserve">140815</w:t>
      </w:r>
    </w:p>
    <w:p>
      <w:r>
        <w:t xml:space="preserve">4.</w:t>
        <w:tab/>
        <w:tab/>
        <w:tab/>
        <w:t xml:space="preserve">Miten hän edes pääsee televisioon? Sellainen tekopyhä kusipää. En ole koskaan tavannut ketään, joka olisi pitänyt hänestä.</w:t>
      </w:r>
    </w:p>
    <w:p>
      <w:r>
        <w:rPr>
          <w:b/>
          <w:u w:val="single"/>
        </w:rPr>
        <w:t xml:space="preserve">140816</w:t>
      </w:r>
    </w:p>
    <w:p>
      <w:r>
        <w:t xml:space="preserve">5.</w:t>
        <w:tab/>
        <w:tab/>
        <w:tab/>
        <w:tab/>
        <w:t xml:space="preserve">Tuo ohjelma oli roskaa jo ennen häntä, ja tuo Charlie oli yhtä huono.</w:t>
      </w:r>
    </w:p>
    <w:p>
      <w:r>
        <w:rPr>
          <w:b/>
          <w:u w:val="single"/>
        </w:rPr>
        <w:t xml:space="preserve">140817</w:t>
      </w:r>
    </w:p>
    <w:p>
      <w:r>
        <w:t xml:space="preserve">6.</w:t>
        <w:tab/>
        <w:tab/>
        <w:tab/>
        <w:tab/>
        <w:tab/>
        <w:t xml:space="preserve">Hän on nyt varmasti niin kotonaan ABC:llä työskennellessään. Jos hänen ohjelmaansa ei ole vielä peruttu.</w:t>
      </w:r>
    </w:p>
    <w:p>
      <w:r>
        <w:rPr>
          <w:b/>
          <w:u w:val="single"/>
        </w:rPr>
        <w:t xml:space="preserve">140818</w:t>
      </w:r>
    </w:p>
    <w:p>
      <w:r>
        <w:t xml:space="preserve">7.</w:t>
        <w:tab/>
        <w:tab/>
        <w:tab/>
        <w:tab/>
        <w:t xml:space="preserve">Hän pääsee televisioon siksi, että hän on ruskeaihoinen muslimi, mikä tekee hänestä täydellisen edustuksen kaikesta sorretusta ja vainotusta vasemmistolaisessa universumissa.</w:t>
      </w:r>
    </w:p>
    <w:p>
      <w:r>
        <w:rPr>
          <w:b/>
          <w:u w:val="single"/>
        </w:rPr>
        <w:t xml:space="preserve">140819</w:t>
      </w:r>
    </w:p>
    <w:p>
      <w:r>
        <w:t xml:space="preserve">8.</w:t>
        <w:tab/>
        <w:tab/>
        <w:tab/>
        <w:tab/>
        <w:tab/>
        <w:t xml:space="preserve">Toisin sanoen hän on sorron olympialaisten huipulla. Aina kun tapahtuu terrori-isku, paskiainen yrittää jotenkin kääntää sen valkoisten ja erityisesti Yhdysvaltain armeijan syyksi. Olen melko varma, että hän on jopa yrittänyt jossain vaiheessa syyttää ristiretkiä.   Älä viitsi Wally, ota teelusikallinen sementtiä ja kovetu. Ota vähän vastuuta perseestäsi uskonnostasi.</w:t>
      </w:r>
    </w:p>
    <w:p>
      <w:r>
        <w:rPr>
          <w:b/>
          <w:u w:val="single"/>
        </w:rPr>
        <w:t xml:space="preserve">140820</w:t>
      </w:r>
    </w:p>
    <w:p>
      <w:r>
        <w:t xml:space="preserve">9.</w:t>
        <w:tab/>
        <w:tab/>
        <w:tab/>
        <w:tab/>
        <w:tab/>
        <w:tab/>
        <w:t xml:space="preserve">Hän on myös helvetin tekopyhä. Hänen vanhempiensa maan enemmistöuskovaiset vainoavat ja teurastavat koptikristittyjä juuri nyt ja jo vuosikymmenien ajan pelkästään siksi, että he eivät ole muslimeja, eikä hän ole kertaakaan kehottanut heitä siitä tai edes maininnut sitä. Hän on nopea syyttämään valkoisia tai Yhdysvaltoja, kun joku vitun räsypää lähetetään oikeutetusti allahin luo, mutta kuten valtaosa muslimeista, heidän vähemmistöihinsa järjestelmällisesti kohdistamat rikokset jätetään huomiotta.</w:t>
      </w:r>
    </w:p>
    <w:p>
      <w:r>
        <w:rPr>
          <w:b/>
          <w:u w:val="single"/>
        </w:rPr>
        <w:t xml:space="preserve">140821</w:t>
      </w:r>
    </w:p>
    <w:p>
      <w:r>
        <w:t xml:space="preserve">10.</w:t>
        <w:tab/>
        <w:tab/>
        <w:tab/>
        <w:t xml:space="preserve">Sama ja hänen vaimonsa</w:t>
      </w:r>
    </w:p>
    <w:p>
      <w:r>
        <w:rPr>
          <w:b/>
          <w:u w:val="single"/>
        </w:rPr>
        <w:t xml:space="preserve">140822</w:t>
      </w:r>
    </w:p>
    <w:p>
      <w:r>
        <w:t xml:space="preserve">11.</w:t>
        <w:tab/>
        <w:tab/>
        <w:tab/>
        <w:t xml:space="preserve">Mielenkiintoista on se, että en tunne ketään, joka pitäisi tuosta paskiaisesta, joten kuka katsoo hänen kauheaa vitun ohjelmaansa????</w:t>
      </w:r>
    </w:p>
    <w:p>
      <w:r>
        <w:rPr>
          <w:b/>
          <w:u w:val="single"/>
        </w:rPr>
        <w:t xml:space="preserve">140823</w:t>
      </w:r>
    </w:p>
    <w:p>
      <w:r>
        <w:t xml:space="preserve">12.</w:t>
        <w:tab/>
        <w:tab/>
        <w:tab/>
        <w:tab/>
        <w:t xml:space="preserve">Ihmiset, jotka haluavat muiden pitävän itseään edistyksellisinä ja ei-rasistisina.</w:t>
      </w:r>
    </w:p>
    <w:p>
      <w:r>
        <w:rPr>
          <w:b/>
          <w:u w:val="single"/>
        </w:rPr>
        <w:t xml:space="preserve">140824</w:t>
      </w:r>
    </w:p>
    <w:p>
      <w:r>
        <w:t xml:space="preserve">1. Mustat ja punaniskat myös Amerikassa</w:t>
      </w:r>
    </w:p>
    <w:p>
      <w:r>
        <w:rPr>
          <w:b/>
          <w:u w:val="single"/>
        </w:rPr>
        <w:t xml:space="preserve">140825</w:t>
      </w:r>
    </w:p>
    <w:p>
      <w:r>
        <w:t xml:space="preserve">2.</w:t>
        <w:tab/>
        <w:t xml:space="preserve">Muistuttaa minua eräästä Tinder-profiilista, jonka näin aiemmin tänään. Nainen on 28-vuotias, ja ensimmäinen asia, jonka hän mainitsee, on se, että hänellä on viisi lasta.  Ei kiitos.</w:t>
      </w:r>
    </w:p>
    <w:p>
      <w:r>
        <w:rPr>
          <w:b/>
          <w:u w:val="single"/>
        </w:rPr>
        <w:t xml:space="preserve">140826</w:t>
      </w:r>
    </w:p>
    <w:p>
      <w:r>
        <w:t xml:space="preserve">1. Tämä typykkä on tyypillinen feminatsihutsu. HAISTA VITTU.</w:t>
      </w:r>
    </w:p>
    <w:p>
      <w:r>
        <w:rPr>
          <w:b/>
          <w:u w:val="single"/>
        </w:rPr>
        <w:t xml:space="preserve">140827</w:t>
      </w:r>
    </w:p>
    <w:p>
      <w:r>
        <w:t xml:space="preserve">1. Voi pojat. Hammastahnahomo</w:t>
      </w:r>
    </w:p>
    <w:p>
      <w:r>
        <w:rPr>
          <w:b/>
          <w:u w:val="single"/>
        </w:rPr>
        <w:t xml:space="preserve">140828</w:t>
      </w:r>
    </w:p>
    <w:p>
      <w:r>
        <w:t xml:space="preserve">1. Sen jälkeen kun hän sanoi "kuolet, hintti", olisin mennyt takaisin hakemaan lisää. Hän uhkasi juuri tappaa miehen, ja siitä olisi minusta pitänyt rangaista potkimalla persuksille. Ihmisten on opittava kantapään kautta pitämään suunsa kiinni - usein heidän on opittava se veren kautta. Virkarikoksen saaminen tai tuomarin eteen meneminen ei pysäytä joitakin ihmisiä.</w:t>
      </w:r>
    </w:p>
    <w:p>
      <w:r>
        <w:rPr>
          <w:b/>
          <w:u w:val="single"/>
        </w:rPr>
        <w:t xml:space="preserve">140829</w:t>
      </w:r>
    </w:p>
    <w:p>
      <w:r>
        <w:t xml:space="preserve">1. Punapukuinen kaveri heiluu maassa olevan tajuttoman kaverin päällä. Vitut hänestä.</w:t>
      </w:r>
    </w:p>
    <w:p>
      <w:r>
        <w:rPr>
          <w:b/>
          <w:u w:val="single"/>
        </w:rPr>
        <w:t xml:space="preserve">140830</w:t>
      </w:r>
    </w:p>
    <w:p>
      <w:r>
        <w:t xml:space="preserve">2.</w:t>
        <w:tab/>
        <w:t xml:space="preserve">Etkö ole koskaan ollut tappelussa?  Jos odotat jonkun pysähtyvän vain siksi, että olet maassa, sinua odottaa suuri yllätys.  Tämä on tosielämää, ei Power Rangersin jakso.</w:t>
      </w:r>
    </w:p>
    <w:p>
      <w:r>
        <w:rPr>
          <w:b/>
          <w:u w:val="single"/>
        </w:rPr>
        <w:t xml:space="preserve">140831</w:t>
      </w:r>
    </w:p>
    <w:p>
      <w:r>
        <w:t xml:space="preserve">3.</w:t>
        <w:tab/>
        <w:tab/>
        <w:t xml:space="preserve">Niin, mutta silti, vitut hänestä. Oletko eri mieltä? Jos lyö jotakuta, kun hän on selvästi tajuton, on yksinkertaisesti paskiainen. Kaikki jotka syyttävät sitä adrenaliinista, eivät varmaan ole koskaan olleet tappelussa tai ovat paskiaisia.</w:t>
      </w:r>
    </w:p>
    <w:p>
      <w:r>
        <w:rPr>
          <w:b/>
          <w:u w:val="single"/>
        </w:rPr>
        <w:t xml:space="preserve">140832</w:t>
      </w:r>
    </w:p>
    <w:p>
      <w:r>
        <w:t xml:space="preserve">4.</w:t>
        <w:tab/>
        <w:tab/>
        <w:tab/>
        <w:t xml:space="preserve">On selvää, että joku, joka vain menee satunnaisen ihmisen luo ja hakkaa hänet lähes kuoliaaksi, on paskiainen, mutta jos joku hyökkää kimppuuni fyysisesti, taistelu ei lopu siihen, että hän päättää kaatua. Aion satuttaa heitä vähintään yhtä pahasti kuin he yrittivät satuttaa minua. Jos se tarkoittaa muutaman ylimääräisen laukauksen saamista, kun he ovat maassa, niin olkoon niin. Heidän ei olisi pitänyt aloittaa fyysistä väkivaltaa. Se on heidän vikansa ja he ovat vastuussa omista vammoistaan siinä vaiheessa.</w:t>
      </w:r>
    </w:p>
    <w:p>
      <w:r>
        <w:rPr>
          <w:b/>
          <w:u w:val="single"/>
        </w:rPr>
        <w:t xml:space="preserve">140833</w:t>
      </w:r>
    </w:p>
    <w:p>
      <w:r>
        <w:t xml:space="preserve">5.</w:t>
        <w:tab/>
        <w:tab/>
        <w:tab/>
        <w:tab/>
        <w:t xml:space="preserve">Ymmärräthän, että kaatumisen ja tyrmäyksen välillä on suuri ero? Jos hän on lattialla, mutta yhä tajuissaan, ottelu ei ole ohi. Jos hän on lattialla tajuttomana ja jatkat hänen lyömistään, otat riskin siitä, että hän saa aivovaurion tai jopa kuolee, jolloin sinusta tulee jättimäinen paskiainen. Tarkoitan, että henkilö ei tunne mitään aiheuttamastasi vahingosta, koska hän on tajuton, joten siinä ei oikeastaan ole mitään järkeä, ellet ole kusipää.</w:t>
      </w:r>
    </w:p>
    <w:p>
      <w:r>
        <w:rPr>
          <w:b/>
          <w:u w:val="single"/>
        </w:rPr>
        <w:t xml:space="preserve">140834</w:t>
      </w:r>
    </w:p>
    <w:p>
      <w:r>
        <w:t xml:space="preserve">6.</w:t>
        <w:tab/>
        <w:tab/>
        <w:tab/>
        <w:tab/>
        <w:tab/>
        <w:t xml:space="preserve">Jos et halua, että sinulle tapahtuu niin, älä aloita fyysistä väkivaltaa. Se on niin yksinkertaista.  Aloita paska, saat turpiin.</w:t>
      </w:r>
    </w:p>
    <w:p>
      <w:r>
        <w:rPr>
          <w:b/>
          <w:u w:val="single"/>
        </w:rPr>
        <w:t xml:space="preserve">140835</w:t>
      </w:r>
    </w:p>
    <w:p>
      <w:r>
        <w:t xml:space="preserve">7.</w:t>
        <w:tab/>
        <w:tab/>
        <w:tab/>
        <w:tab/>
        <w:tab/>
        <w:tab/>
        <w:t xml:space="preserve">Lmao. En ole koskaan sanonut, ettei tällaista tapahdu, vaan sanoin, että ihmiset, jotka tekevät niin, ovat paskiaisia. Kutsuisin sinuakin roskasakiksi, jos todella luulet, että lyöisit jatkuvasti jotakuta, mutta koska on selvää, ettet ole koskaan ollut tappelussa, oletan, ettet olisi, puhut vain perseestäsi kuulostaaksesi kovalta.</w:t>
      </w:r>
    </w:p>
    <w:p>
      <w:r>
        <w:rPr>
          <w:b/>
          <w:u w:val="single"/>
        </w:rPr>
        <w:t xml:space="preserve">140836</w:t>
      </w:r>
    </w:p>
    <w:p>
      <w:r>
        <w:t xml:space="preserve">1. Exäni tekee samaa kuin äitisi, ja minä puolustelen aina itseäni. Emme ole koskaan riidelleet vain olleet eri mieltä, joskus haluan vain kävellä, minulla on kaksi 10 ja 8, minulla ei ole mitään oikeuksia isänä, ja kuvittelen, että jonain päivänä he löytävät minut, en voi tehdä sitä, mutta se on fantasia, joka pelaa koko ajan, eronneet naiset ovat ehdottomia kusipäitä.</w:t>
      </w:r>
    </w:p>
    <w:p>
      <w:r>
        <w:rPr>
          <w:b/>
          <w:u w:val="single"/>
        </w:rPr>
        <w:t xml:space="preserve">140837</w:t>
      </w:r>
    </w:p>
    <w:p>
      <w:r>
        <w:t xml:space="preserve">1. Mikä paskiainen.</w:t>
      </w:r>
    </w:p>
    <w:p>
      <w:r>
        <w:rPr>
          <w:b/>
          <w:u w:val="single"/>
        </w:rPr>
        <w:t xml:space="preserve">140838</w:t>
      </w:r>
    </w:p>
    <w:p>
      <w:r>
        <w:t xml:space="preserve">1. 1. Se on edelleen seksististä - rappeutunut väittää, että "rima" on asetettu matalammalle miehille kuin naisille... mikä on täysin haitallinen ja luultavasti väärä oletus, joka johtaa siihen, että miehet ovat ensisijaisesti väkivallan, kodittomuuden ja itsemurhien uhreja sekä kirjaimellisesti syrjintää laissa.   2. Ketään ei kuitenkaan kiinnosta, mitä joku sekava homo ajattelee.</w:t>
      </w:r>
    </w:p>
    <w:p>
      <w:r>
        <w:rPr>
          <w:b/>
          <w:u w:val="single"/>
        </w:rPr>
        <w:t xml:space="preserve">140839</w:t>
      </w:r>
    </w:p>
    <w:p>
      <w:r>
        <w:t xml:space="preserve">1. [poistettu]</w:t>
      </w:r>
    </w:p>
    <w:p>
      <w:r>
        <w:rPr>
          <w:b/>
          <w:u w:val="single"/>
        </w:rPr>
        <w:t xml:space="preserve">140840</w:t>
      </w:r>
    </w:p>
    <w:p>
      <w:r>
        <w:t xml:space="preserve">2.</w:t>
        <w:tab/>
        <w:t xml:space="preserve">Et voi olla näin vitun jälkeenjäänyt, vai mitä?</w:t>
      </w:r>
    </w:p>
    <w:p>
      <w:r>
        <w:rPr>
          <w:b/>
          <w:u w:val="single"/>
        </w:rPr>
        <w:t xml:space="preserve">140841</w:t>
      </w:r>
    </w:p>
    <w:p>
      <w:r>
        <w:t xml:space="preserve">1. Eräs ylpeä feministi kertoi minulle eräänä päivänä, että seksismiä naiselta miehelle ei ole olemassa eikä sille ole olemassa sanaa, koska se ei ole mahdollista.</w:t>
      </w:r>
    </w:p>
    <w:p>
      <w:r>
        <w:rPr>
          <w:b/>
          <w:u w:val="single"/>
        </w:rPr>
        <w:t xml:space="preserve">140842</w:t>
      </w:r>
    </w:p>
    <w:p>
      <w:r>
        <w:t xml:space="preserve">2.</w:t>
        <w:tab/>
        <w:t xml:space="preserve">Samaa sanotaan myös rasismista.</w:t>
      </w:r>
    </w:p>
    <w:p>
      <w:r>
        <w:rPr>
          <w:b/>
          <w:u w:val="single"/>
        </w:rPr>
        <w:t xml:space="preserve">140843</w:t>
      </w:r>
    </w:p>
    <w:p>
      <w:r>
        <w:t xml:space="preserve">3.</w:t>
        <w:tab/>
        <w:tab/>
        <w:t xml:space="preserve">[poistettu]</w:t>
      </w:r>
    </w:p>
    <w:p>
      <w:r>
        <w:rPr>
          <w:b/>
          <w:u w:val="single"/>
        </w:rPr>
        <w:t xml:space="preserve">140844</w:t>
      </w:r>
    </w:p>
    <w:p>
      <w:r>
        <w:t xml:space="preserve">4.</w:t>
        <w:tab/>
        <w:tab/>
        <w:tab/>
        <w:t xml:space="preserve">*Muovisena vaaleana valkoisena naisena uskon, että jos sinun on tapailtava neekeriä, varmista, että hän on tarpeeksi kuuluisa, jotta kaikki tietävät, ettet ole rikki.* En tiedä, kuulostaa minusta rasistiselta.</w:t>
      </w:r>
    </w:p>
    <w:p>
      <w:r>
        <w:rPr>
          <w:b/>
          <w:u w:val="single"/>
        </w:rPr>
        <w:t xml:space="preserve">140845</w:t>
      </w:r>
    </w:p>
    <w:p>
      <w:r>
        <w:t xml:space="preserve">1. Huusin juuri juna-asemalla, että VIHAAN JUUTALAISIA, saanko sieg heilin?</w:t>
      </w:r>
    </w:p>
    <w:p>
      <w:r>
        <w:rPr>
          <w:b/>
          <w:u w:val="single"/>
        </w:rPr>
        <w:t xml:space="preserve">140846</w:t>
      </w:r>
    </w:p>
    <w:p>
      <w:r>
        <w:t xml:space="preserve">2.</w:t>
        <w:tab/>
        <w:t xml:space="preserve">r/menkampf</w:t>
      </w:r>
    </w:p>
    <w:p>
      <w:r>
        <w:rPr>
          <w:b/>
          <w:u w:val="single"/>
        </w:rPr>
        <w:t xml:space="preserve">140847</w:t>
      </w:r>
    </w:p>
    <w:p>
      <w:r>
        <w:t xml:space="preserve">3.</w:t>
        <w:tab/>
        <w:tab/>
        <w:t xml:space="preserve">[poistettu]</w:t>
      </w:r>
    </w:p>
    <w:p>
      <w:r>
        <w:rPr>
          <w:b/>
          <w:u w:val="single"/>
        </w:rPr>
        <w:t xml:space="preserve">140848</w:t>
      </w:r>
    </w:p>
    <w:p>
      <w:r>
        <w:t xml:space="preserve">4.</w:t>
        <w:tab/>
        <w:tab/>
        <w:tab/>
        <w:t xml:space="preserve">Oikeudenmukaisuuden nimitys "tyhmät paskiaiset" ei auta asiaa. vaikka oletkin täysin oikeassa.</w:t>
      </w:r>
    </w:p>
    <w:p>
      <w:r>
        <w:rPr>
          <w:b/>
          <w:u w:val="single"/>
        </w:rPr>
        <w:t xml:space="preserve">140849</w:t>
      </w:r>
    </w:p>
    <w:p>
      <w:r>
        <w:t xml:space="preserve">5.</w:t>
        <w:tab/>
        <w:tab/>
        <w:tab/>
        <w:tab/>
        <w:t xml:space="preserve">[poistettu]</w:t>
      </w:r>
    </w:p>
    <w:p>
      <w:r>
        <w:rPr>
          <w:b/>
          <w:u w:val="single"/>
        </w:rPr>
        <w:t xml:space="preserve">140850</w:t>
      </w:r>
    </w:p>
    <w:p>
      <w:r>
        <w:t xml:space="preserve">6.</w:t>
        <w:tab/>
        <w:tab/>
        <w:tab/>
        <w:tab/>
        <w:tab/>
        <w:t xml:space="preserve">Se on vitun tiedossa... kusipää.</w:t>
      </w:r>
    </w:p>
    <w:p>
      <w:r>
        <w:rPr>
          <w:b/>
          <w:u w:val="single"/>
        </w:rPr>
        <w:t xml:space="preserve">140851</w:t>
      </w:r>
    </w:p>
    <w:p>
      <w:r>
        <w:t xml:space="preserve">7.</w:t>
        <w:tab/>
        <w:tab/>
        <w:tab/>
        <w:tab/>
        <w:t xml:space="preserve">Hei, oletitko juuri heidän etnisen alkuperänsä, Deuce Duke? Jos he ovat ylpeitä kenguruhahmoisia tai tulevat ikivanhasta lammaspaimenten sukulinjasta, se on heidän sanansa ja he voivat käyttää sitä miten haluavat!  Sinun käyttösi, jopa lainausmerkeissä, on kulttuurista omimista ihanille ylösalaisin oleville ystävillemme. Voit tehdä hyvityksiä patreonissani.</w:t>
      </w:r>
    </w:p>
    <w:p>
      <w:r>
        <w:rPr>
          <w:b/>
          <w:u w:val="single"/>
        </w:rPr>
        <w:t xml:space="preserve">140852</w:t>
      </w:r>
    </w:p>
    <w:p>
      <w:r>
        <w:t xml:space="preserve">1. Lopetin pikaruoan syömisen jo kauan sitten, koska jouduin aina olemaan tekemisissä joidenkin typerien paskiaisten asenteen kanssa...kokkaa vain oma ruokasi ....</w:t>
      </w:r>
    </w:p>
    <w:p>
      <w:r>
        <w:rPr>
          <w:b/>
          <w:u w:val="single"/>
        </w:rPr>
        <w:t xml:space="preserve">140853</w:t>
      </w:r>
    </w:p>
    <w:p>
      <w:r>
        <w:t xml:space="preserve">1. Jotenkin näen, että Japanin haarakonttori joko käskee amerikkalaisia painumaan helvettiin tai antaa heille kaikille potkut ja tekee kaiken Japanista käsin ja palkkaa muutaman paikallistajan, eikä amerikkalaista haarakonttoria ole lainkaan, koska he alkavat luottaa vain muihin japanilaisiin tämän yritysvallankaappausyrityksen takia.</w:t>
      </w:r>
    </w:p>
    <w:p>
      <w:r>
        <w:rPr>
          <w:b/>
          <w:u w:val="single"/>
        </w:rPr>
        <w:t xml:space="preserve">140854</w:t>
      </w:r>
    </w:p>
    <w:p>
      <w:r>
        <w:t xml:space="preserve">2.</w:t>
        <w:tab/>
        <w:t xml:space="preserve">Toivon todella, todella, todella, todella, että Japani ottaa takaisin vallan. He tekivät joitakin typeriä virheitä, mutta he eivät koskaan menneet näin syvälle jälkeenjääneisyyteen. Ottaisin mieluummin Cell 2.0:n kuin sen, että japanilaiset kehittäjät tarvitsisivat Yhdysvaltain hyväksynnän vain julkaistakseen pelinsä Japanissa. Se on vitun jälkeenjäänyttä. Ylimielisyys.  Kuka vittu he ovat sanomaan, mitä japanilaiset kehittäjät voivat julkaista Japanissa? Jonkun on lyötävä heille järki käteen.</w:t>
      </w:r>
    </w:p>
    <w:p>
      <w:r>
        <w:rPr>
          <w:b/>
          <w:u w:val="single"/>
        </w:rPr>
        <w:t xml:space="preserve">140855</w:t>
      </w:r>
    </w:p>
    <w:p>
      <w:r>
        <w:t xml:space="preserve">1. Vasemmiston mukaan Panhandle on muka joukko juntteja punaniskoja, mutta silti he kestivät kissan. 4:n hirmumyrskyn ja järjestää vaalit ongelmitta.  Miksi vasemmiston säännöllisesti mustamaalaamat ihmiset suoriutuvat aina paremmin kuin vasemmisto?</w:t>
      </w:r>
    </w:p>
    <w:p>
      <w:r>
        <w:rPr>
          <w:b/>
          <w:u w:val="single"/>
        </w:rPr>
        <w:t xml:space="preserve">140856</w:t>
      </w:r>
    </w:p>
    <w:p>
      <w:r>
        <w:t xml:space="preserve">1. Tämä on itse asiassa aika hauskaa.</w:t>
      </w:r>
    </w:p>
    <w:p>
      <w:r>
        <w:rPr>
          <w:b/>
          <w:u w:val="single"/>
        </w:rPr>
        <w:t xml:space="preserve">140857</w:t>
      </w:r>
    </w:p>
    <w:p>
      <w:r>
        <w:t xml:space="preserve">2.</w:t>
        <w:tab/>
        <w:t xml:space="preserve">Onko se? Entä jos sanoisin, että osta lehmä ja vähän jauhoja, ja jos se on kelvollinen narttu, saat penne bolognesea?</w:t>
      </w:r>
    </w:p>
    <w:p>
      <w:r>
        <w:rPr>
          <w:b/>
          <w:u w:val="single"/>
        </w:rPr>
        <w:t xml:space="preserve">140858</w:t>
      </w:r>
    </w:p>
    <w:p>
      <w:r>
        <w:t xml:space="preserve">3.</w:t>
        <w:tab/>
        <w:tab/>
        <w:t xml:space="preserve">Tuo ei ole hauskaa. Et näytä olevan hyvä kertomaan vitsejä, mutta jatka yrittämistä!!!</w:t>
      </w:r>
    </w:p>
    <w:p>
      <w:r>
        <w:rPr>
          <w:b/>
          <w:u w:val="single"/>
        </w:rPr>
        <w:t xml:space="preserve">140859</w:t>
      </w:r>
    </w:p>
    <w:p>
      <w:r>
        <w:t xml:space="preserve">4.</w:t>
        <w:tab/>
        <w:tab/>
        <w:tab/>
        <w:t xml:space="preserve">Mielipiteesi on syvältä, mutta jatka sen jakamista!</w:t>
      </w:r>
    </w:p>
    <w:p>
      <w:r>
        <w:rPr>
          <w:b/>
          <w:u w:val="single"/>
        </w:rPr>
        <w:t xml:space="preserve">140860</w:t>
      </w:r>
    </w:p>
    <w:p>
      <w:r>
        <w:t xml:space="preserve">5.</w:t>
        <w:tab/>
        <w:tab/>
        <w:tab/>
        <w:tab/>
        <w:t xml:space="preserve">Minä teen sen! :)</w:t>
      </w:r>
    </w:p>
    <w:p>
      <w:r>
        <w:rPr>
          <w:b/>
          <w:u w:val="single"/>
        </w:rPr>
        <w:t xml:space="preserve">140861</w:t>
      </w:r>
    </w:p>
    <w:p>
      <w:r>
        <w:t xml:space="preserve">6.</w:t>
        <w:tab/>
        <w:tab/>
        <w:tab/>
        <w:tab/>
        <w:tab/>
        <w:t xml:space="preserve">Myös siltä varalta, että olet ESL etkä tyhmä. Sanomme "olet huono jossakin", jos sanomme "et näytä olevan hyvä jossakin", kuulostat jälkeenjääneeltä. Ihan vain tiedoksi.</w:t>
      </w:r>
    </w:p>
    <w:p>
      <w:r>
        <w:rPr>
          <w:b/>
          <w:u w:val="single"/>
        </w:rPr>
        <w:t xml:space="preserve">140862</w:t>
      </w:r>
    </w:p>
    <w:p>
      <w:r>
        <w:t xml:space="preserve">7.</w:t>
        <w:tab/>
        <w:tab/>
        <w:tab/>
        <w:tab/>
        <w:tab/>
        <w:tab/>
        <w:t xml:space="preserve">Kyllä, sanomme sen minun kielelläni noin keventääksemme viestiä. (Minulla ei rehellisesti sanottuna ole aavistustakaan, mitä ESL tarkoittaa) Alkuperäinen viesti on vain vitsi, jonka kohteena ovat miehet, joista tehdään pilaa stereotyyppisesti. Vaikutti siltä, että pidit sitä seksistisenä miehiä kohtaan ja yritit kääntää sen päinvastaiseksi tai pilkata sitä, mutta tämä yritys vain epäonnistui.  Kuten minä taputan vitsien tekemiselle, minusta ihmiset saavat rehellisesti sanoen vitsailla kaikesta, mutta tämä vaikutti siltä, että olit vain loukkaantunut mies, joka ei kestä vitsiä. En halunnut sanoa vain sitä, joten kommentoin toista asiaa Voilà, tässä oli mielipiteeni ilman, että sitä kysyttiin uudestaan! Kunnioitan kaikkia, jotka eivät ajattele samoin.</w:t>
      </w:r>
    </w:p>
    <w:p>
      <w:r>
        <w:rPr>
          <w:b/>
          <w:u w:val="single"/>
        </w:rPr>
        <w:t xml:space="preserve">140863</w:t>
      </w:r>
    </w:p>
    <w:p>
      <w:r>
        <w:t xml:space="preserve">8.</w:t>
        <w:tab/>
        <w:tab/>
        <w:tab/>
        <w:tab/>
        <w:tab/>
        <w:tab/>
        <w:tab/>
        <w:t xml:space="preserve">No, minä sohvasin sen. ESL tarkoittaa englantia toisena kielenä, ja se on hyvä. Laitoin sen, koska halusin tehdä pilaa siitä, että olet tyhmä, en siitä, että olet kaksikielinen.</w:t>
      </w:r>
    </w:p>
    <w:p>
      <w:r>
        <w:rPr>
          <w:b/>
          <w:u w:val="single"/>
        </w:rPr>
        <w:t xml:space="preserve">140864</w:t>
      </w:r>
    </w:p>
    <w:p>
      <w:r>
        <w:t xml:space="preserve">1. Vihdoinkin mies, joka sanoo asiat niin kuin ne ovat. Media esittää tyhmimpiä kysymyksiä ikinä. He ovat tulleet täysin jälkeenjääneiksi.</w:t>
      </w:r>
    </w:p>
    <w:p>
      <w:r>
        <w:rPr>
          <w:b/>
          <w:u w:val="single"/>
        </w:rPr>
        <w:t xml:space="preserve">140865</w:t>
      </w:r>
    </w:p>
    <w:p>
      <w:r>
        <w:t xml:space="preserve">1. Tämä on niin älytöntä, että se on absurdia. Hän on TODELLA pitkällä tuolla lausunnollaan.</w:t>
      </w:r>
    </w:p>
    <w:p>
      <w:r>
        <w:rPr>
          <w:b/>
          <w:u w:val="single"/>
        </w:rPr>
        <w:t xml:space="preserve">140866</w:t>
      </w:r>
    </w:p>
    <w:p>
      <w:r>
        <w:t xml:space="preserve">1. Ja tämä, ystäväni, on jälleen yksi todiste siitä, että monet ihmiset ovat itse asiassa "jälkeenjääneitä"... (Kaikki alaspäin äänestetyt kommentit tietysti...)</w:t>
      </w:r>
    </w:p>
    <w:p>
      <w:r>
        <w:rPr>
          <w:b/>
          <w:u w:val="single"/>
        </w:rPr>
        <w:t xml:space="preserve">140867</w:t>
      </w:r>
    </w:p>
    <w:p>
      <w:r>
        <w:t xml:space="preserve">1. Tämä ei ole hyvä juttu, senkin pölkkypäät; he piilottavat linkkejä Carlsonin viestiketjuun ihmisiltä, jotka eivät tiedä siitä.</w:t>
      </w:r>
    </w:p>
    <w:p>
      <w:r>
        <w:rPr>
          <w:b/>
          <w:u w:val="single"/>
        </w:rPr>
        <w:t xml:space="preserve">140868</w:t>
      </w:r>
    </w:p>
    <w:p>
      <w:r>
        <w:t xml:space="preserve">2.</w:t>
        <w:tab/>
        <w:t xml:space="preserve">Voisitko kertoa minulle, mitä tapahtui?  En tiedä siitä mitään EDIT: Ei mitään. Löysin viestiketjun, ja HOLY HELL! Jo ensimmäinen sivu saa minut haluamaan kaivaa silmäni ulos. Koska vittu ne ihmiset ovat järjettömiä. Ei, en ole Tuckerin puolella missään asiassa, enkä vieläkään usko, että se oli oikein. Ja heillä on otsaa suvaita se käytös, koska se oli oikeistolainen.   Milloin me edistysmieliset menetimme sen arvon, että kaksi väärää ei tee oikeaa. Älkää olko LIKE kuka luulette olevan perässänne. Olkaa parempia! Kuka asensi tämän ajatuksen, että intohimoisena oleminen tarkoittaa mahdollisimman inhottavaa olemista, koska he luulevat, että kuuntelemme heitä enemmän?</w:t>
      </w:r>
    </w:p>
    <w:p>
      <w:r>
        <w:rPr>
          <w:b/>
          <w:u w:val="single"/>
        </w:rPr>
        <w:t xml:space="preserve">140869</w:t>
      </w:r>
    </w:p>
    <w:p>
      <w:r>
        <w:t xml:space="preserve">3.</w:t>
        <w:tab/>
        <w:tab/>
        <w:t xml:space="preserve">Lol Tucker Carlson on oikeistolainen? Miksi, koska hän on FoxNewsissa ja puhuu konservatiiveille liberaalien ohella? Hän ei ole lähelläkään "oikeistolainen", hän ei vain ole äärivasemmistolainen ja siksi paha vasemmiston silmissä. https://www.forbes.com/sites/markjoyella/2018/10/04/tucker-carlson-huge-ratings-big-ideas-and-a-constant-debate-with-the-dumb-people/#2c2124424d30 Hän kannattaa enemmän asioita, joita liberaalit OVAT halunneet, kuin asioita, joita konservatiivit haluavat juuri nyt. Vasemmisto tekee virheen vieraannuttaessaan yhden niistä harvoista ihmisistä, jotka voisivat olla maltillisia kansallisella tasolla.</w:t>
      </w:r>
    </w:p>
    <w:p>
      <w:r>
        <w:rPr>
          <w:b/>
          <w:u w:val="single"/>
        </w:rPr>
        <w:t xml:space="preserve">140870</w:t>
      </w:r>
    </w:p>
    <w:p>
      <w:r>
        <w:t xml:space="preserve">4.</w:t>
        <w:tab/>
        <w:tab/>
        <w:tab/>
        <w:t xml:space="preserve">Jep, ja kaltaiseni maltilliset konservatiivit ovat pirun iloisia, että hän on kanssamme kuopassa. Kaipaan rehellisesti niitä päiviä, jolloin pystyin käymään tervettä keskustelua liberaalien ystävieni kanssa. Ainoa asia, joka on oikeastaan muuttunut, on se, että jossain vaiheessa siirryimme siitä, että molemmat vihasimme moraalisia autoritaarisia hinttejä, siihen, että he ovat moraalisia autoritaarisia hinttejä.</w:t>
      </w:r>
    </w:p>
    <w:p>
      <w:r>
        <w:rPr>
          <w:b/>
          <w:u w:val="single"/>
        </w:rPr>
        <w:t xml:space="preserve">140871</w:t>
      </w:r>
    </w:p>
    <w:p>
      <w:r>
        <w:t xml:space="preserve">1. Olen niin iloinen, että meillä on poliiseja pidättämässä näitä naisia. Minulla ei ole aavistustakaan, mitä tekisin ilman heitä. Ei mitään vitun hajua, miten voisin koskaan hallita väkivaltaista naista ilman poliisia. Hum.   Mitä me tekisimme ilman poliiseja? Ilman tyhmempiä kuin jälkeenjääneet, jotka eivät osaa ajatella itse, korruptoituneita, suun hengittäjiä. En tiedä ketä saisin lyömään naisia tai jengiytymään ja murhaamaan viattomia mustia ihmisiä. En vain tiedä.  Onko kellään ideoita? Mitä voisimme tehdä sen sijaan, että militarisoimme korruptoituneen instituution? Ehkä jotain muuta kuin mitä nyt tapahtuu. Kirjaimellisesti mitä tahansa.</w:t>
      </w:r>
    </w:p>
    <w:p>
      <w:r>
        <w:rPr>
          <w:b/>
          <w:u w:val="single"/>
        </w:rPr>
        <w:t xml:space="preserve">140872</w:t>
      </w:r>
    </w:p>
    <w:p>
      <w:r>
        <w:t xml:space="preserve">1. Ette ole elossa, koska villieläimet Lähi-idästä toivat vammaisia tauteja mukanaan kouluihinne.</w:t>
      </w:r>
    </w:p>
    <w:p>
      <w:r>
        <w:rPr>
          <w:b/>
          <w:u w:val="single"/>
        </w:rPr>
        <w:t xml:space="preserve">140873</w:t>
      </w:r>
    </w:p>
    <w:p>
      <w:r>
        <w:t xml:space="preserve">2.</w:t>
        <w:tab/>
        <w:t xml:space="preserve">Taidan olla keskustalainen tässä asiassa, peseytymättömät vuohenpaskiaiset tuovat taudin takaisin, jossa se voi tartuttaa jälkeenjääneiden paskiaisten lapsia, jotka luulevat rokotteiden aiheuttavan autismia.  Se, että samat vanhemmat, jotka luulevat rokotteiden aiheuttavan autismia, huutavat usein avointen rajojen puolesta, on vain kuorrutus kakun päällä.</w:t>
      </w:r>
    </w:p>
    <w:p>
      <w:r>
        <w:rPr>
          <w:b/>
          <w:u w:val="single"/>
        </w:rPr>
        <w:t xml:space="preserve">140874</w:t>
      </w:r>
    </w:p>
    <w:p>
      <w:r>
        <w:t xml:space="preserve">3.</w:t>
        <w:tab/>
        <w:tab/>
        <w:t xml:space="preserve">Rokotteet ovat aiheuttaneet autismia. Villieläimet ovat tuoneet mukanaan paljon tauteja. Rokotevastustajien syyttäminen on kuin laittaisi laastaria syövän päälle.</w:t>
      </w:r>
    </w:p>
    <w:p>
      <w:r>
        <w:rPr>
          <w:b/>
          <w:u w:val="single"/>
        </w:rPr>
        <w:t xml:space="preserve">140875</w:t>
      </w:r>
    </w:p>
    <w:p>
      <w:r>
        <w:t xml:space="preserve">4.</w:t>
        <w:tab/>
        <w:tab/>
        <w:tab/>
        <w:t xml:space="preserve"> Syövästä puheen ollen, kayjaylaylayray... Jos sinulla tai läheiselläsi on todettu mesoteliooma, sinulla voi olla oikeus taloudelliseen korvaukseen. Mesoteliooma on harvinainen syöpä, joka liittyy asbestialtistukseen. Asbestille altistuminen laivastossa, telakoilla, tehtaissa, lämmitys-, rakennus- tai autoteollisuudessa voi aiheuttaa riskin. Älä odota, vaan soita 1-800-99 LAW USA:lle jo tänään saadaksesi ilmaisen oikeudellisen kuulemisen ja taloudellisen tietopaketin. Mesotelioomapotilaat soittakaa nyt! 1-800-99 LAW USA *Olen botti, ja tämä toiminto suoritettiin automaattisesti. Ota [yhteyttä tämän subredditin moderaattoreihin](/message/compose/?to=/r/ImGoingToHellForThis), jos sinulla on kysyttävää tai huolenaiheita.*</w:t>
      </w:r>
    </w:p>
    <w:p>
      <w:r>
        <w:rPr>
          <w:b/>
          <w:u w:val="single"/>
        </w:rPr>
        <w:t xml:space="preserve">140876</w:t>
      </w:r>
    </w:p>
    <w:p>
      <w:r>
        <w:t xml:space="preserve">5.</w:t>
        <w:tab/>
        <w:tab/>
        <w:tab/>
        <w:t xml:space="preserve">Olen samaa mieltä, he ansaitsevat asua niissä läävissä, joita he ovat auttaneet luomaan.  Tarkoitan vain, että jos tiedät, että maasi tuo maahan pesemättömiä villejä, jotka kantavat tauteja, sinun pitäisi luultavasti rokottaa lapsesi autismin uhasta huolimatta, ainakin siten he voivat elää tarpeeksi kauan tullakseen raiskatuiksi ja murhatuiksi ja jonkun vuohenpaskiaisen keittämiksi ja tarjoilemiksi kebabiksi.</w:t>
      </w:r>
    </w:p>
    <w:p>
      <w:r>
        <w:rPr>
          <w:b/>
          <w:u w:val="single"/>
        </w:rPr>
        <w:t xml:space="preserve">140877</w:t>
      </w:r>
    </w:p>
    <w:p>
      <w:r>
        <w:t xml:space="preserve">6.</w:t>
        <w:tab/>
        <w:tab/>
        <w:tab/>
        <w:tab/>
        <w:t xml:space="preserve">:O</w:t>
      </w:r>
    </w:p>
    <w:p>
      <w:r>
        <w:rPr>
          <w:b/>
          <w:u w:val="single"/>
        </w:rPr>
        <w:t xml:space="preserve">140878</w:t>
      </w:r>
    </w:p>
    <w:p>
      <w:r>
        <w:t xml:space="preserve">1. Minusta se voisi olla mielenkiintoinen versio, kuin vaihtoehtoinen historia tai jotain. Assassins creed 3:n dlc:n "The tyranny of King Washington" tapaan. Olisi siistiä nähdä enemmän pelejä, joissa on näkemys molemmilta puolilta taistelua ja ymmärtää molempia osapuolia tasapuolisesti.</w:t>
      </w:r>
    </w:p>
    <w:p>
      <w:r>
        <w:rPr>
          <w:b/>
          <w:u w:val="single"/>
        </w:rPr>
        <w:t xml:space="preserve">140879</w:t>
      </w:r>
    </w:p>
    <w:p>
      <w:r>
        <w:t xml:space="preserve">2.</w:t>
        <w:tab/>
        <w:t xml:space="preserve">Minulla on epäilys, että OP ei halua sitä.  Luulen, että hän [kuten Rami Ismail](https://www.reddit.com/r/KotakuInAction/comments/4b4uza/newsweek_on_gdc_muslim_representation_in_games/) haluaa AAA-studioiden kehittävän vastaavan elokuvan kuin se turkkilainen elokuva "Susien laakso", jossa amerikkalaisia ei esitetä vain antagonisteina, vaan *pahoina*. Ei vain roistoja tai yksittäistä roistoa, joka hallitsee muita kuin amerikkalaisia joukkoja kulissien takana, vaan jossa keskiverto amerikkalainen, erityisesti keskiverto amerikkalainen sotilas, kuvataan yhtäläisesti natsiksi.  Muuten OP (ja Rami) kehuisivat pelejä kuten Spec Ops: The Line (jonka u/DDE93 mainitsi ensimmäisenä) ja Modern Warfare 2 (jonka u/ArgosZz ja u/Iswear12 mainitsivat ensimmäisenä) siitä, että niissä amerikkalainen on roisto. Tämä voi olla myös syy siihen, miksi OP (tai Rami) ei kehu Rising Storm 2 Vietnam -peliä (jonka u/babyrage2 mainitsi). Sen vähän, mitä tiedän siitä, Rising Storm 2:ssa ei oikeastaan *ole* sankaria ja roistoa, vaan se on ryhmittymäpohjainen moninpeli.  Voi *voi* olla, että OP ei vain tiennyt noista peleistä tai ei ajatellut niitä sillä tavalla. Toisaalta, jos spekulaationi pitää paikkansa, täytyy ihmetellä, millainen ihminen haluaa tuollaisen.....</w:t>
      </w:r>
    </w:p>
    <w:p>
      <w:r>
        <w:rPr>
          <w:b/>
          <w:u w:val="single"/>
        </w:rPr>
        <w:t xml:space="preserve">140880</w:t>
      </w:r>
    </w:p>
    <w:p>
      <w:r>
        <w:t xml:space="preserve">1. Tai "Olen vihainen homopaska, mutta käytän seksuaalisuuttani väistääkseni syytökset siitä, että olen paska ihminen"."</w:t>
      </w:r>
    </w:p>
    <w:p>
      <w:r>
        <w:rPr>
          <w:b/>
          <w:u w:val="single"/>
        </w:rPr>
        <w:t xml:space="preserve">140881</w:t>
      </w:r>
    </w:p>
    <w:p>
      <w:r>
        <w:t xml:space="preserve">2.</w:t>
        <w:tab/>
        <w:t xml:space="preserve">Työskentelin ennen tällaisen henkilön kanssa.  Hänen suojattu asemansa pitää hänet työssä, vaikka hänen avoin viha miehiä kohtaan aiheutti sen, että 11 jäsentä 9-henkisestä tiimistä irtisanoutui vuodessa (kyllä, 11 yhdeksästä - hän kävi läpi kaksi resurssia alle vuoden sisällä).  Miksi en enää koskaan osta Columbia Sportswearia.</w:t>
      </w:r>
    </w:p>
    <w:p>
      <w:r>
        <w:rPr>
          <w:b/>
          <w:u w:val="single"/>
        </w:rPr>
        <w:t xml:space="preserve">140882</w:t>
      </w:r>
    </w:p>
    <w:p>
      <w:r>
        <w:t xml:space="preserve">1. En ymmärrä! Kasvattaako mies naisen lapsia vai saivatko he ne yhdessä?</w:t>
      </w:r>
    </w:p>
    <w:p>
      <w:r>
        <w:rPr>
          <w:b/>
          <w:u w:val="single"/>
        </w:rPr>
        <w:t xml:space="preserve">140883</w:t>
      </w:r>
    </w:p>
    <w:p>
      <w:r>
        <w:t xml:space="preserve">2.</w:t>
        <w:tab/>
        <w:t xml:space="preserve">Luulen, että hän tarkoitti "Seurustella valkoisen tytön kanssa, jolla on mustia lapsia", mutta epäonnistui siinä aika pahasti.</w:t>
      </w:r>
    </w:p>
    <w:p>
      <w:r>
        <w:rPr>
          <w:b/>
          <w:u w:val="single"/>
        </w:rPr>
        <w:t xml:space="preserve">140884</w:t>
      </w:r>
    </w:p>
    <w:p>
      <w:r>
        <w:t xml:space="preserve">3.</w:t>
        <w:tab/>
        <w:tab/>
        <w:t xml:space="preserve">Ei, ääliöt. Valkoinen isä on koira, ja kissat ovat kaikki hänen tulevia sekaihoisia lapsiaan.</w:t>
      </w:r>
    </w:p>
    <w:p>
      <w:r>
        <w:rPr>
          <w:b/>
          <w:u w:val="single"/>
        </w:rPr>
        <w:t xml:space="preserve">140885</w:t>
      </w:r>
    </w:p>
    <w:p>
      <w:r>
        <w:t xml:space="preserve">4.</w:t>
        <w:tab/>
        <w:tab/>
        <w:tab/>
        <w:t xml:space="preserve">Luulen, että hän tarkoittaa sitä, että mustalla äidillä on jo joukko lapsia, kun he alkavat seurustella...</w:t>
      </w:r>
    </w:p>
    <w:p>
      <w:r>
        <w:rPr>
          <w:b/>
          <w:u w:val="single"/>
        </w:rPr>
        <w:t xml:space="preserve">140886</w:t>
      </w:r>
    </w:p>
    <w:p>
      <w:r>
        <w:t xml:space="preserve">5.</w:t>
        <w:tab/>
        <w:tab/>
        <w:tab/>
        <w:tab/>
        <w:t xml:space="preserve">No, minä en ainakaan sitoutuisi suhteeseen, jos hänellä olisi jo lapsia, ellei minulla olisi erittäin varmaa taloudellista tilannetta....</w:t>
      </w:r>
    </w:p>
    <w:p>
      <w:r>
        <w:rPr>
          <w:b/>
          <w:u w:val="single"/>
        </w:rPr>
        <w:t xml:space="preserve">140887</w:t>
      </w:r>
    </w:p>
    <w:p>
      <w:r>
        <w:t xml:space="preserve">1. itse asiassa jälkeenjäänyt ei ole satiiria.</w:t>
      </w:r>
    </w:p>
    <w:p>
      <w:r>
        <w:rPr>
          <w:b/>
          <w:u w:val="single"/>
        </w:rPr>
        <w:t xml:space="preserve">140888</w:t>
      </w:r>
    </w:p>
    <w:p>
      <w:r>
        <w:t xml:space="preserve">2.</w:t>
        <w:tab/>
        <w:t xml:space="preserve">https://globalnews.ca/news/4152075/gender-neutral-baby/</w:t>
      </w:r>
    </w:p>
    <w:p>
      <w:r>
        <w:rPr>
          <w:b/>
          <w:u w:val="single"/>
        </w:rPr>
        <w:t xml:space="preserve">140889</w:t>
      </w:r>
    </w:p>
    <w:p>
      <w:r>
        <w:t xml:space="preserve">3.</w:t>
        <w:tab/>
        <w:tab/>
        <w:t xml:space="preserve">talkin bout the tweet smart kaveri</w:t>
      </w:r>
    </w:p>
    <w:p>
      <w:r>
        <w:rPr>
          <w:b/>
          <w:u w:val="single"/>
        </w:rPr>
        <w:t xml:space="preserve">140890</w:t>
      </w:r>
    </w:p>
    <w:p>
      <w:r>
        <w:t xml:space="preserve">4.</w:t>
        <w:tab/>
        <w:tab/>
        <w:tab/>
        <w:t xml:space="preserve">Pointtini on se, että on ihmisiä, jotka ajattelevat näin, viisastelija.</w:t>
      </w:r>
    </w:p>
    <w:p>
      <w:r>
        <w:rPr>
          <w:b/>
          <w:u w:val="single"/>
        </w:rPr>
        <w:t xml:space="preserve">140891</w:t>
      </w:r>
    </w:p>
    <w:p>
      <w:r>
        <w:t xml:space="preserve">5.</w:t>
        <w:tab/>
        <w:tab/>
        <w:tab/>
        <w:tab/>
        <w:t xml:space="preserve">kyllä, mutta tämä twiitti on satiiria ja te olette jälkeenjääneet, kun luulette sitä todeksi</w:t>
      </w:r>
    </w:p>
    <w:p>
      <w:r>
        <w:rPr>
          <w:b/>
          <w:u w:val="single"/>
        </w:rPr>
        <w:t xml:space="preserve">140892</w:t>
      </w:r>
    </w:p>
    <w:p>
      <w:r>
        <w:t xml:space="preserve">1. Kaveri on vitun ääliö joka tapauksessa. Miksi hän ostaisi prostituoidulle miljoonan dollarin talon?</w:t>
      </w:r>
    </w:p>
    <w:p>
      <w:r>
        <w:rPr>
          <w:b/>
          <w:u w:val="single"/>
        </w:rPr>
        <w:t xml:space="preserve">140893</w:t>
      </w:r>
    </w:p>
    <w:p>
      <w:r>
        <w:t xml:space="preserve">2.</w:t>
        <w:tab/>
        <w:t xml:space="preserve">{()}</w:t>
      </w:r>
    </w:p>
    <w:p>
      <w:r>
        <w:rPr>
          <w:b/>
          <w:u w:val="single"/>
        </w:rPr>
        <w:t xml:space="preserve">140894</w:t>
      </w:r>
    </w:p>
    <w:p>
      <w:r>
        <w:t xml:space="preserve">3.</w:t>
        <w:tab/>
        <w:tab/>
        <w:t xml:space="preserve">Prostituutio on siellä laillista. Etsi toinen.</w:t>
      </w:r>
    </w:p>
    <w:p>
      <w:r>
        <w:rPr>
          <w:b/>
          <w:u w:val="single"/>
        </w:rPr>
        <w:t xml:space="preserve">140895</w:t>
      </w:r>
    </w:p>
    <w:p>
      <w:r>
        <w:t xml:space="preserve">4.</w:t>
        <w:tab/>
        <w:t xml:space="preserve">Miehillä on taipumus tehdä todella typeriä päätöksiä, kun he sitoutuvat tunteellisesti naiseen.</w:t>
      </w:r>
    </w:p>
    <w:p>
      <w:r>
        <w:rPr>
          <w:b/>
          <w:u w:val="single"/>
        </w:rPr>
        <w:t xml:space="preserve">140896</w:t>
      </w:r>
    </w:p>
    <w:p>
      <w:r>
        <w:t xml:space="preserve">5.</w:t>
        <w:tab/>
        <w:tab/>
        <w:t xml:space="preserve">Ja naiset ovat siitä riippuvaisia.</w:t>
      </w:r>
    </w:p>
    <w:p>
      <w:r>
        <w:rPr>
          <w:b/>
          <w:u w:val="single"/>
        </w:rPr>
        <w:t xml:space="preserve">140897</w:t>
      </w:r>
    </w:p>
    <w:p>
      <w:r>
        <w:t xml:space="preserve">6.</w:t>
        <w:tab/>
        <w:tab/>
        <w:tab/>
        <w:t xml:space="preserve">Kirjoitit 'saalis' väärin</w:t>
      </w:r>
    </w:p>
    <w:p>
      <w:r>
        <w:rPr>
          <w:b/>
          <w:u w:val="single"/>
        </w:rPr>
        <w:t xml:space="preserve">140898</w:t>
      </w:r>
    </w:p>
    <w:p>
      <w:r>
        <w:t xml:space="preserve">7.</w:t>
        <w:tab/>
        <w:t xml:space="preserve">Ehkä miljoonan dollarin talo on hänelle kuin 100,00 dollaria meille tavallisille ihmisille...</w:t>
      </w:r>
    </w:p>
    <w:p>
      <w:r>
        <w:rPr>
          <w:b/>
          <w:u w:val="single"/>
        </w:rPr>
        <w:t xml:space="preserve">140899</w:t>
      </w:r>
    </w:p>
    <w:p>
      <w:r>
        <w:t xml:space="preserve">8.</w:t>
        <w:tab/>
        <w:tab/>
        <w:t xml:space="preserve">Ehkä ei 100 dollaria, mutta voisin helposti nähdä sen olevan kuin 5k meille hieman investointi, jos olet valmis siihen, sillä ei ole väliä.</w:t>
      </w:r>
    </w:p>
    <w:p>
      <w:r>
        <w:rPr>
          <w:b/>
          <w:u w:val="single"/>
        </w:rPr>
        <w:t xml:space="preserve">140900</w:t>
      </w:r>
    </w:p>
    <w:p>
      <w:r>
        <w:t xml:space="preserve">1. "Kuun aika".   Ne eivät ole ihmissusia, senkin kusipää.</w:t>
      </w:r>
    </w:p>
    <w:p>
      <w:r>
        <w:rPr>
          <w:b/>
          <w:u w:val="single"/>
        </w:rPr>
        <w:t xml:space="preserve">140901</w:t>
      </w:r>
    </w:p>
    <w:p>
      <w:r>
        <w:t xml:space="preserve">2.</w:t>
        <w:tab/>
        <w:t xml:space="preserve">Monissa kielissä kuukautisiin viitataan nimellä "kuun aika" (myös minun äidinkielessäni), joten uskon, että siihen he pyrkivät tässä tapauksessa.</w:t>
      </w:r>
    </w:p>
    <w:p>
      <w:r>
        <w:rPr>
          <w:b/>
          <w:u w:val="single"/>
        </w:rPr>
        <w:t xml:space="preserve">140902</w:t>
      </w:r>
    </w:p>
    <w:p>
      <w:r>
        <w:t xml:space="preserve">3.</w:t>
        <w:tab/>
        <w:tab/>
        <w:t xml:space="preserve">Ehkä. mutta he kirjoittavat englanniksi. Joten parhaimmillaan se saa heidät kuulostamaan teennäisiltä kusipäiltä.</w:t>
      </w:r>
    </w:p>
    <w:p>
      <w:r>
        <w:rPr>
          <w:b/>
          <w:u w:val="single"/>
        </w:rPr>
        <w:t xml:space="preserve">140903</w:t>
      </w:r>
    </w:p>
    <w:p>
      <w:r>
        <w:t xml:space="preserve">1. Ne eivät maksaisi mitään, jos ne olisivat myönteinen panos maalle. Tämä on tärkeä osa.</w:t>
      </w:r>
    </w:p>
    <w:p>
      <w:r>
        <w:rPr>
          <w:b/>
          <w:u w:val="single"/>
        </w:rPr>
        <w:t xml:space="preserve">140904</w:t>
      </w:r>
    </w:p>
    <w:p>
      <w:r>
        <w:t xml:space="preserve">2.</w:t>
        <w:tab/>
        <w:t xml:space="preserve">Ilmeisesti he ovat enemmän kanadalaisia kuin me. Eikö meillä ole tarpeeksi työntekijöitä? (Bull shit) ja se ei ole ongelma he ovat homofobisia ja inhoavat länsimaista kulttuuria ja feminismiä ....</w:t>
      </w:r>
    </w:p>
    <w:p>
      <w:r>
        <w:rPr>
          <w:b/>
          <w:u w:val="single"/>
        </w:rPr>
        <w:t xml:space="preserve">140905</w:t>
      </w:r>
    </w:p>
    <w:p>
      <w:r>
        <w:t xml:space="preserve">3.</w:t>
        <w:tab/>
        <w:tab/>
        <w:t xml:space="preserve">&gt;Eikö meillä ole tarpeeksi työntekijöitä? (Paskapuhetta) Heillä ei ole tarpeeksi ***halpoja*** työntekijöitä.   Miksi ihmeessä monikansallinen yritys haluaisi maksaa palkkaa, jota kanadalainen odottaa, kun se voisi maksaa huomattavasti vähemmän ylikyllästämällä työvoimareservin ja rasittamalla sosiaaliohjelmia?   Kaikki kanadalaiset tuotanto-, puhelinkeskus- ym. työpaikat, jotka on siirretty ulkomaille, osoittavat selvästi, että ne eivät välitä paskaakaan Kanadasta tai kanadalaisista, vaan vain omasta tuloksestaan. &gt;Eikä se ole ongelma, että ne ovat homofobisia Ei intersektionaalisuuteen uskoville ultraprogeille. Koska he ovat transsimielisiä!   Kuten Iranissa, jossa ei saa olla sellainen ällöttävä homo. Sen sijaan, että valtio antaisi sinun jatkaa elämääsi synnissä degeneroituneena, se vain maksaa sinulle sukupuolenkorjauksen.  Tai Pakistanissa, jossa hijrat ovat valtion palveluksessa veronkantajina. Koska ihmiset pitävät heitä niin kiusallisina ja vastenmielisinä, että he mieluummin maksavat veroja, joita he ovat välttäneet, kuin että transut aiheuttaisivat meteliä heidän liiketoimintansa ulkopuolella. Mutta transfobia ei ole ***järjestelmällistä***, koska he ovat valtion palveluksessa! &gt;ja inhoavat länsimaista kulttuuria Niin tekevät myös edistysmieliset. &gt;ja feminismi Mutta minulle kertoi vahva itsenäinen musta nainen, Yassmin Abdel-Magied, että islam on kaikkein feministisin uskonto.   Vai oletko sinä vain joku naisvihamielinen rasistinen alt-right-valkonationalisti, joka ei kuuntele ja usko mustaa naista, kun hän kertoo sinulle jotain?</w:t>
      </w:r>
    </w:p>
    <w:p>
      <w:r>
        <w:rPr>
          <w:b/>
          <w:u w:val="single"/>
        </w:rPr>
        <w:t xml:space="preserve">140906</w:t>
      </w:r>
    </w:p>
    <w:p>
      <w:r>
        <w:t xml:space="preserve">1. mausteinen!</w:t>
      </w:r>
    </w:p>
    <w:p>
      <w:r>
        <w:rPr>
          <w:b/>
          <w:u w:val="single"/>
        </w:rPr>
        <w:t xml:space="preserve">140907</w:t>
      </w:r>
    </w:p>
    <w:p>
      <w:r>
        <w:t xml:space="preserve">1. Yhtäkkiä on paljon järkevämpää, miksi demokraatit yhtäkkiä pyrkivät palaamaan osavaltiossani (Georgiassa) takaisin paperisiin äänestyslippuihin sen jälkeen, kun he ovat halunneet siirtyä sähköiseen äänestykseen jo vuosia. Äänestyslippuja ei voi täyttää, kun teknologia häiritsee sitä paskaa.</w:t>
      </w:r>
    </w:p>
    <w:p>
      <w:r>
        <w:rPr>
          <w:b/>
          <w:u w:val="single"/>
        </w:rPr>
        <w:t xml:space="preserve">140908</w:t>
      </w:r>
    </w:p>
    <w:p>
      <w:r>
        <w:t xml:space="preserve">2.</w:t>
        <w:tab/>
        <w:t xml:space="preserve">Se on vain vaikeampaa, mutta he pystyvät hakkeroimaan koneita. Tai kuten Soros ostaa Dieboldin kaltaiset konetoimittajat suoraan.  Täydellistä vaihtoehtoa ei ole, kun koko poliittisella puolueella on miljardeja resursseja ja kun siltä puuttuu rehellisyys ja isänmaallisuus.</w:t>
      </w:r>
    </w:p>
    <w:p>
      <w:r>
        <w:rPr>
          <w:b/>
          <w:u w:val="single"/>
        </w:rPr>
        <w:t xml:space="preserve">140909</w:t>
      </w:r>
    </w:p>
    <w:p>
      <w:r>
        <w:t xml:space="preserve">3.</w:t>
        <w:tab/>
        <w:tab/>
        <w:t xml:space="preserve">Täydellinen vaihtoehto on, että kyseistä poliittista puoluetta ei enää ole. Haluaisin, että kilpailut olisivat republikaanit vastaan libertaarit.</w:t>
      </w:r>
    </w:p>
    <w:p>
      <w:r>
        <w:rPr>
          <w:b/>
          <w:u w:val="single"/>
        </w:rPr>
        <w:t xml:space="preserve">140910</w:t>
      </w:r>
    </w:p>
    <w:p>
      <w:r>
        <w:t xml:space="preserve">4.</w:t>
        <w:tab/>
        <w:tab/>
        <w:tab/>
        <w:t xml:space="preserve">Se voi olla haave, koska jos Libertarian sub on jokin osoitus siitä, että he tekevät termille "liberaali" saman kuin termille "liberaali".  *Minkä vuoksi useimmat minun kaltaiseni kovan luokan Ron Paulin kannattajat yrittävät tehdä Amerikasta jälleen suuren.</w:t>
      </w:r>
    </w:p>
    <w:p>
      <w:r>
        <w:rPr>
          <w:b/>
          <w:u w:val="single"/>
        </w:rPr>
        <w:t xml:space="preserve">140911</w:t>
      </w:r>
    </w:p>
    <w:p>
      <w:r>
        <w:t xml:space="preserve">5.</w:t>
        <w:tab/>
        <w:tab/>
        <w:tab/>
        <w:tab/>
        <w:t xml:space="preserve">Koska se on kolmanneksi toteuttamiskelpoisin vaihtoehto, libertaarinen puolue on valitettavasti jo pitkään ollut erilaisten anarkistien ja kommunistien vallassa, jotka eivät ole kyenneet tekemään omaa puoluettaan, ja sen lisäksi on ollut olemassa myös hallinnon sätkynukkeja.  Ja siksi äänestin Trumpia Johnsonin sijaan.</w:t>
      </w:r>
    </w:p>
    <w:p>
      <w:r>
        <w:rPr>
          <w:b/>
          <w:u w:val="single"/>
        </w:rPr>
        <w:t xml:space="preserve">140912</w:t>
      </w:r>
    </w:p>
    <w:p>
      <w:r>
        <w:t xml:space="preserve">6.</w:t>
        <w:tab/>
        <w:tab/>
        <w:tab/>
        <w:tab/>
        <w:tab/>
        <w:t xml:space="preserve">Libertaristit olivat ennen sosiaalisesti liberaaleja, mutta henkilökohtaisesti konservatiivisia, eli vaikka sinulla on oikeus tehdä jotakin, se ei tarkoita, että sinun pitäisi tehdä niin.  Nykyään he ovat pelkkä vitsi irstailusta, järjestävät kokouksissaan strippareita ja asettavat Gary Johnsonin tai Adam Kokeshin kaltaisia heikkoja ehdokkaita.  Nämä ihmiset myöntäisivät avoimet rajat, koska se on libertaristinen ihanne, mutta jättävät täysin huomiotta sen tosiasian, että se ei toimi niin kauan kuin on olemassa hyvinvointivaltio ja ne seitsemänkymmentä prosenttia ihmisistä, jotka käyttävät hyväkseen avoimia rajoja koskevaa politiikkaanne, sattuvat vain äänestämään suuremman hallituksen puolesta.</w:t>
      </w:r>
    </w:p>
    <w:p>
      <w:r>
        <w:rPr>
          <w:b/>
          <w:u w:val="single"/>
        </w:rPr>
        <w:t xml:space="preserve">140913</w:t>
      </w:r>
    </w:p>
    <w:p>
      <w:r>
        <w:t xml:space="preserve">7.</w:t>
        <w:tab/>
        <w:tab/>
        <w:tab/>
        <w:tab/>
        <w:tab/>
        <w:tab/>
        <w:t xml:space="preserve">Kiistän olettamuksen, jonka mukaan avoimet rajat ovat libertaristinen ihanne, koska jos rajaa ei voida valvoa, onnea henkilökohtaisten oikeuksien valvomiseen, mikä on ehdottomasti alkuperäinen libertaristinen ihanne.  Avoimet rajat ovat anarkokommunististen kusipäisten loisten syytä, jotka ovat liittyneet puolueeseen sen sijaan, että olisivat tehneet omansa.  Aivan kuten GOP:lla on RINO:ita, jotka puhuvat huuliltansa vapaista markkinoista ja pienestä hallituksesta mutta osallistuvat iloisesti sääntelyn kaappaamiseen poliittisten lobbauskavereidensa käskystä.</w:t>
      </w:r>
    </w:p>
    <w:p>
      <w:r>
        <w:rPr>
          <w:b/>
          <w:u w:val="single"/>
        </w:rPr>
        <w:t xml:space="preserve">140914</w:t>
      </w:r>
    </w:p>
    <w:p>
      <w:r>
        <w:t xml:space="preserve">8.</w:t>
        <w:tab/>
        <w:tab/>
        <w:tab/>
        <w:tab/>
        <w:tab/>
        <w:tab/>
        <w:tab/>
        <w:t xml:space="preserve">Olen eri mieltä.  On liberaalia, että on vapaus liikkua minne haluaa ja että hallitus on riittävän pieni, jotta se ei puutu tähän prosessiin.  Jos tavoitteenne on kuitenkin luoda vapaampi ja vapaamielisempi yhteiskunta, teidän on purettava hyvinvointivaltio.  Muuten ihmiset käyttävät liikkumisvapauttaan äänestääkseen valtion koon kasvattamisen puolesta ja purkavat jokaisen libertaarisen olettamuksen yksi kerrallaan.</w:t>
      </w:r>
    </w:p>
    <w:p>
      <w:r>
        <w:rPr>
          <w:b/>
          <w:u w:val="single"/>
        </w:rPr>
        <w:t xml:space="preserve">140915</w:t>
      </w:r>
    </w:p>
    <w:p>
      <w:r>
        <w:t xml:space="preserve">9.</w:t>
        <w:tab/>
        <w:tab/>
        <w:tab/>
        <w:tab/>
        <w:tab/>
        <w:tab/>
        <w:tab/>
        <w:tab/>
        <w:t xml:space="preserve">Kun valtio ei saa tai pysty tarkastamaan (puuttumaan) maahanmuuttajia, jätät itsesi alttiiksi demografiselle sodankäynnille, joka mahdollistaa valittamasi käytöksen.   Ilman rajavalvontaa ja maahanmuuttajien tarkastusta todellisuus on, että väestösodankäynti on edelleen tulossa, he vain jahtaavat pehmeämpiä ja mehukkaampia kohteita *ensimmäisenä*.  Sekä avoimet rajat että hyvinvointivaltio ovat helvetin naiiveja, lähes älyttömiä. Ja kumpikin johtaa lopulta kansakunnan romahtamiseen ja siihen, että yksilön oikeuksia ei pystytä uskottavasti valvomaan.  Ja jos yksilön oikeuksia ei pystytä valvomaan, se on määritelmällisesti *ei* libertaristista.</w:t>
      </w:r>
    </w:p>
    <w:p>
      <w:r>
        <w:rPr>
          <w:b/>
          <w:u w:val="single"/>
        </w:rPr>
        <w:t xml:space="preserve">140916</w:t>
      </w:r>
    </w:p>
    <w:p>
      <w:r>
        <w:t xml:space="preserve">10.</w:t>
        <w:tab/>
        <w:tab/>
        <w:tab/>
        <w:tab/>
        <w:tab/>
        <w:tab/>
        <w:tab/>
        <w:tab/>
        <w:tab/>
        <w:t xml:space="preserve">En ole eri mieltä siitä, mitä sanot, mutta se ei ole libertaristinen kanta. Libertaristinen ihanne on taas liikkumisvapaus, mutta jotta se toteutuisi, ei saa olla hyvinvointivaltiota, jotta nettotulojen ottajia ei kannustettaisi maahanmuuttoon.  Väitteesi perustuu siihen, että vahva keskusviranomainen kuluttaa resursseja ihmisten tarkastamiseen, mikä olisi tarpeetonta, jos ei olisi hyvinvointivaltiota, joka kannustaisi maahanmuuton ottajia tulemaan tänne. Minulle se sopii, mutta se ei ole libertaarinen ihanne.  Tämä libertaristinen ihanne toimii vain, jos naapurit jakavat sen. Koska naapurit eivät jaa sitä, se ei toimi, mutta se ei muuta sitä tosiasiaa, että se on ihanne.</w:t>
      </w:r>
    </w:p>
    <w:p>
      <w:r>
        <w:rPr>
          <w:b/>
          <w:u w:val="single"/>
        </w:rPr>
        <w:t xml:space="preserve">140917</w:t>
      </w:r>
    </w:p>
    <w:p>
      <w:r>
        <w:t xml:space="preserve">1. Se siitä säädyllisyydestä. Hänen kaltaisensa paskiaiset, jotka suoltavat tällaista seksististä paskaa häpeilemättä, antavat tahattomasti länsimaisille hallituksille lisää rehua vapauksiimme puuttumiseen. Hän vain osoittaa heille, ettei meidän voi luottaa siihen, että käytämme etuoikeuksia väärin.</w:t>
      </w:r>
    </w:p>
    <w:p>
      <w:r>
        <w:rPr>
          <w:b/>
          <w:u w:val="single"/>
        </w:rPr>
        <w:t xml:space="preserve">140918</w:t>
      </w:r>
    </w:p>
    <w:p>
      <w:r>
        <w:t xml:space="preserve">1. Kansanäänestyksen käyttäminen senaatin vaaleissa, joissa jotkut osavaltiot eivät ole mukana ja useimmat osavaltiot ovat sinisiä, on typerää ja merkityksetöntä. Tämä on propagandaa.</w:t>
      </w:r>
    </w:p>
    <w:p>
      <w:r>
        <w:rPr>
          <w:b/>
          <w:u w:val="single"/>
        </w:rPr>
        <w:t xml:space="preserve">140919</w:t>
      </w:r>
    </w:p>
    <w:p>
      <w:r>
        <w:t xml:space="preserve">1. Täällä ei ole PPD:tä, vain töykeä vanha mulkku, joka kuolee pian, ja kaunis nuori nainen, joka yrittää elää elämäänsä. Jolla on *huikeat* tissit.</w:t>
      </w:r>
    </w:p>
    <w:p>
      <w:r>
        <w:rPr>
          <w:b/>
          <w:u w:val="single"/>
        </w:rPr>
        <w:t xml:space="preserve">140920</w:t>
      </w:r>
    </w:p>
    <w:p>
      <w:r>
        <w:t xml:space="preserve">2.</w:t>
        <w:tab/>
        <w:t xml:space="preserve">säälittävä</w:t>
      </w:r>
    </w:p>
    <w:p>
      <w:r>
        <w:rPr>
          <w:b/>
          <w:u w:val="single"/>
        </w:rPr>
        <w:t xml:space="preserve">140921</w:t>
      </w:r>
    </w:p>
    <w:p>
      <w:r>
        <w:t xml:space="preserve">3.</w:t>
        <w:tab/>
        <w:t xml:space="preserve">Chowderhead ☝🏼</w:t>
      </w:r>
    </w:p>
    <w:p>
      <w:r>
        <w:rPr>
          <w:b/>
          <w:u w:val="single"/>
        </w:rPr>
        <w:t xml:space="preserve">140922</w:t>
      </w:r>
    </w:p>
    <w:p>
      <w:r>
        <w:t xml:space="preserve">4.</w:t>
        <w:tab/>
        <w:tab/>
        <w:t xml:space="preserve">Nussi vain huoraa ja jatka eteenpäin. Epäilen, että useimmat täällä ovat vain vihaisia, kun eivät saa naista. Tämä sub huokuu beta make orbiter -statusta. Luulin, että se oli erilainen sub. Palaan takaisin trp:hen.   En ymmärrä, miten joku vanha äijä, joka sanoo jotain, joka ei ole edes fiksua, on "pillupassi kielletty".</w:t>
      </w:r>
    </w:p>
    <w:p>
      <w:r>
        <w:rPr>
          <w:b/>
          <w:u w:val="single"/>
        </w:rPr>
        <w:t xml:space="preserve">140923</w:t>
      </w:r>
    </w:p>
    <w:p>
      <w:r>
        <w:t xml:space="preserve">5.</w:t>
        <w:tab/>
        <w:tab/>
        <w:tab/>
        <w:t xml:space="preserve">wow, mikä ainutlaatuinen oivallus, joka selittää täysin kasvavan suvaitsemattomuuden näitä hienoja naispuolisia roolimalleja kohtaan</w:t>
      </w:r>
    </w:p>
    <w:p>
      <w:r>
        <w:rPr>
          <w:b/>
          <w:u w:val="single"/>
        </w:rPr>
        <w:t xml:space="preserve">140924</w:t>
      </w:r>
    </w:p>
    <w:p>
      <w:r>
        <w:t xml:space="preserve">6.</w:t>
        <w:tab/>
        <w:tab/>
        <w:t xml:space="preserve">Niin, kai sitä vanhusta voisi kutsua myös chowderheadiksi. Hyvä ehdotus, kiitos kaveri.</w:t>
      </w:r>
    </w:p>
    <w:p>
      <w:r>
        <w:rPr>
          <w:b/>
          <w:u w:val="single"/>
        </w:rPr>
        <w:t xml:space="preserve">140925</w:t>
      </w:r>
    </w:p>
    <w:p>
      <w:r>
        <w:t xml:space="preserve">1. asiayhteys: Jaettu artikkeli sinkkuelämästä. Laukaisi feministin (unisolu ei edes tiennyt, että hän oli listallani.) Hän tuo mukaan ystävänsä ja valkoisen ritarin mangin.   Täytyy rakastaa sitä, miten he luulevat, että jonkun häpäiseminen sinkkuna on harkittu loukkaus lmao. Näen tätä koko ajan lähinnä valkoisia ritareita ja simppeleitä, jotka ilkkuvat suhteistaan ikään kuin he olisivat voittaneet lotossa ja sinä olet luuseri, kun et osallistu siihen. Mutta tämä vain huvitti minua suuresti, joten oli pakko jakaa.</w:t>
      </w:r>
    </w:p>
    <w:p>
      <w:r>
        <w:rPr>
          <w:b/>
          <w:u w:val="single"/>
        </w:rPr>
        <w:t xml:space="preserve">140926</w:t>
      </w:r>
    </w:p>
    <w:p>
      <w:r>
        <w:t xml:space="preserve">2.</w:t>
        <w:tab/>
        <w:t xml:space="preserve">Muistuta heitä siitä, että Jeesus, Äiti Teresa (se mulkku) ja Buddha olivat myös sinkkuja. Myös helvetin paavi on sinkku.</w:t>
      </w:r>
    </w:p>
    <w:p>
      <w:r>
        <w:rPr>
          <w:b/>
          <w:u w:val="single"/>
        </w:rPr>
        <w:t xml:space="preserve">140927</w:t>
      </w:r>
    </w:p>
    <w:p>
      <w:r>
        <w:t xml:space="preserve">3.</w:t>
        <w:tab/>
        <w:tab/>
        <w:t xml:space="preserve">Teresa oli sinkku, koska hän oli sekopää mulkku.. pysy kaukana noista</w:t>
      </w:r>
    </w:p>
    <w:p>
      <w:r>
        <w:rPr>
          <w:b/>
          <w:u w:val="single"/>
        </w:rPr>
        <w:t xml:space="preserve">140928</w:t>
      </w:r>
    </w:p>
    <w:p>
      <w:r>
        <w:t xml:space="preserve">1. En syytä häntä.  Tuo aviomies näyttää helvetin niskapartaiselta.</w:t>
      </w:r>
    </w:p>
    <w:p>
      <w:r>
        <w:rPr>
          <w:b/>
          <w:u w:val="single"/>
        </w:rPr>
        <w:t xml:space="preserve">140929</w:t>
      </w:r>
    </w:p>
    <w:p>
      <w:r>
        <w:t xml:space="preserve">2.</w:t>
        <w:tab/>
        <w:t xml:space="preserve">Hän näyttää jälkeenjääneeltä.</w:t>
      </w:r>
    </w:p>
    <w:p>
      <w:r>
        <w:rPr>
          <w:b/>
          <w:u w:val="single"/>
        </w:rPr>
        <w:t xml:space="preserve">140930</w:t>
      </w:r>
    </w:p>
    <w:p>
      <w:r>
        <w:t xml:space="preserve">1. Joo; he poistivat viestin SJ:n työntämisestä *Daredeviliin* "politiikkaan liittymättömän politiikan" takia, mikä vaikuttaa todella hullulta, kun otetaan huomioon, että se on sekä nörttipaskaa että politiikkaan liittyvää.  *Edit:* Tarkistin viestini; ilmeisesti he palauttivat sen.</w:t>
      </w:r>
    </w:p>
    <w:p>
      <w:r>
        <w:rPr>
          <w:b/>
          <w:u w:val="single"/>
        </w:rPr>
        <w:t xml:space="preserve">140931</w:t>
      </w:r>
    </w:p>
    <w:p>
      <w:r>
        <w:t xml:space="preserve">2.</w:t>
        <w:tab/>
        <w:t xml:space="preserve">Oliko se myös oma viesti? ja ehdottomasti, olen samaa mieltä siitä, että SJW-politiikan tuominen rakastettuun franchisingiin on syy tämän subin olemassaoloon.</w:t>
      </w:r>
    </w:p>
    <w:p>
      <w:r>
        <w:rPr>
          <w:b/>
          <w:u w:val="single"/>
        </w:rPr>
        <w:t xml:space="preserve">140932</w:t>
      </w:r>
    </w:p>
    <w:p>
      <w:r>
        <w:t xml:space="preserve">3.</w:t>
        <w:tab/>
        <w:tab/>
        <w:t xml:space="preserve">Se ei ole subin olemassaolon syy. KiA luotiin osoittamaan, kuinka Kotaku on pelialan vastine CNN:lle, joka työntää paskaa ja on yleisesti ottaen epäluotettava. SJW-politiikka tuli myöhemmin.</w:t>
      </w:r>
    </w:p>
    <w:p>
      <w:r>
        <w:rPr>
          <w:b/>
          <w:u w:val="single"/>
        </w:rPr>
        <w:t xml:space="preserve">140933</w:t>
      </w:r>
    </w:p>
    <w:p>
      <w:r>
        <w:t xml:space="preserve">4.</w:t>
        <w:tab/>
        <w:tab/>
        <w:tab/>
        <w:t xml:space="preserve">SJW-paska on ollut täällä alusta asti. Olen töissä, mutta minulla on sitaatit altissani. Ja kyllä, tiedän piru vie, kenelle puhun.</w:t>
      </w:r>
    </w:p>
    <w:p>
      <w:r>
        <w:rPr>
          <w:b/>
          <w:u w:val="single"/>
        </w:rPr>
        <w:t xml:space="preserve">140934</w:t>
      </w:r>
    </w:p>
    <w:p>
      <w:r>
        <w:t xml:space="preserve">5.</w:t>
        <w:tab/>
        <w:tab/>
        <w:tab/>
        <w:tab/>
        <w:t xml:space="preserve">Ei ole. Sitaattisi koostuvat muutamasta ensimmäisen viikon viestistä, joissa puhutaan Anita Sarkeesianin yhteyksistä ja siitä, miten Kotaku ja Polygon käsittelivät SJ-juttuja joissakin artikkeleissaan, mikä osoittaa, että niiden korruptiossa oli SJW-elementti, joten niitä ei tarvitse julkaista. Ne ovat aina samoja aina kun joku yrittää todistaa minut vääräksi.  Mutta ei, nuo tulivat siksi, että nuo postaukset siirrettiin /r/TumblrInActionista tänne. Suurin osa KiA:n ihmisistä on ollut SJW-vastainen jossain määrin alusta asti, mutta SJW-sisältö oli pääpaino vasta paljon myöhemmin. Ihmiset alkoivat väittää, että se oli täällä aina merkityksellistä, vasta siinä vaiheessa, kun ensimmäinen itsepostaussääntö tuli voimaan.</w:t>
      </w:r>
    </w:p>
    <w:p>
      <w:r>
        <w:rPr>
          <w:b/>
          <w:u w:val="single"/>
        </w:rPr>
        <w:t xml:space="preserve">140935</w:t>
      </w:r>
    </w:p>
    <w:p>
      <w:r>
        <w:t xml:space="preserve">6.</w:t>
        <w:tab/>
        <w:tab/>
        <w:tab/>
        <w:tab/>
        <w:tab/>
        <w:t xml:space="preserve">Tiedättehän, että arkistoja on ainakin lokakuulta 2014?  Luultavasti kauempaakin, jos minulla olisi aikaa kaivella enkä olisi mobiilissa.  Ehkä muistisi on vinoutunut, koska taistelit pitkään *vastusti* SJW-juttuja täällä?  Seuraan asiaa kunnon linkkien kanssa, kun olen kotona ja pystyn keskittymään autismiini tähän.</w:t>
      </w:r>
    </w:p>
    <w:p>
      <w:r>
        <w:rPr>
          <w:b/>
          <w:u w:val="single"/>
        </w:rPr>
        <w:t xml:space="preserve">140936</w:t>
      </w:r>
    </w:p>
    <w:p>
      <w:r>
        <w:t xml:space="preserve">7.</w:t>
        <w:tab/>
        <w:tab/>
        <w:tab/>
        <w:tab/>
        <w:tab/>
        <w:tab/>
        <w:t xml:space="preserve">Arkistoja on jopa elokuulta 2014, subin perustamispäivältä.  Ei, muistini ei ole vääristynyt. Muistan väittelyn hyvin, ja muistan arkistot. Muistan ne kaikki nämä vuodet myöhemmin. Ja olen aina taistellut vain sitä vastaan, että täällä olisi *suhteettomia* SJW-juttuja. Proteiinimaailma oli alku sille.</w:t>
      </w:r>
    </w:p>
    <w:p>
      <w:r>
        <w:rPr>
          <w:b/>
          <w:u w:val="single"/>
        </w:rPr>
        <w:t xml:space="preserve">140937</w:t>
      </w:r>
    </w:p>
    <w:p>
      <w:r>
        <w:t xml:space="preserve">8.</w:t>
        <w:tab/>
        <w:tab/>
        <w:tab/>
        <w:tab/>
        <w:tab/>
        <w:tab/>
        <w:tab/>
        <w:t xml:space="preserve">Sinun mukaasi *ainoa* SJW-juttuja täällä oli kotakusta... Juuri sitä minä väitän.  Jos puhutte samoista arkistoista, niin tietäisitte, että tuo on ilmiselvästi väärin. SJW-paskaa käsitteleviä linkkejä on tonneittain, helvetti, jopa D&amp;D-paskaa on ollut täällä alusta asti.</w:t>
      </w:r>
    </w:p>
    <w:p>
      <w:r>
        <w:rPr>
          <w:b/>
          <w:u w:val="single"/>
        </w:rPr>
        <w:t xml:space="preserve">140938</w:t>
      </w:r>
    </w:p>
    <w:p>
      <w:r>
        <w:t xml:space="preserve">9.</w:t>
        <w:tab/>
        <w:tab/>
        <w:tab/>
        <w:tab/>
        <w:tab/>
        <w:tab/>
        <w:tab/>
        <w:tab/>
        <w:t xml:space="preserve">Ei, vaan ihmiset puhuivat SJW-jutuista, joita Kotakun ja Polygonin kaltaiset julkaisut ajavat. D&amp;D-jutut tulivat esiin vasta paljon myöhemmin. Helvetti, tabletop-jutuista puhuttiin vasta kuukausia subin perustamisen jälkeen, ja muistaakseni White Wolfista puhuttiin ensimmäisenä.</w:t>
      </w:r>
    </w:p>
    <w:p>
      <w:r>
        <w:rPr>
          <w:b/>
          <w:u w:val="single"/>
        </w:rPr>
        <w:t xml:space="preserve">140939</w:t>
      </w:r>
    </w:p>
    <w:p>
      <w:r>
        <w:t xml:space="preserve">10.</w:t>
        <w:tab/>
        <w:tab/>
        <w:tab/>
        <w:tab/>
        <w:tab/>
        <w:tab/>
        <w:tab/>
        <w:tab/>
        <w:tab/>
        <w:t xml:space="preserve">Tarkoitan 1. lokakuuta? https://www.reddit.com/r/KotakuInAction/comments/2hwb0y/playing_dd_with_porn_stars_d30_ways_to_be_the</w:t>
      </w:r>
    </w:p>
    <w:p>
      <w:r>
        <w:rPr>
          <w:b/>
          <w:u w:val="single"/>
        </w:rPr>
        <w:t xml:space="preserve">140940</w:t>
      </w:r>
    </w:p>
    <w:p>
      <w:r>
        <w:t xml:space="preserve">11.</w:t>
        <w:tab/>
        <w:tab/>
        <w:tab/>
        <w:tab/>
        <w:tab/>
        <w:tab/>
        <w:tab/>
        <w:tab/>
        <w:tab/>
        <w:tab/>
        <w:t xml:space="preserve">En muista nähneeni sitä lainkaan.</w:t>
      </w:r>
    </w:p>
    <w:p>
      <w:r>
        <w:rPr>
          <w:b/>
          <w:u w:val="single"/>
        </w:rPr>
        <w:t xml:space="preserve">140941</w:t>
      </w:r>
    </w:p>
    <w:p>
      <w:r>
        <w:t xml:space="preserve">12</w:t>
        <w:t xml:space="preserve">.</w:t>
        <w:tab/>
        <w:tab/>
        <w:tab/>
        <w:tab/>
        <w:tab/>
        <w:tab/>
        <w:tab/>
        <w:tab/>
        <w:tab/>
        <w:tab/>
        <w:tab/>
        <w:t xml:space="preserve">https://archive.is/ilvRR 23. syyskuuta 2014 Kerro vielä kerran, miten SJW-paskalla ei ole mitään tekemistä tämän paikan kanssa.</w:t>
      </w:r>
    </w:p>
    <w:p>
      <w:r>
        <w:rPr>
          <w:b/>
          <w:u w:val="single"/>
        </w:rPr>
        <w:t xml:space="preserve">140942</w:t>
      </w:r>
    </w:p>
    <w:p>
      <w:r>
        <w:t xml:space="preserve">13.</w:t>
        <w:tab/>
        <w:tab/>
        <w:tab/>
        <w:tab/>
        <w:tab/>
        <w:tab/>
        <w:tab/>
        <w:tab/>
        <w:tab/>
        <w:tab/>
        <w:tab/>
        <w:tab/>
        <w:t xml:space="preserve">SJW:n paskat liittyivät... jotenkin tähän paikkaan.  Palataanpa takaisin lähteeseen: [tämä on kommenttiketju, joka johti suoraan KiA:n perustamiseen](https://i.imgur.com/kAjutQX.png). Tällä ei ole mitään tekemistä SJW:n kanssa.  Yleisin arkisto, jota käytetään todisteena siitä, että "KiA:ssa oli aina kyse SJW:stä", on [tämä](https://web.archive.org/web/20140829010205/reddit.com/r/kotakuinaction), joka on otettu neljä päivää subin perustamisen jälkeen. "Puhuimme SJW:n boikotoinnista, puhuimme SJW:n vaikutuksesta, miten se ei ole todiste siitä, että KiA:ssa oli aina kyse SJW:stä?"." Koska puhut korruptoituneista toimittajista boikotoida, ja lähinnä [repostasit paskaa, joka oli jo TiA:ssa](https://www.reddit.com/r/TumblrInAction/comments/2f2dxh/this_is_an_actual_panel_at_pax_prime/) tuolloin. KiA syntyi käytännössä TiA:sta, joten jälleen kerran SJW-vastaisten päällekkäisyys on luonnollista. Todiste siitä, että SJW-paska on liikkeellepaneva voima? En usko, ellet sitten ole valmis sanomaan, että callout-kulttuuri on myös osa sitä, miksi tämä sub on olemassa.  [Tässä kohtaa sub alkaa muotoutua varsinaiseksi GamerGateksi](https://web.archive.org/web/20140908032005/http://www.reddit.com/r/KotakuInAction/comments/2fcb16/good_times_people_heres_a_comprehensive_faq_about/), kohteliaisuudesta. "Mutta Hat, käytit SJW:tä tuossa viestissä! Puhuit ideologioiden levittämisestä! Kommentoijat puhuvat SJW:stä!" No, sait minut siinä, kaikki heittelivät termiä "SJW" kuin anti-GG/aGGro ei olisi vielä keksitty, joten kyllä, sitä käytimme kuvaamaan vastustajiamme. Otetaan esimerkiksi [tämä viesti](https://www.reddit.com/r/KotakuInAction/comments/2escbh/zqs_sjw_friends_currently_attacking_fireflys_adam/). Ideologiat? Joo, sitä tarkoitin sanoessani "SJW-juttuja, joita Kotakun ja Polygonin kaltaiset julkaisut tyrkyttävät", ne olivat tuohon aikaan pääkohteita, paikkoja, joita kaikki paskansivat päälle.  Tiedän, että tämä näyttää siltä, että pyyhkäisen kädestä pois joukon asiaankuuluvaa paskaa (uskokaa pois, olen kuullut tuon ennenkin), mutta pääpointtini on tämä: KiA:n kulmakivi ja syy sen olemassaoloon on pelijournalismin mädän ytimen paljastaminen. Se johti boikotteihin, se johti sähköpostiviesteihin mainostajille, se johti kaivauksiin ja löytöihin, ja se piti KiA:n aktiivisena. Yhteisö oli jo suurimmaksi osaksi SJW-vastainen, koska se oli päällekkäinen TiA:n kanssa, mutta se ei välttämättä tee SJW-vastaisuudesta yhtä lailla osa subin peruskalliota kuin ääliöiden osoittaminen Twitterissä.  Hieman ironisesti, kun etsin vanhoja linkkejäni tätä varten, törmäsin [tähän viestiin](https://web.archive.org/web/20141102221352/http://www.reddit.com:80/r/KotakuInAction/comments/2g7975/gamergate_is_not_just_about_corruption/). Näyttää siltä, että KiA keskusteli siitä, pitäisikö sen olla SJW:n vastustamista, kun se oli vielä pari viikkoa vanha.</w:t>
      </w:r>
    </w:p>
    <w:p>
      <w:r>
        <w:rPr>
          <w:b/>
          <w:u w:val="single"/>
        </w:rPr>
        <w:t xml:space="preserve">140943</w:t>
      </w:r>
    </w:p>
    <w:p>
      <w:r>
        <w:t xml:space="preserve">1. Ovatko äidit rakastajia ja hoivaajia kaikki pahoja asioita?</w:t>
      </w:r>
    </w:p>
    <w:p>
      <w:r>
        <w:rPr>
          <w:b/>
          <w:u w:val="single"/>
        </w:rPr>
        <w:t xml:space="preserve">140944</w:t>
      </w:r>
    </w:p>
    <w:p>
      <w:r>
        <w:t xml:space="preserve">2.</w:t>
        <w:tab/>
        <w:t xml:space="preserve">Kun olet itsekäs, katkera, vihamielinen megalyysi? Joo, ne ovat silloin pahoja asioita, ja ne näyttävät varmasti olevan kaikkia näitä asioita.</w:t>
      </w:r>
    </w:p>
    <w:p>
      <w:r>
        <w:rPr>
          <w:b/>
          <w:u w:val="single"/>
        </w:rPr>
        <w:t xml:space="preserve">140945</w:t>
      </w:r>
    </w:p>
    <w:p>
      <w:r>
        <w:t xml:space="preserve">1. Eikö Aydin Paladin selittänyt tiedettä ja kävi ilmi, että sieluttomia ihmisiä ei ole olemassa, vaan että koska aivot ovat niin resurssipainotteiset, kaikki ihmiset menevät ajoittain aivottomaan autopilottitilaan säästääkseen energiaa? näin ollen ihmisestä tulee enemmänkin pelimies toisten ihmisten tarinoissa kuin että joillakin ihmisillä ei olisi tarinaa, jos ymmärrän.</w:t>
      </w:r>
    </w:p>
    <w:p>
      <w:r>
        <w:rPr>
          <w:b/>
          <w:u w:val="single"/>
        </w:rPr>
        <w:t xml:space="preserve">140946</w:t>
      </w:r>
    </w:p>
    <w:p>
      <w:r>
        <w:t xml:space="preserve">2.</w:t>
        <w:tab/>
        <w:t xml:space="preserve">Se koski itse asiassa ihmisiä, jotka ilmoittivat, että heillä ei ole sisäistä monologia jokapäiväisessä elämässään. Eli he eivät ajattele, mitä he tekevät ja mitä he aikovat tehdä kielellisesti. Ajatuksena on, että vaikka he osaavat ja voivat puhua/ymmärtää kieltä, jostain syystä siitä ei tule heidän ensisijaista ajattelutapaansa, kuten useimmilla ihmisillä on tapana. Jokin aika sitten oli PBS:n artikkeli ihmisistä, jotka olivat kuuroja ja kasvoivat oppimatta koskaan kieltä, ja sitten eräs heistä oppii eräänä päivänä kielen ja selittää, että hän ei oikeastaan tiedä, miten kuvata mitään, mikä on tapahtunut ennen siirtymää... vähän kuin Baby Geniuses -elokuvan juoni, mutta kaikki vauvat ovat hieman jälkeenjääneitä.</w:t>
      </w:r>
    </w:p>
    <w:p>
      <w:r>
        <w:rPr>
          <w:b/>
          <w:u w:val="single"/>
        </w:rPr>
        <w:t xml:space="preserve">140947</w:t>
      </w:r>
    </w:p>
    <w:p>
      <w:r>
        <w:t xml:space="preserve">1. Haetaan /u/psa_sitch hakemaan turpaansa.  Sivuhuomautuksena, yksi Allumin kritiikistä tässä on jotain, joka oli minulle tavallaan maailmaa mullistava oivallus, kun aloin tehdä sitä ensimmäistä kertaa.  On käynyt ilmi, että voit *todellakin* lähettää ihmisille suoraan sähköpostia ja saada kaikenlaista mehukasta tietoa, tarkistaa faktoja tai kertoa heille suoraan päin naamaa, miksi olet sitä mieltä, että he ovat väärässä (kohteliaasti, tietenkin. Tosin... sähköpostini ovat yleensä uskomattoman pitkäveteisiä ja sisältävät paljon linkkejä, joten Google leimaa minut joskus spambotiksi). Ensimmäinen kokemukseni oli joistakin epäkunnioittavan nyökkäyksen tyyppisistä toiminnoistamme ja satunnaisesta yhteydenotosta lokalisointiyrityksiin... ja sittemmin olen lähettänyt sähköpostia tai ottanut muuten yhteyttä YouTubettajiin, professoreihin, toimittajiin, graduntekijöihin jne. jne. jne.  He eivät tunnu edes välittävän siitä, että se tapahtuu erilaisilta anonyymeiltä tileiltäni, joiden alareunaan on oikean nimeni sijasta kirjoitettu "itsnotmyfault".   Luulen, että se on yksi suurimmista opetuksista, Sitch. Muutama viikko sitten vaikutit järkyttyneeltä siitä, että sain vastauksen akateemikolta sähköpostitse, ja sanoin periaatteessa "kyllä, ihmisillä on tapana vastata sähköposteihin". Nyt kuulet ammattilaisen sanovan, että sinun ODOTETAAN lähettävän tällaisia sähköposteja tämäntyyppisestä työstä.   Ajattelen myös lukemaani Cernovichin artikkelia, jossa joku haukkui häntä siitä, että hän oli lähettänyt massasähköpostia Washingtonissa toimiville ihmisille etsiessään juttuja, ja hän vastasi: "Haukutte minua siitä, että teen journalismia?". Olet jälkeenjäänyt." Varoitus: 50% artikkelista on mainoksia http://archive.is/0TiIg, siteeraten http://archive.is/cHnNw Edit: sivuhuomautuksena en perehtynyt tähän ja [jouduin riitaan ja toistin kritiikittömästi yhtä Sitchin puheista](https://www.reddit.com/r/KotakuInAction/comments/9odpv9/opinionethics_allum_bokharibreitbart_tech_in_the/e7ub9zk/?context=10000). Lisäksi sain jo vastauksen kysymykseeni: https://twitter.com/LibertarianBlue/status/1052655359427575808 Edit 2: Voi paska, Sitch TODELLAKIN lähetti sähköpostia Bokharille: https://old.reddit.com/r/KotakuInAction/comments/9oi69l/psa_stitch_secret_google_report_leaked_breitbart/e7ul37y/?context=10000 &gt;lähetin artikkelin kirjoittajalle sähköpostia, jossa kerroin kysymykseni ja huolenaiheeni sinä päivänä, kun artikkeli ilmestyi, enkä ole vielä saanut vastausta.  ... vain... ähh... haistakaa vittu perseeseen, kun nousin korkealle hevoselleni. Tämä kaikki oli myös ilmeisesti tarkoitettu yleiseksi PSA:ksi kaikille... eikä suinkaan suunnattu Sitchille, koska olin olettanut, että hän oli ujo tai oletti, ettei hänellä ole mitään merkitystä tai että hänet jätetään huomiotta.  Edit 3: Kauan odotettu draama https://twitter.com/PSA_Sitch/status/1052678435695460353</w:t>
      </w:r>
    </w:p>
    <w:p>
      <w:r>
        <w:rPr>
          <w:b/>
          <w:u w:val="single"/>
        </w:rPr>
        <w:t xml:space="preserve">140948</w:t>
      </w:r>
    </w:p>
    <w:p>
      <w:r>
        <w:t xml:space="preserve">2.</w:t>
        <w:tab/>
        <w:t xml:space="preserve">Hei, kaveri. Olet luultavasti jo nyt paljon paremmin kasassa kuin minä, etkä tarvitse neuvojani, mutta sanonpa vain, että todennäköisesti saat hyvin palkkaa tekemästäsi työstä, jota olet tehnyt ilmaiseksi. Hienosti tehty. Jatka samaan malliin, ja kiitos.</w:t>
      </w:r>
    </w:p>
    <w:p>
      <w:r>
        <w:rPr>
          <w:b/>
          <w:u w:val="single"/>
        </w:rPr>
        <w:t xml:space="preserve">140949</w:t>
      </w:r>
    </w:p>
    <w:p>
      <w:r>
        <w:t xml:space="preserve">3.</w:t>
        <w:tab/>
        <w:tab/>
        <w:t xml:space="preserve">Olen täysin tietämätön siitä, miten paskapostaaminen voisi olla rahan arvoista, mutta kiitos täydennyksestä.   ^^^Okei, ^^^ tuo ei ole ^^^totta. Olen kuullut, että toimittajat ovat alipalkattuja, ja tiedän tarpeeksi ^^HCI:stä ja sosiologiasta ^^^ tietääkseni ^^^ että ^^^* voi saada ^^^tutkimuspaikkoja ^^^ paskapostituksessa.</w:t>
      </w:r>
    </w:p>
    <w:p>
      <w:r>
        <w:rPr>
          <w:b/>
          <w:u w:val="single"/>
        </w:rPr>
        <w:t xml:space="preserve">140950</w:t>
      </w:r>
    </w:p>
    <w:p>
      <w:r>
        <w:t xml:space="preserve">4.</w:t>
        <w:tab/>
        <w:tab/>
        <w:tab/>
        <w:t xml:space="preserve">Kuulostaa hyödyntämättömältä alalta!</w:t>
      </w:r>
    </w:p>
    <w:p>
      <w:r>
        <w:rPr>
          <w:b/>
          <w:u w:val="single"/>
        </w:rPr>
        <w:t xml:space="preserve">140951</w:t>
      </w:r>
    </w:p>
    <w:p>
      <w:r>
        <w:t xml:space="preserve">5.</w:t>
        <w:tab/>
        <w:t xml:space="preserve">Se ei ole minun hakkaamiseni. Sinä menit suoraan Allumin narratiiviin ja jätit täysin huomiotta sen, miten hän ei edes vaivautunut kiistämään videon pääkohtaa.</w:t>
      </w:r>
    </w:p>
    <w:p>
      <w:r>
        <w:rPr>
          <w:b/>
          <w:u w:val="single"/>
        </w:rPr>
        <w:t xml:space="preserve">140952</w:t>
      </w:r>
    </w:p>
    <w:p>
      <w:r>
        <w:t xml:space="preserve">6.</w:t>
        <w:tab/>
        <w:tab/>
        <w:t xml:space="preserve">Mikä on?   Edit: Näen nyt alla olevan viestisi. Se ei edelleenkään pidä paikkaansa, koska toinen huomautti, että asiakirja on kauha ja että niissä dioissa, joita he erityisesti korostavat, vaaditaan nimenomaan sensuuria.</w:t>
      </w:r>
    </w:p>
    <w:p>
      <w:r>
        <w:rPr>
          <w:b/>
          <w:u w:val="single"/>
        </w:rPr>
        <w:t xml:space="preserve">140953</w:t>
      </w:r>
    </w:p>
    <w:p>
      <w:r>
        <w:t xml:space="preserve">7.</w:t>
        <w:tab/>
        <w:tab/>
        <w:tab/>
        <w:t xml:space="preserve">Hän kirjaimellisesti tarjoaa kontekstin dioille videollaan. Katsokaa se. Breitbart toimitti skuupin, mutta tapa, jolla he raportoivat siitä, oli paskaa. Katso varsinainen raportti ja katso itse. Joo, Google on ollut viime aikoina todella epämääräinen, mutta Breitbartin julkaisema raportti oli ulkopuolisen yrityksen yritys osoittaa suoraan Googlelle ongelmat, joita meillä on ollut heidän toimintansa kanssa.</w:t>
      </w:r>
    </w:p>
    <w:p>
      <w:r>
        <w:rPr>
          <w:b/>
          <w:u w:val="single"/>
        </w:rPr>
        <w:t xml:space="preserve">140954</w:t>
      </w:r>
    </w:p>
    <w:p>
      <w:r>
        <w:t xml:space="preserve">8.</w:t>
        <w:tab/>
        <w:tab/>
        <w:tab/>
        <w:tab/>
        <w:t xml:space="preserve">Mitä? Google on myöntänyt, että tämä oli sisäinen. Ei ulkopuolinen yritys.</w:t>
      </w:r>
    </w:p>
    <w:p>
      <w:r>
        <w:rPr>
          <w:b/>
          <w:u w:val="single"/>
        </w:rPr>
        <w:t xml:space="preserve">140955</w:t>
      </w:r>
    </w:p>
    <w:p>
      <w:r>
        <w:t xml:space="preserve">9.</w:t>
        <w:tab/>
        <w:tab/>
        <w:tab/>
        <w:tab/>
        <w:tab/>
        <w:t xml:space="preserve">Nämä kaksi eivät sulje toisiaan pois. Raportti on Googlen tilaama, mutta Insight Labs laati sen. [Tässä](https://www.scribd.com/document/390521673/The-Good-Censor-GOOGLE-LEAK#from_embed) on linkki raporttiin, jotta voitte itse tarkistaa sen.</w:t>
      </w:r>
    </w:p>
    <w:p>
      <w:r>
        <w:rPr>
          <w:b/>
          <w:u w:val="single"/>
        </w:rPr>
        <w:t xml:space="preserve">140956</w:t>
      </w:r>
    </w:p>
    <w:p>
      <w:r>
        <w:t xml:space="preserve">10.</w:t>
        <w:tab/>
        <w:tab/>
        <w:tab/>
        <w:tab/>
        <w:tab/>
        <w:tab/>
        <w:t xml:space="preserve">Google on nimenomaisesti kiistänyt käyttäneensä Insight Labsia. https://pbs.twimg.com/media/Dput9VMXgAEF319.jpg.</w:t>
      </w:r>
    </w:p>
    <w:p>
      <w:r>
        <w:rPr>
          <w:b/>
          <w:u w:val="single"/>
        </w:rPr>
        <w:t xml:space="preserve">140957</w:t>
      </w:r>
    </w:p>
    <w:p>
      <w:r>
        <w:t xml:space="preserve">11.</w:t>
        <w:tab/>
        <w:tab/>
        <w:tab/>
        <w:tab/>
        <w:tab/>
        <w:tab/>
        <w:tab/>
        <w:t xml:space="preserve">Hmm. Jos tämä pitää paikkansa, näyttää siltä, että heillä on oma sisäinen ryhmä nimeltä "Insights Lab". Pointtina on edelleen se, että raportti ei sinänsä tue sensuuria, mutta huomauttaa sen olevan yksi niistä asioista, joita Google tekee väärin.</w:t>
      </w:r>
    </w:p>
    <w:p>
      <w:r>
        <w:rPr>
          <w:b/>
          <w:u w:val="single"/>
        </w:rPr>
        <w:t xml:space="preserve">140958</w:t>
      </w:r>
    </w:p>
    <w:p>
      <w:r>
        <w:t xml:space="preserve">12.</w:t>
        <w:tab/>
        <w:tab/>
        <w:tab/>
        <w:tab/>
        <w:tab/>
        <w:tab/>
        <w:tab/>
        <w:tab/>
        <w:t xml:space="preserve">Sitten en ymmärrä jotain, mitä sinä näet. En näe tätä missään vaiheessa sensuurin kritiikkinä. Voitko osoittaa sen minulle alkuperäisessä asiakirjassa.</w:t>
      </w:r>
    </w:p>
    <w:p>
      <w:r>
        <w:rPr>
          <w:b/>
          <w:u w:val="single"/>
        </w:rPr>
        <w:t xml:space="preserve">140959</w:t>
      </w:r>
    </w:p>
    <w:p>
      <w:r>
        <w:t xml:space="preserve">13.</w:t>
        <w:tab/>
        <w:tab/>
        <w:tab/>
        <w:tab/>
        <w:tab/>
        <w:tab/>
        <w:tab/>
        <w:tab/>
        <w:tab/>
        <w:t xml:space="preserve">[Sitch](https://www.youtube.com/watch?v=rcXzETczE9c) tekee siinä melko hyvää työtä. Hän on todennäköisesti väärässä siinä, että raportin tekee ulkopuolinen yritys, mutta se oli todella vähäinen seikka videolla.  Hän käy raportin läpi melko perusteellisesti.</w:t>
      </w:r>
    </w:p>
    <w:p>
      <w:r>
        <w:rPr>
          <w:b/>
          <w:u w:val="single"/>
        </w:rPr>
        <w:t xml:space="preserve">140960</w:t>
      </w:r>
    </w:p>
    <w:p>
      <w:r>
        <w:t xml:space="preserve">14.</w:t>
        <w:tab/>
        <w:tab/>
        <w:tab/>
        <w:tab/>
        <w:tab/>
        <w:tab/>
        <w:tab/>
        <w:tab/>
        <w:tab/>
        <w:tab/>
        <w:t xml:space="preserve">Teet siis väitteesi valtakirjalla? Pyydän sinua jälleen kerran osoittamaan minulle alkuperäisen asiakirjan, jossa väitetään, että koko juttu on sensuurin kritiikkiä, koska en ole nähnyt sitä, ja video, joka alkaa räikeällä valheella, ei herätä oikeutusta. Kävin koko asiakirjan läpi uudelleen, eikä sitä vain ole siellä.</w:t>
      </w:r>
    </w:p>
    <w:p>
      <w:r>
        <w:rPr>
          <w:b/>
          <w:u w:val="single"/>
        </w:rPr>
        <w:t xml:space="preserve">140961</w:t>
      </w:r>
    </w:p>
    <w:p>
      <w:r>
        <w:t xml:space="preserve">15.</w:t>
        <w:tab/>
        <w:tab/>
        <w:tab/>
        <w:tab/>
        <w:tab/>
        <w:tab/>
        <w:tab/>
        <w:tab/>
        <w:tab/>
        <w:tab/>
        <w:tab/>
        <w:t xml:space="preserve">Diat 6-17 ovat hyvä alku. Niissä esitetään koko raportin ajan molemmat näkökohdat, ja sinä päätät keskittyä vain sensuuria puoltavaan näkökantaan. He yrittävät selvittää, mikä Googlen toimintatapa tulevaisuudessa pitäisi olla. 64-77 selostetaan yksityiskohtaisesti, mikä on ollut ja mikä on tällä hetkellä, ja yritetään selittää, miksi teknologiayritykset ovat jongleeranneet kahdella yhteensopimattomalla kannalla. 80-85 kerrotaan, miten Googlen tulisi raportin laatijoiden mielestä toimia. On melko selvää, että he vaativat johdonmukaisuutta, läpinäkyvyyttä ja enemmän viestintää siitä, mitä on tekeillä.</w:t>
      </w:r>
    </w:p>
    <w:p>
      <w:r>
        <w:rPr>
          <w:b/>
          <w:u w:val="single"/>
        </w:rPr>
        <w:t xml:space="preserve">140962</w:t>
      </w:r>
    </w:p>
    <w:p>
      <w:r>
        <w:t xml:space="preserve">16.</w:t>
        <w:tab/>
        <w:tab/>
        <w:tab/>
        <w:tab/>
        <w:tab/>
        <w:tab/>
        <w:tab/>
        <w:tab/>
        <w:tab/>
        <w:tab/>
        <w:tab/>
        <w:tab/>
        <w:t xml:space="preserve">&gt;On melko selvää, että he vaativat johdonmukaisuutta, avoimuutta ja enemmän viestintää siitä, mitä on meneillään.   Jos aloittaisit tämän sensuurikritiikin sijasta, olisimme voineet jättää koko tämän edestakaisen keskustelun väliin, koska kyse ei selvästikään ole sensuurikritiikistä, vaan sensuurin jo vakiintuneen käytännön ympärillä olevien menettelyjen kritiikistä. Tästä huolimatta rehellinen ja avoin sensori on silti likainen sensori, ja siksi Bokharin artikkeli on osuva. Joka tapauksessa Googlen ei voi luottaa olevan hyväntahtoinen, varsinkaan kun otetaan huomioon sen nykyinen työntekijäjoukko.</w:t>
      </w:r>
    </w:p>
    <w:p>
      <w:r>
        <w:rPr>
          <w:b/>
          <w:u w:val="single"/>
        </w:rPr>
        <w:t xml:space="preserve">140963</w:t>
      </w:r>
    </w:p>
    <w:p>
      <w:r>
        <w:t xml:space="preserve">17.</w:t>
        <w:tab/>
        <w:tab/>
        <w:tab/>
        <w:tab/>
        <w:tab/>
        <w:tab/>
        <w:tab/>
        <w:tab/>
        <w:tab/>
        <w:tab/>
        <w:tab/>
        <w:tab/>
        <w:tab/>
        <w:t xml:space="preserve">Taidan ymmärtää, mitä tarkoitat. Näen raportin hetkenä, jolloin Google tiedosti itsekseen sen nykyisen paskamaisen käytöksen sensuurin suhteen. Olet oikeassa siinä, että heidän toimintaansa ei pitäisi luottaa, ja uskon, että Yhdysvaltain hallituksen on puututtava asiaan ja lopetettava sensuuri välittömästi.</w:t>
      </w:r>
    </w:p>
    <w:p>
      <w:r>
        <w:rPr>
          <w:b/>
          <w:u w:val="single"/>
        </w:rPr>
        <w:t xml:space="preserve">140964</w:t>
      </w:r>
    </w:p>
    <w:p>
      <w:r>
        <w:t xml:space="preserve">18.</w:t>
        <w:tab/>
        <w:tab/>
        <w:t xml:space="preserve">Tarkoitin "hakkaamisella" tietämättömän ja draamanhimoisen väkijoukon julkista ruoskimista, en sitä, että olisit todella hävinnyt.  Näytät ottavan vitsini hieman liian vakavasti, joten pyydän anteeksi lukuisia twiittejäni hashtagilla #HasSitchLoggedOnYet, mutta puolustuksekseni sanon, että "You know I had to do it to em".  Ja nyt radikaali sentrismini pakottaa minut shitpostaamaan. Älkää ottako sitä henkilökohtaisesti: &gt; @PSA: Hei, kiitos latauksesta, se oli kevytmielistä ja usein pinnallista (ymmärrän sen, se on viihdettä). Nyt reiluna varoituksena, kommentoin usein puoliksi yksityiskohtaisia perusteluja, jotka kumoavat yllä olevan kaltaisesi agendaa kantavan polemiikin oletukset ja ennusteet, joten ottaen huomioon huolellisuutesi ja herkkyytenne Googlen havardilaista itsevarmuuden ylimielisyyttä ja vaativan älyllisen varmuuden ilmettä kohtaan, annan sinulle erityisen 25 prosentin panostukseni alla: &gt; &gt; PSA, te kynsiä tehdä joitakin totuus, mutta et pysty hahmottamaan kuin se on velvollisuutesi epäonnistua, Bokhari strategia sitomalla luonteen tahraaminen väistämätön ryhmäidentiteetti pussi ja logiikka, joka ulottuu pidemmälle kuin kahden osapuolen "luontainen yhteiskunnallinen omahyväisyys" muu kuin väärin lukea (tai sekoittaa sensuurin / puolueellinen narratiivin klikkauksia ja tykkää) vastakkain keskustelussa, koska näytät vähättelevän Bokharin moraalista voimaa ja kaikkea sitä, että libertaarinen hyväntekeväisyys väritti twiittimyrskyä. &gt; &gt; Valtavirtamedia delegitimoi Bokharin käärmeöljyä myyväksi puoluejohtajaksi, mutta jopa hän näki sähköposteja lähettävän toimittajan konnotaatiot. Itse asiassa kommenttipyyntöä käytetään kiroamaan korporaatiota ja käynnistämään ristiretkiä, jotka pönkittävät miljoonia libejä, mutta se on myös epätäydellisten epäsopivien epätäydellisten sopeutumattomien heimon rönsyilevän ja muutoin rajoittamattoman halpamaisen epävakaan heimon sydän, joten sillä on yin ja yang -luonne kuten koko ihmiskunnalla, joten kommenttipyyntö on vain journalistisen etiikan ja määräävän ryhmänhallinnan kanava. &gt; &gt; Selvästi sivuseikka, joka ei kiinnosta sinua Stitch tai kiinnostaa sinua vain vähän, mutta tämä yksi "puolueellinen linja" vuoden 2016 vaalien jälkeen liittyy Bokharin käsitykseen, että hän on vihamielisessä tilassa. Tekosyy tuolle vihamielisyydelle ilmaistaan johtuvan siitä, että hän on partisaani tai melko selvästi mies, joka ei ole samalla tasolla GamerGate-puolella olevien vertaistensa älyllisen ja implisiittisesti "radikaalin sentristisen" varmuuden kanssa. Jättäkäämme sivuun tietämättömät massat, jotka ovat täällä ikkunan kaunistuksena ja osallistumisen lisäyksenä, joka itse asiassa horjui ehdotuksissa ja päätöslauselmissa näennäisen tutkimuksen puutteen ja vähäisen tai olemattoman julkisen puhumisen taidon vuoksi. &gt; &gt; PSA:lle ehdottamasi perimmäinen teema on, että tämä oli tasavertaisten tapaaminen. Yritysten etuoikeuksien määrääminen on poistettu Googlelta, joten he pyrkivät halventamaan rationaalista ilmaisua yhteiskunnallisesta rakenteesta, joka vähättelee, vieraannuttaa ja riistää toimittajilta ja YouTubettajilta peräkkäisen ja kerääntyvän tiedon arvokkuuden ja riistää kyseisiltä henkilöiltä keinot kerätä sitä tuottavan pätevyyden kautta. &gt; &gt; Jälleen kerran on nopea ja helppo viihdyttävä vastaus koskien Bokharia puolueellisena hakkerina, hylätä tapaus sanasalaattina "epärehellisenä pyörittelynä", johon sinun tapauksessasi liittyy meemi tai kirjaimellisesti Bokharin tapauksen hylkääminen "epärehellisenä pyörittelynä", kuten sinä teet. Sinun tapauksessasi sovellat meemiä maksimoidaksesi suositun matalalentoisen kulutuksen (ja kannattavat klikkaukset) tuolla motivaatiolla näen luontosi. &gt; &gt; PSA, väitän tässä, ettet osallistu keskusteluun ymmärryksen edistämiseksi. Osallistut keskusteluun levittääksesi voidetta ryhmäidentiteettisi ylpeyden loukkaukseen. Ehkä se on parempi ilmaista niin, että yrität laittaa orjapäätä suuhusi pureskellessasi sitä, miten toimittaja on ylimielinen tai petollinen, kun hän on ilmaissut huolensa siitä, että tietyt tekniikan alan tyypit ovat puolueellisia, kun he saavat korkeampia asemia ajattelussa ja toiminnassa yhteiskunnassa yleensä. Tämän kaiken sivuuttaen, olen syvästi hämmentynyt siitä, mitä tarkalleen ottaen tarkoitat "huijatulla"? Pääpointtini tässä on, että meidän kaikkien pitäisi lähettää enemmän sähköposteja asiaankuuluville tahoille, ja minulla on aiempaa tietoa siitä, että ennen olitte vastahakoisia lähettämään sähköposteja (Pat Bidol) ja olitte yllättyneitä siitä, että tutkijat tai toimittajat vastaisivat randomeille (Morten Bay). Se, että olette Bokharin kanssa samaa mieltä siitä, että teidän pitäisi lähettää enemmän sähköposteja, ei ole väärin, vaikka se onkin noloa, kun otetaan huomioon, että lähetitte niitä. Toinen tärkein johtopäätös eri viesteistäni tästä aiheesta on se, että olen draamanhimoinen degeneroitunut ja että tiedän sen. Olin täysin epäitsekkäästi jännittyneenä sillä hetkellä, kun kohtasit Bokharin hänen passiivis-aggressiivisen huutelunsa jälkeen, jossa nimesi jäi mystisesti pois. Ei ole kirjaimellisesti mitään syytä, miksi hän ei olisi voinut yksinkertaisesti merkitä sinua itse, paitsi että hän olisi halunnut lisätä draamaa. Paskapostaukset, jotka luit "kusetukseksi", olivat pääasiassa minun ilmiantamistani Bokharista, käyttäjätunnuksen pingeillä, Twitter-maininnoilla ja lopulta YouTube-kommentilla. Anteeksi, mutta minun luonteeseeni ei kuulu jättää tylsää "hei, joku puhuu paskaa" ja sen sijaan on nostettava sitä peräkkäin, kunnes käytän liiallista ja mautonta kuvastoa saman yksinkertaisen viestin välittämiseen.   Yleisönosallistujille "liioiteltu" versio on: &gt;Olen kivikova kuvitellessani Sitchin julkaisevan tämän täysin tietämättömänä siitä, että hän on tällä hetkellä keskellä kuplivaa kiistaa Allum Bokharin kanssa. &gt;Hymy yhtä leveä kuin hänen otsa kurtussaan, kun kuvittelen viattoman ja tietämättömän Sitchin julkaisevan tämän, kun häntä revitään hajalle Twitterissä https://twitter.com/LibertarianBlue/status/1052640134720618496 ja Redditissä: https://www.reddit.com/r/KotakuInAction/comments/9p1yt0/allum_bokhari_a_few_selfdescribed_centricists_who/ &gt;Olen aivan euforinen sadistisesta, ilkeämielisestä riemusta, kun kuvittelen, että hän tajuaa, että samalla hetkellä, kun hän pilkkasi muita 20-minuuttisten draaman aloittavien videoiden takia, hän oli tahattomasti aloittanut oman turhan nettidraamansa.   &gt;Toisin sanoen, olen radikaalin sentrismin ruumiillistuma. &gt;Heittäkää kaikki bussin alle. Pahimman vihollisesi, ystäväsi, perheesi... ja jopa itsesi. Herkullinen ja tuhoisa juhlinta, jossa kaikki ovat väärässä.  Olen siitä melko ylpeä kirjallisesta näkökulmasta. Se kuvaa hyvin sitä, miten paskiainen tiedän olevani, antaa lukijalle sisäisen "hyi" -reaktion ja silti houkuttelevasti kutsuu häntä liittymään seuraani ja katsomaan, miten paskamaisema on kehittymässä.   Viimeinen huomioni on tämä: Oivalluslappujen kohta meni väärin, ja minulle on hankalaa, että minun on nyt oltava varovaisempi sen suhteen, mitä sanon tästä paskasta, koska muut aiheet ovat olleet kiinnostavampia tutkia kuin Googleshit, jota monet muut ihmiset ovat jo käsitelleet. Kukaan ei aio lukea minulle AoIC:n tai UCIESC:n papereita, joten luotin siihen, että sinä olet periaatteessa koko mielipiteideni perusta googleshitistä. Nyt minun on tehtävä oma due diligence -tutkimukseni, ja siitä tulee täyttä ajanhukkaa, koska tulen silti keksimään: "[Lisäksi Breitbartin keskustelu siitä, mitä tämä asiakirja on ja tekee, on yksinkertaisesti virheellinen. Kyseessä on suhteellisen objektiivinen tarkkailija, joka kuvaa, mitä on tapahtunut ja miksi, eikä pääse keskustelemaan siitä, mitä Googlen olisi pitänyt tehdä tai mitä sen pitäisi tehdä seuraavaksi, ennen kuin vasta paljon myöhemmin](https://www.reddit.com/r/KotakuInAction/comments/9odpv9/opinionethics_allum_bokharibreitbart_tech_in_the/e7ub9zk/?context=10000)", jonka minä periaatteessa vain toistin suoraan suustasi. Toisin sanoen kaikki vihamielisyys, jota havaitset minussa pelkkää paskapostausta pidemmälle, on yhdistelmä "nyt minun on tehtävä enemmän töitä..." ja "sinä olit valittu!". Sinun piti tuoda tasapaino voimaan, ei tuhota sitä!"  Edit: [Henkilönä, joka henkilökohtaisesti kutsuu riitaa joka käänteessä](https://www.reddit.com/r/KotakuInAction/comments/9ozp2y/for_everyone_bitching_and_moaning_about_the/e7xy69f/?context=10000), ymmärrän tunteenne "miksi buuaatte minua, olen oikeassa!", mutta luulen, että teidän on vain hyväksyttävä se tosiasia, että kaikki ovat täällä heittelemässä popcornia ja Allum ei enää vieraile täällä, joten te olette se. Joskus ympäripyöreys on vain liian voimakas.</w:t>
      </w:r>
    </w:p>
    <w:p>
      <w:r>
        <w:rPr>
          <w:b/>
          <w:u w:val="single"/>
        </w:rPr>
        <w:t xml:space="preserve">140965</w:t>
      </w:r>
    </w:p>
    <w:p>
      <w:r>
        <w:t xml:space="preserve">1. Neekeri</w:t>
      </w:r>
    </w:p>
    <w:p>
      <w:r>
        <w:rPr>
          <w:b/>
          <w:u w:val="single"/>
        </w:rPr>
        <w:t xml:space="preserve">140966</w:t>
      </w:r>
    </w:p>
    <w:p>
      <w:r>
        <w:t xml:space="preserve">2.</w:t>
        <w:tab/>
        <w:t xml:space="preserve"> Woah siellä Gonsamnun99! Seuraavalla kerralla pidättäydy käyttämästä tätä kauhean kiihkoilevaa termiä. Käytä sen sijaan yleisesti hyväksyttyä termiä "3/5 amerikkalaista".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140967</w:t>
      </w:r>
    </w:p>
    <w:p>
      <w:r>
        <w:t xml:space="preserve">3.</w:t>
        <w:tab/>
        <w:t xml:space="preserve">Oliko se nyt tarpeen?</w:t>
      </w:r>
    </w:p>
    <w:p>
      <w:r>
        <w:rPr>
          <w:b/>
          <w:u w:val="single"/>
        </w:rPr>
        <w:t xml:space="preserve">140968</w:t>
      </w:r>
    </w:p>
    <w:p>
      <w:r>
        <w:t xml:space="preserve">1. Luulevatko ihmiset todella, että tämä on ok lol? Mies päätti maksaa treffit, nainen ei pakottanut häntä. Jotkut miehet eivät kirjaimellisesti anna naisten maksaa ruokaansa, usko minua, olen ollut siellä. Mies on oikeutettu paskiainen, kun luulee naisen olevan hänelle velkaa jotain. Et voi ostaa kenenkään aikaa tai huomiota.</w:t>
      </w:r>
    </w:p>
    <w:p>
      <w:r>
        <w:rPr>
          <w:b/>
          <w:u w:val="single"/>
        </w:rPr>
        <w:t xml:space="preserve">140969</w:t>
      </w:r>
    </w:p>
    <w:p>
      <w:r>
        <w:t xml:space="preserve">2.</w:t>
        <w:tab/>
        <w:t xml:space="preserve">Ehkä älä ole mulkku ja kerro jollekin, ettet ole kiinnostunut, sen sijaan, että teet sen näyttämään siltä, että olet toisen ilmaisen aterian perässä. Tiedäthän, kuin aikuinen.</w:t>
      </w:r>
    </w:p>
    <w:p>
      <w:r>
        <w:rPr>
          <w:b/>
          <w:u w:val="single"/>
        </w:rPr>
        <w:t xml:space="preserve">140970</w:t>
      </w:r>
    </w:p>
    <w:p>
      <w:r>
        <w:t xml:space="preserve">3.</w:t>
        <w:tab/>
        <w:tab/>
        <w:t xml:space="preserve">Totta, mutta se ei silti tarkoita, että nainen olisi miehelle mitään velkaa. Seurustelu ei toimi niin, valitettavasti otat riskin, että sinua haamutetaan, ja sitten otat sen vastaan ja selviät siitä aikuisen tavoin.</w:t>
      </w:r>
    </w:p>
    <w:p>
      <w:r>
        <w:rPr>
          <w:b/>
          <w:u w:val="single"/>
        </w:rPr>
        <w:t xml:space="preserve">140971</w:t>
      </w:r>
    </w:p>
    <w:p>
      <w:r>
        <w:t xml:space="preserve">4.</w:t>
        <w:tab/>
        <w:tab/>
        <w:tab/>
        <w:t xml:space="preserve">No, jos hän aikoo olla lapsellinen, en näe mitään ongelmaa siinä, että mies vitsailee hänen kanssaan.</w:t>
      </w:r>
    </w:p>
    <w:p>
      <w:r>
        <w:rPr>
          <w:b/>
          <w:u w:val="single"/>
        </w:rPr>
        <w:t xml:space="preserve">140972</w:t>
      </w:r>
    </w:p>
    <w:p>
      <w:r>
        <w:t xml:space="preserve">5.</w:t>
        <w:tab/>
        <w:tab/>
        <w:tab/>
        <w:tab/>
        <w:t xml:space="preserve">Pilailu on yksi asia, eikä minulla henkilökohtaisesti olisi mitään ongelmaa sen kanssa, jos se pysyisi siinä, mutta oletko nähnyt joitakin tämän viestin kommentteja? Täällä on suuri määrä ihmisiä, jotka näyttävät ajattelevan, että tällainen kosto on vakavasti otettavaa toimintaa, ja se on sekä kypsä että oikeutettu.</w:t>
      </w:r>
    </w:p>
    <w:p>
      <w:r>
        <w:rPr>
          <w:b/>
          <w:u w:val="single"/>
        </w:rPr>
        <w:t xml:space="preserve">140973</w:t>
      </w:r>
    </w:p>
    <w:p>
      <w:r>
        <w:t xml:space="preserve">6.</w:t>
        <w:tab/>
        <w:tab/>
        <w:tab/>
        <w:tab/>
        <w:tab/>
        <w:t xml:space="preserve">Jos hän on epäkypsä, en näe ongelmaa siinä, että häntä kohdellaan epäkypsänä. Tarkoitan, että on hienoa pyrkiä korkealle, mutta ihminen on aina vapaa tekemään niin kuin haluaa.  Ellei sitten päätä leikkiä jumalaa ja väitä, että haamujengi ei objektiivisesti katsoen ole yhtä paha asia kuin laskun jakaminen.</w:t>
      </w:r>
    </w:p>
    <w:p>
      <w:r>
        <w:rPr>
          <w:b/>
          <w:u w:val="single"/>
        </w:rPr>
        <w:t xml:space="preserve">140974</w:t>
      </w:r>
    </w:p>
    <w:p>
      <w:r>
        <w:t xml:space="preserve">7.</w:t>
        <w:tab/>
        <w:t xml:space="preserve">&gt;Hän päätti maksaa treffit, nainen ei pakottanut häntä maks</w:t>
      </w:r>
      <w:r>
        <w:t xml:space="preserve">  Voisitko kertoa meille, mistä tiedät tapahtuneen yksityiskohdat?</w:t>
      </w:r>
    </w:p>
    <w:p>
      <w:r>
        <w:rPr>
          <w:b/>
          <w:u w:val="single"/>
        </w:rPr>
        <w:t xml:space="preserve">140975</w:t>
      </w:r>
    </w:p>
    <w:p>
      <w:r>
        <w:t xml:space="preserve">8.</w:t>
        <w:tab/>
        <w:tab/>
        <w:t xml:space="preserve">Hyvä on. Mistä tiedät, että se meni toiseen suuntaan?</w:t>
      </w:r>
    </w:p>
    <w:p>
      <w:r>
        <w:rPr>
          <w:b/>
          <w:u w:val="single"/>
        </w:rPr>
        <w:t xml:space="preserve">140976</w:t>
      </w:r>
    </w:p>
    <w:p>
      <w:r>
        <w:t xml:space="preserve">9.</w:t>
        <w:tab/>
        <w:tab/>
        <w:tab/>
        <w:t xml:space="preserve">En tiedä. Erona on se, etten keksi mitään tarinaa, joka perustuu johonkin täysin hypoteettiseen asiaan, josta ei ole mitään todisteita.</w:t>
      </w:r>
    </w:p>
    <w:p>
      <w:r>
        <w:rPr>
          <w:b/>
          <w:u w:val="single"/>
        </w:rPr>
        <w:t xml:space="preserve">140977</w:t>
      </w:r>
    </w:p>
    <w:p>
      <w:r>
        <w:t xml:space="preserve">10.</w:t>
        <w:tab/>
        <w:tab/>
        <w:tab/>
        <w:tab/>
        <w:t xml:space="preserve">Mitä mieltä olet tästä?</w:t>
      </w:r>
    </w:p>
    <w:p>
      <w:r>
        <w:rPr>
          <w:b/>
          <w:u w:val="single"/>
        </w:rPr>
        <w:t xml:space="preserve">140978</w:t>
      </w:r>
    </w:p>
    <w:p>
      <w:r>
        <w:t xml:space="preserve">11.</w:t>
        <w:tab/>
        <w:tab/>
        <w:tab/>
        <w:tab/>
        <w:tab/>
        <w:t xml:space="preserve">Se on yksi kahdesta asiasta IMO. Joko nainen oli miehen kanssa vain imiäkseen hänestä rahaa ja mies tajusi sen jälkeenpäin, eikä halunnut sitä, tai sitten hän sai kielteisen vastauksen ja käyttäytyi sen takia kuin mulkku.</w:t>
      </w:r>
    </w:p>
    <w:p>
      <w:r>
        <w:rPr>
          <w:b/>
          <w:u w:val="single"/>
        </w:rPr>
        <w:t xml:space="preserve">140979</w:t>
      </w:r>
    </w:p>
    <w:p>
      <w:r>
        <w:t xml:space="preserve">12.</w:t>
        <w:tab/>
        <w:tab/>
        <w:tab/>
        <w:tab/>
        <w:tab/>
        <w:tab/>
        <w:t xml:space="preserve">Okei, reilu</w:t>
      </w:r>
    </w:p>
    <w:p>
      <w:r>
        <w:rPr>
          <w:b/>
          <w:u w:val="single"/>
        </w:rPr>
        <w:t xml:space="preserve">140980</w:t>
      </w:r>
    </w:p>
    <w:p>
      <w:r>
        <w:t xml:space="preserve">13.</w:t>
        <w:tab/>
        <w:t xml:space="preserve">&gt;Hän on oikeutettu paskiainen, kun luulee olevansa hänelle mitään velkaa FTFY. Kun 95 % naisista lakkaa odottamasta, että miehet maksavat kaiken treffeillä ja vähättelemästä heitä, jos he eivät maksa, voit vetää "hän päätti maksaa treffit" -kortin. Jos olet mies ja haluat mahdollisuuden, se ei ole valinta. Olet tietämätön kusipää. Teet varmaan samaa paskaa.</w:t>
      </w:r>
    </w:p>
    <w:p>
      <w:r>
        <w:rPr>
          <w:b/>
          <w:u w:val="single"/>
        </w:rPr>
        <w:t xml:space="preserve">140981</w:t>
      </w:r>
    </w:p>
    <w:p>
      <w:r>
        <w:t xml:space="preserve">14.</w:t>
        <w:tab/>
        <w:tab/>
        <w:t xml:space="preserve">Kuulostaa siltä, että sinulla on todellisia ongelmia naisten kanssa. Suurin osa naisista ei ole sellaisia ja olen pahoillani, että luulet niin, ehkä pysy kaukana niistä, jotka ovat, jos sinulla on niin paljon ongelmia sen kanssa. Lakkaa pitämästä naisia esineinä, joiden hellyyttä sinun pitää ostaa.</w:t>
      </w:r>
    </w:p>
    <w:p>
      <w:r>
        <w:rPr>
          <w:b/>
          <w:u w:val="single"/>
        </w:rPr>
        <w:t xml:space="preserve">140982</w:t>
      </w:r>
    </w:p>
    <w:p>
      <w:r>
        <w:t xml:space="preserve">15.</w:t>
        <w:tab/>
        <w:tab/>
        <w:tab/>
        <w:t xml:space="preserve">Mitä ikinä teetkin, älä käy läpi hänen kommenttihistoriaansa lol</w:t>
      </w:r>
    </w:p>
    <w:p>
      <w:r>
        <w:rPr>
          <w:b/>
          <w:u w:val="single"/>
        </w:rPr>
        <w:t xml:space="preserve">140983</w:t>
      </w:r>
    </w:p>
    <w:p>
      <w:r>
        <w:t xml:space="preserve">16.</w:t>
        <w:tab/>
        <w:tab/>
        <w:tab/>
        <w:tab/>
        <w:t xml:space="preserve">Voi ei, nyt haluan käydä läpi hänen kommenttihistoriansa 👀</w:t>
      </w:r>
    </w:p>
    <w:p>
      <w:r>
        <w:rPr>
          <w:b/>
          <w:u w:val="single"/>
        </w:rPr>
        <w:t xml:space="preserve">140984</w:t>
      </w:r>
    </w:p>
    <w:p>
      <w:r>
        <w:t xml:space="preserve">1. Miksi kaikki täällä eivät ota huomioon, että kirjailija sanoo, että "meidän ei pitäisi tehdä Steve Rodgersista mustaa, koska se ei sopisi hänen hahmoonsa".  Jätkä antaa selvästi esimerkin tilanteesta, jossa hänen mielestään valkoista näyttelijää ei voisi korvata sankarin roolissa.   Geraltin valkoisuus ei ole avain hänen hahmolleen, mustuus on avain Black Panthersin hahmolle. Steve Rodgers on pieni valkoinen poika Brooklynissa - mustalla pojalla Brooklynissa tuohon aikaan olisi täysin erilaiset kokemukset, joten häntä ei voi korvata, ellei kerro täysin erilaista tarinaa.</w:t>
      </w:r>
    </w:p>
    <w:p>
      <w:r>
        <w:rPr>
          <w:b/>
          <w:u w:val="single"/>
        </w:rPr>
        <w:t xml:space="preserve">140985</w:t>
      </w:r>
    </w:p>
    <w:p>
      <w:r>
        <w:t xml:space="preserve">2.</w:t>
        <w:tab/>
        <w:t xml:space="preserve">Hän kirjaimellisesti todisti kaverin pointin lmfao.</w:t>
      </w:r>
    </w:p>
    <w:p>
      <w:r>
        <w:rPr>
          <w:b/>
          <w:u w:val="single"/>
        </w:rPr>
        <w:t xml:space="preserve">140986</w:t>
      </w:r>
    </w:p>
    <w:p>
      <w:r>
        <w:t xml:space="preserve">3.</w:t>
        <w:tab/>
        <w:tab/>
        <w:t xml:space="preserve">En ymmärrä, ei hän ei tehnyt? Hän vahvisti, että joissakin tapauksissa rodulla on merkitystä - mustilla/valkoisilla/millä tahansa. Joissain tapauksissa sillä ei ole ja hän yritti selvittää, miksi Witcherin tapauksessa sillä ei ole väliä ja hän muuttaa hahmoa mielellään, mutta Steve Rogersin tai T'Challan tapauksessa sillä on ja hän ei ole.  Kirjoittajan pointti on, että on olemassa harmaan sävyjä - kaikki täällä tuntuvat olevan sitä mieltä, että on vain YKSI tai TOINEN: joko kaikkia hahmoja voidaan muuttaa tai EI KOSKAAN, mikä on vain typerää.</w:t>
      </w:r>
    </w:p>
    <w:p>
      <w:r>
        <w:rPr>
          <w:b/>
          <w:u w:val="single"/>
        </w:rPr>
        <w:t xml:space="preserve">140987</w:t>
      </w:r>
    </w:p>
    <w:p>
      <w:r>
        <w:t xml:space="preserve">4.</w:t>
        <w:tab/>
        <w:tab/>
        <w:tab/>
        <w:t xml:space="preserve">Ehkä olen sitten jälkeenjäänyt, ensimmäinen kaveri sanoo aika lailla "jos kyse on vain näyttelemisestä, niin miksi ei valita parasta valkoista näyttelijää black pantheriin". Sitten vastauksena hän sanoo "ei hän ei voi, hänen täytyy olla musta", eli hän sanoo että rodun täytyy olla osa valintaa, varsinkin kun heitä kuvaillaan sellaisiksi.</w:t>
      </w:r>
    </w:p>
    <w:p>
      <w:r>
        <w:rPr>
          <w:b/>
          <w:u w:val="single"/>
        </w:rPr>
        <w:t xml:space="preserve">140988</w:t>
      </w:r>
    </w:p>
    <w:p>
      <w:r>
        <w:t xml:space="preserve">5.</w:t>
        <w:tab/>
        <w:tab/>
        <w:tab/>
        <w:tab/>
        <w:t xml:space="preserve">Hänen pointtinsa on molempia - kyse on parhaasta näyttelijästä tehtävään, jossa rotu ei vaikuta hahmon tarinaversioon.  Aka Heimdallia Marvelissa ja norjalaisessa mytologiassa kuvataan "jumalista valkoisimmaksi" - mutta onko sillä todella väliä sen kannalta, mitä hänen on tehtävä? Ei, valitaan vain Idris Elba, joka on paras näyttelijä rooliin.  Ihmisen soihtu Fan4stickissä? Voi olla valkoinen tai musta, ei sillä ole väliä, kunhan hän sopii.  Mutta T'Challa tai Steve Rogers? Annat sen parhaalle näyttelijälle kyseisestä rodusta, joka on ilmaantunut.  Mielestäni kaikissa näissä tapauksissa voi tietysti tehdä poikkeuksia - kuten Othello on ilmeisesti maurilainen, joten hän on musta mies - mutta joskus on rotuvaihdettuja Othelloja, joissa Othellona on valkoinen mies ja loput ovat mustia näyttelijöitä.</w:t>
      </w:r>
    </w:p>
    <w:p>
      <w:r>
        <w:rPr>
          <w:b/>
          <w:u w:val="single"/>
        </w:rPr>
        <w:t xml:space="preserve">140989</w:t>
      </w:r>
    </w:p>
    <w:p>
      <w:r>
        <w:t xml:space="preserve">6.</w:t>
        <w:tab/>
        <w:tab/>
        <w:tab/>
        <w:tab/>
        <w:tab/>
        <w:t xml:space="preserve">Miksi rodulla on väliä Black Pantherin tai Kapteeni Amerikan elokuvissa? Jos Heimdall voi olla musta, niin voi olla Thor tai Kapteeni Amerikka, ja musta pantteri voisi olla vaikka vaaleanpunainen avaruusolento.</w:t>
      </w:r>
    </w:p>
    <w:p>
      <w:r>
        <w:rPr>
          <w:b/>
          <w:u w:val="single"/>
        </w:rPr>
        <w:t xml:space="preserve">140990</w:t>
      </w:r>
    </w:p>
    <w:p>
      <w:r>
        <w:t xml:space="preserve">7.</w:t>
        <w:tab/>
        <w:tab/>
        <w:tab/>
        <w:tab/>
        <w:tab/>
        <w:tab/>
        <w:t xml:space="preserve">Koska Mustan Pantterin maailmankuva, toiminta, päätöksenteko ja mielipide maailmasta perustuvat siihen, että hän näkee sen mustan afrikkalaisen henkilön linssin läpi. Hänen valintansa eivät aina ole selväpäisiä, koska historia ahdistaa niitä.  Sama pätee Steve Rogersiin - hän on nuori valkoinen poika, joka kasvaa 1940-luvun New Yorkissa. Mustalla lapsella on tuona aikakautena hyvin erilaiset kokemukset kuin hänellä, eikä hänellä ehkä ole niin positiivista näkemystä maailmasta. Ja hänen epäitsekkyytensä ja kykynsä nähdä kaikki ihmiset tasavertaisina olisi yhtä arvokasta.  Heimdall voisi olla valkoinen tai musta MCU:n tarinan kannalta, koska hänen tarvitsee olla vain kaikkinäkevä kaveri ja thorin mentori. Hänen mustuudellaan ei ole mitään vaikutusta hänen hahmoonsa, kuten ei myöskään hänen valkoisuudellaan.</w:t>
      </w:r>
    </w:p>
    <w:p>
      <w:r>
        <w:rPr>
          <w:b/>
          <w:u w:val="single"/>
        </w:rPr>
        <w:t xml:space="preserve">140991</w:t>
      </w:r>
    </w:p>
    <w:p>
      <w:r>
        <w:t xml:space="preserve">8.</w:t>
        <w:tab/>
        <w:tab/>
        <w:tab/>
        <w:tab/>
        <w:tab/>
        <w:tab/>
        <w:tab/>
        <w:t xml:space="preserve">Käytän perustelujasi: - Kapteeni Amerikan tarvitsee olla vain nuori mies, joka haluaa lähteä sotaan ja jolla on myönteinen näkemys maailmasta. Rotu on merkityksetön. - Se, että Heimdall on musta ja erilainen kuin kaikki muut jumalat, voisi tarkoittaa erilaisia kokemuksia, riitoja jne. Ehkä hänen pitäisi olla hylkiöiden jumala. - Musta Pantteri voisi olla afrikkalaisen maan valkoinen aatelinen ja hänen tekonsa, näkemyksensä jne. voisi olla väärennetty jonkun sellaisen ihmisen näkökulmasta, joka kärsii rasismista mustien enemmistön taholta ja näkee päinvastaisen asian ulkopuolelta.</w:t>
      </w:r>
    </w:p>
    <w:p>
      <w:r>
        <w:rPr>
          <w:b/>
          <w:u w:val="single"/>
        </w:rPr>
        <w:t xml:space="preserve">140992</w:t>
      </w:r>
    </w:p>
    <w:p>
      <w:r>
        <w:t xml:space="preserve">9.</w:t>
        <w:tab/>
        <w:tab/>
        <w:tab/>
        <w:tab/>
        <w:tab/>
        <w:tab/>
        <w:tab/>
        <w:tab/>
        <w:t xml:space="preserve">Kuulostaa mielenkiintoiselta tarinan käsittelyltä! Luulen, että ne eivät toimisi perinteisen lukemisen sisällä, mutta jos haluaisit esittää täysin uuden näkökulman siihen, miten nämä tarinat etenevät - pehmeän uudelleenkäynnistyksen, jossa tutkitaan jotain muuta - olet saanut minut vakuuttuneeksi!  Vankka perustelu minulle, olen myyty.</w:t>
      </w:r>
    </w:p>
    <w:p>
      <w:r>
        <w:rPr>
          <w:b/>
          <w:u w:val="single"/>
        </w:rPr>
        <w:t xml:space="preserve">140993</w:t>
      </w:r>
    </w:p>
    <w:p>
      <w:r>
        <w:t xml:space="preserve">1. Downvote minua helvettiin, mutta se on mitä tämä sub on tullut.</w:t>
      </w:r>
    </w:p>
    <w:p>
      <w:r>
        <w:rPr>
          <w:b/>
          <w:u w:val="single"/>
        </w:rPr>
        <w:t xml:space="preserve">140994</w:t>
      </w:r>
    </w:p>
    <w:p>
      <w:r>
        <w:t xml:space="preserve">2.</w:t>
        <w:tab/>
        <w:t xml:space="preserve">CMV: /r/metacanada on oikeistolainen versio /r/politicsista Ainakin T_D juhlii Trumpia ja hänen politiikkaansa. Bernier ja Scheer (niille harvoille, jotka ovat vielä mukana täällä) twiittaavat päivittäin, antavat haastatteluja ja järjestävät tapaamisia melkein joka toinen päivä, eikä niistä näe täällä juuri mitään. Kaikki täällä on Trudeausta.</w:t>
      </w:r>
    </w:p>
    <w:p>
      <w:r>
        <w:rPr>
          <w:b/>
          <w:u w:val="single"/>
        </w:rPr>
        <w:t xml:space="preserve">140995</w:t>
      </w:r>
    </w:p>
    <w:p>
      <w:r>
        <w:t xml:space="preserve">3.</w:t>
        <w:tab/>
        <w:tab/>
        <w:t xml:space="preserve">Trudeau käyttäytyy kuin hän olisi ollut populismiehdokas. Näin ei ollut. Useimmat poliitikot eivät käyttäydy tai puhu kuten Trudeau, koska se on noloa. Lisäksi melkein kaikki täällä vihaavat Scheeriä ja hän saa varmasti paljon osumaa, koska hän on huoneenlämpöinen ÄO:n omaava maitoa ahmiva hintti, joka näyttää JAG:n Budilta.</w:t>
      </w:r>
    </w:p>
    <w:p>
      <w:r>
        <w:rPr>
          <w:b/>
          <w:u w:val="single"/>
        </w:rPr>
        <w:t xml:space="preserve">140996</w:t>
      </w:r>
    </w:p>
    <w:p>
      <w:r>
        <w:t xml:space="preserve">1. Ilkeä, manipuloiva ja oikeutettu. Mikä halveksittava, myrkyllinen persoonallisuus. On sääli, että hän käyttää alustaansa tähän.</w:t>
      </w:r>
    </w:p>
    <w:p>
      <w:r>
        <w:rPr>
          <w:b/>
          <w:u w:val="single"/>
        </w:rPr>
        <w:t xml:space="preserve">140997</w:t>
      </w:r>
    </w:p>
    <w:p>
      <w:r>
        <w:t xml:space="preserve">1. Säädellään sosiaalista mediaa. Tämä on enemmän kuin halveksittavaa.</w:t>
      </w:r>
    </w:p>
    <w:p>
      <w:r>
        <w:rPr>
          <w:b/>
          <w:u w:val="single"/>
        </w:rPr>
        <w:t xml:space="preserve">140998</w:t>
      </w:r>
    </w:p>
    <w:p>
      <w:r>
        <w:t xml:space="preserve">2.</w:t>
        <w:tab/>
        <w:t xml:space="preserve">Kyse ei ole vain sosiaalisesta mediasta, vaan myös pankkitoiminnasta ja isännöinnistä.</w:t>
      </w:r>
    </w:p>
    <w:p>
      <w:r>
        <w:rPr>
          <w:b/>
          <w:u w:val="single"/>
        </w:rPr>
        <w:t xml:space="preserve">140999</w:t>
      </w:r>
    </w:p>
    <w:p>
      <w:r>
        <w:t xml:space="preserve">3.</w:t>
        <w:tab/>
        <w:tab/>
        <w:t xml:space="preserve">Tämä on se osa, joka raivostuttaa minua. Miten maksupalveluntarjoaja kehtaa sanoa minulle, etten voi lahjoittaa omia rahojani siihen, mihin itse katson tarpeelliseksi.</w:t>
      </w:r>
    </w:p>
    <w:p>
      <w:r>
        <w:rPr>
          <w:b/>
          <w:u w:val="single"/>
        </w:rPr>
        <w:t xml:space="preserve">141000</w:t>
      </w:r>
    </w:p>
    <w:p>
      <w:r>
        <w:t xml:space="preserve">4.</w:t>
        <w:tab/>
        <w:tab/>
        <w:tab/>
        <w:t xml:space="preserve">Bitcoin ftw</w:t>
      </w:r>
    </w:p>
    <w:p>
      <w:r>
        <w:rPr>
          <w:b/>
          <w:u w:val="single"/>
        </w:rPr>
        <w:t xml:space="preserve">141001</w:t>
      </w:r>
    </w:p>
    <w:p>
      <w:r>
        <w:t xml:space="preserve">5.</w:t>
        <w:tab/>
        <w:t xml:space="preserve">Sosiaalisen median sääntelyn purkaminen, internetin infrastruktuurin sääntely.</w:t>
      </w:r>
    </w:p>
    <w:p>
      <w:r>
        <w:rPr>
          <w:b/>
          <w:u w:val="single"/>
        </w:rPr>
        <w:t xml:space="preserve">141002</w:t>
      </w:r>
    </w:p>
    <w:p>
      <w:r>
        <w:t xml:space="preserve">1. Miksi et linkitä vastausta viestiketjuun? Hauraaksi haurastua, että sinua haukutaan?</w:t>
      </w:r>
    </w:p>
    <w:p>
      <w:r>
        <w:rPr>
          <w:b/>
          <w:u w:val="single"/>
        </w:rPr>
        <w:t xml:space="preserve">141003</w:t>
      </w:r>
    </w:p>
    <w:p>
      <w:r>
        <w:t xml:space="preserve">2.</w:t>
        <w:tab/>
        <w:t xml:space="preserve">Hahahahahah. Se on ohi sinun kohdallasi, senkin vitun retardi.</w:t>
      </w:r>
    </w:p>
    <w:p>
      <w:r>
        <w:rPr>
          <w:b/>
          <w:u w:val="single"/>
        </w:rPr>
        <w:t xml:space="preserve">141004</w:t>
      </w:r>
    </w:p>
    <w:p>
      <w:r>
        <w:t xml:space="preserve">1. Vain muslimit olisivat niin vitun vammaisia, että yrittäisivät laittaa vauvan vauvaan.</w:t>
      </w:r>
    </w:p>
    <w:p>
      <w:r>
        <w:rPr>
          <w:b/>
          <w:u w:val="single"/>
        </w:rPr>
        <w:t xml:space="preserve">141005</w:t>
      </w:r>
    </w:p>
    <w:p>
      <w:r>
        <w:t xml:space="preserve">2.</w:t>
        <w:tab/>
        <w:t xml:space="preserve">[poistettu]</w:t>
      </w:r>
    </w:p>
    <w:p>
      <w:r>
        <w:rPr>
          <w:b/>
          <w:u w:val="single"/>
        </w:rPr>
        <w:t xml:space="preserve">141006</w:t>
      </w:r>
    </w:p>
    <w:p>
      <w:r>
        <w:t xml:space="preserve">3.</w:t>
        <w:tab/>
        <w:tab/>
        <w:t xml:space="preserve">Tiesin, että katetrit haluavat saada ne nuorina, mutta eivät niin nuorina.</w:t>
      </w:r>
    </w:p>
    <w:p>
      <w:r>
        <w:rPr>
          <w:b/>
          <w:u w:val="single"/>
        </w:rPr>
        <w:t xml:space="preserve">141007</w:t>
      </w:r>
    </w:p>
    <w:p>
      <w:r>
        <w:t xml:space="preserve">1. Se peruttiin, koska ihmiset protestoivat "neekerin" käyttöä näytelmässä, jossa joukko vihaisia valkoisia huutaa verta mustalta mieheltä? Koko To Kill a Mockingbirdin tarkoitus on, että nämä ihmiset ovat väärässä. Miten voitte jättää sen pois? Käykö "neekeri" korvikkeeksi?</w:t>
      </w:r>
    </w:p>
    <w:p>
      <w:r>
        <w:rPr>
          <w:b/>
          <w:u w:val="single"/>
        </w:rPr>
        <w:t xml:space="preserve">141008</w:t>
      </w:r>
    </w:p>
    <w:p>
      <w:r>
        <w:t xml:space="preserve">2.</w:t>
        <w:tab/>
        <w:t xml:space="preserve">Eikö "negro" ole kirjaimellisesti espanjaksi "musta"? Ehkä espanjan kieli on myös rasistinen.</w:t>
      </w:r>
    </w:p>
    <w:p>
      <w:r>
        <w:rPr>
          <w:b/>
          <w:u w:val="single"/>
        </w:rPr>
        <w:t xml:space="preserve">141009</w:t>
      </w:r>
    </w:p>
    <w:p>
      <w:r>
        <w:t xml:space="preserve">3.</w:t>
        <w:tab/>
        <w:tab/>
        <w:t xml:space="preserve">Niin on, ja uskon, että se johtuu siitä. Ehkä sillä on jotain tekemistä espanjalaisten siirtomaaherrojen kanssa tai sillä, että Meksiko on meidän eteläisen maamme vieressä, en tiedä. Mutta olen miettinyt tätä jo jonkin aikaa.</w:t>
      </w:r>
    </w:p>
    <w:p>
      <w:r>
        <w:rPr>
          <w:b/>
          <w:u w:val="single"/>
        </w:rPr>
        <w:t xml:space="preserve">141010</w:t>
      </w:r>
    </w:p>
    <w:p>
      <w:r>
        <w:t xml:space="preserve">4.</w:t>
        <w:tab/>
        <w:tab/>
        <w:t xml:space="preserve">Se on ehdottomasti rasistista. Ja seksistinenkin, koska siinä on sukupuolittuneita substantiiveja.</w:t>
      </w:r>
    </w:p>
    <w:p>
      <w:r>
        <w:rPr>
          <w:b/>
          <w:u w:val="single"/>
        </w:rPr>
        <w:t xml:space="preserve">141011</w:t>
      </w:r>
    </w:p>
    <w:p>
      <w:r>
        <w:t xml:space="preserve">5.</w:t>
        <w:tab/>
        <w:tab/>
        <w:tab/>
        <w:t xml:space="preserve">Saksassa on itse asiassa kolme sukupuolta. Olen yllättynyt, ettei kukaan ole saanut siitä raivokohtausta. Tarkoitan, että vihaan sitä, koska se tekee siitä monimutkaisempaa, mutta muuten en todellakaan välitä.</w:t>
      </w:r>
    </w:p>
    <w:p>
      <w:r>
        <w:rPr>
          <w:b/>
          <w:u w:val="single"/>
        </w:rPr>
        <w:t xml:space="preserve">141012</w:t>
      </w:r>
    </w:p>
    <w:p>
      <w:r>
        <w:t xml:space="preserve">6.</w:t>
        <w:tab/>
        <w:tab/>
        <w:tab/>
        <w:tab/>
        <w:t xml:space="preserve">Se on hyvä, koska yksi niistä on sukupuolittunut. Se tekee heidät onnellisiksi.</w:t>
      </w:r>
    </w:p>
    <w:p>
      <w:r>
        <w:rPr>
          <w:b/>
          <w:u w:val="single"/>
        </w:rPr>
        <w:t xml:space="preserve">141013</w:t>
      </w:r>
    </w:p>
    <w:p>
      <w:r>
        <w:t xml:space="preserve">7.</w:t>
        <w:tab/>
        <w:t xml:space="preserve">Samaan aikaan CNN kuvailee Kanyeta "Trumpin hallinnon merkkineekeriksi" sanomalla, että Kanye on se, mitä tapahtuu, kun "neekerit eivät lue". Kätevästi unohdetaan tohtori Ben Carson, musta entinen neurokirurgi, joka toimii tällä hetkellä Trumpin hallinnossa asunto- ja kaupunkikehitysministerinä.</w:t>
      </w:r>
    </w:p>
    <w:p>
      <w:r>
        <w:rPr>
          <w:b/>
          <w:u w:val="single"/>
        </w:rPr>
        <w:t xml:space="preserve">141014</w:t>
      </w:r>
    </w:p>
    <w:p>
      <w:r>
        <w:t xml:space="preserve">8.</w:t>
        <w:tab/>
        <w:tab/>
        <w:t xml:space="preserve">Älä enää ikinä mainitse Ben Carsonia myönteisellä</w:t>
      </w:r>
    </w:p>
    <w:p>
      <w:r>
        <w:rPr>
          <w:b/>
          <w:u w:val="single"/>
        </w:rPr>
        <w:t xml:space="preserve">141015</w:t>
      </w:r>
    </w:p>
    <w:p>
      <w:r>
        <w:t xml:space="preserve">9.</w:t>
        <w:tab/>
        <w:tab/>
        <w:tab/>
        <w:t xml:space="preserve">Tohtori Ben Carson on mies, joka eli tällä vuosisadalla. Eräänä päivänä hän avasi ja piti ovea toiselle ihmiselle.</w:t>
      </w:r>
    </w:p>
    <w:p>
      <w:r>
        <w:rPr>
          <w:b/>
          <w:u w:val="single"/>
        </w:rPr>
        <w:t xml:space="preserve">141016</w:t>
      </w:r>
    </w:p>
    <w:p>
      <w:r>
        <w:t xml:space="preserve">10.</w:t>
        <w:tab/>
        <w:t xml:space="preserve">Tee kaikista vihaisista valkoisista ihmisistä mustia. Ongelma ratkaistu.</w:t>
      </w:r>
    </w:p>
    <w:p>
      <w:r>
        <w:rPr>
          <w:b/>
          <w:u w:val="single"/>
        </w:rPr>
        <w:t xml:space="preserve">141017</w:t>
      </w:r>
    </w:p>
    <w:p>
      <w:r>
        <w:t xml:space="preserve">1. Okei, murhaaja on siis vapaa, koska hänestä tulee kirurgi? En ole varma, haluanko murhaajan leikkaavan minua.</w:t>
      </w:r>
    </w:p>
    <w:p>
      <w:r>
        <w:rPr>
          <w:b/>
          <w:u w:val="single"/>
        </w:rPr>
        <w:t xml:space="preserve">141018</w:t>
      </w:r>
    </w:p>
    <w:p>
      <w:r>
        <w:t xml:space="preserve">2.</w:t>
        <w:tab/>
        <w:t xml:space="preserve">Pidän siitä, miten alkuperäinen rikos (pahoinpitely) muuttui OP:n otsikossa murhayritykseksi ja sitten kommenteissa murhaksi.</w:t>
      </w:r>
    </w:p>
    <w:p>
      <w:r>
        <w:rPr>
          <w:b/>
          <w:u w:val="single"/>
        </w:rPr>
        <w:t xml:space="preserve">141019</w:t>
      </w:r>
    </w:p>
    <w:p>
      <w:r>
        <w:t xml:space="preserve">3.</w:t>
        <w:tab/>
        <w:tab/>
        <w:t xml:space="preserve">Näin käy, kun kaltaiseni jälkeenjääneet lukevat vain otsikon.</w:t>
      </w:r>
    </w:p>
    <w:p>
      <w:r>
        <w:rPr>
          <w:b/>
          <w:u w:val="single"/>
        </w:rPr>
        <w:t xml:space="preserve">141020</w:t>
      </w:r>
    </w:p>
    <w:p>
      <w:r>
        <w:t xml:space="preserve">4.</w:t>
        <w:tab/>
        <w:t xml:space="preserve">Ei tappanut ketään, ei edes aiheuttanut suurta vahinkoa, koska se oli leipäveitsi. Ex-poikaystävä sai muutaman tikin paikan päällä eikä tarvinnut sairaalahoitoa.</w:t>
      </w:r>
    </w:p>
    <w:p>
      <w:r>
        <w:rPr>
          <w:b/>
          <w:u w:val="single"/>
        </w:rPr>
        <w:t xml:space="preserve">141021</w:t>
      </w:r>
    </w:p>
    <w:p>
      <w:r>
        <w:t xml:space="preserve">5.</w:t>
        <w:tab/>
        <w:tab/>
        <w:t xml:space="preserve">Toivottavasti joku samanlainen leikkaa äitisi/tyttäresi/vaimosi, senkin vitun retardi.</w:t>
      </w:r>
    </w:p>
    <w:p>
      <w:r>
        <w:rPr>
          <w:b/>
          <w:u w:val="single"/>
        </w:rPr>
        <w:t xml:space="preserve">141022</w:t>
      </w:r>
    </w:p>
    <w:p>
      <w:r>
        <w:t xml:space="preserve">1. Paskiaiset ovat varastaneet jo yhden, ja kaksi on vielä jäljellä, jotta SCOTUS:n valinnat voidaan estää.</w:t>
      </w:r>
    </w:p>
    <w:p>
      <w:r>
        <w:rPr>
          <w:b/>
          <w:u w:val="single"/>
        </w:rPr>
        <w:t xml:space="preserve">141023</w:t>
      </w:r>
    </w:p>
    <w:p>
      <w:r>
        <w:t xml:space="preserve">1. Osoittaahan se tyhmille kusipäille oikeutta. Noilla kahdella manginalla ei ollut mitään asiaa työntää nenäänsä sinun paskaasi. Eikä siinä kaikki, mutta varoitit heitä ja he hyppäsivät silti mukaan. Jos ei muuta, niin tämä episodi saattaa opettaa noille kahdelle mulkulle, että pitää huolen omista vitun asioistaan ensi kerralla, kun tulee halu valkoiseen ritariin.  Sinä, herra, olet näyttänyt meille kaikille hyvää esimerkkiä.</w:t>
      </w:r>
    </w:p>
    <w:p>
      <w:r>
        <w:rPr>
          <w:b/>
          <w:u w:val="single"/>
        </w:rPr>
        <w:t xml:space="preserve">141024</w:t>
      </w:r>
    </w:p>
    <w:p>
      <w:r>
        <w:t xml:space="preserve">2.</w:t>
        <w:tab/>
        <w:t xml:space="preserve">Kiitos veli</w:t>
      </w:r>
    </w:p>
    <w:p>
      <w:r>
        <w:rPr>
          <w:b/>
          <w:u w:val="single"/>
        </w:rPr>
        <w:t xml:space="preserve">141025</w:t>
      </w:r>
    </w:p>
    <w:p>
      <w:r>
        <w:t xml:space="preserve">1. https://imgur.com/GPcBYsL Jeesus.... Kyse ei ole pakotetusta vaatimattomuudesta vaan politiikasta, jonka sinä allekirjoitit, senkin tyhmä kusipää.</w:t>
      </w:r>
    </w:p>
    <w:p>
      <w:r>
        <w:rPr>
          <w:b/>
          <w:u w:val="single"/>
        </w:rPr>
        <w:t xml:space="preserve">141026</w:t>
      </w:r>
    </w:p>
    <w:p>
      <w:r>
        <w:t xml:space="preserve">1. Ennustin, että tässä tapauksessa tapahtuisi todellista oikeutta.  Ennustuksellani on hyvin vähän tekemistä oikeudellisten näkemysten tai tämän tapauksen erityispiirteiden kanssa, vaikka ne suosivat vahvasti uhria.    Se liittyy siihen, että olemme nyt saavuttaneet moraalisen paniikin huipun.  Voitte kiittää niitä, jotka uskoivat, että oli hyvä ajatus vainota Kavanaugh'ta moraalipaniikkiin perustuvan raivostumisen strategialla sen sijaan, että olisivat kritisoineet hänen objektiivista ansioluetteloaan (jonka he olisivat saattaneet voittaa, jos he olisivat pyrkineet siihen rehellisesti, jos rehellisiä ollaan).  Tällä tavalla melkein kaikki moraalipaniikit lopulta kuolevat.  Ne menevät liian pitkälle, saavuttavat naurettavuuden pisteen, joka on ilmeinen kaikille, jotka ovat valmiita olemaan rehellisiä (vaikka he eivät myöntäisikään sitä vapaasti muille), ja haihtuvat sitten melko nopeasti.  Olemme nyt haihtumisvaiheessa.  PoundMeToo:lla on sen seurauksena enää hyvin vähän todellista valtaa.  Pelkkä huomiotta jättäminen on nyt monelle syytetylle varteenotettava puolustuskeino.</w:t>
      </w:r>
    </w:p>
    <w:p>
      <w:r>
        <w:rPr>
          <w:b/>
          <w:u w:val="single"/>
        </w:rPr>
        <w:t xml:space="preserve">141027</w:t>
      </w:r>
    </w:p>
    <w:p>
      <w:r>
        <w:t xml:space="preserve">2.</w:t>
        <w:tab/>
        <w:t xml:space="preserve">kristus Toivon, että olet oikeassa tässä asiassa.  Minusta tuntui, että Mean Girls tapaus olisi kivi murhata koko nyky-yhteiskuntaa vaivaava kauheiden lintujen parvi. olin itse asiassa hyvin huolissani siitä, ettei uutisia tapahtunut niin pitkään sen takia. liian monta loppuiskua muistettiin antaa ongelmien jatkua. mitkä olivat muiden moraalipaniikkien murtumispisteet, jos saan kysyä?  Ehkä voimme oppia niistä ja auttaa saamaan asian päätökseen. Halusin, että tytöt doksataan, jotta tavalliset epäillyt ottaisivat asian esille ja pistäisivät kansakuntaa sekaisin, kun ihmiset yrittävät selvittää, miksi gamergate-ihmiset haluaisivat hyökätä näiden teinien kimppuun vain saadakseen tietää totuuden.</w:t>
      </w:r>
    </w:p>
    <w:p>
      <w:r>
        <w:rPr>
          <w:b/>
          <w:u w:val="single"/>
        </w:rPr>
        <w:t xml:space="preserve">141028</w:t>
      </w:r>
    </w:p>
    <w:p>
      <w:r>
        <w:t xml:space="preserve">3.</w:t>
        <w:tab/>
        <w:tab/>
        <w:t xml:space="preserve">Yksi hyvä esimerkki, joka tulee mieleen, on 1990-luvun puolivälistä, kun lasten päivähoitolaitosten työntekijöihin ja lapsiin liittyi massiivinen moraalinen paniikki, joka liittyi oletettuun saatanalliseen rituaaliseen hyväksikäyttöön.  Vuosiin 92-93 mennessä se oli saavuttanut täysimittaisen paniikin Kanadassa ja useissa Yhdysvaltojen koilliskaupungeissa, ja päivähoidon työntekijöitä vastaan nostettiin yllättävän paljon kyseenalaisia syytteitä lapsilta saatujen todistusten perusteella.    Joskus vuonna 1994 ilmestyi laaja artikkeli, jossa analysoitiin perusteellisesti, miten todistajanlausunnot tosiasiassa pyydettiin oletetuilta lapsiuhreilta, ja paljastui, että ne olivat johdattelevia, manipuloivia ja sisälsivät kaikenlaisia kyseenalaisia väitteitä.  Esimerkiksi väitteitä lentävistä ihmisistä, maagisista olennoista, portaalien läpi matkustamisesta ja kaikenlaisista mielikuvituksellisista keksinnöistä.  Kun tämä salattu todistus saatettiin myös suuren yleisön saataville, syntyi valtava vastareaktio, joka johti lopulta siihen, että kaikki aiemmat syytteet ja tuomiot vapautettiin ja kumottiin, minkä lisäksi väärin perustein syytetyille myönnettiin kaikenlaisia siviilioikeudellisia korvauksia.  Todella surullista kaikissa näissä tapahtumissa on se, että ne ovat oikeastaan vain esimerkkejä yhteiskunnallisesta syntipukkiudesta.  90-luvulla yritettiin tehdä syntipukki jollekin (päivähoitajille) kollektiivisesta syyllisyydestä, jota ihmiset tunsivat yhteiskunnassa tapahtuneista muutoksista, kun yhä useammista äideistä tuli ammatinharjoittajia.  Nykyään näkee, ketkä ovat syntipukkeja, ja voi luultavasti arvata, miksi näin tapahtuu.</w:t>
      </w:r>
    </w:p>
    <w:p>
      <w:r>
        <w:rPr>
          <w:b/>
          <w:u w:val="single"/>
        </w:rPr>
        <w:t xml:space="preserve">141029</w:t>
      </w:r>
    </w:p>
    <w:p>
      <w:r>
        <w:t xml:space="preserve">4.</w:t>
        <w:tab/>
        <w:tab/>
        <w:tab/>
        <w:t xml:space="preserve">mmmm, saatanallisia rituaaleja tapahtui, mutta se ei ollut niin laajaa kuin mitä koko juttu lopulta</w:t>
        <w:t xml:space="preserve"> "Paniikki" oli itse asiassa vastaus, jolla pyrittiin peittämään todelliset väärinkäytökset ja vakuuttamaan kaikki siitä, että koko juttu oli ollut huijausta, koska jotkut lääkärit käyttivät "hypnoottista muistinpalautusta" ja loivat vääriä muistoja. Sitä tapahtui jatkuvasti, katsokaa mitä tapahtui Nicole Kidmanin isälle...</w:t>
      </w:r>
    </w:p>
    <w:p>
      <w:r>
        <w:rPr>
          <w:b/>
          <w:u w:val="single"/>
        </w:rPr>
        <w:t xml:space="preserve">141030</w:t>
      </w:r>
    </w:p>
    <w:p>
      <w:r>
        <w:t xml:space="preserve">5.</w:t>
        <w:tab/>
        <w:tab/>
        <w:tab/>
        <w:tab/>
        <w:t xml:space="preserve">Uh huh.  Kaikki on suurta salaliittoa.  Moraalipaniikki on vain peitetarina, jonka mkultra on luultavasti istuttanut käyttäen HARP-lähettimiä, joissa on transkoodattuja Ozzy-levyjä, peittääkseen rituaalisen hyväksikäytön, joka ylläpitää vanhimpien pöytäkirjoja, jotka tietenkin hallitsevat lähestyvää magneettisten napojen kääntöä, joka tulee tyhjentämään maailman tehdäkseen tilaa matelijoille.  Surullinen asia on, että rituaalista hyväksikäyttöä todellakin tapahtuu.  Tosin silloin se johtuu melkein aina siitä, että joku huumeriippuvainen rajatilapersoonallisuuden kehitysvammainen päättää leikata naapuruston lemmikkieläinten päät irti ja kirjoittaa samalla väärin Saatana, kun hän harjoittelee tulevaa sarjamurhaajaa varten. &amp;#x200B;</w:t>
      </w:r>
    </w:p>
    <w:p>
      <w:r>
        <w:rPr>
          <w:b/>
          <w:u w:val="single"/>
        </w:rPr>
        <w:t xml:space="preserve">141031</w:t>
      </w:r>
    </w:p>
    <w:p>
      <w:r>
        <w:t xml:space="preserve">6.</w:t>
        <w:tab/>
        <w:tab/>
        <w:tab/>
        <w:tab/>
        <w:tab/>
        <w:t xml:space="preserve">&gt; hallitsee lähestyvää magneettisten napojen kääntöä, joka tyhjentää maailman ja tekee tilaa matelijoille.  Älä unohda 5g:tä ja Chemtrailsia tai jotain crytocurrencya, kamu...</w:t>
      </w:r>
    </w:p>
    <w:p>
      <w:r>
        <w:rPr>
          <w:b/>
          <w:u w:val="single"/>
        </w:rPr>
        <w:t xml:space="preserve">141032</w:t>
      </w:r>
    </w:p>
    <w:p>
      <w:r>
        <w:t xml:space="preserve">7.</w:t>
        <w:tab/>
        <w:tab/>
        <w:tab/>
        <w:tab/>
        <w:tab/>
        <w:tab/>
        <w:t xml:space="preserve">Kemiraidat?  Eikö se kuollut pois, kun Art Bell muutti Filippiineille kyseenalaisissa olosuhteissa? krypto on laillista, samoin lohkoketju yleensä.  Se on vain uusi markkina-alue, joten siihen pätevät villin lännen säännöt, ja monet/useimmat kolikot ovat huijauksia.  Caveat emptor.  5g. Meh.  Kaikki on vain väestön asteittaista kasvattamista 13g:n valmistelemiseksi.  Silloin kalmanaama tulee imemään kaikki ne mehukkaat EMF:t, joita olemme varastoineet häntä varten pikku aivoihimme.</w:t>
      </w:r>
    </w:p>
    <w:p>
      <w:r>
        <w:rPr>
          <w:b/>
          <w:u w:val="single"/>
        </w:rPr>
        <w:t xml:space="preserve">141033</w:t>
      </w:r>
    </w:p>
    <w:p>
      <w:r>
        <w:t xml:space="preserve">8.</w:t>
        <w:tab/>
        <w:tab/>
        <w:tab/>
        <w:tab/>
        <w:tab/>
        <w:tab/>
        <w:tab/>
        <w:t xml:space="preserve">&gt; Silloin kalmanaama tulee alas imemään kaikki ne mehukkaat EMF:t, joita olemme varastoineet hänelle pikku aivojemme pehmoihin.  Ai niin Rlyeigh on nyt kuussa? Mitä seuraavaksi, ovatko mutakivettymät laillisia?</w:t>
      </w:r>
    </w:p>
    <w:p>
      <w:r>
        <w:rPr>
          <w:b/>
          <w:u w:val="single"/>
        </w:rPr>
        <w:t xml:space="preserve">141034</w:t>
      </w:r>
    </w:p>
    <w:p>
      <w:r>
        <w:t xml:space="preserve">1. "Hän ei ole koomikko".  Vau.  Tämän vuoksi sananvapaus on niin tärkeää.</w:t>
      </w:r>
    </w:p>
    <w:p>
      <w:r>
        <w:rPr>
          <w:b/>
          <w:u w:val="single"/>
        </w:rPr>
        <w:t xml:space="preserve">141035</w:t>
      </w:r>
    </w:p>
    <w:p>
      <w:r>
        <w:t xml:space="preserve">2.</w:t>
        <w:tab/>
        <w:t xml:space="preserve">Nämä samat ääliöt luulevat että vain maagiset suuret yritysvittuilijat lasketaan lehdistöksi.  Jos tekisin blogin politiikasta, olisin itse vitun "lehdistö".</w:t>
      </w:r>
    </w:p>
    <w:p>
      <w:r>
        <w:rPr>
          <w:b/>
          <w:u w:val="single"/>
        </w:rPr>
        <w:t xml:space="preserve">141036</w:t>
      </w:r>
    </w:p>
    <w:p>
      <w:r>
        <w:t xml:space="preserve">1. &gt;''Odota, odota, odota, sanotko, että naiset eivät ole yhtä älykkäitä kuin miehet?''  Eivät ole, eivät lähellekään. Se, että kaikki väittelivät voimasta ja hän yhtäkkiä tuo älykkyyden esiin tyhjästä, on riittävä todiste. Naiset ovat henkisesti jälkeenjääneitä verrattuna useimpiin miehiin.</w:t>
      </w:r>
    </w:p>
    <w:p>
      <w:r>
        <w:rPr>
          <w:b/>
          <w:u w:val="single"/>
        </w:rPr>
        <w:t xml:space="preserve">141037</w:t>
      </w:r>
    </w:p>
    <w:p>
      <w:r>
        <w:t xml:space="preserve">2.</w:t>
        <w:tab/>
        <w:t xml:space="preserve">Lol. Joo!</w:t>
      </w:r>
    </w:p>
    <w:p>
      <w:r>
        <w:rPr>
          <w:b/>
          <w:u w:val="single"/>
        </w:rPr>
        <w:t xml:space="preserve">141038</w:t>
      </w:r>
    </w:p>
    <w:p>
      <w:r>
        <w:t xml:space="preserve">3.</w:t>
        <w:tab/>
        <w:t xml:space="preserve">Rehellisesti sanottuna. Hämmästyin hetken, kun hän sattumalta toi sen esille.</w:t>
      </w:r>
    </w:p>
    <w:p>
      <w:r>
        <w:rPr>
          <w:b/>
          <w:u w:val="single"/>
        </w:rPr>
        <w:t xml:space="preserve">141039</w:t>
      </w:r>
    </w:p>
    <w:p>
      <w:r>
        <w:t xml:space="preserve">4.</w:t>
        <w:tab/>
        <w:tab/>
        <w:t xml:space="preserve">Toivoin, että hän tekisi vastauksen tyyliin "no jotkut ovat älykkäämpiä, mutta et SINÄ".   Voi sitä suloista poltetta.</w:t>
      </w:r>
    </w:p>
    <w:p>
      <w:r>
        <w:rPr>
          <w:b/>
          <w:u w:val="single"/>
        </w:rPr>
        <w:t xml:space="preserve">141040</w:t>
      </w:r>
    </w:p>
    <w:p>
      <w:r>
        <w:t xml:space="preserve">5.</w:t>
        <w:tab/>
        <w:t xml:space="preserve">Kun nainen sanoi: "Hetkinen, hetkinen, sanotko, että naiset ovat yhtä älykkäitä kuin miehet?", miehen olisi pitänyt vastata: "En, mutta nyt harkitsen sitä mahdollisuutta".</w:t>
      </w:r>
    </w:p>
    <w:p>
      <w:r>
        <w:rPr>
          <w:b/>
          <w:u w:val="single"/>
        </w:rPr>
        <w:t xml:space="preserve">141041</w:t>
      </w:r>
    </w:p>
    <w:p>
      <w:r>
        <w:t xml:space="preserve">1. Hetkinen, Christian Picciolini on artikkelissa? Kaveri on todella hämärä. Hän teki AMA:n täällä, ja naamio lipsahti, muistan törmäilleeni hänen kanssaan, ja hänestä tuli hyvin aggressiivinen. Ainoa uskottavuus, joka hänellä on, on se, että hän oli entinen skinhead, joka kirjoitti kirjan. Nyt hän on vain vasemmistolainen ideologi. Hän laulaa yhä vihan laulua, mutta se on hyväksyttävää.</w:t>
      </w:r>
    </w:p>
    <w:p>
      <w:r>
        <w:rPr>
          <w:b/>
          <w:u w:val="single"/>
        </w:rPr>
        <w:t xml:space="preserve">141042</w:t>
      </w:r>
    </w:p>
    <w:p>
      <w:r>
        <w:t xml:space="preserve">2.</w:t>
        <w:tab/>
        <w:t xml:space="preserve">Tämä mies väittää tietävänsä varmasti, että Fortnitea käytetään 88er-joukkojen rekrytointivälineenä, vaikka tätä jälkeenjääneisyyden likakaivoa ei ollut olemassa, kun hän "jätti" valkoisen ylivallan liikkeet.</w:t>
      </w:r>
    </w:p>
    <w:p>
      <w:r>
        <w:rPr>
          <w:b/>
          <w:u w:val="single"/>
        </w:rPr>
        <w:t xml:space="preserve">141043</w:t>
      </w:r>
    </w:p>
    <w:p>
      <w:r>
        <w:t xml:space="preserve">3.</w:t>
        <w:tab/>
        <w:tab/>
        <w:t xml:space="preserve">Fortnite on todella suuri, joten siellä tapahtuu kaikenlaista. En yllättyisi, jos sitä käytettäisiin natsien, kommunistien, islamistien värväämiseen JA pedofiilien lasten harrastamiseen.</w:t>
      </w:r>
    </w:p>
    <w:p>
      <w:r>
        <w:rPr>
          <w:b/>
          <w:u w:val="single"/>
        </w:rPr>
        <w:t xml:space="preserve">141044</w:t>
      </w:r>
    </w:p>
    <w:p>
      <w:r>
        <w:t xml:space="preserve">4.</w:t>
        <w:tab/>
        <w:tab/>
        <w:tab/>
        <w:t xml:space="preserve">Totta, mutta hän väittää järjestäneensä tällaisia operaatioita, mikä on mahdotonta, koska tätä rapsutusta ei ollut olemassa, kun hän oli muka natsi.</w:t>
      </w:r>
    </w:p>
    <w:p>
      <w:r>
        <w:rPr>
          <w:b/>
          <w:u w:val="single"/>
        </w:rPr>
        <w:t xml:space="preserve">141045</w:t>
      </w:r>
    </w:p>
    <w:p>
      <w:r>
        <w:t xml:space="preserve">5.</w:t>
        <w:tab/>
        <w:tab/>
        <w:tab/>
        <w:tab/>
        <w:t xml:space="preserve">Kun hän oli muka natsi 90-luvulla, hän väittää tehneensä kauppoja Ghadaffin kanssa.  Fortnite-väite on täysin naurettava valhe, jota ei koskaan kyseenalaisteta, koska Piccolini ei koskaan saa haastateltavakseen ketään, joka ei olisi taipuvainen uskomaan hänen hölynpölyään.   Tarkoitan, että hän näyttää oikeastaan koko tämän ajan huijanneen joukkoa hyödyllisiä idiootteja olemalla ammattimainen väärennetty "entinen natsi" - mukaan lukien Sam "uskonnollinen uskoni kaikkeen, mikä vahvistaa DNC:n narratiivin, on ehdoton ja kyseenalaistamaton" Harris.</w:t>
      </w:r>
    </w:p>
    <w:p>
      <w:r>
        <w:rPr>
          <w:b/>
          <w:u w:val="single"/>
        </w:rPr>
        <w:t xml:space="preserve">141046</w:t>
      </w:r>
    </w:p>
    <w:p>
      <w:r>
        <w:t xml:space="preserve">6.</w:t>
        <w:tab/>
        <w:tab/>
        <w:tab/>
        <w:tab/>
        <w:tab/>
        <w:t xml:space="preserve">&gt;Kun hän oli muka natsi 90-luvulla, hän väittää tehneensä kauppoja Ghadaffin kanssa. Tämä pitäisi olla helposti todistettavissa.  Yhdysvalloissa niiden pitäisi olla avoimia FOIA-pyyntöjen perusteella, koska Ghadaffi on nyt kuollut.  20 dollaria sanoo, ettei ole mitään.</w:t>
      </w:r>
    </w:p>
    <w:p>
      <w:r>
        <w:rPr>
          <w:b/>
          <w:u w:val="single"/>
        </w:rPr>
        <w:t xml:space="preserve">141047</w:t>
      </w:r>
    </w:p>
    <w:p>
      <w:r>
        <w:t xml:space="preserve">7.</w:t>
        <w:tab/>
        <w:tab/>
        <w:tab/>
        <w:tab/>
        <w:tab/>
        <w:t xml:space="preserve">Oliko hän tuolla nimellä ajamassa saksalaista vai italialaista fasismia?</w:t>
      </w:r>
    </w:p>
    <w:p>
      <w:r>
        <w:rPr>
          <w:b/>
          <w:u w:val="single"/>
        </w:rPr>
        <w:t xml:space="preserve">141048</w:t>
      </w:r>
    </w:p>
    <w:p>
      <w:r>
        <w:t xml:space="preserve">8.</w:t>
        <w:tab/>
        <w:tab/>
        <w:tab/>
        <w:tab/>
        <w:t xml:space="preserve">Miten tästä ei ole jo tullut meemiä stratosfääriin? Kenraali Christopher Piccolini, Fortnite Divisioona (eläkkeellä)??? Oliko hän todella niin tyhmä, että sanoi tuon?</w:t>
      </w:r>
    </w:p>
    <w:p>
      <w:r>
        <w:rPr>
          <w:b/>
          <w:u w:val="single"/>
        </w:rPr>
        <w:t xml:space="preserve">141049</w:t>
      </w:r>
    </w:p>
    <w:p>
      <w:r>
        <w:t xml:space="preserve">9.</w:t>
        <w:tab/>
        <w:tab/>
        <w:t xml:space="preserve">&gt; Tämä mies väittää tietävänsä varmasti, että Fortnitea käytetään 88er-joukkojen rekrytointivälineenä, vaikka tätä jälkeenjääneisyyden likakaivoa ei ollut olemassa, kun hän "jätti" valkoisen ylivallan liikkeet.  Miksi minulle tulee yhtäkkiä mieleen [jokin muu](http://web.archive.org/web/20010613172526im_/http://brunching.com:80/images/crux-druid.gif)?  ( Kohteliaisuus Jack Chick &amp; Fred Carter [Brunching Shuttlecocks via the Internet Archive](http://web.archive.org/web/20001117075300/http://www.brunching.com/features/feature-crusaders.html) kautta. Hyvä luoja, unohdin, että näytön resoluutiot olivat niin LOW vuonna 2000..... )</w:t>
      </w:r>
    </w:p>
    <w:p>
      <w:r>
        <w:rPr>
          <w:b/>
          <w:u w:val="single"/>
        </w:rPr>
        <w:t xml:space="preserve">141050</w:t>
      </w:r>
    </w:p>
    <w:p>
      <w:r>
        <w:t xml:space="preserve">10.</w:t>
        <w:tab/>
        <w:tab/>
        <w:t xml:space="preserve">Olen pelannut Fortnitea vain muutaman viikon, vaikka suosion kukoistus kaikki, jotka käyttivät äänikeskustelua, olivat joko erittäin rentoja, humalassa tai vain pitivät paljon meteliä ja kuolivat erittäin aikaisin, joten minun ei tarvinnut käsitellä heidän paskaansa.  Kokemukseni mukaan suurin osa lapsista ei edes käytä voice chattia.</w:t>
      </w:r>
    </w:p>
    <w:p>
      <w:r>
        <w:rPr>
          <w:b/>
          <w:u w:val="single"/>
        </w:rPr>
        <w:t xml:space="preserve">141051</w:t>
      </w:r>
    </w:p>
    <w:p>
      <w:r>
        <w:t xml:space="preserve">1. Eikö hän ymmärrä, että presidentti on myös raiskaaja?</w:t>
      </w:r>
    </w:p>
    <w:p>
      <w:r>
        <w:rPr>
          <w:b/>
          <w:u w:val="single"/>
        </w:rPr>
        <w:t xml:space="preserve">141052</w:t>
      </w:r>
    </w:p>
    <w:p>
      <w:r>
        <w:t xml:space="preserve">2.</w:t>
        <w:tab/>
        <w:t xml:space="preserve">Etkö tajunnut olevasi jälkeenjäänyt</w:t>
      </w:r>
    </w:p>
    <w:p>
      <w:r>
        <w:rPr>
          <w:b/>
          <w:u w:val="single"/>
        </w:rPr>
        <w:t xml:space="preserve">141053</w:t>
      </w:r>
    </w:p>
    <w:p>
      <w:r>
        <w:t xml:space="preserve">1. Thereligionofpeace.com</w:t>
      </w:r>
    </w:p>
    <w:p>
      <w:r>
        <w:rPr>
          <w:b/>
          <w:u w:val="single"/>
        </w:rPr>
        <w:t xml:space="preserve">141054</w:t>
      </w:r>
    </w:p>
    <w:p>
      <w:r>
        <w:t xml:space="preserve">2.</w:t>
        <w:tab/>
        <w:t xml:space="preserve">Muistakaa aina, että kun muslimi tekee niin, se määrittelee heidät kaikki, kun Alt-right-ihminen tekee niin, se ei määrittele heitä, pitäkää se johdonmukaisena MetaCanada.</w:t>
      </w:r>
    </w:p>
    <w:p>
      <w:r>
        <w:rPr>
          <w:b/>
          <w:u w:val="single"/>
        </w:rPr>
        <w:t xml:space="preserve">141055</w:t>
      </w:r>
    </w:p>
    <w:p>
      <w:r>
        <w:t xml:space="preserve">3.</w:t>
        <w:tab/>
        <w:tab/>
        <w:t xml:space="preserve">Kukaan täällä ei puolusta alt rightia, vain kaltaisesi retardit etsivät keksittyä tekopyhyyttä.</w:t>
      </w:r>
    </w:p>
    <w:p>
      <w:r>
        <w:rPr>
          <w:b/>
          <w:u w:val="single"/>
        </w:rPr>
        <w:t xml:space="preserve">141056</w:t>
      </w:r>
    </w:p>
    <w:p>
      <w:r>
        <w:t xml:space="preserve">4.</w:t>
        <w:tab/>
        <w:tab/>
        <w:tab/>
        <w:t xml:space="preserve">Älä koskaan unohda: https://www.reddit.com/r/metacanada/comments/9r08q6/democrats_start_sending_bombs_to_their_own/ Not invented, upvoted.</w:t>
      </w:r>
    </w:p>
    <w:p>
      <w:r>
        <w:rPr>
          <w:b/>
          <w:u w:val="single"/>
        </w:rPr>
        <w:t xml:space="preserve">141057</w:t>
      </w:r>
    </w:p>
    <w:p>
      <w:r>
        <w:t xml:space="preserve">5.</w:t>
        <w:tab/>
        <w:tab/>
        <w:tab/>
        <w:tab/>
        <w:t xml:space="preserve">En tiedä, mitä tekemistä sillä on syytöksesi kanssa, jonka mukaan tämä paikka ei tuomitse alt right -ryhmää, vaikka se tuomitsee.</w:t>
      </w:r>
    </w:p>
    <w:p>
      <w:r>
        <w:rPr>
          <w:b/>
          <w:u w:val="single"/>
        </w:rPr>
        <w:t xml:space="preserve">141058</w:t>
      </w:r>
    </w:p>
    <w:p>
      <w:r>
        <w:t xml:space="preserve">6.</w:t>
        <w:tab/>
        <w:tab/>
        <w:tab/>
        <w:tab/>
        <w:tab/>
        <w:t xml:space="preserve">Se tarkoittaa, että voit ryhmitellä ihmisiä yhteen. On paljon muslimeja, jotka sanoisivat, ettei ole ok hakata jotakuta putkella, mutta jotenkin se ei anna heille sinun silmissäsi anteeksi.</w:t>
      </w:r>
    </w:p>
    <w:p>
      <w:r>
        <w:rPr>
          <w:b/>
          <w:u w:val="single"/>
        </w:rPr>
        <w:t xml:space="preserve">141059</w:t>
      </w:r>
    </w:p>
    <w:p>
      <w:r>
        <w:t xml:space="preserve">7.</w:t>
        <w:tab/>
        <w:tab/>
        <w:tab/>
        <w:tab/>
        <w:tab/>
        <w:tab/>
        <w:t xml:space="preserve">Linkki paikkaan, jossa muslimit ovat huomauttaneet tästä.</w:t>
      </w:r>
    </w:p>
    <w:p>
      <w:r>
        <w:rPr>
          <w:b/>
          <w:u w:val="single"/>
        </w:rPr>
        <w:t xml:space="preserve">141060</w:t>
      </w:r>
    </w:p>
    <w:p>
      <w:r>
        <w:t xml:space="preserve">8.</w:t>
        <w:tab/>
        <w:tab/>
        <w:tab/>
        <w:tab/>
        <w:tab/>
        <w:tab/>
        <w:t xml:space="preserve">Minulle sopii ihmisten ryhmittely. Alt Right on antisemitistinen. Kukaan ei kiellä sitä. Mitä tarkalleen ottaen yrität saada ihmiset myöntämään täällä?  Ja tiedoksi, muslimit ovat eri mieltä vain väkivallasta, mutta eivät väkivallan taustalla olevasta tarkoituksesta. Alt right vihaa juutalaisia, mutta ei halua ampua synagogia.   Olen samaa mieltä logiikastasi, että muslimit ovat kuin Alt Right. Mitä muuta?</w:t>
      </w:r>
    </w:p>
    <w:p>
      <w:r>
        <w:rPr>
          <w:b/>
          <w:u w:val="single"/>
        </w:rPr>
        <w:t xml:space="preserve">141061</w:t>
      </w:r>
    </w:p>
    <w:p>
      <w:r>
        <w:t xml:space="preserve">1. Siinä tapauksessa hänen olisi pitänyt olla jousiampuja ja Artemiksen papitar, ei spartalainen soturi kulttuurista, jossa ei ollut naissotureita.  Kukaan ei olisi valittanut Lara Croftista antiikissa, mutta pelaajia ärsyttää se, että heille myydään paska tuote ja heitä syytetään seksismistä, jos he uskaltavat valittaa.</w:t>
      </w:r>
    </w:p>
    <w:p>
      <w:r>
        <w:rPr>
          <w:b/>
          <w:u w:val="single"/>
        </w:rPr>
        <w:t xml:space="preserve">141062</w:t>
      </w:r>
    </w:p>
    <w:p>
      <w:r>
        <w:t xml:space="preserve">2.</w:t>
        <w:tab/>
        <w:t xml:space="preserve">&gt;Tällöin hänen olisi pitänyt olla jousimies ja Artemiksen papitar, ei spartalainen soturi kulttuurista, jossa ei ollut naissotureita</w:t>
        <w:t xml:space="preserve">  Spartalaisten naiset koulutettiin taistelemaan, vaikka heitä ei koulutettu *sotilaiksi* kuten miehiä. Spartalaiset tytöt kilpailivat muun muassa painissa ja keihäänheitossa.</w:t>
      </w:r>
    </w:p>
    <w:p>
      <w:r>
        <w:rPr>
          <w:b/>
          <w:u w:val="single"/>
        </w:rPr>
        <w:t xml:space="preserve">141063</w:t>
      </w:r>
    </w:p>
    <w:p>
      <w:r>
        <w:t xml:space="preserve">3.</w:t>
        <w:tab/>
        <w:tab/>
        <w:t xml:space="preserve">Mutta spartalaisten taistelutapa oli muodostaa falanx, jossa vasemman käden piti kantaa kilpeä ja oikean käden keihästä. Naisilla ei ole keihään käyttöön tarvittavaa otteen voimaa.</w:t>
      </w:r>
    </w:p>
    <w:p>
      <w:r>
        <w:rPr>
          <w:b/>
          <w:u w:val="single"/>
        </w:rPr>
        <w:t xml:space="preserve">141064</w:t>
      </w:r>
    </w:p>
    <w:p>
      <w:r>
        <w:t xml:space="preserve">4.</w:t>
        <w:tab/>
        <w:tab/>
        <w:tab/>
        <w:t xml:space="preserve">Useimmat nykyaikaiset naiset eivät, mutta se johtuu ainakin osittain siitä, että heitä ei ole ehdollistettu siihen, samaan tapaan kuin nykyaikaisilla sotilailla, jotka ovat todennäköisesti fyysisesti vahvempia kuin spartalaiset, ei todennäköisesti ole oikeanlaista lihaskuntoa, jotta he voisivat olla tehokkaita falangissa.  [Naisilla, jotka ovat todella harjoitelleet sitä varten] (https://chamiw.files.wordpress.com/2008/08/leryn-franco-1.jpg) ei ole puutetta otteen voimasta keihään tehokkaaseen käyttöön, vaikka he eivät olekaan *samoin tehokkaita* kuin miespuoliset kollegansa siinä roolissa dimorfisten erojen vuoksi...</w:t>
      </w:r>
    </w:p>
    <w:p>
      <w:r>
        <w:rPr>
          <w:b/>
          <w:u w:val="single"/>
        </w:rPr>
        <w:t xml:space="preserve">141065</w:t>
      </w:r>
    </w:p>
    <w:p>
      <w:r>
        <w:t xml:space="preserve">5.</w:t>
        <w:tab/>
        <w:tab/>
        <w:tab/>
        <w:tab/>
        <w:t xml:space="preserve">&gt; mutta se johtuu ainakin osittain siitä, että heitä ei ole ehdollistettu siihen, samaan tapaan kuin nykyaikaisia sotilaita, Joo, se on kova **ei.**</w:t>
        <w:t xml:space="preserve">&gt;Toisessa tutkimuksessa havaittiin, että miehillä on huomattavasti suurempi käden otevoima kuin naisilla, jopa silloin, kun verrattiin harjoittelemattomia miehiä ja naisurheilijoita.  . &gt;Vartalovoiman kokonaismittaukset viittaavat siihen, että naiset ovat noin 50-60 prosenttia yhtä vahvoja kuin miehet ylävartalossa, Nämä ovat vain kovia, epäreiluja tosiasioita.  Naisten fysiologia on täysin soveltumaton kilpailemaan minkäänlaisessa lähitaistelussa miesten fysiologian kanssa. Miesten on keskimäärin lastenleikkiä riisua naiset aseista, ja päinvastoin on mahdotonta. Tämä on ruma tosiasia ihmisen sukupuolittuneen biologian evolutiivisesta eroavaisuudesta.</w:t>
      </w:r>
    </w:p>
    <w:p>
      <w:r>
        <w:rPr>
          <w:b/>
          <w:u w:val="single"/>
        </w:rPr>
        <w:t xml:space="preserve">141066</w:t>
      </w:r>
    </w:p>
    <w:p>
      <w:r>
        <w:t xml:space="preserve">6.</w:t>
        <w:tab/>
        <w:tab/>
        <w:tab/>
        <w:tab/>
        <w:tab/>
        <w:t xml:space="preserve">En ole koskaan väittänyt, että naiset olisivat yhtä vahvoja kuin miehet. Olet oikeassa siinä, että he eivät ole.  On paljon tilaa, jossa nainen voisi käyttää keihästä tehokkaasti ja käyttää sitä *yhtä tehokkaasti* kuin koulutettu mies.  Te kaikki ilmeisesti haalitte kantani huonosti.</w:t>
      </w:r>
    </w:p>
    <w:p>
      <w:r>
        <w:rPr>
          <w:b/>
          <w:u w:val="single"/>
        </w:rPr>
        <w:t xml:space="preserve">141067</w:t>
      </w:r>
    </w:p>
    <w:p>
      <w:r>
        <w:t xml:space="preserve">7.</w:t>
        <w:tab/>
        <w:tab/>
        <w:tab/>
        <w:tab/>
        <w:tab/>
        <w:tab/>
        <w:t xml:space="preserve">&gt; On paljon tilaa, jossa nainen voisi käyttää keihästä tehokkaasti ja käyttää sitä yhtä tehokkaasti kuin koulutettu mies.  Ei siellä ole.  Piste.  Nainen, joka käyttää keihästä lähitaistelussa, on aina **massiivisesti** huonompi kuin tilastollisesti vastaava mies, joka käyttää samaa keihästä. Se on biologinen fakta. &gt;Et anna minun esittää kauheaa argumenttiani teeskentelemällä, että se on eri argumentti, kun se ei ole Oikein, emme anna.  Yritit kirjaimellisesti teeskennellä, että otteen voiman erot johtuisivat ehdollistumisesta.  Sohvaperunamiehillä on suurempi kahvavoima kuin naisurheilijoilla.  Olit **erittäin** väärässä. Sillä ei ole mitään väliä, jos olet liian riidanhaluinen oppiaksesi siitä, että tietämättömyytesi korjataan. Riittää, että muut ihmiset tietävät, ettei sinulla ole aavistustakaan siitä, mistä puhut.</w:t>
      </w:r>
    </w:p>
    <w:p>
      <w:r>
        <w:rPr>
          <w:b/>
          <w:u w:val="single"/>
        </w:rPr>
        <w:t xml:space="preserve">141068</w:t>
      </w:r>
    </w:p>
    <w:p>
      <w:r>
        <w:t xml:space="preserve">8.</w:t>
        <w:tab/>
        <w:tab/>
        <w:tab/>
        <w:tab/>
        <w:tab/>
        <w:tab/>
        <w:tab/>
        <w:t xml:space="preserve">&gt;Yritit kirjaimellisesti teeskennellä, että otteen voiman erot johtuisivat kunnosta.  Oletko kirjaimellisesti lukutaidoton? Minä totesin, että spartalaisilla naisilla olisi enemmän otteen voimaa kuin *nykyaikaisilla naisilla* johtuen ehdollistumisesta.</w:t>
      </w:r>
    </w:p>
    <w:p>
      <w:r>
        <w:rPr>
          <w:b/>
          <w:u w:val="single"/>
        </w:rPr>
        <w:t xml:space="preserve">141069</w:t>
      </w:r>
    </w:p>
    <w:p>
      <w:r>
        <w:t xml:space="preserve">9.</w:t>
        <w:tab/>
        <w:tab/>
        <w:tab/>
        <w:tab/>
        <w:tab/>
        <w:tab/>
        <w:tab/>
        <w:tab/>
        <w:t xml:space="preserve">&gt;Naisilla, jotka ovat oikeasti treenanneet sitä varten, ei ole puutetta otteen voimasta keihään tehokkaaseen käyttöön, haukotuttaa Sitaattisi: vitun jpeg, jossa nainen pitelee keihästä Todelliset tosiasiat: https://en.m.wikipedia.org/wiki/Sex_differences_in_human_physiology</w:t>
        <w:t xml:space="preserve">&gt;Toisessa tutkimuksessa havaittiin, että miehillä on huomattavasti suurempi käden otteen voima kuin naisilla, jopa silloin, kun verrattiin harjoittelemattomia miehiä naisurheilijoihin.  . &gt;Vartalovoiman bruttomittaukset viittaavat siihen, että naiset ovat noin 50-60% yhtä vahvoja kuin miehet ylävartalossa, Olit **epäuskottavan** väärässä.  Jokainen naispuolinen phalanx kentällä **tappaisi**. He eivät pystyisi estämään vihollisen joukkoja, *jotka olisivat miehiä, koska vihollisen kenraalit eivät ole jälkeenjääneitä*, vyörymästä heidän ylitseen.  **Eivät ne pysty edes juoksemaan karkuun.** Miehet ovat nopeampia, ja heillä on enemmän kestävyyttä. Käytännössä jokainen naissotilas juostaisiin alas, jos vihollinen niin haluaisi tehdä.   He eivät olisi "tehokkaita". Heidät tuhottaisiin. Se tuhoaisi väestön, se tuhoaisi moraalin, ja se tuhoaisi sotatalouden, kun kaikki koulutustunnit, varusteet ja alueet, jotka oli varattu hyödyttömälle naispuoliselle lähitaisteluarmeijalle, pyyhkäistiin pois maan päältä.   Oppikaa virheistänne. Seuraavalla kerralla älkää teeskennelkö tietävänne, mistä puhutte, kun olette selvästi tietämättömiä. Lol vitun javelin jpegs.</w:t>
      </w:r>
    </w:p>
    <w:p>
      <w:r>
        <w:rPr>
          <w:b/>
          <w:u w:val="single"/>
        </w:rPr>
        <w:t xml:space="preserve">141070</w:t>
      </w:r>
    </w:p>
    <w:p>
      <w:r>
        <w:t xml:space="preserve">10.</w:t>
        <w:tab/>
        <w:tab/>
        <w:tab/>
        <w:tab/>
        <w:tab/>
        <w:tab/>
        <w:tab/>
        <w:tab/>
        <w:tab/>
        <w:t xml:space="preserve">Naisfalanx vs. miesfalanx *olisi* merkittävässä epäedullisessa asemassa, enkä ole koskaan väittänyt, että heidät olisi sijoitettu tai että heidät olisi pitänyt sijoittaa tällä tavoin. Yritä lukea olettamusten sijaan.  Totesin, että naiset olivat koulutettuja taistelemaan ja pystyivät yksittäin käyttämään keihästä yleisen keihäänkäyttökyvyn puitteissa.</w:t>
      </w:r>
    </w:p>
    <w:p>
      <w:r>
        <w:rPr>
          <w:b/>
          <w:u w:val="single"/>
        </w:rPr>
        <w:t xml:space="preserve">141071</w:t>
      </w:r>
    </w:p>
    <w:p>
      <w:r>
        <w:t xml:space="preserve">11.</w:t>
        <w:tab/>
        <w:tab/>
        <w:tab/>
        <w:tab/>
        <w:tab/>
        <w:tab/>
        <w:tab/>
        <w:tab/>
        <w:tab/>
        <w:tab/>
        <w:t xml:space="preserve">&gt;Naisfalanx vs. miespuolinen ~~falanx~~ kouluttamattomat barbaarit* olisi ~~hyvin epäedullisessa asemassa~~ teurastus* Korjasin sen puolestasi.  Et pysty kirjoittamaan yhtään lausetta paljastamatta, miten uskomattoman harhainen olet miesten ja naisten fysiologisista eroista. &gt;Enkä ole koskaan väittänyt, että heitä olisi käyty tai olisi pitänyt käytää kentällä tuolla tavalla.  Sinä sanoit, että ne olisivat tehokkaita.  Olit naurettavan väärässä.  Sinua oikaistiin.  Get over it. &gt;Kokeile lukea olettamusten sijaan. käännös: ehkä jos kiellän sanoneeni kasan paskaa ja pakenen jokaista kohtaa, joka puretaan, voin teeskennellä, etten ollut koskaan väärässä Ei toiminut. &gt;Totesin, että naiset koulutettiin taistelemaan Heitä ei koulutettu sotilaiksi.  Heitä ei koulutettu taistelemaan *sotilaallisesti*.  Kukaan ei väitä, että he painivat. &gt;ja pystyivät yksitellen käyttämään keihästä yleisen keihäänkäyttökyvyn puitteissa.  Eivätkä voineet.   Heillä ei ollut voimaa käyttää keihästä niin kuin spartalaisten koulutus sanelee keihäiden käytön. Tämän vuoksi *heidän ei katsottu olevan sotilaskelpoisia.* Heillä ei ollut varusteita, keihäitä ja kilpiä ja panssareita mukaan luettuina, * koska ne olivat sotilasvarusteita.* Sotilasvarusteet, kuten kunnon keihäät ja kilvet, olivat *kalliita*, ja ne periytyivät usein **poikien** perintönä sotilaskäyttöön.   Heillä ei ollut koulutusta, koska sekin oli **sotilaallista** koulutusta. Se annettiin **pojille**, jotta heistä voisi tulla **sotilaita**.   Nämä ominaisuudet merkitsivät sitä, että joku "kykeni yleisesti käyttämään keihästä" antiikin Kreikassa.   Olet yrittänyt perääntyä väitteestäsi aina siihen asti, että "jos nainen Spartassa löysi keihään, hän luultavasti osasi ottaa sen käteensä ja keksiä, kumpaa sen terävistä päistä hänen piti puukottaa".   Lopeta. Eikö sinulla ole jotain parempaa tekemistä kuin epätoivoisesti järkeillä tiesi pois siitä, että olet *niin selvästi* väärässä?</w:t>
      </w:r>
    </w:p>
    <w:p>
      <w:r>
        <w:rPr>
          <w:b/>
          <w:u w:val="single"/>
        </w:rPr>
        <w:t xml:space="preserve">141072</w:t>
      </w:r>
    </w:p>
    <w:p>
      <w:r>
        <w:t xml:space="preserve">1. Mikä on ongelma? Rikolliset yrittivät siepata hänet, ja hän taisteli vastaan, vaikkakin tuloksetta.</w:t>
      </w:r>
    </w:p>
    <w:p>
      <w:r>
        <w:rPr>
          <w:b/>
          <w:u w:val="single"/>
        </w:rPr>
        <w:t xml:space="preserve">141073</w:t>
      </w:r>
    </w:p>
    <w:p>
      <w:r>
        <w:t xml:space="preserve">2.</w:t>
        <w:tab/>
        <w:t xml:space="preserve">Oletko oikeasti jälkeenjäänyt vai pidätkö vain</w:t>
      </w:r>
    </w:p>
    <w:p>
      <w:r>
        <w:rPr>
          <w:b/>
          <w:u w:val="single"/>
        </w:rPr>
        <w:t xml:space="preserve">141074</w:t>
      </w:r>
    </w:p>
    <w:p>
      <w:r>
        <w:t xml:space="preserve">1. lol sinut bannattiin, koska olet tyhmä troglodyytti Redpill wannabe paskakasa Tarkoitan, katso subreddit olet lähettämistä minun kaveri dealwithit.jpeg</w:t>
      </w:r>
    </w:p>
    <w:p>
      <w:r>
        <w:rPr>
          <w:b/>
          <w:u w:val="single"/>
        </w:rPr>
        <w:t xml:space="preserve">141075</w:t>
      </w:r>
    </w:p>
    <w:p>
      <w:r>
        <w:t xml:space="preserve">2.</w:t>
        <w:tab/>
        <w:t xml:space="preserve">Mulkku vai pillu?</w:t>
      </w:r>
    </w:p>
    <w:p>
      <w:r>
        <w:rPr>
          <w:b/>
          <w:u w:val="single"/>
        </w:rPr>
        <w:t xml:space="preserve">141076</w:t>
      </w:r>
    </w:p>
    <w:p>
      <w:r>
        <w:t xml:space="preserve">1. Onko tämä sama tapaus kuin kaveri, joka [postasi](https://np.reddit.com/r/relationship_advice/comments/59vsy8/im_30m_having_a_hard_time_coping_with_my_wife_29f/) /r/relationship_advice?</w:t>
      </w:r>
    </w:p>
    <w:p>
      <w:r>
        <w:rPr>
          <w:b/>
          <w:u w:val="single"/>
        </w:rPr>
        <w:t xml:space="preserve">141077</w:t>
      </w:r>
    </w:p>
    <w:p>
      <w:r>
        <w:t xml:space="preserve">2.</w:t>
        <w:tab/>
        <w:t xml:space="preserve">kyllä</w:t>
      </w:r>
    </w:p>
    <w:p>
      <w:r>
        <w:rPr>
          <w:b/>
          <w:u w:val="single"/>
        </w:rPr>
        <w:t xml:space="preserve">141078</w:t>
      </w:r>
    </w:p>
    <w:p>
      <w:r>
        <w:t xml:space="preserve">3.</w:t>
        <w:tab/>
        <w:tab/>
        <w:t xml:space="preserve">Odota... vakavasti??</w:t>
      </w:r>
    </w:p>
    <w:p>
      <w:r>
        <w:rPr>
          <w:b/>
          <w:u w:val="single"/>
        </w:rPr>
        <w:t xml:space="preserve">141079</w:t>
      </w:r>
    </w:p>
    <w:p>
      <w:r>
        <w:t xml:space="preserve">4.</w:t>
        <w:tab/>
        <w:tab/>
        <w:tab/>
        <w:t xml:space="preserve">jälleen, kyllä. https://www.reddit.com/r/relationship_advice/comments/5eez5c/update_lessons_and_how_you_can_help_re_the_case/?utm_source=reddit&amp;utm_medium=usertext&amp;utm_name=JusticeServed&amp;utm_content=t1_dvzd8sx.</w:t>
      </w:r>
    </w:p>
    <w:p>
      <w:r>
        <w:rPr>
          <w:b/>
          <w:u w:val="single"/>
        </w:rPr>
        <w:t xml:space="preserve">141080</w:t>
      </w:r>
    </w:p>
    <w:p>
      <w:r>
        <w:t xml:space="preserve">5.</w:t>
        <w:tab/>
        <w:tab/>
        <w:tab/>
        <w:tab/>
        <w:t xml:space="preserve">Kiitos linkistä. Miten kauheaa kenellekään voi tapahtua. Toivottavasti hän löytää rauhan.</w:t>
      </w:r>
    </w:p>
    <w:p>
      <w:r>
        <w:rPr>
          <w:b/>
          <w:u w:val="single"/>
        </w:rPr>
        <w:t xml:space="preserve">141081</w:t>
      </w:r>
    </w:p>
    <w:p>
      <w:r>
        <w:t xml:space="preserve">6.</w:t>
        <w:tab/>
        <w:tab/>
        <w:tab/>
        <w:tab/>
        <w:tab/>
        <w:t xml:space="preserve">Mikä se on? Näytetään poistettuna minulle</w:t>
      </w:r>
    </w:p>
    <w:p>
      <w:r>
        <w:rPr>
          <w:b/>
          <w:u w:val="single"/>
        </w:rPr>
        <w:t xml:space="preserve">141082</w:t>
      </w:r>
    </w:p>
    <w:p>
      <w:r>
        <w:t xml:space="preserve">7.</w:t>
        <w:tab/>
        <w:tab/>
        <w:tab/>
        <w:tab/>
        <w:tab/>
        <w:tab/>
        <w:t xml:space="preserve">käyttäjä kirjoitti siitä, kuinka hänen vaimonsa petti häntä naapurin kanssa, sitten redditin neuvojen perusteella hän haki avioeroa, nainen sitten tappoi kaksi lasta samat lapset ja vaimo, jotka mainittiin OP-artikkelissa</w:t>
      </w:r>
    </w:p>
    <w:p>
      <w:r>
        <w:rPr>
          <w:b/>
          <w:u w:val="single"/>
        </w:rPr>
        <w:t xml:space="preserve">141083</w:t>
      </w:r>
    </w:p>
    <w:p>
      <w:r>
        <w:t xml:space="preserve">8.</w:t>
        <w:tab/>
        <w:tab/>
        <w:tab/>
        <w:tab/>
        <w:tab/>
        <w:tab/>
        <w:tab/>
        <w:t xml:space="preserve">Yrittävätkö ihmiset todella syyttää Redditiä tästä? Olisiko hänen pitänyt pysyä tämän kusipään kanssa kuin panttivankina?</w:t>
      </w:r>
    </w:p>
    <w:p>
      <w:r>
        <w:rPr>
          <w:b/>
          <w:u w:val="single"/>
        </w:rPr>
        <w:t xml:space="preserve">141084</w:t>
      </w:r>
    </w:p>
    <w:p>
      <w:r>
        <w:t xml:space="preserve">9.</w:t>
        <w:tab/>
        <w:tab/>
        <w:tab/>
        <w:tab/>
        <w:tab/>
        <w:tab/>
        <w:tab/>
        <w:tab/>
        <w:t xml:space="preserve">Kukaan ei syytä Redditiä. On vain surullista, että viesti liittyi johonkin niin traagiseen asiaan. Tarkoitan, että kuka vastaa tavalliselta vaikuttavaan postaukseen uskottomuudesta odottaen sen päättyvän kaksoismurhaan?</w:t>
      </w:r>
    </w:p>
    <w:p>
      <w:r>
        <w:rPr>
          <w:b/>
          <w:u w:val="single"/>
        </w:rPr>
        <w:t xml:space="preserve">141085</w:t>
      </w:r>
    </w:p>
    <w:p>
      <w:r>
        <w:t xml:space="preserve">10.</w:t>
        <w:tab/>
        <w:tab/>
        <w:tab/>
        <w:tab/>
        <w:tab/>
        <w:tab/>
        <w:tab/>
        <w:tab/>
        <w:tab/>
        <w:t xml:space="preserve">Ei, minä tiedän. Olen kanssasi. Mutta menin juuri säiettä ja sen hämmästyttävä, kuinka monet ihmiset lähetetty viime vuonna toimii omahyväinen kuin Reddit antoi tämän kaveri huonoja neuvoja. "Näetkö mitä tapahtui, koska käskit hänen hakea avioeroa?" "Näetkö mitä tapahtui, koska käskit hänen hakea avioeroa?" Ihan kuin WTF olisi vialla ihmisiä kohtaan. Neuvo oli oikea, hänen reaktionsa oli väärä. Miehellä ei kirjaimellisesti ollut muuta vaihtoehtoa.</w:t>
      </w:r>
    </w:p>
    <w:p>
      <w:r>
        <w:rPr>
          <w:b/>
          <w:u w:val="single"/>
        </w:rPr>
        <w:t xml:space="preserve">141086</w:t>
      </w:r>
    </w:p>
    <w:p>
      <w:r>
        <w:t xml:space="preserve">11.</w:t>
        <w:tab/>
        <w:tab/>
        <w:tab/>
        <w:tab/>
        <w:tab/>
        <w:tab/>
        <w:tab/>
        <w:tab/>
        <w:tab/>
        <w:tab/>
        <w:t xml:space="preserve">Aahhh, en nähnyt näitä kommentteja. Se on perseestä. Ja se on häviö häviö koko ajan.</w:t>
      </w:r>
    </w:p>
    <w:p>
      <w:r>
        <w:rPr>
          <w:b/>
          <w:u w:val="single"/>
        </w:rPr>
        <w:t xml:space="preserve">141087</w:t>
      </w:r>
    </w:p>
    <w:p>
      <w:r>
        <w:t xml:space="preserve">12.</w:t>
        <w:tab/>
        <w:tab/>
        <w:tab/>
        <w:tab/>
        <w:tab/>
        <w:tab/>
        <w:tab/>
        <w:tab/>
        <w:t xml:space="preserve">Menetin itse asiassa paljon yöuniani erään kyseisessä viestiketjussa esittämäni kommentin vuoksi. Hän periaatteessa kysyi, pitäisikö hänen jäädä hänen kanssaan sen jälkeen, kun hän sai selville, että hän nai naapuria, ja kommentoin, että hän on mulkku, ryhdistäytyisi ja eroaisi ja että hänen tarinansa oli säälittävin lukemani asia.   Joku sitten päivitti ja sanoi, että jos tuo oli pahinta, mitä olen lukenut, niin älä lue tätä, ja lähetti linkin uutisjuttuun siitä, miten nainen tappoi lapset sen jälkeen, kun mies oli jättänyt hakemuksen.   Se sai minut kylmät väreet.</w:t>
      </w:r>
    </w:p>
    <w:p>
      <w:r>
        <w:rPr>
          <w:b/>
          <w:u w:val="single"/>
        </w:rPr>
        <w:t xml:space="preserve">141088</w:t>
      </w:r>
    </w:p>
    <w:p>
      <w:r>
        <w:t xml:space="preserve">13.</w:t>
        <w:tab/>
        <w:tab/>
        <w:tab/>
        <w:tab/>
        <w:tab/>
        <w:tab/>
        <w:tab/>
        <w:tab/>
        <w:tab/>
        <w:t xml:space="preserve">Se on kamalaa. Tiedän, että olit suorasukainen, mutta rehellisesti sanoen sanasi olivat totta. Miten vitussa hän saattoi pysyä hänen kanssaan sen jälkeen? Ja asua sen tyypin naapurissa? Minun olisi pitänyt erota ja lähteä. Joko niin tai tappaa naapuri. En voisi kuvitellakaan, että ohittaisin sen tyypin tullessani tai mennessäni paikasta enkä ajattelisi joka kerta, että se tyyppi nai vaimoani. En voisi koskaan kestää sitä.</w:t>
      </w:r>
    </w:p>
    <w:p>
      <w:r>
        <w:rPr>
          <w:b/>
          <w:u w:val="single"/>
        </w:rPr>
        <w:t xml:space="preserve">141089</w:t>
      </w:r>
    </w:p>
    <w:p>
      <w:r>
        <w:t xml:space="preserve">1. Jos olisin ollut tuon äidin paikalla, joka toi poikansa puistoon, olisin sanonut feministiäidille, että hän voi aina tulla takaisin pari tuntia myöhemmin, kun minä ja lapseni olemme poissa, koska tämä oli "pojan aikaa".  Olisin nauttinut siitä, kun hän olisi räjähtänyt ajatuksesta, että häntä kohdeltaisiin samalla tavalla kuin hän kohteli minua.</w:t>
      </w:r>
    </w:p>
    <w:p>
      <w:r>
        <w:rPr>
          <w:b/>
          <w:u w:val="single"/>
        </w:rPr>
        <w:t xml:space="preserve">141090</w:t>
      </w:r>
    </w:p>
    <w:p>
      <w:r>
        <w:t xml:space="preserve">2.</w:t>
        <w:tab/>
        <w:t xml:space="preserve">Ongelma on, ettei hän koskaan ajattelisi sitä...</w:t>
      </w:r>
    </w:p>
    <w:p>
      <w:r>
        <w:rPr>
          <w:b/>
          <w:u w:val="single"/>
        </w:rPr>
        <w:t xml:space="preserve">141091</w:t>
      </w:r>
    </w:p>
    <w:p>
      <w:r>
        <w:t xml:space="preserve">3.</w:t>
        <w:tab/>
        <w:tab/>
        <w:t xml:space="preserve">Totta, mutta se ei vähentäisi nautintoani siitä, että katson hänen raivoavan ja käyttäytyvän kuin hullu, joka hän on.</w:t>
      </w:r>
    </w:p>
    <w:p>
      <w:r>
        <w:rPr>
          <w:b/>
          <w:u w:val="single"/>
        </w:rPr>
        <w:t xml:space="preserve">141092</w:t>
      </w:r>
    </w:p>
    <w:p>
      <w:r>
        <w:t xml:space="preserve">4.</w:t>
        <w:tab/>
        <w:tab/>
        <w:tab/>
        <w:t xml:space="preserve">Samalla kun traumatisoit oman lapsesi. Ei kovin hyvä idea.</w:t>
      </w:r>
    </w:p>
    <w:p>
      <w:r>
        <w:rPr>
          <w:b/>
          <w:u w:val="single"/>
        </w:rPr>
        <w:t xml:space="preserve">141093</w:t>
      </w:r>
    </w:p>
    <w:p>
      <w:r>
        <w:t xml:space="preserve">5.</w:t>
        <w:tab/>
        <w:tab/>
        <w:tab/>
        <w:tab/>
        <w:t xml:space="preserve">On parempi, että lapsi tietää vanhempiensa rakastavan häntä ja puolustavan häntä, kuin ettei hän tiedä sitä.  Millaisessa jälkeenjääneessä maailmassa sinä elät?</w:t>
      </w:r>
    </w:p>
    <w:p>
      <w:r>
        <w:rPr>
          <w:b/>
          <w:u w:val="single"/>
        </w:rPr>
        <w:t xml:space="preserve">141094</w:t>
      </w:r>
    </w:p>
    <w:p>
      <w:r>
        <w:t xml:space="preserve">1. Älä unohda neekereitä.</w:t>
      </w:r>
    </w:p>
    <w:p>
      <w:r>
        <w:rPr>
          <w:b/>
          <w:u w:val="single"/>
        </w:rPr>
        <w:t xml:space="preserve">141095</w:t>
      </w:r>
    </w:p>
    <w:p>
      <w:r>
        <w:t xml:space="preserve">1. Useimmat naiset eivät valitettavasti tunne empatiaa miehiä ja poikia kohtaan.</w:t>
      </w:r>
    </w:p>
    <w:p>
      <w:r>
        <w:rPr>
          <w:b/>
          <w:u w:val="single"/>
        </w:rPr>
        <w:t xml:space="preserve">141096</w:t>
      </w:r>
    </w:p>
    <w:p>
      <w:r>
        <w:t xml:space="preserve">2.</w:t>
        <w:tab/>
        <w:t xml:space="preserve">Luulen, että menemme tässä hieman sekaisin. Kyse on vain näistä radikaaleista feministityypeistä. Se, että jotkut äänet ovat äänekkäimpiä, ei tarkoita, että he ovat enemmistö.</w:t>
      </w:r>
    </w:p>
    <w:p>
      <w:r>
        <w:rPr>
          <w:b/>
          <w:u w:val="single"/>
        </w:rPr>
        <w:t xml:space="preserve">141097</w:t>
      </w:r>
    </w:p>
    <w:p>
      <w:r>
        <w:t xml:space="preserve">3.</w:t>
        <w:tab/>
        <w:tab/>
        <w:t xml:space="preserve">Tänään BTS:llä matkustaessani 5 läskiä, tyypillistä länsimaalaista paskiaista lauloi lapselle baby shark -laulua. Kun tuli isähai, yksi sanoi ilkeään sävyyn "emme tarvitse isähaita". Avointa vihaa miehen sukupuolta kohtaan pähkinänkuoressa. Yksi syy miksi en voi sietää länsimaalaisia naisia, myönnytettyjä narttuja asenteella. Asun Kaakkois-Aasiassa ja useimmat aasialaiset naiset kohtelevat siellä miehiä halveksimatta eivätkä kanna "olen ämmä ja vihaan kaikkia miehiä" -asennetta. Ja ei, he eivät ole alistuvia, kuten länsimaiset tiedotusvälineet heitä kuvaavat.</w:t>
      </w:r>
    </w:p>
    <w:p>
      <w:r>
        <w:rPr>
          <w:b/>
          <w:u w:val="single"/>
        </w:rPr>
        <w:t xml:space="preserve">141098</w:t>
      </w:r>
    </w:p>
    <w:p>
      <w:r>
        <w:t xml:space="preserve">1. Poikaystävä kuulostaa nartulta.</w:t>
      </w:r>
    </w:p>
    <w:p>
      <w:r>
        <w:rPr>
          <w:b/>
          <w:u w:val="single"/>
        </w:rPr>
        <w:t xml:space="preserve">141099</w:t>
      </w:r>
    </w:p>
    <w:p>
      <w:r>
        <w:t xml:space="preserve">2.</w:t>
        <w:tab/>
        <w:t xml:space="preserve">kuulostat tietämättömältä, tietämättömältä hintiltä, joka ei lue artikkeleita ja siirtyy suoraan mielipiteisiin. vitun ääliö.</w:t>
      </w:r>
    </w:p>
    <w:p>
      <w:r>
        <w:rPr>
          <w:b/>
          <w:u w:val="single"/>
        </w:rPr>
        <w:t xml:space="preserve">141100</w:t>
      </w:r>
    </w:p>
    <w:p>
      <w:r>
        <w:t xml:space="preserve">3.</w:t>
        <w:tab/>
        <w:tab/>
        <w:t xml:space="preserve">^ Hän on hullu.</w:t>
      </w:r>
    </w:p>
    <w:p>
      <w:r>
        <w:rPr>
          <w:b/>
          <w:u w:val="single"/>
        </w:rPr>
        <w:t xml:space="preserve">141101</w:t>
      </w:r>
    </w:p>
    <w:p>
      <w:r>
        <w:t xml:space="preserve">1. Tämän täytyy olla satiiria, tämä ei voi mitenkään olla totta,</w:t>
      </w:r>
    </w:p>
    <w:p>
      <w:r>
        <w:rPr>
          <w:b/>
          <w:u w:val="single"/>
        </w:rPr>
        <w:t xml:space="preserve">141102</w:t>
      </w:r>
    </w:p>
    <w:p>
      <w:r>
        <w:t xml:space="preserve">2.</w:t>
        <w:tab/>
        <w:t xml:space="preserve">Muutama vuosi sitten jotkut idiootit protestoivat japanilaista kulttuurinäyttelyä vastaan, koska se oli "kulttuurista omimista" (huolimatta siitä, että näyttelyn järjestäjät olivat itse japanilaisia). Protestin johtaja oli... amerikankiinalainen.  Jos sellaista voi tapahtua, tämä ei ole kaukaa haettua.</w:t>
      </w:r>
    </w:p>
    <w:p>
      <w:r>
        <w:rPr>
          <w:b/>
          <w:u w:val="single"/>
        </w:rPr>
        <w:t xml:space="preserve">141103</w:t>
      </w:r>
    </w:p>
    <w:p>
      <w:r>
        <w:t xml:space="preserve">3.</w:t>
        <w:tab/>
        <w:tab/>
        <w:t xml:space="preserve">&gt; Protestin johtaja oli... amerikankiinalainen</w:t>
        <w:t xml:space="preserve">  Osa minusta haluaisi todella tehdä sopimattoman vitsin Nankingista juuri nyt...</w:t>
      </w:r>
    </w:p>
    <w:p>
      <w:r>
        <w:rPr>
          <w:b/>
          <w:u w:val="single"/>
        </w:rPr>
        <w:t xml:space="preserve">141104</w:t>
      </w:r>
    </w:p>
    <w:p>
      <w:r>
        <w:t xml:space="preserve">4.</w:t>
        <w:tab/>
        <w:tab/>
        <w:tab/>
        <w:t xml:space="preserve">Mistä sinä puhut? Kuten Japani selvästi korostaa, heidän historiassaan ei tapahtunut mitään vuosina 1930-1945. MITÄÄN.</w:t>
      </w:r>
    </w:p>
    <w:p>
      <w:r>
        <w:rPr>
          <w:b/>
          <w:u w:val="single"/>
        </w:rPr>
        <w:t xml:space="preserve">141105</w:t>
      </w:r>
    </w:p>
    <w:p>
      <w:r>
        <w:t xml:space="preserve">5.</w:t>
        <w:tab/>
        <w:tab/>
        <w:t xml:space="preserve">Kiinalaiset, intialaiset, filippiiniläiset; kun taas kaikki japanilaiset ja japanilais-amerikkalaiset kannattivat sitä tai huomauttivat, että maalaukset olivat *eurooppalaisten* japanofiilien maalaamia, joten he pukeutuivat joka tapauksessa eurooppalaisiksi.</w:t>
      </w:r>
    </w:p>
    <w:p>
      <w:r>
        <w:rPr>
          <w:b/>
          <w:u w:val="single"/>
        </w:rPr>
        <w:t xml:space="preserve">141106</w:t>
      </w:r>
    </w:p>
    <w:p>
      <w:r>
        <w:t xml:space="preserve">1. Olen varma, että tulen katumaan rahan tuhlaamista ja sitä, että kuuntelen naisten sanovan älyttömiä asioita...</w:t>
      </w:r>
    </w:p>
    <w:p>
      <w:r>
        <w:rPr>
          <w:b/>
          <w:u w:val="single"/>
        </w:rPr>
        <w:t xml:space="preserve">141107</w:t>
      </w:r>
    </w:p>
    <w:p>
      <w:r>
        <w:t xml:space="preserve">1. "Kävi siis ilmi, että pelaajat todella pitävät kävelysimulaattoreista, mutta vain jos ne kertovat cowboyista, jotka ampuvat, metsästävät, varastavat jne. kävelemällä henkeäsalpaavassa ympäristössä, eivätkä naisista, jotka eivät tee mitään, mutta joilla on homosisko." - Joku SJW-mulkku (NPC) siitä, kuinka hyveellinen hän on.</w:t>
      </w:r>
    </w:p>
    <w:p>
      <w:r>
        <w:rPr>
          <w:b/>
          <w:u w:val="single"/>
        </w:rPr>
        <w:t xml:space="preserve">141108</w:t>
      </w:r>
    </w:p>
    <w:p>
      <w:r>
        <w:t xml:space="preserve">1. Jotain suurta on tapahtumassa.</w:t>
      </w:r>
    </w:p>
    <w:p>
      <w:r>
        <w:rPr>
          <w:b/>
          <w:u w:val="single"/>
        </w:rPr>
        <w:t xml:space="preserve">141109</w:t>
      </w:r>
    </w:p>
    <w:p>
      <w:r>
        <w:t xml:space="preserve">2.</w:t>
        <w:tab/>
        <w:t xml:space="preserve">Syytteet. Tuomioistuimet. Gitmo.  Tehdään tästä todellisuutta.</w:t>
      </w:r>
    </w:p>
    <w:p>
      <w:r>
        <w:rPr>
          <w:b/>
          <w:u w:val="single"/>
        </w:rPr>
        <w:t xml:space="preserve">141110</w:t>
      </w:r>
    </w:p>
    <w:p>
      <w:r>
        <w:t xml:space="preserve">3.</w:t>
        <w:tab/>
        <w:tab/>
        <w:t xml:space="preserve">Ripusta ne korkealle. En halua maksaa maanpetturipaskiaisten majoittamisesta ja ruokkimisesta.</w:t>
      </w:r>
    </w:p>
    <w:p>
      <w:r>
        <w:rPr>
          <w:b/>
          <w:u w:val="single"/>
        </w:rPr>
        <w:t xml:space="preserve">141111</w:t>
      </w:r>
    </w:p>
    <w:p>
      <w:r>
        <w:t xml:space="preserve">1. Erinomainen viesti.   Korostan pari tärkeää muistutusta niille teistä, jotka ovat kyllästyneet kuulemaan, että väkivalta on ["vain siivous sana vaimonhakkaamiselle" ja "tiedämme, etteivät tytöt hakkaa poikia, vaan pojat hakkaavat tyttöjä."] (https://www.youtube.com/watch?time_continue=1&amp;v=8DdYzDkA_s0) * Eräässä Harvardin tutkimuksessa väitetään, että naiset syyllistyvät 70 %:iin perheväkivallasta. https://ajph.aphapublications.org/doi/abs/10.2105/AJPH.2005.079020 * Kansainvälinen 32 maata kattava väkivaltatutkimus, joka koskee väkivaltaista perheväkivaltaa, päätyi samoihin tuloksiin: Naisväkivalta jälleen yleisempää kuin miesväkivalta. https://www.semanticscholar.org/paper/Author-'-s-personal-copy-Dominance-and-symmetry-in-Straus/44171aa36dd89a40b9ff57a2760477ceae4ff523 Tässä on tärkein taulukko: https://ai2-s2-public.s3.amazonaws.com/figures/2017-08-08/44171aa36dd89a40b9ff57a2760477ceae4ff523/7-Table1-1.png Tässä on PDF-tiedosto koko artikkelista: https://pdfs.semanticscholar.org/bb03/70032a40b08be4e2e832ea13242302ac2f4d.pdf?_ga=2.161251135.367789208.1534364388-1374122269.1534364388 * [Kun pahoinpidelty mies soitti poliisille, poliisi pidätti todennäköisemmin miehen kuin hänen pahoinpitelevän naiskumppaninsa. Poliisille soittaneet miehet pidätettiin 26 prosentissa tapauksista, kun taas heidän pahoinpitelevä kumppaninsa pidätettiin vain 17 prosentissa](https://www.nationalparentsorganization.org/blog/3972-researcher-what-hap-3972).  * [Naiset ovat "kontrolloivampia ja aggressiivisempia kuin miehet" parisuhteissa](https://www.telegraph.co.uk/men/relationships/10927507/Women-are-more-controlling-and-aggressive-than-men-in-relationships.html)    Muistakaa, mulkut, naisten pitäminen vastuullisina väkivallasta ON ppd.    Edit.   Lisäksi menetimme viime viikolla hyvän miehen, päämodin ja /kaikkien kusipäiden tuhoajan, Mustakan. Surullinen päivä PPD:lle, sillä hän teki ppd:stä sen mitä se on nykyään. Hän oli hyvä mies.   Menkää nyt kunnioittamaan häntä, kusipäät: &gt;PdD:n perustajajäsen ja päämod Mustaka on kuollut.</w:t>
      </w:r>
    </w:p>
    <w:p>
      <w:r>
        <w:rPr>
          <w:b/>
          <w:u w:val="single"/>
        </w:rPr>
        <w:t xml:space="preserve">141112</w:t>
      </w:r>
    </w:p>
    <w:p>
      <w:r>
        <w:t xml:space="preserve">https://www.reddit.com/r/pussypassdenied/comments/9nsxiv/_/</w:t>
      </w:r>
    </w:p>
    <w:p>
      <w:r>
        <w:rPr>
          <w:b/>
          <w:u w:val="single"/>
        </w:rPr>
        <w:t xml:space="preserve">141113</w:t>
      </w:r>
    </w:p>
    <w:p>
      <w:r>
        <w:t xml:space="preserve">2.</w:t>
        <w:tab/>
        <w:t xml:space="preserve">:(</w:t>
      </w:r>
    </w:p>
    <w:p>
      <w:r>
        <w:rPr>
          <w:b/>
          <w:u w:val="single"/>
        </w:rPr>
        <w:t xml:space="preserve">141114</w:t>
      </w:r>
    </w:p>
    <w:p>
      <w:r>
        <w:t xml:space="preserve">3.</w:t>
        <w:tab/>
        <w:t xml:space="preserve">Olen aina tavallaan olettanut tämän, ja olen iloinen, että näin tämän tilastotiedon viime viikolla. En voi sietää sitä, että joku lyö minua, varsinkin jos hän on minua pienempi ja tekee sen, koska en tee mitään takaisin.   Tämän sanottuani haluaisin tilastotietoja aiheutuneista vahingoista. Minua on vuosien varrella lyönyt useampi nainen, eikä kukaan ole päässyt lähellekään satuttamaan minua vähänkään. Yksi lyönti minulta ja se olisi ollut heille sairaalahoito.   Kannatan tasa-arvoa ja olen sitä mieltä, että kaikki, jotka yrittävät vahingoittaa sinua fyysisesti, pitäisi laittaa paikoilleen, mutta tuo tilasto saa sen kuulostamaan siltä, että miehiä pahoinpidellään fyysisesti, mutta olkaamme tosissamme, on harvinaista, että nainen voi todella satuttaa meitä fyysisesti.   Mielestäni rangaistusten, joita miehille langetetaan siitä, että he lyövät naista takaisin, pitäisi olla olemattomia. Riippumatta vahingoista. Jos joku yrittää satuttaa sinua, puolustat itseäsi.</w:t>
      </w:r>
    </w:p>
    <w:p>
      <w:r>
        <w:rPr>
          <w:b/>
          <w:u w:val="single"/>
        </w:rPr>
        <w:t xml:space="preserve">141115</w:t>
      </w:r>
    </w:p>
    <w:p>
      <w:r>
        <w:t xml:space="preserve">4.</w:t>
        <w:tab/>
        <w:t xml:space="preserve">Kaksinaismoraalit ovat paskapuhetta, mutta jos poistat rangaistukset kostotoimista, niin jos joku loukkaisi vakavasti jotakuta tai tekisi jotain täysin tarpeetonta, hän ei joutuisi vaikeuksiin.</w:t>
      </w:r>
    </w:p>
    <w:p>
      <w:r>
        <w:rPr>
          <w:b/>
          <w:u w:val="single"/>
        </w:rPr>
        <w:t xml:space="preserve">141116</w:t>
      </w:r>
    </w:p>
    <w:p>
      <w:r>
        <w:t xml:space="preserve">5.</w:t>
        <w:tab/>
        <w:t xml:space="preserve">Minun olisi pitänyt täsmentää, että tarkoitin lain rajoissa. Tarkemmin sanottuna itsepuolustusta.   Jos tyttö tai mies tulee luokseni ja läimäyttää minua kovaa vain kerran eikä puutu asiaan sen enempää, ei olisi itsepuolustusta, jos löisin takaisin (ainakaan siellä, missä asun).  Pari kertaa yksi tyttöystäväni suuttui minulle todella paljon ja alkoi lyödä minua niin lujaa kuin pystyi, toistuvasti. Yhden kerran hän löi käsivartaloani ja vartaloani, kun olin autoa ajamassa. Annoin sen tapahtua, koska se ei todellakaan sattunut, ja muutaman sekunnin kuluttua hän jatkoi eskaloitumista ja raapi minua. Siinä vaiheessa olisin voinut läimäyttää häntä uneen, mutta työnsin häntä takaisin käsivarrellani ja kävin äänekkäästi. Sitten sanoin "Aion vittu satuttaa meitä molempia, katso tätä" ja lähdin kiihdyttämään kohti valotolppaa. Pelästytti hänet kuoliaaksi. Jos hän ei olisi pysähtynyt, kun työnsin hänet takaisin ja korotin ääntäni, olisin lyönyt häntä saadakseni hänet pysähtymään.   Toisella kerralla hän meni päälleni, kun olin sängyssä, kun olin juuri tullut sairaalasta nyrjähtänyt jalka, ja hän meni päälleni ja alkoi murskata rintakehääni ja käsiäni. Se ei sattunut lainkaan, mutta hänellä oli aikomus satuttaa minua, ja hän jatkoi, kunnes lopetin sen äänelläni.  Jos hän ei kuitenkaan olisi ollut tyttöystäväni ja olisi tehnyt samaa molemmissa tilanteissa, häntä olisi lyöty kerran kovaa ja sen jälkeen kovaa, jos hän olisi jatkanut. Jos häntä olisi lyöty ja hän olisi sattunut päätymään sairaalaan, rangaistusta ei olisi pitänyt tulla.</w:t>
      </w:r>
    </w:p>
    <w:p>
      <w:r>
        <w:rPr>
          <w:b/>
          <w:u w:val="single"/>
        </w:rPr>
        <w:t xml:space="preserve">141117</w:t>
      </w:r>
    </w:p>
    <w:p>
      <w:r>
        <w:t xml:space="preserve">6.</w:t>
        <w:tab/>
        <w:t xml:space="preserve">Jeesus, en todellakaan halua loukata, mutta sinulla on ollut melkoisia tyttöystäviä.  Ymmärrän mitä tarkoitat sukupuolten välisestä tasa-arvosta, esimerkiksi jos mies jäisi kiinni pettämisestä, kaikki hyväksyisivät sen, että hänen gf:nsä löisi häntä (olen nähnyt tämän tapahtuvan jopa poliisin edessä), mutta päinvastoin, ja joku päätyisi luultavasti vankilaan.</w:t>
      </w:r>
    </w:p>
    <w:p>
      <w:r>
        <w:rPr>
          <w:b/>
          <w:u w:val="single"/>
        </w:rPr>
        <w:t xml:space="preserve">141118</w:t>
      </w:r>
    </w:p>
    <w:p>
      <w:r>
        <w:t xml:space="preserve">7.</w:t>
        <w:tab/>
        <w:t xml:space="preserve">Ei otettu.   En ollut edes oikeasti huijannut, btw.   Tein vain alusta asti hyvin selväksi, mikä on kantani siihen, että miehet lyövät naisia, ja taisin erehdyksessä tehdä selväksi, että he eivät voi satuttaa minua, vaikka yrittäisivätkin, enkä välittäisi, elleivät he lyö minua naamaan.   Oli miten oli. Useimpia läheisiä ystäviäni, ellei kaikkia, on lyönyt ainakin yksi tyttöystävä. Siksi on olemassa tilasto, joka tukee sitä, että fyysistä väkivaltaa miehiä kohtaan on parisuhteissa enemmän kuin naisia kohtaan. En vain vertaa näitä kahta, koska tuskin moni nainen voisi satuttaa miestä, ellei sitä päätä sallia. Silti pitäisi rangaista yhtä lailla.</w:t>
      </w:r>
    </w:p>
    <w:p>
      <w:r>
        <w:rPr>
          <w:b/>
          <w:u w:val="single"/>
        </w:rPr>
        <w:t xml:space="preserve">141119</w:t>
      </w:r>
    </w:p>
    <w:p>
      <w:r>
        <w:t xml:space="preserve">1. \&gt;ei ole parisuhteessa \&gt;"tyttöystäväni"</w:t>
      </w:r>
    </w:p>
    <w:p>
      <w:r>
        <w:rPr>
          <w:b/>
          <w:u w:val="single"/>
        </w:rPr>
        <w:t xml:space="preserve">141120</w:t>
      </w:r>
    </w:p>
    <w:p>
      <w:r>
        <w:t xml:space="preserve">2.</w:t>
        <w:tab/>
        <w:t xml:space="preserve">Oletan, että et ole ollut monien naisten kanssa tekemisissä, joten yritän selittää tämän väitteen sinulle. Yleinen väärinkäsitys lasten keskuudessa on, että termi "tyttöystävä" tarkoittaa jonkinlaista romanttista sitoutumista. Tämä voi pitää paikkansa heteroseksuaalisten miesten lausumana, mutta monet naiset ja homoseksuaalit kutsuvat toisia naisia tai homoseksuaaleja "tyttöystäväksi". Kun naiset tai homoseksuaalit käyttävät sanaa "tyttöystävä", sillä viitataan lähes aina ystävyyteen. Tämä on yleinen käytäntö naisten ja homoseksuaalien keskuudessa. Ymmärrän, miten olet saattanut hämmentyä, tämä hämmennys voi johtua siitä, ettei sinulla ole naiskontakteja tai vastakkaisen sukupuolen halukkuutta olla kanssasi tekemisissä.   Mitä enemmän tiedät.............</w:t>
      </w:r>
    </w:p>
    <w:p>
      <w:r>
        <w:rPr>
          <w:b/>
          <w:u w:val="single"/>
        </w:rPr>
        <w:t xml:space="preserve">141121</w:t>
      </w:r>
    </w:p>
    <w:p>
      <w:r>
        <w:t xml:space="preserve">3.</w:t>
        <w:tab/>
        <w:tab/>
        <w:t xml:space="preserve">Hemmo, syy siihen, että en pidä etunojista, ei johdu siitä, etten olisi ollut vuorovaikutuksessa heidän kanssaan, vaan siitä, että olen ollut vuorovaikutuksessa heidän kanssaan.  Mutta ihan sama, jatka tätä "et ole oikea mies, ellei etureikä validoi sinua läsnäolollaan/vaginallaan" ja kerro minulle, miten he eivät ole seksiobjekteja.  Naiset ovat yleisesti ottaen tyhmiä, tylsiä, ailahtelevia olentoja, ja olen yksinkertaisesti paljon onnellisempi ilman heidän tyhjänpäiväisiä mietteitään.  Minulla on ollut jopa yksi tyttö, joka syytti minua pettämisestä sen jälkeen, kun hän antoi minulle "En halua olla sidottu vain yhteen ihmiseen" -keskustelun. lol, vitut naisellisesta imperatiivista, teidän paskapuheenne ei toimi minuun.  Yleinen väärinkäsitys soijapoikien ympärillä on se, että mitä homot/front-holes sanovat, sitä he myös tarkoittavat.</w:t>
      </w:r>
    </w:p>
    <w:p>
      <w:r>
        <w:rPr>
          <w:b/>
          <w:u w:val="single"/>
        </w:rPr>
        <w:t xml:space="preserve">141122</w:t>
      </w:r>
    </w:p>
    <w:p>
      <w:r>
        <w:t xml:space="preserve">1. WTF-miksi rumat naiset valittavat "kohtuuttomista odotuksista".  Pidä peiliä ja tajua, ettet ole viehättävä.  Ymmärrä, että muut ihmiset ovat paljon viehättävämpiä kuin sinä, ja se olet vain sinä, joka haluaa huomiota.  Mene kuntoilemaan ja lopeta mulkkuilu.</w:t>
      </w:r>
    </w:p>
    <w:p>
      <w:r>
        <w:rPr>
          <w:b/>
          <w:u w:val="single"/>
        </w:rPr>
        <w:t xml:space="preserve">141123</w:t>
      </w:r>
    </w:p>
    <w:p>
      <w:r>
        <w:t xml:space="preserve">1. Hän siis tappoi miehensä ja uskaltaa *näyttää* siltä?!!</w:t>
      </w:r>
    </w:p>
    <w:p>
      <w:r>
        <w:rPr>
          <w:b/>
          <w:u w:val="single"/>
        </w:rPr>
        <w:t xml:space="preserve">141124</w:t>
      </w:r>
    </w:p>
    <w:p>
      <w:r>
        <w:t xml:space="preserve">2.</w:t>
        <w:tab/>
        <w:t xml:space="preserve">kyllä, mikä kusipää</w:t>
      </w:r>
    </w:p>
    <w:p>
      <w:r>
        <w:rPr>
          <w:b/>
          <w:u w:val="single"/>
        </w:rPr>
        <w:t xml:space="preserve">141125</w:t>
      </w:r>
    </w:p>
    <w:p>
      <w:r>
        <w:t xml:space="preserve">1. Aika varmasti tuo on MtF-transu, joka tapauksessa kommunismi osoittaa jo nyt olevansa jälkeenjäänyt. En ymmärrä miksi niin monet LGBTBBQ-ihmiset ovat niin kiinnostuneita kommunismista, jos et ollut heteropari ja sinua pidettiin degeneroituneena, se oli sinulle gulag.</w:t>
      </w:r>
    </w:p>
    <w:p>
      <w:r>
        <w:rPr>
          <w:b/>
          <w:u w:val="single"/>
        </w:rPr>
        <w:t xml:space="preserve">141126</w:t>
      </w:r>
    </w:p>
    <w:p>
      <w:r>
        <w:t xml:space="preserve">2.</w:t>
        <w:tab/>
        <w:t xml:space="preserve">Trannit eivät välitä siitä, kuinka paljon tienaat, he eivät ole naisia.</w:t>
      </w:r>
    </w:p>
    <w:p>
      <w:r>
        <w:rPr>
          <w:b/>
          <w:u w:val="single"/>
        </w:rPr>
        <w:t xml:space="preserve">141127</w:t>
      </w:r>
    </w:p>
    <w:p>
      <w:r>
        <w:t xml:space="preserve">1. &gt;On maahanmuuttaja ja yrittäjä &gt;Omistaa paikallisen yrityksen, joka on yhteisön kantava voima &gt;On kaunis vaimo ja useita lapsia &gt;On hyvä isä MUH STEREOTYPES, APU A TALKA SO FUNNY, MAKE BAD MAN GO WAHHHHHHH</w:t>
      </w:r>
    </w:p>
    <w:p>
      <w:r>
        <w:rPr>
          <w:b/>
          <w:u w:val="single"/>
        </w:rPr>
        <w:t xml:space="preserve">141128</w:t>
      </w:r>
    </w:p>
    <w:p>
      <w:r>
        <w:t xml:space="preserve">2.</w:t>
        <w:tab/>
        <w:t xml:space="preserve">[poistettu]</w:t>
      </w:r>
    </w:p>
    <w:p>
      <w:r>
        <w:rPr>
          <w:b/>
          <w:u w:val="single"/>
        </w:rPr>
        <w:t xml:space="preserve">141129</w:t>
      </w:r>
    </w:p>
    <w:p>
      <w:r>
        <w:t xml:space="preserve">3.</w:t>
        <w:tab/>
        <w:tab/>
        <w:t xml:space="preserve">Kyllä hän oli.</w:t>
      </w:r>
    </w:p>
    <w:p>
      <w:r>
        <w:rPr>
          <w:b/>
          <w:u w:val="single"/>
        </w:rPr>
        <w:t xml:space="preserve">141130</w:t>
      </w:r>
    </w:p>
    <w:p>
      <w:r>
        <w:t xml:space="preserve">4.</w:t>
        <w:tab/>
        <w:tab/>
        <w:tab/>
        <w:t xml:space="preserve">Paitsi että hänen äänensä oli valkoisen miehen, ja hän esitti c-kaupan stereotyyppiä. Hän olisi kirjaimellisesti voinut työskennellä missä tahansa muualla, eikä tästä olisi ollut mitään haittaa. Valkoisesta ääninäyttelijästä huolimatta...</w:t>
      </w:r>
    </w:p>
    <w:p>
      <w:r>
        <w:rPr>
          <w:b/>
          <w:u w:val="single"/>
        </w:rPr>
        <w:t xml:space="preserve">141131</w:t>
      </w:r>
    </w:p>
    <w:p>
      <w:r>
        <w:t xml:space="preserve">5.</w:t>
        <w:tab/>
        <w:tab/>
        <w:tab/>
        <w:tab/>
        <w:t xml:space="preserve">&gt; Paitsi että hänen äänensä oli valkoisen miehen Irrelevantti. &gt;ja hän esitti c-kaupan stereotyyppiä.  Hän oli maahanmuuttaja Intiasta, valmistunut heidän yliopistostaan, ja hänellä on vakituisesti maksava työ. &gt;Hän olisi kirjaimellisesti voinut työskennellä missä tahansa muualla, ja tämä olisi voinut olla asiaankuulumatonta.  Painu helvettiin.  Ainoat, jotka tekevät siitä ongelman, ovat sinunlaisesi nirsoilevat SJW:t, jotka vain ESITTELEVÄT puolustavansa vähemmistöjä, mutta heittäisivät heidät susien eteen, jos he uskaltaisivat olla eri mieltä sinun lähestymistapasi kanssa.  Toisin sanoen, merkkimaskotit. &gt;Valkoinen ääninäyttelijä ei kuitenkaan...  Löysin rasistin.</w:t>
      </w:r>
    </w:p>
    <w:p>
      <w:r>
        <w:rPr>
          <w:b/>
          <w:u w:val="single"/>
        </w:rPr>
        <w:t xml:space="preserve">141132</w:t>
      </w:r>
    </w:p>
    <w:p>
      <w:r>
        <w:t xml:space="preserve">6.</w:t>
        <w:tab/>
        <w:tab/>
        <w:tab/>
        <w:tab/>
        <w:tab/>
        <w:t xml:space="preserve">&gt;Irrrelevant.  Millä tavalla? Intialaiset ovat mediassa pahasti aliedustettuina. Varsinkin animaatioissa. &gt;Hän oli intialainen maahanmuuttaja, valmistunut heidän yliopistostaan ja hänellä on vakituinen palkkatyö.  Silti he käyttivät C-kaupan stereotypiaa. &gt;Vittu. Ainoat, jotka tekevät siitä ongelman, ovat sinunlaisesi nirsoilevat SJW:t, jotka vain ESITTELEVÄT puolustavansa vähemmistöjä, mutta heittäisivät heidät susien eteen, jos he uskaltaisivat olla eri mieltä sinun lähestymistapasi kanssa. Toisin sanoen, symbolisia maskotteja.  Ihmisten ei tarvitse olla kanssani samaa mieltä. Minä en välitä. Pitkän elämän, koulutuksen ja harkinnan jälkeen olen päätynyt kantoihini. Voitte vapaasti olla eri mieltä, kuten nytkin. Olen yksinkertaisesti sitä mieltä, että Apu oli haitallinen hahmo, jota ei olisi koskaan pitänyt toteuttaa sillä tavalla kuin se ensimmäisessä tapauksessa toteutettiin. Onneksi edistystä on tapahtunut ja voimme korjata menneet rikkomukset. &gt;Löytyi rasisti.  Olen rasisti, koska mielestäni intialaisia pitäisi esittää intialaisilla hahmoilla? Melkoinen räyhäkkä logiikka sinulla on ystäväni.</w:t>
      </w:r>
    </w:p>
    <w:p>
      <w:r>
        <w:rPr>
          <w:b/>
          <w:u w:val="single"/>
        </w:rPr>
        <w:t xml:space="preserve">141133</w:t>
      </w:r>
    </w:p>
    <w:p>
      <w:r>
        <w:t xml:space="preserve">7.</w:t>
        <w:tab/>
        <w:tab/>
        <w:tab/>
        <w:tab/>
        <w:tab/>
        <w:tab/>
        <w:t xml:space="preserve">&gt; Olenko rasisti, koska mielestäni intialaisia pitäisi esittää intialaisilla hahmoilla?   Ja nyt sinä vähemmän edustusta, helvetin hyvää työtä...Ai niin ja voit ottaa kaikki valitukset vähemmän edustuksesta liottaa ne etikkaan, kääriä ne kaktuksen ympärille ja työntää ne suoraan perseeseesi...</w:t>
      </w:r>
    </w:p>
    <w:p>
      <w:r>
        <w:rPr>
          <w:b/>
          <w:u w:val="single"/>
        </w:rPr>
        <w:t xml:space="preserve">141134</w:t>
      </w:r>
    </w:p>
    <w:p>
      <w:r>
        <w:t xml:space="preserve">8.</w:t>
        <w:tab/>
        <w:tab/>
        <w:tab/>
        <w:tab/>
        <w:tab/>
        <w:tab/>
        <w:tab/>
        <w:t xml:space="preserve">Se ei ole minun syytäni. Ei yksinkertaisesti ole mitään mahdollisuutta käsittää sellaista asiaa todellisuuden varjolla. Joukko ikääntyneitä miehiä päätti hylätä Apun, koska he eivät kyenneet muuttumaan ajan ja asiakkaiden kysynnän mukana. He olisivat voineet kirjoittaa söpön pienen tarinan Apun joutumisesta onnettomuuteen tai ehkä savun hengittämiseen ja esitellä oikean intialaisen ääninäyttelijän. Se olisi tuonut jotain, mitä Simpsonit tarvitsee nykyään niin kipeästi... muutosta.</w:t>
      </w:r>
    </w:p>
    <w:p>
      <w:r>
        <w:rPr>
          <w:b/>
          <w:u w:val="single"/>
        </w:rPr>
        <w:t xml:space="preserve">141135</w:t>
      </w:r>
    </w:p>
    <w:p>
      <w:r>
        <w:t xml:space="preserve">9.</w:t>
        <w:tab/>
        <w:tab/>
        <w:tab/>
        <w:tab/>
        <w:tab/>
        <w:tab/>
        <w:tab/>
        <w:tab/>
        <w:t xml:space="preserve">&gt; Joukko ikääntyneitä miehiä päätti hylätä Apun, koska he eivät pystyneet muuttumaan ajan ja asiakkaiden vaatimuksen mukaan Käännös "tässä on iso haistakaa vittu, jonka nämä sekopäiset ääliöt ansaitsevat, koska ette kuitenkaan voi tehdä heitä onnellisiksi"...  Suoraan sanottuna minusta tämä on hyvä tapa käsitellä tällaisia kusipäitä ja suoraan sanottuna sinua.</w:t>
      </w:r>
    </w:p>
    <w:p>
      <w:r>
        <w:rPr>
          <w:b/>
          <w:u w:val="single"/>
        </w:rPr>
        <w:t xml:space="preserve">141136</w:t>
      </w:r>
    </w:p>
    <w:p>
      <w:r>
        <w:t xml:space="preserve">10.</w:t>
        <w:tab/>
        <w:tab/>
        <w:tab/>
        <w:tab/>
        <w:tab/>
        <w:tab/>
        <w:tab/>
        <w:tab/>
        <w:tab/>
        <w:t xml:space="preserve">&gt; tällaiset kusipäät ja suoraan sanottuna sinä.  Sääntö 1 Varoitus.</w:t>
      </w:r>
    </w:p>
    <w:p>
      <w:r>
        <w:rPr>
          <w:b/>
          <w:u w:val="single"/>
        </w:rPr>
        <w:t xml:space="preserve">141137</w:t>
      </w:r>
    </w:p>
    <w:p>
      <w:r>
        <w:t xml:space="preserve">11.</w:t>
        <w:tab/>
        <w:tab/>
        <w:tab/>
        <w:tab/>
        <w:t xml:space="preserve">Luulen, että vitsi oli se, että hän näyttää stereotyyppiseltä, mutta todellisuudessa hän maalaa hyvin mairittelevan kuvan eteläaasialaisista.</w:t>
      </w:r>
    </w:p>
    <w:p>
      <w:r>
        <w:rPr>
          <w:b/>
          <w:u w:val="single"/>
        </w:rPr>
        <w:t xml:space="preserve">141138</w:t>
      </w:r>
    </w:p>
    <w:p>
      <w:r>
        <w:t xml:space="preserve">12.</w:t>
        <w:tab/>
        <w:tab/>
        <w:tab/>
        <w:tab/>
        <w:tab/>
        <w:t xml:space="preserve">Intiaanit menestyvät jo nyt hyvin amerikkalaisina. http://www.pewresearch.org/fact-tank/2014/09/30/5-facts-about-indian-americans/ &gt; Intiaaniamerikkalaiset kuuluvat Yhdysvaltojen korkeimmin koulutettuihin rodullisiin tai etnisiin ryhmiin. https://blogs.voanews.com/all-about-america/2015/05/08/this-us-ethnic-group-makes-the-most-money/ &gt; Intiaaniamerikkalaiset ovat Yhdysvaltojen rikkain etninen ryhmä, ja heidän mediaanitulonsa olivat 100 547 dollaria vuonna 2013, Yhdysvaltain väestölaskentatoimiston (U.S. Census Bureaun) tietojen mukaan. Vertaa tätä 51 939 dollariin, joka oli kaikkien amerikkalaisten mediaanitulo samana ajanjaksona.  Tosiasia on, ettei rotustereotypiaa voi mitenkään pyyhkäistä pois "positiivisena". He olisivat voineet todella tehdä merkin osallistamisella, mutta sen sijaan he tekivät matalaa iskua, ja ihmiset ovat vihdoin ottaneet heidät vastuuseen siitä.</w:t>
      </w:r>
    </w:p>
    <w:p>
      <w:r>
        <w:rPr>
          <w:b/>
          <w:u w:val="single"/>
        </w:rPr>
        <w:t xml:space="preserve">141139</w:t>
      </w:r>
    </w:p>
    <w:p>
      <w:r>
        <w:t xml:space="preserve">13.</w:t>
        <w:tab/>
        <w:tab/>
        <w:tab/>
        <w:tab/>
        <w:tab/>
        <w:tab/>
        <w:t xml:space="preserve">outoa, että Cletusta ei ole vielä leikattu...  Ehkä meidän pitäisi vain räjäyttää Simpsonit, koska vitut siitä metelistä.</w:t>
      </w:r>
    </w:p>
    <w:p>
      <w:r>
        <w:rPr>
          <w:b/>
          <w:u w:val="single"/>
        </w:rPr>
        <w:t xml:space="preserve">141140</w:t>
      </w:r>
    </w:p>
    <w:p>
      <w:r>
        <w:t xml:space="preserve">14.</w:t>
        <w:tab/>
        <w:tab/>
        <w:tab/>
        <w:tab/>
        <w:tab/>
        <w:tab/>
        <w:tab/>
        <w:t xml:space="preserve">Olen periaatteessa samaa mieltä siitä, että kaikki stereotypiat ovat jollain tasolla ongelma. Mutta tosiasia on, että Cletus edustaa hallitsevaa ryhmää maassa. On helpompaa korjata ensin kaikkein törkeimmät representaatiot ja edetä listalla alaspäin. Tämä on vasta ensimmäinen askel sisällöntuottajien ohjaamiseksi sellaiselle luomisen tielle, joka ei tapahdu muiden kustannuksella.</w:t>
      </w:r>
    </w:p>
    <w:p>
      <w:r>
        <w:rPr>
          <w:b/>
          <w:u w:val="single"/>
        </w:rPr>
        <w:t xml:space="preserve">141141</w:t>
      </w:r>
    </w:p>
    <w:p>
      <w:r>
        <w:t xml:space="preserve">15.</w:t>
        <w:tab/>
        <w:tab/>
        <w:tab/>
        <w:tab/>
        <w:tab/>
        <w:tab/>
        <w:tab/>
        <w:tab/>
        <w:t xml:space="preserve">&gt; Tosiasia on kuitenkin, että Cletus edustaa maassa hallitsevaa ryhmää</w:t>
        <w:t xml:space="preserve">  Olet vain kateellinen valkoisille, jotka ovat ansainneet menestyksensä.</w:t>
      </w:r>
    </w:p>
    <w:p>
      <w:r>
        <w:rPr>
          <w:b/>
          <w:u w:val="single"/>
        </w:rPr>
        <w:t xml:space="preserve">141142</w:t>
      </w:r>
    </w:p>
    <w:p>
      <w:r>
        <w:t xml:space="preserve">16.</w:t>
        <w:tab/>
        <w:tab/>
        <w:tab/>
        <w:tab/>
        <w:tab/>
        <w:tab/>
        <w:tab/>
        <w:tab/>
        <w:tab/>
        <w:t xml:space="preserve">Ai niin.  Köyhälistö ja alikoulutetut maaseudun ihmiset.  Ilmeisesti enemmistöryhmä Yhdysvalloissa, ja heillä on varmasti paljon valtaa.  Tiedän, että suurin osa paikallisista senaattoreistani on punaniskoja, eivätkä he todellakaan ole jumissa asuntovaunualueilla paskahommissa ja syömässä sosiaalitukia.</w:t>
      </w:r>
    </w:p>
    <w:p>
      <w:r>
        <w:rPr>
          <w:b/>
          <w:u w:val="single"/>
        </w:rPr>
        <w:t xml:space="preserve">141143</w:t>
      </w:r>
    </w:p>
    <w:p>
      <w:r>
        <w:t xml:space="preserve">17.</w:t>
        <w:tab/>
        <w:tab/>
        <w:tab/>
        <w:tab/>
        <w:tab/>
        <w:tab/>
        <w:tab/>
        <w:tab/>
        <w:tab/>
        <w:tab/>
        <w:t xml:space="preserve"> Ja mitä helvettiä tarkoitat?</w:t>
      </w:r>
    </w:p>
    <w:p>
      <w:r>
        <w:rPr>
          <w:b/>
          <w:u w:val="single"/>
        </w:rPr>
        <w:t xml:space="preserve">141144</w:t>
      </w:r>
    </w:p>
    <w:p>
      <w:r>
        <w:t xml:space="preserve">18.</w:t>
        <w:tab/>
        <w:tab/>
        <w:tab/>
        <w:tab/>
        <w:tab/>
        <w:tab/>
        <w:tab/>
        <w:tab/>
        <w:tab/>
        <w:tab/>
        <w:tab/>
        <w:t xml:space="preserve">Sarkastinen huomautus siitä, että Cletus kuuluu johonkin "hallitsevaan ryhmään".</w:t>
      </w:r>
    </w:p>
    <w:p>
      <w:r>
        <w:rPr>
          <w:b/>
          <w:u w:val="single"/>
        </w:rPr>
        <w:t xml:space="preserve">141145</w:t>
      </w:r>
    </w:p>
    <w:p>
      <w:r>
        <w:t xml:space="preserve">1. Vaikka hän läpsäisikin häntä takapuoleen, miten vitussa se antaa kenellekään oikeuden kuristaa jotakuta? Vitun feminismi villiintyy ja kaikki tyhmät kusipäät luulevat olevansa nyt uhreja.</w:t>
      </w:r>
    </w:p>
    <w:p>
      <w:r>
        <w:rPr>
          <w:b/>
          <w:u w:val="single"/>
        </w:rPr>
        <w:t xml:space="preserve">141146</w:t>
      </w:r>
    </w:p>
    <w:p>
      <w:r>
        <w:t xml:space="preserve">1. Se ei toimi niin, kusipää.</w:t>
      </w:r>
    </w:p>
    <w:p>
      <w:r>
        <w:rPr>
          <w:b/>
          <w:u w:val="single"/>
        </w:rPr>
        <w:t xml:space="preserve">141147</w:t>
      </w:r>
    </w:p>
    <w:p>
      <w:r>
        <w:t xml:space="preserve">1. Meidän...senkin vitun retardi.</w:t>
      </w:r>
    </w:p>
    <w:p>
      <w:r>
        <w:rPr>
          <w:b/>
          <w:u w:val="single"/>
        </w:rPr>
        <w:t xml:space="preserve">141148</w:t>
      </w:r>
    </w:p>
    <w:p>
      <w:r>
        <w:t xml:space="preserve">1. &gt;pettaa miestään useita kertoja useiden ihmisten kanssa &gt;Nyt ymmärrän, että joko minun on vain jatkettava tätä tai minun on erottava. Jo nyt. 1,5 vuotta. Se ei onnistu. Minä en epäonnistu tuolla tavalla. &gt;En epäonnistu tuolla tavalla.   Kunpa voisin kurottautua ruudun sisälle ja läimäyttää tyhmyyden ulos tästä ghetto-roskasta. Olet jo epäonnistunut avioliitossasi pettämällä, senkin kusipää. Et välitä avioliitostasi tai miehestäsi. Hän välittää vittuakin vain siitä, että stimuloi sitä, mitä jalkojensa välissä on ja ulkonäköä, ulkonäköä siitä, että on hyvä vaimo ja onnellinen avioliitto. Mikä kusipää.</w:t>
      </w:r>
    </w:p>
    <w:p>
      <w:r>
        <w:rPr>
          <w:b/>
          <w:u w:val="single"/>
        </w:rPr>
        <w:t xml:space="preserve">141149</w:t>
      </w:r>
    </w:p>
    <w:p>
      <w:r>
        <w:t xml:space="preserve">1. Et ole. Jumala (tai Allah) arvostaa huumorintajua. Ihmiset ovat kusipäitä.</w:t>
      </w:r>
    </w:p>
    <w:p>
      <w:r>
        <w:rPr>
          <w:b/>
          <w:u w:val="single"/>
        </w:rPr>
        <w:t xml:space="preserve">141150</w:t>
      </w:r>
    </w:p>
    <w:p>
      <w:r>
        <w:t xml:space="preserve">1. Mikä ei ole nykyään seksististä?</w:t>
      </w:r>
    </w:p>
    <w:p>
      <w:r>
        <w:rPr>
          <w:b/>
          <w:u w:val="single"/>
        </w:rPr>
        <w:t xml:space="preserve">141151</w:t>
      </w:r>
    </w:p>
    <w:p>
      <w:r>
        <w:t xml:space="preserve">2.</w:t>
        <w:tab/>
        <w:t xml:space="preserve">Muistaakseni eräs demagogi sanoi jotakin tyyliin "kaikki on seksististä ja rasistista, ja kaikki on osoitettava".</w:t>
      </w:r>
    </w:p>
    <w:p>
      <w:r>
        <w:rPr>
          <w:b/>
          <w:u w:val="single"/>
        </w:rPr>
        <w:t xml:space="preserve">141152</w:t>
      </w:r>
    </w:p>
    <w:p>
      <w:r>
        <w:t xml:space="preserve">3.</w:t>
        <w:tab/>
        <w:tab/>
        <w:t xml:space="preserve">Oliko se aika, jolloin Sarkeesian alkoi puhua siitä, että ihmiset (myös hän itse), jotka tulevat suoraan humanistiselta yliopistokurssilta, voivat olla sietämättömiä mulkkuja ja heidän on opittava hillitsemään itseään? Vaikuttaa minusta aika järkevältä.    "Koska kun alkaa opiskella systeemejä, kaikki on seksististä, rasistista ja homofobista, ja siitä pitää huomauttaa koko ajan kaikille. Olin reilun vuoden ajan elämässäni kaikkein vastenmielisin ihminen. Sitten siihen asettuu ja alkaa ymmärtää, että ihmiset ovat eläneet näissä järjestelmissä, ja se oli minulle eräänlainen vapauttava hetki. Sitä oppii valitsemaan taistelunsa ja sen sellaista."</w:t>
      </w:r>
    </w:p>
    <w:p>
      <w:r>
        <w:rPr>
          <w:b/>
          <w:u w:val="single"/>
        </w:rPr>
        <w:t xml:space="preserve">141153</w:t>
      </w:r>
    </w:p>
    <w:p>
      <w:r>
        <w:t xml:space="preserve">4.</w:t>
        <w:tab/>
        <w:tab/>
        <w:tab/>
        <w:t xml:space="preserve">Hetkinen. Siitäkö tulee hänen kuuluisa "kaikki on..." -repliikkinsä?  No, paskat. Näyttää siltä, että menin lankaan vanhaan kunnon "out-of-context" -temppuun, tällä kertaa vain anti-sjw:n taholta. Se ei tee hänestä vähemmän mulkkua, mutta silti.</w:t>
      </w:r>
    </w:p>
    <w:p>
      <w:r>
        <w:rPr>
          <w:b/>
          <w:u w:val="single"/>
        </w:rPr>
        <w:t xml:space="preserve">141154</w:t>
      </w:r>
    </w:p>
    <w:p>
      <w:r>
        <w:t xml:space="preserve">5.</w:t>
        <w:tab/>
        <w:tab/>
        <w:tab/>
        <w:tab/>
        <w:t xml:space="preserve">Jep. Tämä meemi kantaa valitettavasti paremmin kuin totuus.  Tietenkin se, että hänen videonsa tekevät täsmälleen saman asian osoittaakseen trooppeja, joita hän haluaa nähdä, tekee siitä vain nostamisen hänen omaan petardiinsa.</w:t>
      </w:r>
    </w:p>
    <w:p>
      <w:r>
        <w:rPr>
          <w:b/>
          <w:u w:val="single"/>
        </w:rPr>
        <w:t xml:space="preserve">141155</w:t>
      </w:r>
    </w:p>
    <w:p>
      <w:r>
        <w:t xml:space="preserve">1. en ostaisi sitä, se vain tekee sinusta mehukkaamman kohteen kusipäille, jotka kiristävät sinua. väärien syytösten avulla... sen sijaan sijoittaisin sen rahan blue chip -osakkeisiin. matkustaisin ja eläisin minimalistisesti, kusipäillä ei olisi aavistustakaan, mutta se olen vain minä.</w:t>
      </w:r>
    </w:p>
    <w:p>
      <w:r>
        <w:rPr>
          <w:b/>
          <w:u w:val="single"/>
        </w:rPr>
        <w:t xml:space="preserve">141156</w:t>
      </w:r>
    </w:p>
    <w:p>
      <w:r>
        <w:t xml:space="preserve">1. &gt;Katsoin Sabrina hyvää, onneksi 4 jakson jälkeen SJW BS laantuu &gt;Nyt katson House of Cardsia ja miksi teet sen? se oli niinoo ennalta-arvattavaa. ajattele vain että HoC loppui 5. kauteen ja ole onnellinen.   PS: se STD näyttelijä joka tapasi Spaceyn vain 2 päivää ennen kuin hänen hahmollaan oli iso rooli jaksossa on syy miksi emme saaneet Spacey HoC 6. kaudella ... kaveri kirjaimellisesti ajoitti sen, joten toivotaan että STD loppuu 2. kauden jälkeen, koska uutiset uudesta kaudesta ovat todella huonoja &gt;Castlevanian tarina oli ihan ok, kova viimeinen jakso oli niin naurettava. se meni liian helpoksi sankareille &gt;onko mitään sarjoja joista puuttuu mitään? no American vandal 2. kausi oli hyvä, kova netflix perui paljon sarjoja viime aikoina ...  EDIT: ei netflix-sarja mutta brittiläinen Sky-sarja "A Discovery Of Witches" on Moonlight 2008/Twilight/Outlander tyyliin oikein tehtynä. juuri jatkettiin 2 kaudella ja SJW BS on lähes olematonta - vain 4 pientä sivuhahmoa (lesbopariskunnan tädit ja interracial-pariskunta).</w:t>
      </w:r>
    </w:p>
    <w:p>
      <w:r>
        <w:rPr>
          <w:b/>
          <w:u w:val="single"/>
        </w:rPr>
        <w:t xml:space="preserve">141157</w:t>
      </w:r>
    </w:p>
    <w:p>
      <w:r>
        <w:t xml:space="preserve">2.</w:t>
        <w:tab/>
        <w:t xml:space="preserve">Tyttöystäväni sanoi, että Salemia tuskin on olemassa Sabrina-sarjassa. En voi uskoa sitä.</w:t>
      </w:r>
    </w:p>
    <w:p>
      <w:r>
        <w:rPr>
          <w:b/>
          <w:u w:val="single"/>
        </w:rPr>
        <w:t xml:space="preserve">141158</w:t>
      </w:r>
    </w:p>
    <w:p>
      <w:r>
        <w:t xml:space="preserve">3.</w:t>
        <w:tab/>
        <w:tab/>
        <w:t xml:space="preserve">Pääosan esittäjä on allerginen kissoille.</w:t>
      </w:r>
    </w:p>
    <w:p>
      <w:r>
        <w:rPr>
          <w:b/>
          <w:u w:val="single"/>
        </w:rPr>
        <w:t xml:space="preserve">141159</w:t>
      </w:r>
    </w:p>
    <w:p>
      <w:r>
        <w:t xml:space="preserve">4.</w:t>
        <w:tab/>
        <w:tab/>
        <w:tab/>
        <w:t xml:space="preserve">Jos vain olisi jokin keino kiertää tämä [kuten nuken käyttö](https://m.imgur.com/gallery/aQSna), koska kissat eivät oikeastaan osaa puhua.  [Tai soittaa pianoa.](https://i.imgur.com/ipszd03.gif)</w:t>
      </w:r>
    </w:p>
    <w:p>
      <w:r>
        <w:rPr>
          <w:b/>
          <w:u w:val="single"/>
        </w:rPr>
        <w:t xml:space="preserve">141160</w:t>
      </w:r>
    </w:p>
    <w:p>
      <w:r>
        <w:t xml:space="preserve">5.</w:t>
        <w:tab/>
        <w:tab/>
        <w:tab/>
        <w:tab/>
        <w:t xml:space="preserve">Uudessa sarjassa (ainakin sen perusteella, mitä olen tähän mennessä nähnyt) tuttuja on paljon vähemmän. Ne eivät näytä käyttäytyvän eri tavalla kuin tavalliset eläimet paitsi silloin, kun noita kutsuu niitä.</w:t>
      </w:r>
    </w:p>
    <w:p>
      <w:r>
        <w:rPr>
          <w:b/>
          <w:u w:val="single"/>
        </w:rPr>
        <w:t xml:space="preserve">141161</w:t>
      </w:r>
    </w:p>
    <w:p>
      <w:r>
        <w:t xml:space="preserve">1. HAHAHAHAHAHAHAHAHAH Rakastan kaikkia valkoisen ritarin mulkkuja, jotka eivät sano paskaakaan, ennen kuin hän saa turpiinsa.  Minäkin vihaan poliiseja, kultaseni.  Mutta vihaan kusipäitä enemmän....</w:t>
      </w:r>
    </w:p>
    <w:p>
      <w:r>
        <w:rPr>
          <w:b/>
          <w:u w:val="single"/>
        </w:rPr>
        <w:t xml:space="preserve">141162</w:t>
      </w:r>
    </w:p>
    <w:p>
      <w:r>
        <w:t xml:space="preserve">1. Ota se perseeseen, senkin vitun retardi.</w:t>
      </w:r>
    </w:p>
    <w:p>
      <w:r>
        <w:rPr>
          <w:b/>
          <w:u w:val="single"/>
        </w:rPr>
        <w:t xml:space="preserve">141163</w:t>
      </w:r>
    </w:p>
    <w:p>
      <w:r>
        <w:t xml:space="preserve">1. "Ahh, koska olet ääliö. Kiitos vastauksesta!"</w:t>
      </w:r>
    </w:p>
    <w:p>
      <w:r>
        <w:rPr>
          <w:b/>
          <w:u w:val="single"/>
        </w:rPr>
        <w:t xml:space="preserve">141164</w:t>
      </w:r>
    </w:p>
    <w:p>
      <w:r>
        <w:t xml:space="preserve">2.</w:t>
        <w:tab/>
        <w:t xml:space="preserve">Niin, se on yksi tapa varmistaa, etten puhu sinulle enää koskaan. Saati sitten maksamaan sinulle penniäkään.</w:t>
      </w:r>
    </w:p>
    <w:p>
      <w:r>
        <w:rPr>
          <w:b/>
          <w:u w:val="single"/>
        </w:rPr>
        <w:t xml:space="preserve">141165</w:t>
      </w:r>
    </w:p>
    <w:p>
      <w:r>
        <w:t xml:space="preserve">3.</w:t>
        <w:tab/>
        <w:t xml:space="preserve">Bro wtf your flair mean? Käännä se binääristä.</w:t>
      </w:r>
    </w:p>
    <w:p>
      <w:r>
        <w:rPr>
          <w:b/>
          <w:u w:val="single"/>
        </w:rPr>
        <w:t xml:space="preserve">141166</w:t>
      </w:r>
    </w:p>
    <w:p>
      <w:r>
        <w:t xml:space="preserve">4.</w:t>
        <w:tab/>
        <w:tab/>
        <w:t xml:space="preserve">golf echo november delta echo romeo.</w:t>
      </w:r>
    </w:p>
    <w:p>
      <w:r>
        <w:rPr>
          <w:b/>
          <w:u w:val="single"/>
        </w:rPr>
        <w:t xml:space="preserve">141167</w:t>
      </w:r>
    </w:p>
    <w:p>
      <w:r>
        <w:t xml:space="preserve">5.</w:t>
        <w:tab/>
        <w:tab/>
        <w:t xml:space="preserve">sen sukupuolten välinen kahtiajako</w:t>
      </w:r>
    </w:p>
    <w:p>
      <w:r>
        <w:rPr>
          <w:b/>
          <w:u w:val="single"/>
        </w:rPr>
        <w:t xml:space="preserve">141168</w:t>
      </w:r>
    </w:p>
    <w:p>
      <w:r>
        <w:t xml:space="preserve">1. [poistettu]</w:t>
      </w:r>
    </w:p>
    <w:p>
      <w:r>
        <w:rPr>
          <w:b/>
          <w:u w:val="single"/>
        </w:rPr>
        <w:t xml:space="preserve">141169</w:t>
      </w:r>
    </w:p>
    <w:p>
      <w:r>
        <w:t xml:space="preserve">2.</w:t>
        <w:tab/>
        <w:t xml:space="preserve">Miten tämä todisti, että hän on rasisti? Hän sanoi kirjaimellisesti tehneensä sen, koska hattu edusti rasismia.</w:t>
      </w:r>
    </w:p>
    <w:p>
      <w:r>
        <w:rPr>
          <w:b/>
          <w:u w:val="single"/>
        </w:rPr>
        <w:t xml:space="preserve">141170</w:t>
      </w:r>
    </w:p>
    <w:p>
      <w:r>
        <w:t xml:space="preserve">3.</w:t>
        <w:tab/>
        <w:tab/>
        <w:t xml:space="preserve">Kertokaa minulle, mikä itse hatussa on rasistista ja loukkaavaa?</w:t>
      </w:r>
    </w:p>
    <w:p>
      <w:r>
        <w:rPr>
          <w:b/>
          <w:u w:val="single"/>
        </w:rPr>
        <w:t xml:space="preserve">141171</w:t>
      </w:r>
    </w:p>
    <w:p>
      <w:r>
        <w:t xml:space="preserve">4.</w:t>
        <w:tab/>
        <w:tab/>
        <w:tab/>
        <w:t xml:space="preserve">Hänelle hattu on symboli, jota hän pitää loukkaavana. Aivan kuten hakaristissä ei ole mitään luonnostaan loukkaavaa, paitsi että se on natseja edustava symboli.</w:t>
      </w:r>
    </w:p>
    <w:p>
      <w:r>
        <w:rPr>
          <w:b/>
          <w:u w:val="single"/>
        </w:rPr>
        <w:t xml:space="preserve">141172</w:t>
      </w:r>
    </w:p>
    <w:p>
      <w:r>
        <w:t xml:space="preserve">5.</w:t>
        <w:tab/>
        <w:tab/>
        <w:tab/>
        <w:tab/>
        <w:t xml:space="preserve">Lol ei. Hakaristi otettiin buddhalaisesta rauhan symbolista ja käännettiin. Alkuperäinen hakaristi tarkoitti rauhaa. Natsit lainasivat sen, muuttivat sitä hieman ja työnsivät sen ulos.   Tuo hattu kertoo lyhyemmin sanoin "pidän maastani ja haluan sen olevan jälleen suuri". Minkä tahansa muun viestin projisoi lukija.</w:t>
      </w:r>
    </w:p>
    <w:p>
      <w:r>
        <w:rPr>
          <w:b/>
          <w:u w:val="single"/>
        </w:rPr>
        <w:t xml:space="preserve">141173</w:t>
      </w:r>
    </w:p>
    <w:p>
      <w:r>
        <w:t xml:space="preserve">6.</w:t>
        <w:tab/>
        <w:tab/>
        <w:tab/>
        <w:tab/>
        <w:tab/>
        <w:t xml:space="preserve">Oikeastaan... Swastika on ollut hindulainen symboli jo tuhansia vuosia, ja se on esiintynyt ensimmäisen kerran hindulaisten vedalaisissa kirjoituksissa. Sillä on enemmänkin tekemistä vaurauden tai suotuisuuden kanssa. Varttuessani perheeni piirsi sen jumalten muotokuvien eteen ennen juhlarukouksia.   Perheessäni on myös paljon budhalaisia, ja kuten olen ymmärtänyt heiltä, Budha oli hindu, joka valaistui, minkä vuoksi hindulaisuudella ja budhalaisuudella on paljon yhtäläisyyksiä.  Minulla ei kuitenkaan ole aavistustakaan, miksi tai miten siitä tuli natsien symboli. Olen iloinen saadessani koulutusta aiheesta.</w:t>
      </w:r>
    </w:p>
    <w:p>
      <w:r>
        <w:rPr>
          <w:b/>
          <w:u w:val="single"/>
        </w:rPr>
        <w:t xml:space="preserve">141174</w:t>
      </w:r>
    </w:p>
    <w:p>
      <w:r>
        <w:t xml:space="preserve">7.</w:t>
        <w:tab/>
        <w:tab/>
        <w:t xml:space="preserve">[poistettu]</w:t>
      </w:r>
    </w:p>
    <w:p>
      <w:r>
        <w:rPr>
          <w:b/>
          <w:u w:val="single"/>
        </w:rPr>
        <w:t xml:space="preserve">141175</w:t>
      </w:r>
    </w:p>
    <w:p>
      <w:r>
        <w:t xml:space="preserve">8.</w:t>
        <w:tab/>
        <w:tab/>
        <w:tab/>
        <w:t xml:space="preserve">Saitko tuon onnenkeksistä? Tuo on järjettömintä, mitä olen kuullut pitkään aikaan. Ne, jotka huutavat rasisteille, ovat yleensä ennakkoluulottomia... siksi huutavat rasisteille.</w:t>
      </w:r>
    </w:p>
    <w:p>
      <w:r>
        <w:rPr>
          <w:b/>
          <w:u w:val="single"/>
        </w:rPr>
        <w:t xml:space="preserve">141176</w:t>
      </w:r>
    </w:p>
    <w:p>
      <w:r>
        <w:t xml:space="preserve">9.</w:t>
        <w:tab/>
        <w:tab/>
        <w:tab/>
        <w:tab/>
        <w:t xml:space="preserve">ne, jotka huutavat rasisteille, huutavat valkoisille ihmisille, koska he näkevät valkoiset ihmiset rasisteina vain siksi, että he ovat rasisteja. en epäile, etteivätkö he sanoisi, että jos hattu olisi mustalla naisella, he vain sanoisivat, kuinka pettyneitä he ovat päätökseensä. kuten nämä ääliöt eivät tiedä, että noin 40 prosenttia ICE-agenttien jäsenistä on latinalaisamerikkalaisia. he haluavat elää maailmassa, jossa heidän vähäpätöinen valkoihoisten vastainen rasisminsa tekee heistä sankareita.</w:t>
      </w:r>
    </w:p>
    <w:p>
      <w:r>
        <w:rPr>
          <w:b/>
          <w:u w:val="single"/>
        </w:rPr>
        <w:t xml:space="preserve">141177</w:t>
      </w:r>
    </w:p>
    <w:p>
      <w:r>
        <w:t xml:space="preserve">10.</w:t>
        <w:tab/>
        <w:tab/>
        <w:t xml:space="preserve">Tämä sub-alus on muuttumassa T_D lite:ksi. On surullista, miten kaikki subit, joissa on vähän särmää, rappeutuvat täysin...</w:t>
      </w:r>
    </w:p>
    <w:p>
      <w:r>
        <w:rPr>
          <w:b/>
          <w:u w:val="single"/>
        </w:rPr>
        <w:t xml:space="preserve">141178</w:t>
      </w:r>
    </w:p>
    <w:p>
      <w:r>
        <w:t xml:space="preserve">11.</w:t>
        <w:tab/>
        <w:tab/>
        <w:tab/>
        <w:t xml:space="preserve">En todellakaan tiedä, mitä on tekeillä. Luulin, että minulla oli vankka lukko peruslogiikkaan, mutta ilmeisesti Trumpin hatun lyöminen pois jonkun päästä tekee sinusta rasistin.</w:t>
      </w:r>
    </w:p>
    <w:p>
      <w:r>
        <w:rPr>
          <w:b/>
          <w:u w:val="single"/>
        </w:rPr>
        <w:t xml:space="preserve">141179</w:t>
      </w:r>
    </w:p>
    <w:p>
      <w:r>
        <w:t xml:space="preserve">12.</w:t>
        <w:tab/>
        <w:tab/>
        <w:tab/>
        <w:tab/>
        <w:t xml:space="preserve">Vaikuttaa siltä, että he yrittävät vain vähentää rasistina olemisen vaikutusta käyttämällä sitä yleisenä loukkauksena, kuten retardi tarkoitti ennen vain hidasta ihmistä, mutta nyt se on menettänyt tarkan merkityksensä.</w:t>
      </w:r>
    </w:p>
    <w:p>
      <w:r>
        <w:rPr>
          <w:b/>
          <w:u w:val="single"/>
        </w:rPr>
        <w:t xml:space="preserve">141180</w:t>
      </w:r>
    </w:p>
    <w:p>
      <w:r>
        <w:t xml:space="preserve">1. Tiedän, että tämä kuulostaa kovalta, mutta puolet loukkaantuneista ihmisistä ei luultavasti ole edes trans-ihmisiä, ja jos he ovat, suhteettoman suuri osa heistä näki twiitin loukkaantuakseen siitä.</w:t>
      </w:r>
    </w:p>
    <w:p>
      <w:r>
        <w:rPr>
          <w:b/>
          <w:u w:val="single"/>
        </w:rPr>
        <w:t xml:space="preserve">141181</w:t>
      </w:r>
    </w:p>
    <w:p>
      <w:r>
        <w:t xml:space="preserve">2.</w:t>
        <w:tab/>
        <w:t xml:space="preserve">Olen niin kyllästynyt siihen, että ihmiset loukkaantuvat vähemmistöjen puolesta ja luulevat tekevänsä heille palveluksen. Eikö esimerkiksi ollut urheilujoukkue, jonka nimeä ei-alkuperäisamerikkalaiset pitivät loukkaavana, mutta todelliset alkuperäisamerikkalaiset eivät häirinneet sitä? Entä ihmiset, jotka loukkaantuvat siitä, että ei-aasialaiset käyttävät aasialaisia vaatteita, mutta aasialaiset suhtautuvat siihen myönteisesti? Ihmiset heijastavat niin paljon valkoista ja muuta syyllisyyttä, että se on minusta todella ärsyttävää ja säälittävää.</w:t>
      </w:r>
    </w:p>
    <w:p>
      <w:r>
        <w:rPr>
          <w:b/>
          <w:u w:val="single"/>
        </w:rPr>
        <w:t xml:space="preserve">141182</w:t>
      </w:r>
    </w:p>
    <w:p>
      <w:r>
        <w:t xml:space="preserve">3.</w:t>
        <w:tab/>
        <w:tab/>
        <w:t xml:space="preserve">Charlestonin ampumisen jälkeen joukko valkoisia valitti Utahissa sijaitsevasta Negro Bill Canyonista, joka oli nimetty mustan miehen kunniaksi. NAACP tuli esiin ja sanoi, että nimi ei vain sopinut heille, vaan he olivat itse valinneet nimen Nigger Bill Canyonin sijasta. Valkoiset olivat heti hiljaa.</w:t>
      </w:r>
    </w:p>
    <w:p>
      <w:r>
        <w:rPr>
          <w:b/>
          <w:u w:val="single"/>
        </w:rPr>
        <w:t xml:space="preserve">141183</w:t>
      </w:r>
    </w:p>
    <w:p>
      <w:r>
        <w:t xml:space="preserve">1. Näin teet sen - pidä turpasi kiinni. Kenenkään ei pitäisi välittää siitä, mitä teet makuuhuoneessasi tai mitkä ovat vitun keksimäsi pronominit. Pelaamme videopelejä paetakseen sitä paskaa. Lakatkaa vetämästä elämää fantasioihimme, vitun kusipäät.</w:t>
      </w:r>
    </w:p>
    <w:p>
      <w:r>
        <w:rPr>
          <w:b/>
          <w:u w:val="single"/>
        </w:rPr>
        <w:t xml:space="preserve">141184</w:t>
      </w:r>
    </w:p>
    <w:p>
      <w:r>
        <w:t xml:space="preserve">1. Mobiilipelit ovat facebook-pelien evoluutiota; ne ovat vain nylkypelejä, joilla pelaajilta saadaan rahaa.  Niissä on yleensä hyvin yksinkertaisia pelisilmukoita, joihin liittyy jonkinlaista haittaa, jonka poistamisesta voi maksaa, jolloin lompakon ja pelaamisen välille muodostuu palkkiosilmukka.  En suhtaudu niihin vakavasti, ja pidän tiedotusvälineiden innostusta niitä kohtaan parhaimmillaankin epäilyttävänä.</w:t>
      </w:r>
    </w:p>
    <w:p>
      <w:r>
        <w:rPr>
          <w:b/>
          <w:u w:val="single"/>
        </w:rPr>
        <w:t xml:space="preserve">141185</w:t>
      </w:r>
    </w:p>
    <w:p>
      <w:r>
        <w:t xml:space="preserve">1. &gt; "Koko 'gate'-liite on naurettava", North sanoi. "Se ei tarkoita mitään: täällä ei ole mitään skandaalia. Watergatessa oli murto. 'Gamergate'-tapahtumassa oli sentään se (perusteellisesti diskreditoitu) ajatus, että 'pelijournalismin etiikkaan' liittyi jotain hämärää. 'Comicsgate'ssa' ei ole mitään - ei skandaalia, ei tapahtumaa, ei mitään todistettavaa eikä mitään kiistettävää - muuta kuin 'en pidä joistakin sarjakuvista ja haluaisin, ettei niitä olisi olemassa'.""  Lol - tällä kaverilla ei ole aavistustakaan, mistä hän puhuu GG:n suhteen.  Ainakin Liana yrittää olla tässä jotakuinkin järkevä, edes siinä mielessä, että "koko juttu on tyhmää nettilätinää".  Edit: IDK lasketaanko tämä paska 'skandaaliksi', mutta sarjakuva-ammattilaiset ja niihin liittyvät internet-yksiköt ovat varmasti vittuilleet (jos OAG on taas borked, katsokaa niitä archiveista). https://www.oneangrygamer.net/2018/01/sjw-writers-attempt-get-ethan-van-sciver-fired-dc-comics/50310/ https://www.oneangrygamer.net/2017/11/marvel-comics-editor-allegedly-colludes-sjws-take-diversity-comics-patreon/44463/ https://www.oneangrygamer.net/2017/12/polygon-writer-kieran-shiach-rallies-sjws-take-diversity-comics-patreon/47730/ https://www.oneangrygamer.net/2018/01/industry-pros-try-get-jon-malin-fired-marvel-tweeting-sjws/49803/ https://pjmedia.com/lifestyle/2017/09/21/secret-facebook-page-reveals-marvel-dc-comics-writers-conspiring-harass-comic-con-conservatives/ https://nickmonroe.blog/2018/02/12/on-ethan-van-sciver-and-comicsgate/ http://dailycaller.com/2017/08/16/dc-comics-artist-gets-accused-of-being-a-nazi-because-hes-a-republican/ http://dailycaller.com/2018/01/30/ethan-van-sciver-violence/ http://bound.</w:t>
      </w:r>
    </w:p>
    <w:p>
      <w:r>
        <w:rPr>
          <w:b/>
          <w:u w:val="single"/>
        </w:rPr>
        <w:t xml:space="preserve">141186</w:t>
      </w:r>
    </w:p>
    <w:p>
      <w:r>
        <w:t xml:space="preserve">2.</w:t>
        <w:tab/>
        <w:t xml:space="preserve">\&gt;(perusteellisesti diskreditoitu) *NOTORIOITU JOUKKOMURHAAJA SIRIUS BLACK*</w:t>
      </w:r>
    </w:p>
    <w:p>
      <w:r>
        <w:rPr>
          <w:b/>
          <w:u w:val="single"/>
        </w:rPr>
        <w:t xml:space="preserve">141187</w:t>
      </w:r>
    </w:p>
    <w:p>
      <w:r>
        <w:t xml:space="preserve">3.</w:t>
        <w:tab/>
        <w:tab/>
        <w:t xml:space="preserve">Siksi ei voi luottaa siihen, että ~~Valtamedia~~ The Daily Prophet kertoo totuuden, ja on käännyttävä salaliittoteoreetikko ~~Alex Jones~~ Xenophillius Lovegoodin puoleen saadakseen todellisen totuuden. Sillä välin älä unohda tuoda ~~hyökkäyskivääriä~~ sauvasi, jota kaikki kantavat koulussa ~~hallituksen vastaisen miliisin ampumaradalle~~ Dumbledoren armeijan koulutustilaisuuteen. Meidän on pystyttävä taistelemaan takaisin ~~feminististä~ hullua kissanaista~ vastaan, joka on muuttanut koulutusjärjestelmän autoritaariseksi indoktrinaatiokeskukseksi.   En ymmärrä heidän pakkomiellettään Harry Potteria kohtaan. edit: sekoitin Rita Skeeterin Xenophillius Lovegoodiin.</w:t>
      </w:r>
    </w:p>
    <w:p>
      <w:r>
        <w:rPr>
          <w:b/>
          <w:u w:val="single"/>
        </w:rPr>
        <w:t xml:space="preserve">141188</w:t>
      </w:r>
    </w:p>
    <w:p>
      <w:r>
        <w:t xml:space="preserve">4.</w:t>
        <w:tab/>
        <w:tab/>
        <w:tab/>
        <w:t xml:space="preserve">Rita Skeeter on kirjoittajakunnan ja epäeettisen journalismin varsinainen määritelmä. Ajattelet Xenophilius Lovegoodia ja hänen iltapäivälehtensä The Quibbler, joka on ainoa julkaisu, joka on valmis julkaisemaan Harryn puolen, kun hallitus kieltää Voldemortin paluun.</w:t>
      </w:r>
    </w:p>
    <w:p>
      <w:r>
        <w:rPr>
          <w:b/>
          <w:u w:val="single"/>
        </w:rPr>
        <w:t xml:space="preserve">141189</w:t>
      </w:r>
    </w:p>
    <w:p>
      <w:r>
        <w:t xml:space="preserve">5.</w:t>
        <w:tab/>
        <w:tab/>
        <w:tab/>
        <w:tab/>
        <w:t xml:space="preserve">Olet oikeassa. Rita Skeeter on A.J. Daulerio. Korjattu.</w:t>
      </w:r>
    </w:p>
    <w:p>
      <w:r>
        <w:rPr>
          <w:b/>
          <w:u w:val="single"/>
        </w:rPr>
        <w:t xml:space="preserve">141190</w:t>
      </w:r>
    </w:p>
    <w:p>
      <w:r>
        <w:t xml:space="preserve">6.</w:t>
        <w:tab/>
        <w:tab/>
        <w:tab/>
        <w:t xml:space="preserve">&gt;En ymmärrä heidän pakkomiellettään Harry Potteria kohtaan.  Harry Potter -kirjat oli tarkoitettu lapsille/teini-ikäisille. Nämä ihmiset ovat emotionaalisesti/mentaalisesti lapsia.  En väheksy kirjasarjaa, muistaakseni. Jos pidät niistä, se on hienoa. Sanon vain, miksi SJW:t ovat pakkomielteisiä niitä kohtaan.</w:t>
      </w:r>
    </w:p>
    <w:p>
      <w:r>
        <w:rPr>
          <w:b/>
          <w:u w:val="single"/>
        </w:rPr>
        <w:t xml:space="preserve">141191</w:t>
      </w:r>
    </w:p>
    <w:p>
      <w:r>
        <w:t xml:space="preserve">7.</w:t>
        <w:tab/>
        <w:tab/>
        <w:tab/>
        <w:tab/>
        <w:t xml:space="preserve">Sen perusteella, mitä olen nähnyt, se on naispuolisen nörtin vastine sille, että nörttimiehet pitävät Star Warsista.  Se on niin yleistä, että on melkein klisee, jos joku sanoo jompaa kumpaa lempielokuvakseen/kirjasarjakseen (ja tarkemmin sanottuna, että Imperiumin vastaisku tai Harry Potter ja Azkabanin vanki on sarjan paras).</w:t>
      </w:r>
    </w:p>
    <w:p>
      <w:r>
        <w:rPr>
          <w:b/>
          <w:u w:val="single"/>
        </w:rPr>
        <w:t xml:space="preserve">141192</w:t>
      </w:r>
    </w:p>
    <w:p>
      <w:r>
        <w:t xml:space="preserve">8.</w:t>
        <w:tab/>
        <w:t xml:space="preserve">Jos ei ole mitään skandaalia tai muuta, miksi jokainen wannabe-sarjakuvan luoja twiittaa päivittäin comicsgate-tapauksesta? (ja ihmiset kysyvät, miksi nämä ihmiset jättävät jatkuvasti deadlineja väliin. Jos vietät koko päiväsi ja yösi twiittaamalla vammaista paskaa, kiitos vittu, ettei sinulla ole aikaa kirjoittaa/piirtää juttujasi).</w:t>
      </w:r>
    </w:p>
    <w:p>
      <w:r>
        <w:rPr>
          <w:b/>
          <w:u w:val="single"/>
        </w:rPr>
        <w:t xml:space="preserve">141193</w:t>
      </w:r>
    </w:p>
    <w:p>
      <w:r>
        <w:t xml:space="preserve">1. Vanha mies tietää</w:t>
      </w:r>
    </w:p>
    <w:p>
      <w:r>
        <w:rPr>
          <w:b/>
          <w:u w:val="single"/>
        </w:rPr>
        <w:t xml:space="preserve">141194</w:t>
      </w:r>
    </w:p>
    <w:p>
      <w:r>
        <w:t xml:space="preserve">2.</w:t>
        <w:tab/>
        <w:t xml:space="preserve">Hän on melkoinen ääliö.  Hän ei ole satuttanut tai ollut epäkohtelias kenellekään, joka huolehtii omista asioistaan, ja vanhuksen veltto mulkku sai hänet tuntemaan olonsa huonoksi turhan takia.</w:t>
      </w:r>
    </w:p>
    <w:p>
      <w:r>
        <w:rPr>
          <w:b/>
          <w:u w:val="single"/>
        </w:rPr>
        <w:t xml:space="preserve">141195</w:t>
      </w:r>
    </w:p>
    <w:p>
      <w:r>
        <w:t xml:space="preserve">3.</w:t>
        <w:tab/>
        <w:tab/>
        <w:t xml:space="preserve">Olet neekerihomo Harry.</w:t>
      </w:r>
    </w:p>
    <w:p>
      <w:r>
        <w:rPr>
          <w:b/>
          <w:u w:val="single"/>
        </w:rPr>
        <w:t xml:space="preserve">141196</w:t>
      </w:r>
    </w:p>
    <w:p>
      <w:r>
        <w:t xml:space="preserve">1. Hän osoittaa näköjään hieman sitä kuuluisaa "vahvuutta ja itsenäisyyttä", josta feministit niin mielellään puhuvat.  Hän on todella vahva, kun saa noin ultralaukaistua *maalauksesta*, koska siinä on tehty se uskomaton rikos, että siinä on....*valkoista miestä*!  Voi sitä inhimillisyyttä!  Tällaisen paskan takia en voi olla nauramatta, kun feministit puhuvat rakkaasta "sorrosta".  Teillä ei ole lainkaan todellisia ongelmia, jos tämänkaltainen paska on se, mihin päätätte keskittää kaiken huomionne.  Hienoa työtä, kun näytätte maailmalle, miten vaikeaa teillä on, kun itkette maalauksen takia, joka ei vaikuta millään tavalla elämäänne millään merkityksellisellä tavalla.</w:t>
      </w:r>
    </w:p>
    <w:p>
      <w:r>
        <w:rPr>
          <w:b/>
          <w:u w:val="single"/>
        </w:rPr>
        <w:t xml:space="preserve">141197</w:t>
      </w:r>
    </w:p>
    <w:p>
      <w:r>
        <w:t xml:space="preserve">2.</w:t>
        <w:tab/>
        <w:t xml:space="preserve">Ymmärräthän, että useimmat naiset pitävät häntä täytenä mulkerona? Kuulemme aina vain äänekkäimmät kusipäät.</w:t>
      </w:r>
    </w:p>
    <w:p>
      <w:r>
        <w:rPr>
          <w:b/>
          <w:u w:val="single"/>
        </w:rPr>
        <w:t xml:space="preserve">141198</w:t>
      </w:r>
    </w:p>
    <w:p>
      <w:r>
        <w:t xml:space="preserve">1. Vielä yksi pieni epäilyttävä ajatus kaiken muun poistamisen, kuratoinnin ja astro-turffauksen ohella, joka liittyy tähän ilmoitukseen.  Askredditin ylin viesti on tililtä, joka ei ole kirjoittanut mitään muuta 16 päivään, ja siinä käytetään kiusallisesti sanaa **"kuolematon "**. Se on "Jos olisit kuolematon seuraavan 24 tunnin ajan, mitä tekisit?" Vaikuttaa oudolta sanavalinnalta, sillä haavoittumaton tai "ei voi kuolla" sopisi paljon paremmin näin lyhyeen ajanjaksoon. (toivottavasti tämä ei riko shills-sääntöä, jos rikkoo, niin ilmoittakaa minulle ja poistan sen; sanon vain, että se näyttää pirun omituiselta) Joten olettaen, että tämä ei ole jokin hullu sattuma, näyttää siltä, että he todella käyttävät rahaa tähän (se epätoivoinen "teillä kaikilla on puhelimet" -hetki blizzconissa osoittaa, että jonkun työpaikka on varmasti hakkuulohkolla) pakottaakseen yleisön mielipiteeseen, joten pysykää kuulolla ensi viikolla tai kahdella.</w:t>
      </w:r>
    </w:p>
    <w:p>
      <w:r>
        <w:rPr>
          <w:b/>
          <w:u w:val="single"/>
        </w:rPr>
        <w:t xml:space="preserve">141199</w:t>
      </w:r>
    </w:p>
    <w:p>
      <w:r>
        <w:t xml:space="preserve">2.</w:t>
        <w:tab/>
        <w:t xml:space="preserve">Se on täysin irrallisessa askreddit-ketjussa, ja se on sellainen harmiton kysymys, jota kysytään siellä jatkuvasti.  Miten se voisi liittyä asiaan edes etäisesti, ja jos liittyisi, mikä olisi pointti?  Tämä ei ole edes vainoharhaisuutta, se on vain järjetöntä.</w:t>
      </w:r>
    </w:p>
    <w:p>
      <w:r>
        <w:rPr>
          <w:b/>
          <w:u w:val="single"/>
        </w:rPr>
        <w:t xml:space="preserve">141200</w:t>
      </w:r>
    </w:p>
    <w:p>
      <w:r>
        <w:t xml:space="preserve">1. Hänen oma Facebook-postauksensa, joka on käännetty Googlen kautta ja saattaa tarvita vielä hieman korjausta - mutta kaikkien tätä lukevien kannattaa verrata sitä yllä olevaan elokuvaan. Se on mieletön.    "PAHOITUS VÄHIRIKOLLISUUDEN MOTIIVISESTI 11. tammikuuta 2018 olin matkalla töistä kotiin kello 17.30 iltapäivällä. Minulla oli kiire hakea poikani koulusta, joka sulkeutuu klo 18. Minulla on kiire, juna tulee pian. kävelen esteiden läpi. Valkoinen keski-ikäinen mies edessäni, kääntyy ympäri ja pysäyttää minut keskellä esteitä ja sanoo minulle "mene omalla kortillasi". Seison esteiden välissä, minua lyödään kovaa selkään. Hän estää tieni. Minä "Mutta minulla on kortti", ja aion näyttää hänelle, mutta siihen ei ole aikaa.  Seuraavassa hetkessä tunnen, kuinka hän tarttuu minuun molemmilla käsivarsilla, puristaa minut kovaa nurkkaan salpojen kohdalla, työntää polvensa vartalooni, estää minua koskemasta ja pitää minua kiinni molemmilla käsivarsilla. Minä pelästyn! Työnnän hänet pois kaikin voimin. Hän suuttuu ja sanoo "perkeleen likainen N-sanan hora" samalla kun hän tönäisee minua niin kovaa, että kompastun esteiden läpi. Musta mies juoksee eteen ja käskee valkoista miestä lopettamaan "Beat a Woman".  Olen sekä peloissani, vihainen, loukkaantunut, järkyttynyt, surullinen että epätoivoinen. Mies jatkaa minun kutsumistani N-sanalla hora. Puolustan itseäni, lyön takaisin! Kieltäydyn olemasta loukattu, peloissani ja masentunut. Kaikki tallentuu videolle.  Mies tekee minusta pahoinpitelyilmoituksen ja minä teen vasta-ilmoituksen pahoinpitelystä vihamotiiveista. Viikko sitten sain kotiin kirjeen, että hakemukseni on peruttu, mutta miehen hakemusta minulle ei ole peruttu.  Yhtäkkiä minua epäillään hyväksikäytöstä. Ilmoitukseni on suljettu, koska poliisin mukaan "siitä puuttuu objektiiviset todisteet tuesta". Miehen hakemusta ei ole pantu !!!  Poliisin rasismi on jo päättänyt, että hän (valkoinen mies n. 185 cm) on uhri ja minä (musta nainen n. 163 cm) olen yläpuolella, vaikka puolustin itseäni hädissäni ja mies aloitti hyökkäyksen minua vastaan tyhjästä!  Se olen minä, jolla on selkävammoja, joka oli sairaalahoidossa järkytyksen vuoksi, sairastui, sai kollegoita, jotka seuraavat minua radalle, koska pelkään kohdata miehen.  Se olen minä, jonka kimppuun tuntematon valkoinen mies hyökkäsi metrossa ja joka joutui afrofobisen viharikoksen kohteeksi. Poliisi ei koskaan tutkinut ilmoitustani viharikoksena, eivätkä he koskaan rekisteröineet viharikospaikkaa ennen kuin ilmoitukseni ladattiin.  Ruotsissa noin 25 prosenttia kaikesta rasistisesta vihasta on afrofobista. Yleisin mustiin kohdistuva viharikos on tuntemattoman valkoisen miehen tekemä väkivaltarikos. Olen yksi niistä uhreista, jotka jatkavat rasismin, afrofobian ja viharikosten aiheuttamia vahinkoja, joita poliisi pilailee.  Olen kyllästynyt poliisin institutionaaliseen rasismiin, jokapäiväiseen rasismiin, vihaan ja uhkailuun mustia/ruskeita ihmisiä kohtaan. Olen kyllästynyt 34 vuoden aikana Ruotsissa jatkuvasti kantamaan syyllisyyttä ja joutumaan yhteiskunnan rakenteellisen rasismin uhriksi, joka läpäisee kaikki viranomaiset. Olen surullinen siitä, että me, jotka altistumme rasismille, emme koskaan pääse asettumaan. Mutta pelin on jatkuttava !!! JAKAA GET! "</w:t>
      </w:r>
    </w:p>
    <w:p>
      <w:r>
        <w:rPr>
          <w:b/>
          <w:u w:val="single"/>
        </w:rPr>
        <w:t xml:space="preserve">141201</w:t>
      </w:r>
    </w:p>
    <w:p>
      <w:r>
        <w:t xml:space="preserve">2.</w:t>
        <w:tab/>
        <w:t xml:space="preserve">/r/the_donald haluaa luultavasti kommentoida tätä.</w:t>
      </w:r>
    </w:p>
    <w:p>
      <w:r>
        <w:rPr>
          <w:b/>
          <w:u w:val="single"/>
        </w:rPr>
        <w:t xml:space="preserve">141202</w:t>
      </w:r>
    </w:p>
    <w:p>
      <w:r>
        <w:t xml:space="preserve">3.</w:t>
        <w:tab/>
        <w:tab/>
        <w:t xml:space="preserve">Video puhuu puolestaan. Hän on vasemmistolainen kusipää.</w:t>
      </w:r>
    </w:p>
    <w:p>
      <w:r>
        <w:rPr>
          <w:b/>
          <w:u w:val="single"/>
        </w:rPr>
        <w:t xml:space="preserve">141203</w:t>
      </w:r>
    </w:p>
    <w:p>
      <w:r>
        <w:t xml:space="preserve">4.</w:t>
        <w:tab/>
        <w:tab/>
        <w:t xml:space="preserve">trump derangement syndrome on täydessä vauhdissa. olen melko varma, että se on fetissi tässä vaiheessa. ole omaperäinen, kusipää.</w:t>
      </w:r>
    </w:p>
    <w:p>
      <w:r>
        <w:rPr>
          <w:b/>
          <w:u w:val="single"/>
        </w:rPr>
        <w:t xml:space="preserve">141204</w:t>
      </w:r>
    </w:p>
    <w:p>
      <w:r>
        <w:t xml:space="preserve">1. Idiootit, jotka eivät ymmärrä strategiaa, puhuvat näitä naisia vastaan. Upotatte oman laivanne, retardit.</w:t>
      </w:r>
    </w:p>
    <w:p>
      <w:r>
        <w:rPr>
          <w:b/>
          <w:u w:val="single"/>
        </w:rPr>
        <w:t xml:space="preserve">141205</w:t>
      </w:r>
    </w:p>
    <w:p>
      <w:r>
        <w:t xml:space="preserve">2.</w:t>
        <w:tab/>
        <w:t xml:space="preserve">Miksi sanot noin?</w:t>
      </w:r>
    </w:p>
    <w:p>
      <w:r>
        <w:rPr>
          <w:b/>
          <w:u w:val="single"/>
        </w:rPr>
        <w:t xml:space="preserve">141206</w:t>
      </w:r>
    </w:p>
    <w:p>
      <w:r>
        <w:t xml:space="preserve">3.</w:t>
        <w:tab/>
        <w:tab/>
        <w:t xml:space="preserve">Koska katuvaiset äidit ovat erittäin voimakas voima MGM:n vastaisessa taistelussa, ja he saattavat nyt mahdollisesti muodostaa enemmistön aktiivisista ja äänekkäistä intaktivisteista.</w:t>
      </w:r>
    </w:p>
    <w:p>
      <w:r>
        <w:rPr>
          <w:b/>
          <w:u w:val="single"/>
        </w:rPr>
        <w:t xml:space="preserve">141207</w:t>
      </w:r>
    </w:p>
    <w:p>
      <w:r>
        <w:t xml:space="preserve">4.</w:t>
        <w:tab/>
        <w:tab/>
        <w:tab/>
        <w:t xml:space="preserve">Mutta se ei silti muuta sitä, mitä he tekivät.  Heidän poikansa eivät enää koskaan tule olemaan ehjiä, miksi vitussa heidän pitäisi päästä siitä pälkähästä?</w:t>
      </w:r>
    </w:p>
    <w:p>
      <w:r>
        <w:rPr>
          <w:b/>
          <w:u w:val="single"/>
        </w:rPr>
        <w:t xml:space="preserve">141208</w:t>
      </w:r>
    </w:p>
    <w:p>
      <w:r>
        <w:t xml:space="preserve">5.</w:t>
        <w:tab/>
        <w:tab/>
        <w:tab/>
        <w:tab/>
        <w:t xml:space="preserve">En ole koskaan sanonut, että heidän pitäisi tai ei pitäisi selvitä siitä.</w:t>
      </w:r>
    </w:p>
    <w:p>
      <w:r>
        <w:rPr>
          <w:b/>
          <w:u w:val="single"/>
        </w:rPr>
        <w:t xml:space="preserve">141209</w:t>
      </w:r>
    </w:p>
    <w:p>
      <w:r>
        <w:t xml:space="preserve">6.</w:t>
        <w:tab/>
        <w:tab/>
        <w:tab/>
        <w:tab/>
        <w:tab/>
        <w:t xml:space="preserve">Jos heitä kohdellaan rohkeina tai pidetään uhreina, he pääsevät itse asiassa kuin koira veräjästä.</w:t>
      </w:r>
    </w:p>
    <w:p>
      <w:r>
        <w:rPr>
          <w:b/>
          <w:u w:val="single"/>
        </w:rPr>
        <w:t xml:space="preserve">141210</w:t>
      </w:r>
    </w:p>
    <w:p>
      <w:r>
        <w:t xml:space="preserve">7.</w:t>
        <w:tab/>
        <w:tab/>
        <w:tab/>
        <w:tab/>
        <w:tab/>
        <w:tab/>
        <w:t xml:space="preserve">En sanonut, että kumpikaan näistä asioista olisi hyvä tai huono. Sanoin, että ihmiset vieroksuvat niitä kehittymättömästä tunnekuohusta, ja se on vitun tyhmää. Jos haluatte ratkaista ongelman, niin alkakaa saada liikkeenne paska kuntoon. Itkemällä nurkassa ikuisessa uhrin asemassa ja syyttämällä kaikkia muita ei ratkaista ongelmaa.</w:t>
      </w:r>
    </w:p>
    <w:p>
      <w:r>
        <w:rPr>
          <w:b/>
          <w:u w:val="single"/>
        </w:rPr>
        <w:t xml:space="preserve">141211</w:t>
      </w:r>
    </w:p>
    <w:p>
      <w:r>
        <w:t xml:space="preserve">8.</w:t>
        <w:tab/>
        <w:tab/>
        <w:tab/>
        <w:tab/>
        <w:tab/>
        <w:tab/>
        <w:tab/>
        <w:t xml:space="preserve">Elämänmyönteinen liike on kokeillut menetelmääsi "ottaa mukaan katuvat naiset", eikä se ole saanut mitään aikaan. Abortti on edelleen laillinen kaikissa 50 osavaltiossa.  Miksi #*%$ meidän pitäisi kokeilla taktiikkaa, jonka käyttämisessä muut ovat jo epäonnistuneet?</w:t>
      </w:r>
    </w:p>
    <w:p>
      <w:r>
        <w:rPr>
          <w:b/>
          <w:u w:val="single"/>
        </w:rPr>
        <w:t xml:space="preserve">141212</w:t>
      </w:r>
    </w:p>
    <w:p>
      <w:r>
        <w:t xml:space="preserve">9.</w:t>
        <w:tab/>
        <w:tab/>
        <w:tab/>
        <w:tab/>
        <w:tab/>
        <w:tab/>
        <w:tab/>
        <w:tab/>
        <w:t xml:space="preserve">Yrität vain keksiä tekosyyn karkottaa katuvaiset äidit liikkeestä, ja se on lapsellista. Tarvitsemme kaiken mahdollisen miesvoiman juuri nyt. Meidän vertaaminen aborttikeskusteluun ei toimi, koska sen dynamiikka on *erittäin* erilainen kuin MGM:n. Lisään vielä, että nämä ihmiset ovat todella estäneet huomattavan määrän abortteja todistuksillaan. Heillä on siis todella mitattavissa oleva onnistumisprosentti.</w:t>
      </w:r>
    </w:p>
    <w:p>
      <w:r>
        <w:rPr>
          <w:b/>
          <w:u w:val="single"/>
        </w:rPr>
        <w:t xml:space="preserve">141213</w:t>
      </w:r>
    </w:p>
    <w:p>
      <w:r>
        <w:t xml:space="preserve">10.</w:t>
        <w:tab/>
        <w:tab/>
        <w:tab/>
        <w:tab/>
        <w:tab/>
        <w:tab/>
        <w:tab/>
        <w:tab/>
        <w:tab/>
        <w:t xml:space="preserve">Meillä on siis erilaiset tavoitteet.  Minun tavoitteeni on rangaista ympärileikkaajia riippumatta siitä, miltä heistä nyt tuntuu, jotta voisin tuntea oloni paremmaksi siitä, mitä minulle tapahtui. Ympärileikkauskiellot ovat minulle toissijaisia, mutta kannatan niitä silti voimakkaasti.</w:t>
      </w:r>
    </w:p>
    <w:p>
      <w:r>
        <w:rPr>
          <w:b/>
          <w:u w:val="single"/>
        </w:rPr>
        <w:t xml:space="preserve">141214</w:t>
      </w:r>
    </w:p>
    <w:p>
      <w:r>
        <w:t xml:space="preserve">11.</w:t>
        <w:tab/>
        <w:tab/>
        <w:tab/>
        <w:tab/>
        <w:tab/>
        <w:tab/>
        <w:tab/>
        <w:tab/>
        <w:tab/>
        <w:tab/>
        <w:t xml:space="preserve">Sinä epäonnistut.</w:t>
      </w:r>
    </w:p>
    <w:p>
      <w:r>
        <w:rPr>
          <w:b/>
          <w:u w:val="single"/>
        </w:rPr>
        <w:t xml:space="preserve">141215</w:t>
      </w:r>
    </w:p>
    <w:p>
      <w:r>
        <w:t xml:space="preserve">12.</w:t>
        <w:tab/>
        <w:tab/>
        <w:tab/>
        <w:tab/>
        <w:tab/>
        <w:tab/>
        <w:tab/>
        <w:tab/>
        <w:tab/>
        <w:tab/>
        <w:tab/>
        <w:t xml:space="preserve">Martin Luther Kingille kerrottiin sama asia.</w:t>
      </w:r>
    </w:p>
    <w:p>
      <w:r>
        <w:rPr>
          <w:b/>
          <w:u w:val="single"/>
        </w:rPr>
        <w:t xml:space="preserve">141216</w:t>
      </w:r>
    </w:p>
    <w:p>
      <w:r>
        <w:t xml:space="preserve">13.</w:t>
        <w:tab/>
        <w:tab/>
        <w:tab/>
        <w:tab/>
        <w:tab/>
        <w:tab/>
        <w:tab/>
        <w:tab/>
        <w:tab/>
        <w:tab/>
        <w:tab/>
        <w:tab/>
        <w:t xml:space="preserve">Tämä on ironista, kun otetaan huomioon, että hänen ihanteensa liikkeen menestyksestä ovat suorassa ristiriidassa sinun ajatuksesi kanssa kannattajiemme enemmistön massarangaistuksesta.  Olet liian epäkypsä tekemään eroa.</w:t>
      </w:r>
    </w:p>
    <w:p>
      <w:r>
        <w:rPr>
          <w:b/>
          <w:u w:val="single"/>
        </w:rPr>
        <w:t xml:space="preserve">141217</w:t>
      </w:r>
    </w:p>
    <w:p>
      <w:r>
        <w:t xml:space="preserve">14.</w:t>
        <w:tab/>
        <w:tab/>
        <w:tab/>
        <w:tab/>
        <w:tab/>
        <w:tab/>
        <w:tab/>
        <w:tab/>
        <w:tab/>
        <w:tab/>
        <w:tab/>
        <w:tab/>
        <w:tab/>
        <w:t xml:space="preserve">Suurin osa kannattajistamme on miesten sukuelinten silpomisen uhreja, ei narsistisia "katuvaisia äitejä".</w:t>
      </w:r>
    </w:p>
    <w:p>
      <w:r>
        <w:rPr>
          <w:b/>
          <w:u w:val="single"/>
        </w:rPr>
        <w:t xml:space="preserve">141218</w:t>
      </w:r>
    </w:p>
    <w:p>
      <w:r>
        <w:t xml:space="preserve">15.</w:t>
        <w:tab/>
        <w:tab/>
        <w:tab/>
        <w:tab/>
        <w:tab/>
        <w:tab/>
        <w:tab/>
        <w:tab/>
        <w:tab/>
        <w:tab/>
        <w:tab/>
        <w:tab/>
        <w:tab/>
        <w:tab/>
        <w:t xml:space="preserve">Mahdollinen enemmistö* He muodostavat ainakin huomattavan vähemmistön. Et myöskään ole esittänyt mitään vastaväitteitä tai konkreettisia argumentteja. Siksi olet väärässä ja myös emotionaalisesti tyhmä.</w:t>
      </w:r>
    </w:p>
    <w:p>
      <w:r>
        <w:rPr>
          <w:b/>
          <w:u w:val="single"/>
        </w:rPr>
        <w:t xml:space="preserve">141219</w:t>
      </w:r>
    </w:p>
    <w:p>
      <w:r>
        <w:t xml:space="preserve">16.</w:t>
        <w:tab/>
        <w:tab/>
        <w:tab/>
        <w:tab/>
        <w:tab/>
        <w:tab/>
        <w:tab/>
        <w:tab/>
        <w:tab/>
        <w:tab/>
        <w:tab/>
        <w:tab/>
        <w:tab/>
        <w:tab/>
        <w:tab/>
        <w:t xml:space="preserve">Vastalauseeni on, että tämän pitäisi olla uhrien liike, joka jakaa vihansa maailman kanssa, eikä jonkinlainen tukiryhmä sukuelinten silpojille, jotka sattuvat sanomaan "oooh, nyt tuntuu pahalta".</w:t>
      </w:r>
    </w:p>
    <w:p>
      <w:r>
        <w:rPr>
          <w:b/>
          <w:u w:val="single"/>
        </w:rPr>
        <w:t xml:space="preserve">141220</w:t>
      </w:r>
    </w:p>
    <w:p>
      <w:r>
        <w:t xml:space="preserve">1. Tuhoa se narttu kuin se vitun eläin, joka hän on. Miksi ihmeessä maksamme siitä, että hän jatkaa elämäänsä? Hän ei tule koskaan tekemään tätä tekemättömäksi, eikä hän tule koskaan vaikuttamaan yhteiskuntaan positiivisella tavalla, joten miksi pitää hänet hengissä? Annetaan hänen "miettiä" tekojaan? Hän ei välitä vittuakaan ihmiselämästä, sen hän on jo osoittanut.</w:t>
      </w:r>
    </w:p>
    <w:p>
      <w:r>
        <w:rPr>
          <w:b/>
          <w:u w:val="single"/>
        </w:rPr>
        <w:t xml:space="preserve">141221</w:t>
      </w:r>
    </w:p>
    <w:p>
      <w:r>
        <w:t xml:space="preserve">2.</w:t>
        <w:tab/>
        <w:t xml:space="preserve">Kuolemaantuomittujen lähettäminen maksaa enemmän. Loputtomat valitukset, erilliset laitokset ja heidän tappamisensa ovat kalliita.  Minusta on rangaistavampaa, että joku istuu ja mätänee sellissä muistuttaen jatkuvasti tekojaan.</w:t>
      </w:r>
    </w:p>
    <w:p>
      <w:r>
        <w:rPr>
          <w:b/>
          <w:u w:val="single"/>
        </w:rPr>
        <w:t xml:space="preserve">141222</w:t>
      </w:r>
    </w:p>
    <w:p>
      <w:r>
        <w:t xml:space="preserve">3.</w:t>
        <w:tab/>
        <w:t xml:space="preserve">Kaliforniassa ei ole varsinaista kuolemanrangaistusta. Sinä vain istut kuolemansellissä ikuisesti.</w:t>
      </w:r>
    </w:p>
    <w:p>
      <w:r>
        <w:rPr>
          <w:b/>
          <w:u w:val="single"/>
        </w:rPr>
        <w:t xml:space="preserve">141223</w:t>
      </w:r>
    </w:p>
    <w:p>
      <w:r>
        <w:t xml:space="preserve">1. WTF. Lääkäriin ei kuitenkaan mennä huvin vuoksi. Miksi lääkärin sukupuolella pitäisi olla väliä? Vihje: Ei pitäisi. Tämä on melkein yhtä jälkeenjäänyttä kuin muslimit, jotka haluavat tyttäriään tutkivat vain naislääkärit, mutta eivät anna tyttöjen opiskella lääketiedettä. Hammaslääkäreillä on työkaluja, joita he työntävät suuhunne, eivätkä he yleensä työnnä kaluaan silmäkuoppiinne.  Henkilökohtaisesti totean, että minulle tutkittiin mulkku (koska mulkussa oli kirjaimellisesti kipua) ja lääkärini oli nainen. Hän hoiti homman hienosti, enkä kertaakaan ajatellut, että voi ei, se on nainen.</w:t>
      </w:r>
    </w:p>
    <w:p>
      <w:r>
        <w:rPr>
          <w:b/>
          <w:u w:val="single"/>
        </w:rPr>
        <w:t xml:space="preserve">141224</w:t>
      </w:r>
    </w:p>
    <w:p>
      <w:r>
        <w:t xml:space="preserve">1. Jos et polvistu, olet osallinen.  Mikä ääliö.</w:t>
      </w:r>
    </w:p>
    <w:p>
      <w:r>
        <w:rPr>
          <w:b/>
          <w:u w:val="single"/>
        </w:rPr>
        <w:t xml:space="preserve">141225</w:t>
      </w:r>
    </w:p>
    <w:p>
      <w:r>
        <w:t xml:space="preserve">2.</w:t>
        <w:tab/>
        <w:t xml:space="preserve">Jos hän ei protestoi myös ISISiä, metsien hävittämistä, lasten hyväksikäyttöä, ihmiskauppaa ja vanhusten syrjintää vastaan, onko hän myös osallinen?</w:t>
      </w:r>
    </w:p>
    <w:p>
      <w:r>
        <w:rPr>
          <w:b/>
          <w:u w:val="single"/>
        </w:rPr>
        <w:t xml:space="preserve">141226</w:t>
      </w:r>
    </w:p>
    <w:p>
      <w:r>
        <w:t xml:space="preserve">3.</w:t>
        <w:tab/>
        <w:t xml:space="preserve">Hän on onnekas, etteivät valkoiset pelaajat tartu omiin jalkoväliinsä osoittaakseen, että he pitävät ajatusta polvistuvista mustista kiihottavana.   Pieni annos todellista rasismia saattaisi antaa näille ruikuttajille todellisuuden tarkistuksen heidän kuvitellulle rasismilleen.</w:t>
      </w:r>
    </w:p>
    <w:p>
      <w:r>
        <w:rPr>
          <w:b/>
          <w:u w:val="single"/>
        </w:rPr>
        <w:t xml:space="preserve">141227</w:t>
      </w:r>
    </w:p>
    <w:p>
      <w:r>
        <w:t xml:space="preserve">1. Niin, mutta vain kiihkoilijat ajattelivat näin mustista.  Aivan kuten vain kiihkoilijat käyttävät alentavia termejä jonkun rodusta ... esimerkiksi sana 'neekeri' saattaa olla sinulle tuttu?</w:t>
      </w:r>
    </w:p>
    <w:p>
      <w:r>
        <w:rPr>
          <w:b/>
          <w:u w:val="single"/>
        </w:rPr>
        <w:t xml:space="preserve">141228</w:t>
      </w:r>
    </w:p>
    <w:p>
      <w:r>
        <w:t xml:space="preserve">1. Hän odotti, että häntä kohdeltaisiin kuin haurasta lumihiutaletta, joka hän luulee olevansa. Paitsi että hän tietenkin julistaa äänekkäästi olevansa miesten veroinen kaikin puolin, luonnollisesti, mutta unohdetaan se nyt. Varmasti se ei koske tätä tilannetta... /s ilmeisesti</w:t>
      </w:r>
    </w:p>
    <w:p>
      <w:r>
        <w:rPr>
          <w:b/>
          <w:u w:val="single"/>
        </w:rPr>
        <w:t xml:space="preserve">141229</w:t>
      </w:r>
    </w:p>
    <w:p>
      <w:r>
        <w:t xml:space="preserve">2.</w:t>
        <w:tab/>
        <w:t xml:space="preserve">Oletat paljon asioita hänen persoonallisuudestaan ja mielipiteistään kirjaimellisesti yhden kännitappelun perusteella. Ja nämä ääliöt äänestävät sinua.  "Ei ole naisvihamielinen sub" ja paskat.</w:t>
      </w:r>
    </w:p>
    <w:p>
      <w:r>
        <w:rPr>
          <w:b/>
          <w:u w:val="single"/>
        </w:rPr>
        <w:t xml:space="preserve">141230</w:t>
      </w:r>
    </w:p>
    <w:p>
      <w:r>
        <w:t xml:space="preserve">3.</w:t>
        <w:tab/>
        <w:tab/>
        <w:t xml:space="preserve">Kun olet niin tottunut etuoikeuksiin, tasa-arvo tuntuu sorrolta.</w:t>
      </w:r>
    </w:p>
    <w:p>
      <w:r>
        <w:rPr>
          <w:b/>
          <w:u w:val="single"/>
        </w:rPr>
        <w:t xml:space="preserve">141231</w:t>
      </w:r>
    </w:p>
    <w:p>
      <w:r>
        <w:t xml:space="preserve">4.</w:t>
        <w:tab/>
        <w:tab/>
        <w:tab/>
        <w:t xml:space="preserve">Anteeksi, että maistoin juuri oksennusta suussani</w:t>
      </w:r>
    </w:p>
    <w:p>
      <w:r>
        <w:rPr>
          <w:b/>
          <w:u w:val="single"/>
        </w:rPr>
        <w:t xml:space="preserve">141232</w:t>
      </w:r>
    </w:p>
    <w:p>
      <w:r>
        <w:t xml:space="preserve">5.</w:t>
        <w:tab/>
        <w:tab/>
        <w:tab/>
        <w:tab/>
        <w:t xml:space="preserve">Tasa-arvo saa minutkin oksentamaan</w:t>
      </w:r>
    </w:p>
    <w:p>
      <w:r>
        <w:rPr>
          <w:b/>
          <w:u w:val="single"/>
        </w:rPr>
        <w:t xml:space="preserve">141233</w:t>
      </w:r>
    </w:p>
    <w:p>
      <w:r>
        <w:t xml:space="preserve">6.</w:t>
        <w:tab/>
        <w:tab/>
        <w:tab/>
        <w:tab/>
        <w:t xml:space="preserve">Ehkä lopeta ylpeytesi ja etuoikeutesi nieleminen.</w:t>
      </w:r>
    </w:p>
    <w:p>
      <w:r>
        <w:rPr>
          <w:b/>
          <w:u w:val="single"/>
        </w:rPr>
        <w:t xml:space="preserve">141234</w:t>
      </w:r>
    </w:p>
    <w:p>
      <w:r>
        <w:t xml:space="preserve">7.</w:t>
        <w:tab/>
        <w:tab/>
        <w:tab/>
        <w:tab/>
        <w:t xml:space="preserve">Sitten sinun kannattaa ehkä lopettaa paskan syönti.</w:t>
      </w:r>
    </w:p>
    <w:p>
      <w:r>
        <w:rPr>
          <w:b/>
          <w:u w:val="single"/>
        </w:rPr>
        <w:t xml:space="preserve">141235</w:t>
      </w:r>
    </w:p>
    <w:p>
      <w:r>
        <w:t xml:space="preserve">8.</w:t>
        <w:tab/>
        <w:tab/>
        <w:tab/>
        <w:tab/>
        <w:tab/>
        <w:t xml:space="preserve">oi se on kaverini passiivinen\-aggressiivinen mies. Miten se passiivis-aggressiivinen pelkuruus sujuu? Saitko jo turpaan? Hampaat irti? Hyvä. Hyvä. Mitä perheelle kuuluu? Tuleeko vaimosi poika toimeen vaimosi "ystävän" Dwaynen kanssa?     Se on hyvä. Se on hyvä. Olen iloinen puolestasi.</w:t>
      </w:r>
    </w:p>
    <w:p>
      <w:r>
        <w:rPr>
          <w:b/>
          <w:u w:val="single"/>
        </w:rPr>
        <w:t xml:space="preserve">141236</w:t>
      </w:r>
    </w:p>
    <w:p>
      <w:r>
        <w:t xml:space="preserve">9.</w:t>
        <w:tab/>
        <w:tab/>
        <w:tab/>
        <w:tab/>
        <w:tab/>
        <w:tab/>
        <w:t xml:space="preserve">Pystytkö vastaamaan ilman näppäimistön takana olevan henkilön valheellista uhmakkuutta? Vai tykkäätkö vain esittää tyhjiä uhkauksia Australiasta käsin? Myös eilen luulin olevani sinun mielestäsi sinkku-ankka, nyt minulla on vaimo ja lapsia. Mikä antaa ystävä?</w:t>
      </w:r>
    </w:p>
    <w:p>
      <w:r>
        <w:rPr>
          <w:b/>
          <w:u w:val="single"/>
        </w:rPr>
        <w:t xml:space="preserve">141237</w:t>
      </w:r>
    </w:p>
    <w:p>
      <w:r>
        <w:t xml:space="preserve">10.</w:t>
        <w:tab/>
        <w:tab/>
        <w:tab/>
        <w:tab/>
        <w:tab/>
        <w:tab/>
        <w:tab/>
        <w:t xml:space="preserve">En asu enää Australiassa ;). Tarkoitan, että hän antaa sinulle niin vähän seksiä, että olet aika lailla sinkku, Älä huoli, Dwayne pitää hänet onnellisena.  Ja nyt juokse, senkin aisankannattaja!</w:t>
      </w:r>
    </w:p>
    <w:p>
      <w:r>
        <w:rPr>
          <w:b/>
          <w:u w:val="single"/>
        </w:rPr>
        <w:t xml:space="preserve">141238</w:t>
      </w:r>
    </w:p>
    <w:p>
      <w:r>
        <w:t xml:space="preserve">11.</w:t>
        <w:tab/>
        <w:tab/>
        <w:tab/>
        <w:tab/>
        <w:tab/>
        <w:tab/>
        <w:tab/>
        <w:tab/>
        <w:t xml:space="preserve">Kuka satutti ystävääsi?  Edit: on niin helppoa saada sinut hermostumaan. Olet melkoinen ilo. Olen niin iloinen, että löysimme toisemme.</w:t>
      </w:r>
    </w:p>
    <w:p>
      <w:r>
        <w:rPr>
          <w:b/>
          <w:u w:val="single"/>
        </w:rPr>
        <w:t xml:space="preserve">141239</w:t>
      </w:r>
    </w:p>
    <w:p>
      <w:r>
        <w:t xml:space="preserve">12.</w:t>
        <w:tab/>
        <w:tab/>
        <w:tab/>
        <w:t xml:space="preserve">Miten se liittyy kommenttiini, senkin suunsoittaja?</w:t>
      </w:r>
    </w:p>
    <w:p>
      <w:r>
        <w:rPr>
          <w:b/>
          <w:u w:val="single"/>
        </w:rPr>
        <w:t xml:space="preserve">141240</w:t>
      </w:r>
    </w:p>
    <w:p>
      <w:r>
        <w:t xml:space="preserve">13.</w:t>
        <w:tab/>
        <w:tab/>
        <w:t xml:space="preserve">Hei, valkoinen ritari, videon tyttö ei tunne sinua, hän ei nai sinua.</w:t>
      </w:r>
    </w:p>
    <w:p>
      <w:r>
        <w:rPr>
          <w:b/>
          <w:u w:val="single"/>
        </w:rPr>
        <w:t xml:space="preserve">141241</w:t>
      </w:r>
    </w:p>
    <w:p>
      <w:r>
        <w:t xml:space="preserve">14.</w:t>
        <w:tab/>
        <w:tab/>
        <w:tab/>
        <w:t xml:space="preserve">Lmao. Tarkistaessani postaushistoriaasi voin sanoa, että olet vitun luuseri ja surkea naisten kanssa. Olen varma, että projisoit näin, koska olet niin seksitön luuseri, joten en rehellisesti sanottuna ole vähääkään vaikuttunut.  Miltä sinusta tuntuu tietää, että feminismi on nousussa? Sinun jälkeenjäänyttä hölynpölyäsi sietää vain redditin yksittäiset naisvihamieliset subs, kaikki muut kutsuisivat sinut esiin. Sinulla ei luultavasti ole edes ystäviä, joten minun ei tarvitse varoittaa sinua puhumasta näistä asioista julkisesti.  Kaikki, mitä vihaat naisia kohtaan yhteiskunnassa, on nousussa, eikä perinteistä kotiäitiä ole enää muutamassa vuodessa. Ei sillä, että sinä koskaan saisit naista.</w:t>
      </w:r>
    </w:p>
    <w:p>
      <w:r>
        <w:rPr>
          <w:b/>
          <w:u w:val="single"/>
        </w:rPr>
        <w:t xml:space="preserve">141242</w:t>
      </w:r>
    </w:p>
    <w:p>
      <w:r>
        <w:t xml:space="preserve">15.</w:t>
        <w:tab/>
        <w:tab/>
        <w:tab/>
        <w:tab/>
        <w:t xml:space="preserve">Tässä on paljon epävarmuutta</w:t>
        <w:t xml:space="preserve"> Miten miesten ja naisten tasa-arvoisen kohtelun tukeminen on mitenkään...tasa-arvoa vastaan?  Monet naisfeministit sanoisivat sitä reiluksi ja ennakoitavaksi.   Ennen kuin yrität vakuuttaa internetin, ehkä sinun pitäisi vakuuttaa itsesi siitä, ettet ole vaikuttunut, koska kuulostat loukkaantuneelta.   Valkoisen ritarin esittäminen ei anna sinulle moraalista etulyöntiasemaa. On surullista, että puhut projisoinnista, koska en ole koskaan nähnyt näppäimistösoturin projisoivan niin paljon ennen kuin luin kommenttisi. Aivan kuin olisit esitellyt itsellesi aivan liikaa surullisia yksityiskohtia, ja pojat, olen pahoillani.  Istu alas, älä suutu, nauti tasa-arvosta.</w:t>
      </w:r>
    </w:p>
    <w:p>
      <w:r>
        <w:rPr>
          <w:b/>
          <w:u w:val="single"/>
        </w:rPr>
        <w:t xml:space="preserve">141243</w:t>
      </w:r>
    </w:p>
    <w:p>
      <w:r>
        <w:t xml:space="preserve">16.</w:t>
        <w:tab/>
        <w:tab/>
        <w:tab/>
        <w:tab/>
        <w:tab/>
        <w:t xml:space="preserve">Älä viitsi tarkistaa hänen historiaansa, senkin jälkeenjäänyt. Hän ei selvästikään ole mikään mukava ihminen, joka haluaa kaikkien olevan tasa-arvoisia.  Miten minä projisoin? Mitä syytä _minulla_ on vihata naisia? Saan paljon seksiä. Minulla on naispuolisia ystäviä. Tulen hyvin toimeen naispuolisten työkavereiden kanssa. En ole se, joka redditissä puhuu siitä, miten pahoja naiset ovat. Joten anteeksi, väitteesi on tyhjä. Minä en projisoi paskaakaan.  Nykyaikaisen feminismin ansiosta olen kokenut naisilta asioita, joita en olisi ikinä nähnyt tylsässä paskassa konservatiivisessa yhteiskunnassa. Siksi uskon _sinun_ projisoivan; olet liian luuseri nauttiaksesi feminismin eduista miehenä.</w:t>
      </w:r>
    </w:p>
    <w:p>
      <w:r>
        <w:rPr>
          <w:b/>
          <w:u w:val="single"/>
        </w:rPr>
        <w:t xml:space="preserve">141244</w:t>
      </w:r>
    </w:p>
    <w:p>
      <w:r>
        <w:t xml:space="preserve">17.</w:t>
        <w:tab/>
        <w:tab/>
        <w:tab/>
        <w:tab/>
        <w:tab/>
        <w:tab/>
        <w:t xml:space="preserve">Okei, minulla ei ole aikaa tarkistaa jonkun tuntemattoman tiliä tunteakseni olevani elossa internetissä. Syy miksi olen täällä on se, että olen paskalla ja opettelen edelleen englantia toisena kielenä, joten tämä on hyvää harjoittelua. Uskon, että tämä on niin hedelmällinen kuin tämä keskustelu tulee olemaan.   Sinä vain haiset epävarmuudelta, siinä kaikki. Tarkoitan, etten voi kuvitella kuvaamasi henkilön kehuskelevan internetissä seksin harrastamisesta. Todistaakseen asiansa tuntemattomille, joita hän vainoaa. Koko toinen kappale vahvistaa argumenttiani ja sinä saat sen kuulostamaan siltä, että feminismi = seksi. Se on karmivaa.  Se on hieno asia, mutta yhtäläiset oikeudet, yhtäläiset velvollisuudet ja yhtäläinen kohtelu.  Jos mies olisi tehnyt samoin kuin nainen, hän olisi saattanut saada pahempaa.   Joten tämä sub tavallaan juhlii feminismiä ja tasa-arvoa. Se ei tarkoita, että minä tai kukaan täällä vihaa naisia. Se on vain hauskaa!  Joka tapauksessa emme tunne toisiamme, mutta vaikutat "mielenkiintoiselta". Minä vain leikin kanssasi. Se on helppo peli, joten voin keskittyä suolistooni.  Siitä puheen ollen, paska on otettu. Täytyy pyyhkiä.  Mutta ihan tosissaan lopeta näytteleminen ja nettikatkeruus. Voisit käyttää sen energian asenteesi parantamiseen. Ole ystävällinen, kunnioittava, aito ja uskollinen itsellesi. Sitten voisit *todellakin* harrastaa seksiä!  Tai ehkä saada rakkaan ystävän. Tasa-arvoisia ystäviä!</w:t>
      </w:r>
    </w:p>
    <w:p>
      <w:r>
        <w:rPr>
          <w:b/>
          <w:u w:val="single"/>
        </w:rPr>
        <w:t xml:space="preserve">141245</w:t>
      </w:r>
    </w:p>
    <w:p>
      <w:r>
        <w:t xml:space="preserve">18.</w:t>
        <w:tab/>
        <w:tab/>
        <w:tab/>
        <w:tab/>
        <w:tab/>
        <w:tab/>
        <w:tab/>
        <w:t xml:space="preserve">Tässä alamaailmassa ei juhlita tasa-arvoa. Tämä sub on täynnä epävarmoja miehiä, jotka haluavat vain tekosyyn lyödä naisia. Voisinpa sanoa, että tässä on enemmän harmia, mutta ei.  Miehenä feminismi on antanut minulle niin paljon. Enkä puhu "tasa-arvosta" eli naisten lyömisestä kuten sinä puhut. Tarkoitan todellista feminismiä. Äänekästä, vastenmielistä sellaista. Luuletko, että olisimme päässeet näin pitkälle, jos olisimme vain halunneet naisten olevan tasa-arvoisia? Tasa-arvopuheet ovat vain paskanpuhuva tekosyy naisen alentamiseksi. Onko sattumaa, että näen lähes _vain_ miesten, erityisesti oikeistolaisuuteen nojaavien miesten, puhuvan siitä?</w:t>
      </w:r>
    </w:p>
    <w:p>
      <w:r>
        <w:rPr>
          <w:b/>
          <w:u w:val="single"/>
        </w:rPr>
        <w:t xml:space="preserve">141246</w:t>
      </w:r>
    </w:p>
    <w:p>
      <w:r>
        <w:t xml:space="preserve">19.</w:t>
        <w:tab/>
        <w:tab/>
        <w:tab/>
        <w:tab/>
        <w:tab/>
        <w:tab/>
        <w:tab/>
        <w:tab/>
        <w:t xml:space="preserve">Minusta lyöminen ei ole tekosyy vaan hyvä syy lyödä takaisin mitä tahansa sukupuolta.  Todellinen feminismi ei ole vastenmielistä, sinä olet. Tasa-arvo ei ole äänekästä, sinä olet.   Ja jos se antaa mitään painoarvoa tälle väitteelle (ei sillä, että luulen sen antavan, jokaisella naisella on eri mielipiteet tästä), mutta olen ollut naimisissa melkein 10 vuotta ja vaimoni on aina tukenut näkemystäni aiheesta.   En käytä omaa aikaani kouluttaa sinua, en edes usko sen olevan mahdollista. Ahdasmieliset, itsekeskeiset ihmiset välittävät paljon enemmän omasta esiintymisestään ja maineestaan kuin itse keskustelusta.  Jos ajattelet, että sukupuolten välinen tasa-arvo "alentaa" naisia, se saattaa johtua siitä, että uskot naisten olevan heikompia ja/tai kykenemättömiä tekemään omia valintojaan. Se on tietämätöntä, ja se heikentää valkoisen ritarin persoonaasi todellisten feministien silmissä.  Tapauksessasi kuulostat vaimonhakkaajalta, joka yrittää kompensoida sitä oudosti muotoilluilla yleisillä mielipiteillä, joiden merkitystä et oikein ymmärrä.  Se, että sanot naisten olevan järjestelmällisesti uhreja ja samalla puolustat feminismiä, on tekopyhää. Feministit eivät halua olla uhreja, se on juuri tasa-arvon tarkoitus. He haluavat valinnanvapautta ja samaa kohtelua. Positiivinen tai negatiivinen, se kulkee käsi kädessä. Jos nainen haluaa tehdä kovasti töitä ja menestyä, hän voi tehdä niin.  Nainen, jopa aikuinen, on tehnyt huonon valinnan juoda liikaa ja lyödä poliisia, joten hän on tehnyt valinnan kärsiä seurauksista tässä nyky-yhteiskunnassa.  Kaikki tässä on rationaalista, koko asiayhteys ja tapahtumasarja tuntuu loogiselta, paitsi sinä.  Merkityksettömien loukkausten heittely tuntemattomille ei muuta sitä. Se ei saa sinua tuntemaan itseäsi paremmaksi, eikä ainakaan saa sinua näyttämään tietoisemmalta.   Termi "moraalisesti haastettu" ei ole vain natseille tai ilkeille ihmisille. Se on myös niille, jotka ajattelevat, että seuraukset eivät koske kaikkia samalla tavalla, vaikka puhuvat tasa-arvosta; tekopyhille.</w:t>
      </w:r>
    </w:p>
    <w:p>
      <w:r>
        <w:rPr>
          <w:b/>
          <w:u w:val="single"/>
        </w:rPr>
        <w:t xml:space="preserve">141247</w:t>
      </w:r>
    </w:p>
    <w:p>
      <w:r>
        <w:t xml:space="preserve">20.</w:t>
        <w:tab/>
        <w:tab/>
        <w:t xml:space="preserve">Ehkä olen. Ehkä sukellusvene ei ole.</w:t>
      </w:r>
    </w:p>
    <w:p>
      <w:r>
        <w:rPr>
          <w:b/>
          <w:u w:val="single"/>
        </w:rPr>
        <w:t xml:space="preserve">141248</w:t>
      </w:r>
    </w:p>
    <w:p>
      <w:r>
        <w:t xml:space="preserve">1. Ovatko baghead ja smackhead vielä kunnossa vai saako tämä kusipää minulle aggressiivisen luennon riippuvaisia kohtaan kohdistuvien loukkausten hienoudesta? Oof.</w:t>
      </w:r>
    </w:p>
    <w:p>
      <w:r>
        <w:rPr>
          <w:b/>
          <w:u w:val="single"/>
        </w:rPr>
        <w:t xml:space="preserve">141249</w:t>
      </w:r>
    </w:p>
    <w:p>
      <w:r>
        <w:t xml:space="preserve">1. Jos käytät yhä Spybookia, olet jälkeenjäänyt.</w:t>
      </w:r>
    </w:p>
    <w:p>
      <w:r>
        <w:rPr>
          <w:b/>
          <w:u w:val="single"/>
        </w:rPr>
        <w:t xml:space="preserve">141250</w:t>
      </w:r>
    </w:p>
    <w:p>
      <w:r>
        <w:t xml:space="preserve">1. "ensimmäinen askel lesbona olemiseen"</w:t>
      </w:r>
    </w:p>
    <w:p>
      <w:r>
        <w:rPr>
          <w:b/>
          <w:u w:val="single"/>
        </w:rPr>
        <w:t xml:space="preserve">141251</w:t>
      </w:r>
    </w:p>
    <w:p>
      <w:r>
        <w:t xml:space="preserve">1. Mistä tämä on peräisin? Olen todella kiinnostunut näkemään, kuinka "menestyksekkäitä" he ovat.</w:t>
      </w:r>
    </w:p>
    <w:p>
      <w:r>
        <w:rPr>
          <w:b/>
          <w:u w:val="single"/>
        </w:rPr>
        <w:t xml:space="preserve">141252</w:t>
      </w:r>
    </w:p>
    <w:p>
      <w:r>
        <w:t xml:space="preserve">2.</w:t>
        <w:tab/>
        <w:t xml:space="preserve">He elävät kivikaudella.  Matriarkaatti toiminnassa.   Jos katsot dokumentin tästä, he elävät perustoimeentulon varassa, askeleen perus selviytymisen yläpuolella.  Mene metsään, löydä aukea, rakenna maja, ja siinä olet, olet saavuttanut koko heidän sivilisaationsa viikossa.  Nyt tarvitsette vain loputtoman paraatin turisteja, dokumenttielokuvantekijöitä ja daddy.govin pitämään teidät elossa.  Heitä mukaan muutama vuohi ja kana, niin olet parantanut.  Jos saatte sähköä, olette juuri ohittaneet heidät.</w:t>
      </w:r>
    </w:p>
    <w:p>
      <w:r>
        <w:rPr>
          <w:b/>
          <w:u w:val="single"/>
        </w:rPr>
        <w:t xml:space="preserve">141253</w:t>
      </w:r>
    </w:p>
    <w:p>
      <w:r>
        <w:t xml:space="preserve">3.</w:t>
        <w:tab/>
        <w:tab/>
        <w:t xml:space="preserve">Mutta suurissa osissa Afrikkaa sillä ei mielestäni ole mitään tekemistä matriarkaatin kanssa, vaikka väitteesi onkin täysin osuva, vaan *kulttuurin* kanssa yleensä. Me lapioimme miljardeja Afrikkaan, käytämme lisää miljardeja avustusohjelmiin, ja mitä tapahtuu? Ei mitään, lukuun ottamatta sitä, että jotkut korruptoituneet afrikkalaiset poliitikot rikastuvat entisestään ja jotkut sotapäälliköt saavat lisää valtaa. Loput taas käyttävät aikansa lisääntymiseen, nälkään ja toistensa tappamiseen mitättömien heimoriitojen takia.  Vittu, Saksa on juuri kieltänyt *pillit*, mutta lähes 100 prosenttia kaikesta valtamerten muovista tulee kymmenestä joesta, jotka kaikki ovat Afrikassa, Intiassa ja Kiinassa. Voisitte antaa näille ihmisille maailman parhaan paikan, jossa on maailman paras maaperä, kokonaisia kyliä, joissa on sähkö ja juokseva vesi, ja antaa heille kaikki keinot elää hyvää elämää ja huolehtia itsestään... ja kun jätätte heidät 10 vuodeksi ja palaatte takaisin, huomaatte, että paikka on raunioina, joukkohautoja on joka nurkalla, ja silti se on edelleen täynnä ihmisiä, jotka ovat puoliksi nälkiintyneitä eivätkä ole oppineet mitään muuta kuin ehkä sen, että "Valkoinen mies on paha, valkoisen miehen pitää antaa enemmän tavaraa ja rahaa!".</w:t>
      </w:r>
    </w:p>
    <w:p>
      <w:r>
        <w:rPr>
          <w:b/>
          <w:u w:val="single"/>
        </w:rPr>
        <w:t xml:space="preserve">141254</w:t>
      </w:r>
    </w:p>
    <w:p>
      <w:r>
        <w:t xml:space="preserve">4.</w:t>
        <w:tab/>
        <w:tab/>
        <w:tab/>
        <w:t xml:space="preserve">Niin kauan kuin he edelleen käyvät muinaisia heimokysymyksiä macheteilla ja AK-aseilla sen sijaan, että paskapostaavat redditissä, he eivät pääse pitkälle.  Tässä on resursseiltaan massiivinen maanosa, joka pilataan, koska he eivät osaa paskapostailla.   Oikeasti, hyvä nettiyhteys ja OLPC, ja he olisivat nujerrettu mausteisilla meemeillä hetkessä.</w:t>
      </w:r>
    </w:p>
    <w:p>
      <w:r>
        <w:rPr>
          <w:b/>
          <w:u w:val="single"/>
        </w:rPr>
        <w:t xml:space="preserve">141255</w:t>
      </w:r>
    </w:p>
    <w:p>
      <w:r>
        <w:t xml:space="preserve">5.</w:t>
        <w:tab/>
        <w:tab/>
        <w:tab/>
        <w:tab/>
        <w:t xml:space="preserve">Voin sanoa, että huonoimmat ampujat, joita olen koskaan nähnyt maailmassa, ovat hutumilitioita. He ottavat AK:n kaltaisen kestävän asealustan ja tekevät siitä huonon näköisen. Lippaan pohjalevyjä pidettiin kasassa ilmastointiteipillä, ammukset ruostuivat hylsyjen läpi, kaikki muut kiväärit olivat täysin sekaisin.   FDLR oli vain pykälän parempi - joskus he näyttivät käyttävän tähtäimiä.</w:t>
      </w:r>
    </w:p>
    <w:p>
      <w:r>
        <w:rPr>
          <w:b/>
          <w:u w:val="single"/>
        </w:rPr>
        <w:t xml:space="preserve">141256</w:t>
      </w:r>
    </w:p>
    <w:p>
      <w:r>
        <w:t xml:space="preserve">6.</w:t>
        <w:tab/>
        <w:tab/>
        <w:tab/>
        <w:tab/>
        <w:tab/>
        <w:t xml:space="preserve">Veikkaan, että heillä ei ollut varaa hyvälaatuiseen tavaraan, vaan halpaan kiinalaiseen laatuun.  Tarkoitan, että kun otetaan huomioon, että AK on suunniteltu pudotettavaksi, täytettäväksi mudalla, siinä on leveä aukko, ja idiootti raahaa sitä pitkin maata, arvaan, että he ostivat tai vaihtoivat ruostuneita aseita ja 30 vuotta vanhoja ammuksia mitä tahansa varten.</w:t>
      </w:r>
    </w:p>
    <w:p>
      <w:r>
        <w:rPr>
          <w:b/>
          <w:u w:val="single"/>
        </w:rPr>
        <w:t xml:space="preserve">141257</w:t>
      </w:r>
    </w:p>
    <w:p>
      <w:r>
        <w:t xml:space="preserve">7.</w:t>
        <w:tab/>
        <w:tab/>
        <w:tab/>
        <w:tab/>
        <w:tab/>
        <w:tab/>
        <w:t xml:space="preserve">Vastoin yleistä mielipidettä AK ei ole tuhoutumaton.   Ne toimivat poikkeuksellisissa tilanteissa... ja kestävät paljon väärinkäytöksiä. Siitä ei ole epäilystäkään. Mutta Afrikka rikkoo mitä tahansa.</w:t>
      </w:r>
    </w:p>
    <w:p>
      <w:r>
        <w:rPr>
          <w:b/>
          <w:u w:val="single"/>
        </w:rPr>
        <w:t xml:space="preserve">141258</w:t>
      </w:r>
    </w:p>
    <w:p>
      <w:r>
        <w:t xml:space="preserve">1. [poistettu]</w:t>
      </w:r>
    </w:p>
    <w:p>
      <w:r>
        <w:rPr>
          <w:b/>
          <w:u w:val="single"/>
        </w:rPr>
        <w:t xml:space="preserve">141259</w:t>
      </w:r>
    </w:p>
    <w:p>
      <w:r>
        <w:t xml:space="preserve">2.</w:t>
        <w:tab/>
        <w:t xml:space="preserve">Kuvittelen, ettet kutsuisi tuntematonta ihmistä "kusipääksi" En rehellisesti sanottuna ymmärrä, mikä tässä on vikana. Jos joku ei halua, että häntä kutsutaan ämmäksi, pilluksi jne, hän voi pyytää sitä.</w:t>
      </w:r>
    </w:p>
    <w:p>
      <w:r>
        <w:rPr>
          <w:b/>
          <w:u w:val="single"/>
        </w:rPr>
        <w:t xml:space="preserve">141260</w:t>
      </w:r>
    </w:p>
    <w:p>
      <w:r>
        <w:t xml:space="preserve">1. Tämä saattaa olla minulle r/whoosh-hetki, mutta en voi sille mitään...  Tissit siis tuottavat maitoa, kun nainen on raskaana ja myöhemmin imettää. Niiden pitäminen seksuaalisesti viehättävänä on jotenkin rikki? Outoa, koska vaginat ovat säiliö siittiöille vauvan tekoa varten, pitäisikö minun inhota myös niitä? Mulkut ovat siittiöiden annostelijoita, pitäisikö heteronaisia ja homomiehiä ällöttää, koska ne ovat sukupuolielimiä? Ja jos puhumme ruumiinosien erityistarkoituksista, voimme jakaa koko kehon perustarkoituksiin. Eikö lantion pitäisi olla seksikäs? Ne ovat olemassa vain siksi, että reisiluu voi kiinnittyä lantioon ja mahdollistaa kävelemisen, joten täytyy olla sairas, jos pitää lanteista? Entä ihmiset, joilla on jalkafetissi? Se on vain palikka jalkojesi päässä, joka estää sinua kaatumasta, ovatko hekin sairaita?  Eihän tämä voi olla totta? Väitetystä lääkäristä? edit: Whoop. Unohda koko juttu. Katsoin hänen twitter-sivunsa. "Kokonaisvaltaisen terveyden puolestapuhuja." Okei, haista vittu, sinulla on postimyyntitutkinto. Se on kuin pappisvihkimys, jotta voit toimittaa ystäväsi häitä.</w:t>
      </w:r>
    </w:p>
    <w:p>
      <w:r>
        <w:rPr>
          <w:b/>
          <w:u w:val="single"/>
        </w:rPr>
        <w:t xml:space="preserve">141261</w:t>
      </w:r>
    </w:p>
    <w:p>
      <w:r>
        <w:t xml:space="preserve">2.</w:t>
        <w:tab/>
        <w:t xml:space="preserve">&gt; Seksuaalisesti viehättävien ihmisten pitäminen on jotenkin rikki?  Haluan vain huomauttaa tähän. Teknisesti ottaen se, että EI pidä heitä viehättävinä, on rikki. Evoluution näkökulmasta naiset kasvattivat tissit houkutellakseen miehiä.</w:t>
      </w:r>
    </w:p>
    <w:p>
      <w:r>
        <w:rPr>
          <w:b/>
          <w:u w:val="single"/>
        </w:rPr>
        <w:t xml:space="preserve">141262</w:t>
      </w:r>
    </w:p>
    <w:p>
      <w:r>
        <w:t xml:space="preserve">3.</w:t>
        <w:tab/>
        <w:tab/>
        <w:t xml:space="preserve">[poistettu]</w:t>
      </w:r>
    </w:p>
    <w:p>
      <w:r>
        <w:rPr>
          <w:b/>
          <w:u w:val="single"/>
        </w:rPr>
        <w:t xml:space="preserve">141263</w:t>
      </w:r>
    </w:p>
    <w:p>
      <w:r>
        <w:t xml:space="preserve">4.</w:t>
        <w:tab/>
        <w:tab/>
        <w:tab/>
        <w:t xml:space="preserve">Naiset eivät kasvattaneet tissejä houkutellakseen miehiä sinänsä, ei. Mutta rintojen "laatu" naisilla on yksi tekijä, jota miehet ovat aina käyttäneet puolisoa valitessaan. Niinpä naiset, joilla on paremmat rinnat, lisääntyvät useammin, ja luonnollisen valinnan kautta nämä ominaisuudet tulevat yhä hallitsevammiksi. Sama juttu simpanssien kohdalla.  Naisilla on siis sellaiset rinnat kuin heillä on, koska ne ovat yksi tärkeimmistä piirteistä, jotka houkuttelevat ihmisuroksia. He eivät siis olleet oikeastaan väärässä, he vain ilmaisivat sen oudosti.  Tosin simpanssit ovat itse asiassa melko vapaamielisiä (jopa ihmisten ja eläinten standardien mukaan), joten ehkä vähemmän simpansseilla, mikä selittäisi, miksi simpanssin rinnat eivät ole yhtä voimakkaat kuin ihmisen, kun se ei parhaillaan imetä rintaruokintaa varten.   Ei pitäisi myöskään kutsua ketään jälkeenjääneeksi, varsinkaan kun ei tiedä mistä puhutaan.</w:t>
      </w:r>
    </w:p>
    <w:p>
      <w:r>
        <w:rPr>
          <w:b/>
          <w:u w:val="single"/>
        </w:rPr>
        <w:t xml:space="preserve">141264</w:t>
      </w:r>
    </w:p>
    <w:p>
      <w:r>
        <w:t xml:space="preserve">5.</w:t>
        <w:tab/>
        <w:tab/>
        <w:tab/>
        <w:t xml:space="preserve">Naiset eivät kasvattaneet tissejä houkutellakseen miehiä sinänsä, ei. Mutta rintojen "laatu" naisilla on yksi tekijä, jota miehet ovat aina käyttäneet puolisoa valitessaan. Niinpä naiset, joilla on paremmat rinnat, lisääntyvät useammin, ja luonnollisen valinnan kautta nämä ominaisuudet tulevat yhä hallitsevammiksi. Sama juttu simpanssien kohdalla.  Naisilla on siis sellaiset rinnat kuin heillä on, koska ne ovat yksi tärkeimmistä piirteistä, jotka houkuttelevat ihmisuroksia. He eivät siis olleet oikeastaan väärässä, he vain ilmaisivat sen oudosti.  Tosin simpanssit ovat itse asiassa melko vapaamielisiä (jopa ihmisten ja eläinten standardien mukaan), joten ehkä vähemmän simpansseilla, mikä selittäisi, miksi simpanssin rinnat eivät ole yhtä voimakkaat kuin ihmisen, kun se ei parhaillaan imetä rintaruokintaa varten.   Ei pitäisi myöskään kutsua ketään jälkeenjääneeksi, varsinkaan kun ei tiedä mistä puhutaan.</w:t>
      </w:r>
    </w:p>
    <w:p>
      <w:r>
        <w:rPr>
          <w:b/>
          <w:u w:val="single"/>
        </w:rPr>
        <w:t xml:space="preserve">141265</w:t>
      </w:r>
    </w:p>
    <w:p>
      <w:r>
        <w:t xml:space="preserve">1. Miksi tämä on PPD? ei liity mitenkään hänen sukupuoleensa. Kysymys, joka minulla on, on, miksi vitussa antaisit jonkun, jolla on 9 VITTUTA ENNAKKOMUUTTA, vahtia lastasi, vauvasta puhumattakaan.</w:t>
      </w:r>
    </w:p>
    <w:p>
      <w:r>
        <w:rPr>
          <w:b/>
          <w:u w:val="single"/>
        </w:rPr>
        <w:t xml:space="preserve">141266</w:t>
      </w:r>
    </w:p>
    <w:p>
      <w:r>
        <w:t xml:space="preserve">2.</w:t>
        <w:tab/>
        <w:t xml:space="preserve">Koska tämä sub on kirjaimellisesti /r/IHateWomen Siitä lähtien, kun Incels kiellettiin, he kaikki valuivat tänne.</w:t>
      </w:r>
    </w:p>
    <w:p>
      <w:r>
        <w:rPr>
          <w:b/>
          <w:u w:val="single"/>
        </w:rPr>
        <w:t xml:space="preserve">141267</w:t>
      </w:r>
    </w:p>
    <w:p>
      <w:r>
        <w:t xml:space="preserve">3.</w:t>
        <w:tab/>
        <w:tab/>
        <w:t xml:space="preserve">tämä valhe alkaa olla jo niin vanha. se ei ole totta. usko minua. jäsenmäärämme ei noussut, kun tuo paikka suljettiin. se on ollut tasaista nousua, kuten aina. lopeta paskan jauhaminen, senkin laiska kusipää.</w:t>
      </w:r>
    </w:p>
    <w:p>
      <w:r>
        <w:rPr>
          <w:b/>
          <w:u w:val="single"/>
        </w:rPr>
        <w:t xml:space="preserve">141268</w:t>
      </w:r>
    </w:p>
    <w:p>
      <w:r>
        <w:t xml:space="preserve">4.</w:t>
        <w:tab/>
        <w:tab/>
        <w:tab/>
        <w:t xml:space="preserve">Tarkoitan, että vaikka ihmiset eivät klikkaa tilausnappia, se ei tarkoita, etteikö tämän subin asenne olisi muuttunut jälkikäteen.  Täällä on 10 kertaa enemmän viestejä, joihin ei liity mitään "pillupassia" ja 10 kertaa enemmän "BTFO"-viestejä ja sellaista typerää paskaa Tämä sub käsitteli ennen paskaa, kuten vääriä raiskaussyytöksiä, sopimattomia äitejä, joiden lapset on viety ja annettu kyvykkäälle isälle. Tiedättehän, sellaisia viestejä, joita ihmiset äänestävät ylöspäin, vaikka he eivät vihaisi naisia.  Vaikka se ei olekaan suoraan /r/Incelsin ihmisiä, tämä ala on nyt vitun syvältä verrattuna siihen, kun se aloitti.  Nyt se on kirjaimellisesti /r/BadThingsHappenToWomen.</w:t>
      </w:r>
    </w:p>
    <w:p>
      <w:r>
        <w:rPr>
          <w:b/>
          <w:u w:val="single"/>
        </w:rPr>
        <w:t xml:space="preserve">141269</w:t>
      </w:r>
    </w:p>
    <w:p>
      <w:r>
        <w:t xml:space="preserve">5.</w:t>
        <w:tab/>
        <w:tab/>
        <w:tab/>
        <w:tab/>
        <w:t xml:space="preserve">Haluatko tietää, miten voit parantaa sitä?</w:t>
      </w:r>
    </w:p>
    <w:p>
      <w:r>
        <w:rPr>
          <w:b/>
          <w:u w:val="single"/>
        </w:rPr>
        <w:t xml:space="preserve">141270</w:t>
      </w:r>
    </w:p>
    <w:p>
      <w:r>
        <w:t xml:space="preserve">6.</w:t>
        <w:tab/>
        <w:tab/>
        <w:tab/>
        <w:tab/>
        <w:tab/>
        <w:t xml:space="preserve">Voisin alkaa sanoa typeriä juttuja, kuten: "Eräs ystäväni löi tyttöä, joka oli kutsunut häntä ja hänen vaimoaan ämmäperseiksi."  Hänet pidätettiin.  Nauti etuoikeuksistasi."?? ehkä tappaa pari aivosolua ajatellakseen, että naiset ovat etuoikeutettuja, koska heitä suojelee pahoinpitelylaki.</w:t>
      </w:r>
    </w:p>
    <w:p>
      <w:r>
        <w:rPr>
          <w:b/>
          <w:u w:val="single"/>
        </w:rPr>
        <w:t xml:space="preserve">141271</w:t>
      </w:r>
    </w:p>
    <w:p>
      <w:r>
        <w:t xml:space="preserve">7.</w:t>
        <w:tab/>
        <w:tab/>
        <w:tab/>
        <w:tab/>
        <w:tab/>
        <w:tab/>
        <w:t xml:space="preserve">voitte lähettää omanne. edit &gt;voi ehkä tappaa pari aivosolua ajatella, että naiset ovat etuoikeutettuja, koska heitä suojellaan pahoinpitelylaeilla, jotka eivät ole koskaan kuulleet DULUTH-mallista. Myös se, että kun miehet soittavat poliisit, koska heidän vaimonsa tai naisensa on hakannut heitä, 35 prosenttia ajasta he ovat niitä, jotka pidätetään, vaikka heillä on fyysisiä todisteita siitä, että heitä (miehiä) on pahoinpidelty, ja nolla fyysistä todistetta siitä, että naisiin olisi ylipäätään koskettu.   Tarkoitatko tuollaista suojelua? joo, minun on todella tapettava aivosoluja miettimällä tuota keksintöä. sekä etuoikeuden että penikkarangaistuksettomuuden puolustusta. entäpä tämä: miehiä tuomitaan 100 prosenttia enemmän kuin naisia. miehet saavat 65 prosenttia korkeampia tuomioita kuin naiset täsmälleen samasta rikoksesta.</w:t>
      </w:r>
    </w:p>
    <w:p>
      <w:r>
        <w:rPr>
          <w:b/>
          <w:u w:val="single"/>
        </w:rPr>
        <w:t xml:space="preserve">141272</w:t>
      </w:r>
    </w:p>
    <w:p>
      <w:r>
        <w:t xml:space="preserve">8.</w:t>
        <w:tab/>
        <w:tab/>
        <w:tab/>
        <w:tab/>
        <w:tab/>
        <w:tab/>
        <w:tab/>
        <w:t xml:space="preserve">Lopettakaa maalitolppien siirtely.  Esimerkissäsi sanot omien sanojesi mukaan: "Ystäväsi läimäytti tyttöä." Se on pahoinpitelyä, ja hänet olisi pitänyt pidättää, piste.  Olet enemmän kuin harhainen yrittäessäsi liittää tuohon väitteeseen jotain muuta.  Oikeasti, minkälainen harhainen ihmislapsi ajattelee, että kenenkään pitäisi voida läpsäistä toista ihmistä sen takia, että hän on "kutsunut häntä ämmäperseeksi".</w:t>
      </w:r>
    </w:p>
    <w:p>
      <w:r>
        <w:rPr>
          <w:b/>
          <w:u w:val="single"/>
        </w:rPr>
        <w:t xml:space="preserve">141273</w:t>
      </w:r>
    </w:p>
    <w:p>
      <w:r>
        <w:t xml:space="preserve">9.</w:t>
        <w:tab/>
        <w:tab/>
        <w:tab/>
        <w:tab/>
        <w:tab/>
        <w:tab/>
        <w:tab/>
        <w:tab/>
        <w:t xml:space="preserve">Mistä sinä puhut? Missä minä sanoin niin?</w:t>
      </w:r>
    </w:p>
    <w:p>
      <w:r>
        <w:rPr>
          <w:b/>
          <w:u w:val="single"/>
        </w:rPr>
        <w:t xml:space="preserve">141274</w:t>
      </w:r>
    </w:p>
    <w:p>
      <w:r>
        <w:t xml:space="preserve">10.</w:t>
        <w:tab/>
        <w:tab/>
        <w:tab/>
        <w:tab/>
        <w:tab/>
        <w:tab/>
        <w:tab/>
        <w:tab/>
        <w:tab/>
        <w:t xml:space="preserve">[omin sanoin](https://www.reddit.com/r/JusticeServed/comments/71zlur/did_she_deserve_that_what_do_you_think/dngb3av/)</w:t>
      </w:r>
    </w:p>
    <w:p>
      <w:r>
        <w:rPr>
          <w:b/>
          <w:u w:val="single"/>
        </w:rPr>
        <w:t xml:space="preserve">141275</w:t>
      </w:r>
    </w:p>
    <w:p>
      <w:r>
        <w:t xml:space="preserve">11.</w:t>
        <w:tab/>
        <w:tab/>
        <w:tab/>
        <w:tab/>
        <w:tab/>
        <w:tab/>
        <w:tab/>
        <w:tab/>
        <w:tab/>
        <w:tab/>
        <w:t xml:space="preserve">lmao. pyhä paska. 7 kuukautta. oletko varma, ettet halua palata 6 vuotta taaksepäin?????? Luulen, että meillä on voittaja. onnittelut veli. olet yksi vitun epäterveellinen kaveri.</w:t>
      </w:r>
    </w:p>
    <w:p>
      <w:r>
        <w:rPr>
          <w:b/>
          <w:u w:val="single"/>
        </w:rPr>
        <w:t xml:space="preserve">141276</w:t>
      </w:r>
    </w:p>
    <w:p>
      <w:r>
        <w:t xml:space="preserve">12.</w:t>
        <w:tab/>
        <w:tab/>
        <w:tab/>
        <w:tab/>
        <w:tab/>
        <w:tab/>
        <w:tab/>
        <w:tab/>
        <w:tab/>
        <w:tab/>
        <w:tab/>
        <w:t xml:space="preserve">Se on profiilisi etusivulla, voit teeskennellä, ettet ole naisia vihaava incel, mutta todisteet puhuvat puolestaan. Mukavaa elämää neitsyt</w:t>
      </w:r>
    </w:p>
    <w:p>
      <w:r>
        <w:rPr>
          <w:b/>
          <w:u w:val="single"/>
        </w:rPr>
        <w:t xml:space="preserve">141277</w:t>
      </w:r>
    </w:p>
    <w:p>
      <w:r>
        <w:t xml:space="preserve">13.</w:t>
        <w:tab/>
        <w:tab/>
        <w:tab/>
        <w:tab/>
        <w:tab/>
        <w:tab/>
        <w:tab/>
        <w:tab/>
        <w:tab/>
        <w:tab/>
        <w:tab/>
        <w:tab/>
        <w:t xml:space="preserve">lol. suuurree se on. pyhä vittu, 7 kuukautta. se oli mahtavaa. vaikka ei ole kontekstia, on epäolennaista, ja vanhemman kommentti on poistettu, se oli outoa paskaa vetää ulos perseestäsi. nauti Flair, cowboy.</w:t>
      </w:r>
    </w:p>
    <w:p>
      <w:r>
        <w:rPr>
          <w:b/>
          <w:u w:val="single"/>
        </w:rPr>
        <w:t xml:space="preserve">141278</w:t>
      </w:r>
    </w:p>
    <w:p>
      <w:r>
        <w:t xml:space="preserve">14.</w:t>
        <w:tab/>
        <w:tab/>
        <w:tab/>
        <w:tab/>
        <w:tab/>
        <w:tab/>
        <w:tab/>
        <w:tab/>
        <w:tab/>
        <w:tab/>
        <w:t xml:space="preserve">[poistettu]</w:t>
      </w:r>
    </w:p>
    <w:p>
      <w:r>
        <w:rPr>
          <w:b/>
          <w:u w:val="single"/>
        </w:rPr>
        <w:t xml:space="preserve">141279</w:t>
      </w:r>
    </w:p>
    <w:p>
      <w:r>
        <w:t xml:space="preserve">15.</w:t>
        <w:tab/>
        <w:tab/>
        <w:tab/>
        <w:tab/>
        <w:tab/>
        <w:tab/>
        <w:tab/>
        <w:tab/>
        <w:tab/>
        <w:tab/>
        <w:tab/>
        <w:t xml:space="preserve">Ei, se oli 3 klikkausta 1 hänen profiiliinsa, 1 lajitella kiisteltyjen ja 3. että kommentti.</w:t>
      </w:r>
    </w:p>
    <w:p>
      <w:r>
        <w:rPr>
          <w:b/>
          <w:u w:val="single"/>
        </w:rPr>
        <w:t xml:space="preserve">141280</w:t>
      </w:r>
    </w:p>
    <w:p>
      <w:r>
        <w:t xml:space="preserve">16.</w:t>
        <w:tab/>
        <w:tab/>
        <w:tab/>
        <w:tab/>
        <w:tab/>
        <w:tab/>
        <w:tab/>
        <w:tab/>
        <w:tab/>
        <w:tab/>
        <w:tab/>
        <w:tab/>
        <w:t xml:space="preserve">[poistettu]</w:t>
      </w:r>
    </w:p>
    <w:p>
      <w:r>
        <w:rPr>
          <w:b/>
          <w:u w:val="single"/>
        </w:rPr>
        <w:t xml:space="preserve">141281</w:t>
      </w:r>
    </w:p>
    <w:p>
      <w:r>
        <w:t xml:space="preserve">17.</w:t>
        <w:tab/>
        <w:tab/>
        <w:tab/>
        <w:tab/>
        <w:tab/>
        <w:tab/>
        <w:tab/>
        <w:tab/>
        <w:tab/>
        <w:tab/>
        <w:tab/>
        <w:tab/>
        <w:tab/>
        <w:t xml:space="preserve">Siellä ei ollut "keskustelu" se oli vain tämä valta trippaus incel ajatellut hän olisi niin snarky ja viileä vastaamalla kommenttiini (ja varmistaakseen heittää mod tunnisteen, jotta kaikki tiesivät, että hän on super cool modding täällä) Hän kysyi, miten voisin tehdä tämän sub parempi paikka ja vastasin hänelle hänen omilla sanoillaan</w:t>
      </w:r>
    </w:p>
    <w:p>
      <w:r>
        <w:rPr>
          <w:b/>
          <w:u w:val="single"/>
        </w:rPr>
        <w:t xml:space="preserve">141282</w:t>
      </w:r>
    </w:p>
    <w:p>
      <w:r>
        <w:t xml:space="preserve">1. Ei retard, se olet vain sinä.</w:t>
      </w:r>
    </w:p>
    <w:p>
      <w:r>
        <w:rPr>
          <w:b/>
          <w:u w:val="single"/>
        </w:rPr>
        <w:t xml:space="preserve">141283</w:t>
      </w:r>
    </w:p>
    <w:p>
      <w:r>
        <w:t xml:space="preserve">1. [poistettu]</w:t>
      </w:r>
    </w:p>
    <w:p>
      <w:r>
        <w:rPr>
          <w:b/>
          <w:u w:val="single"/>
        </w:rPr>
        <w:t xml:space="preserve">141284</w:t>
      </w:r>
    </w:p>
    <w:p>
      <w:r>
        <w:t xml:space="preserve">2.</w:t>
        <w:tab/>
        <w:t xml:space="preserve">En tiedä, vaikuttaa enemmänkin vitsiottelulta. Ja hänen hauska kommenttinsa lopussa tarkoittaa, että hän otti turpiinsa kuin mies...</w:t>
      </w:r>
    </w:p>
    <w:p>
      <w:r>
        <w:rPr>
          <w:b/>
          <w:u w:val="single"/>
        </w:rPr>
        <w:t xml:space="preserve">141285</w:t>
      </w:r>
    </w:p>
    <w:p>
      <w:r>
        <w:t xml:space="preserve">3.</w:t>
        <w:tab/>
        <w:tab/>
        <w:t xml:space="preserve">Joo, tämä sub tuntuu nauttivan siitä, että naisia hakataan. Jos et pidä tästä sisällöstä, et luultavasti ole incel.</w:t>
      </w:r>
    </w:p>
    <w:p>
      <w:r>
        <w:rPr>
          <w:b/>
          <w:u w:val="single"/>
        </w:rPr>
        <w:t xml:space="preserve">141286</w:t>
      </w:r>
    </w:p>
    <w:p>
      <w:r>
        <w:t xml:space="preserve">4.</w:t>
        <w:tab/>
        <w:tab/>
        <w:tab/>
        <w:t xml:space="preserve">Jos menet subiin, josta et ole samaa mieltä, ja kommentoit sitä, saatat olla itseriittoinen homo.   Painu vittuun koko matka takaisin r/twoxchromosomeihin.</w:t>
      </w:r>
    </w:p>
    <w:p>
      <w:r>
        <w:rPr>
          <w:b/>
          <w:u w:val="single"/>
        </w:rPr>
        <w:t xml:space="preserve">141287</w:t>
      </w:r>
    </w:p>
    <w:p>
      <w:r>
        <w:t xml:space="preserve">5.</w:t>
        <w:tab/>
        <w:tab/>
        <w:tab/>
        <w:tab/>
        <w:t xml:space="preserve">lol, olen melko varma, että voin tuhlata aikaani miten haluan. kiitos kommenteistanne, ne olivat hulvattomia.</w:t>
      </w:r>
    </w:p>
    <w:p>
      <w:r>
        <w:rPr>
          <w:b/>
          <w:u w:val="single"/>
        </w:rPr>
        <w:t xml:space="preserve">141288</w:t>
      </w:r>
    </w:p>
    <w:p>
      <w:r>
        <w:t xml:space="preserve">1. En halua laittaa liikaa tekopyhyyttä eteesi, mutta eikö jatkuva meemittelysi juuri tästä asiasta tarkoita sitä, että olet aivan yhtä loukkaantunut ämmä kuin ne tytöt, joita pilkkaat?  Ihan vain objektiivinen huomio.</w:t>
      </w:r>
    </w:p>
    <w:p>
      <w:r>
        <w:rPr>
          <w:b/>
          <w:u w:val="single"/>
        </w:rPr>
        <w:t xml:space="preserve">141289</w:t>
      </w:r>
    </w:p>
    <w:p>
      <w:r>
        <w:t xml:space="preserve">2.</w:t>
        <w:tab/>
        <w:t xml:space="preserve">Oletko aina ollut jälkeenjäänyt?</w:t>
      </w:r>
    </w:p>
    <w:p>
      <w:r>
        <w:rPr>
          <w:b/>
          <w:u w:val="single"/>
        </w:rPr>
        <w:t xml:space="preserve">141290</w:t>
      </w:r>
    </w:p>
    <w:p>
      <w:r>
        <w:t xml:space="preserve">3.</w:t>
        <w:tab/>
        <w:tab/>
        <w:t xml:space="preserve">Se voi tuntua siltä pienen mulkun kusipäästä, mutta ei, se vain tapahtuu, kun luen jälkeenjäänyttä paskaa...</w:t>
      </w:r>
    </w:p>
    <w:p>
      <w:r>
        <w:rPr>
          <w:b/>
          <w:u w:val="single"/>
        </w:rPr>
        <w:t xml:space="preserve">141291</w:t>
      </w:r>
    </w:p>
    <w:p>
      <w:r>
        <w:t xml:space="preserve">4.</w:t>
        <w:tab/>
        <w:tab/>
        <w:tab/>
        <w:t xml:space="preserve">Joten kyllä, olet syntynyt tuollaisena. Minun mokani, veli. Onnea matkaan.</w:t>
      </w:r>
    </w:p>
    <w:p>
      <w:r>
        <w:rPr>
          <w:b/>
          <w:u w:val="single"/>
        </w:rPr>
        <w:t xml:space="preserve">141292</w:t>
      </w:r>
    </w:p>
    <w:p>
      <w:r>
        <w:t xml:space="preserve">5.</w:t>
        <w:tab/>
        <w:tab/>
        <w:tab/>
        <w:tab/>
        <w:t xml:space="preserve">Olet paha. Kaikki eivät kykene objektiivisesti tarkastelemaan tekopyhyyttään ja ymmärtämään, että se mitä he tekevät, on samaa käytöstä kuin mitä he parodioivat. Ei se mitään. Vielä on toivoa</w:t>
      </w:r>
    </w:p>
    <w:p>
      <w:r>
        <w:rPr>
          <w:b/>
          <w:u w:val="single"/>
        </w:rPr>
        <w:t xml:space="preserve">141293</w:t>
      </w:r>
    </w:p>
    <w:p>
      <w:r>
        <w:t xml:space="preserve">1. Olen aina ollut vastakkaista mieltä, mutta mielestäni tutkimus on itse asiassa aika hyvä. Olen monista asioista eri mieltä, mutta se on selkeästi kirjoitettu ja siinä on melko rehellinen analyysi. Onnistuin löytämään yhden väärän positiivisen, joka oli listattu venäläiseksi trolliksi, mutta ollakseni reilu, kaveri osti uudelleentwiittauksia ja poisti myöhemmin kanavansa ja nimesi Twitterinsä uudelleen, joten olisi ollut helppoa pudottaa tämä tili halkeamien läpi.  Suurin asia, johon haluan kiinnittää huomiota, on se, että tutkija on toistuvasti ilmaissut pettymyksensä siitä, että kaikki, jotka keskittyvät "muh venäläisiin trolleihin", menevät täysin ohi tutkimuksen pointista, jossa kerrotaan yksityiskohtaisesti, kuinka botit ovat vain pieni murto-osa murto-osasta ja että Twitter on sittemmin puhdistanut suurimman osan niistä.  Viitaten osoitteeseen https://www.cnet.com/au/news/actually-half-of-the-last-jedi-haters-were-not-russian-trolls/ hän sanoo: "This one gets it right." http://archive.is/G5Qcy Tässä ote kyseisestä artikkelista: &gt;Ei tämä tarkoita, että tämä olisi ollut Bayn tarkoitus. 38-sivuinen tutkimuspaperi selittää hänen metodologiansa perusteellisesti ja erittäin selkeästi. Hän tekee johtopäätöksiä hankkimansa aineiston perusteella ja toteaa jopa, että siinä on "rajoituksia" ja tutkimus on "vähemmän kuin kattava". Johtopäätöksissään hän huomauttaa, että hänen tutkimuksessaan esitettyjä väitteitä on tarkasteltava vain "aineiston rajallisessa laajuudessa". &gt;Hän tietää, että se tekee jutusta vähemmän jännittävän. &gt;"Koska olen työskennellyt toimittajana monta vuotta, tiedän, miten peli toimii", hän selittää. &gt;Bay on "kohtalaisen pettynyt joihinkin suuriin mediamerkkeihin", jotka julkaisivat artikkeleita ottamatta aikaa syventyä asiaan. Hän ymmärtää, että osa hänen löydöksistään haudattiin, koska ne tuottavat vähemmän houkuttelevan otsikon kuin "Venäjän trolliarmeija tunkeutuu Star Wars -galaksiin." &gt;Se ei vain ole sitä, mitä hänen tutkimuksensa antaa ymmärtää. &gt;"Epäiltyjä venäläisiä trolleja on niin vähän, että se on periaatteessa normaali määrä venäläisiä trolleja, joita voisi odottaa esiintyvän korkean profiilin verkkokeskustelussa."   Ja nyt muutama twiitti: &gt;En päädy lainkaan tuohon johtopäätökseen. **Jotkut toimittajat ovat virheellisesti poimineet tuon paperista**. Paperi vain osoittaa, että tapahtuu tahallista politisointia, eli ihmiset tuovat nyt eri syistä puolueellista politiikkaa Star Wars -keskusteluihin. http://archive.is/rMpzB &gt;Tosi totta. Mutta koska olen itse työskennellyt toimittajana monta vuotta, tunnen pelin. "Venäläiset trollit hyökkäävät Star Wars -galaksiin" on paljon hauskempaa kuin "Vihaiset alt-righters käyttävät Star Wars -fanikeskustelua poliittisten näkemysten purkamiseen". Tai "Sosiaalisessa mediassa ihmiset ovat poliittisia" 😀 http://archive.is/Tu30l &gt;Absoluuttisesti. Se on se todellinen kysymys, eikö olekin? Ja **jos kaikki voisivat lakata keskittymästä siihen pieneen yksityiskohtaan venäläisistä trolleista lehdessä**, he löytäisivät siitä ainakin osittaisen vastauksen: Ihmiset lietsovat liekkejä poliittisista syistä, jopa SW-keskustelussa. http://archive.is/cgYcP &gt;**Kunnioituksella toimittajaa kohtaan, tutkimus sanoo itse asiassa päinvastaista. Botteja** on vain pieni määrä, mutta mielenkiintoinen määrä trolleja ja paljon ihmisiä, joilla on poliittinen agenda. Lisäksi valmistuin, kiitos 😁.http://archive.is/nOOUd &gt;Se ei liity asiaan mitenkään. Venäläisiä trolleja on kaikkialla, ne tunkeutuvat keskusteluihin kaikkialla internetissä ja ovat tehneet niin jo vuosia. Star Wars fandom on vain yksi tapahtumapaikka. Paperi käsittelee fandomin tarkoituksellista politisointia yleensä, ei pelkästään venäläisten pyrkimyksiä. http://archive.is/gQ3Eu &gt;Lue paperi. Siinä ei sanota noin. **Epäillyt venäläiset trollit ovat pieni ryhmä suuremman ryhmän sisällä**. Venäläisten trollien toiminta kohdistuu kaikkeen, missä voidaan tehdä häiriötä. Mutta se on vain pieni osa havainnoista. http://archive.is/9fHvh TL;DR, tämä kaveri paahtaa matalalla kynnyksellä toimittajia ja randoja, jotka eivät lukeneet paperia ja ovat vain kiinnostuneita saamaan sitä mehukasta "RUSSIA!!1!!!" clickbaitia, joka ironisesti on toinen osa sitä, kuinka mielettömän poliittista kirjaimellisesti kaikki Twitterissä on nykyään (eli asia, jota hän TODELLA tutki) Loppuhuomautuksena, hän on myös täysin valmis puhumaan ihmisille, joilla on kritiikkiä työstä, jopa pikkuruisille YouTube-kanaville: http://archive.is/olHta</w:t>
      </w:r>
    </w:p>
    <w:p>
      <w:r>
        <w:rPr>
          <w:b/>
          <w:u w:val="single"/>
        </w:rPr>
        <w:t xml:space="preserve">141294</w:t>
      </w:r>
    </w:p>
    <w:p>
      <w:r>
        <w:t xml:space="preserve">2.</w:t>
        <w:tab/>
        <w:t xml:space="preserve">Pitäisikö meidän kysyä häneltä, haluaako hän tulla tänne puhumaan?</w:t>
      </w:r>
    </w:p>
    <w:p>
      <w:r>
        <w:rPr>
          <w:b/>
          <w:u w:val="single"/>
        </w:rPr>
        <w:t xml:space="preserve">141295</w:t>
      </w:r>
    </w:p>
    <w:p>
      <w:r>
        <w:t xml:space="preserve">3.</w:t>
        <w:tab/>
        <w:tab/>
        <w:t xml:space="preserve">Hän vastasi eilen illalla sähköpostiini väärästä positiivisesta tuloksesta, joten voin kysyä häneltä, onko hän kiinnostunut.   Tiedän, että [joku mainitsi](http://archive.is/EoIuB) nähneensä postauksen /r/science-sivustolla (joka on luultavasti parempi "neutraali maaperä" puhua hänelle asiasta), mutta kaikki mitä löysin sieltä, oli melko pelkistetty analyysi: http://archive.is/QaIGA Minulla ei ole aavistustakaan, mitä hyötyä siitä on, koska kukaan meistä ei myöskään lukenut tutkimusta. Siitä tulee vain jälkeenjäänyttä ja harhaanjohtavaa paskanjauhantaa, ja jos se on kaikki mitä aiotaan tehdä, tehdään se Twitterissä: foorumi on kirjaimellisesti suunniteltu sitä varten.</w:t>
      </w:r>
    </w:p>
    <w:p>
      <w:r>
        <w:rPr>
          <w:b/>
          <w:u w:val="single"/>
        </w:rPr>
        <w:t xml:space="preserve">141296</w:t>
      </w:r>
    </w:p>
    <w:p>
      <w:r>
        <w:t xml:space="preserve">4.</w:t>
        <w:tab/>
        <w:tab/>
        <w:tab/>
        <w:t xml:space="preserve">&gt; Minulla ei ole aavistustakaan, mitä hyötyä siitä on, koska kukaan meistä ei myöskään lukenut tutkimusta.  Minä luin. Se on vapaasti luettavissa verkossa. https://www.researchgate.net/publication/328006677_Weaponizing_the_haters_The_Last_Jedi_and_the_strategic_politicization_of_pop_culture_through_social_media_manipulation Haluaisin kysyä häneltä, kuinka monta SJW:n vastaista twiittiä Johnson sai nimenomaan sen jälkeen, kun hän haukkui GG:n. Tämä vaikuttaa tärkeältä.</w:t>
      </w:r>
    </w:p>
    <w:p>
      <w:r>
        <w:rPr>
          <w:b/>
          <w:u w:val="single"/>
        </w:rPr>
        <w:t xml:space="preserve">141297</w:t>
      </w:r>
    </w:p>
    <w:p>
      <w:r>
        <w:t xml:space="preserve">5.</w:t>
        <w:tab/>
        <w:tab/>
        <w:tab/>
        <w:tab/>
        <w:t xml:space="preserve">Kyllä, tiedän, että se on ilmainen verkossa. Yritän liioittelun avulla viestittää, että suuri osa pro-toimittajien uutisoinnista on ollut harhaanjohtavaa keskittymällä 16/206 negatiiviseen tiliin/twiittiin, jotka tunnistettiin ja kuvattiin venäläisiksi trolleiksi. Ja että tämä on noin 1000 "analysoidun" twiitin kokonaismäärästä. Oma tutkimustyöni on keskittynyt myös tähän näkökulmaan, ja tässä linkitetyssä artikkelissa keskitytään myös venäläisten trollien näkökulmaan, koska se on se, mitä muut harhaanjohdetut toimittajat ymmärsivät väärin.  Useimmilla muilla GG:n jäsenillä, jotka tulisivat kommentoimaan AMA-ketjua, ei ole aavistustakaan siitä, mitä tutkimuksessa oikeastaan tarkastellaan, tai he eivät osaa kuvailla, miksi metodologia tai analyysi on väärä. Voimme kaikki osoittaa niitä toimittajia, jotka raportoivat tutkimuksesta VÄÄRIN, mutta olisimme tässä asiassa samaa mieltä tutkijan kanssa.   Mainitsemasi näkökulma on jotain aika mielenkiintoista, jota en ollut ottanut huomioon. Erottelisiko jatkotutkimus twiitit "ennen GG:tä" ja "GG:n jälkeen" tapahtuvaan sitoutumiseen.   Minusta on selvää, että tutkimuksesta voidaan saada jotain merkityksellistä tietoa siitä, että "katso, tämän takia twiittejä ei kerätä tällä tavalla ja tarkastella niitä täysin erillään täysin manuaalisesti", mutta kuinka paljon siitä keskustellaan sivistyneesti kirjoittajan kanssa verrattuna siihen, kuinka moni meistä kutsuu häntä vain liberaaliksi paskiaiseksi muhamiehen venäläishakkereita koskevan tutkimuksensa vuoksi?  Kenellä on vain kaikki tarvittavat todisteet käsillä?   En tiedä. Ehkä tämä jätkä ei ole kirjaimellisesti koskaan ollut Twitterin huonolla puolella eikä osaa tehdä mielekkäitä satunnaisia havaintoja, jotka ovat super ilmeisiä kaltaisilleni degeneroituneille kuin minä tai tämän jutun kirjoittaja: &gt;Just from using the platform casually, in my experience tagging people in Twitter is pretty uncommon and "@-ing" someone is a method of communication disproportionalionally used by trolls who get their kicks knowing that you get a notification of their message. Keskiverto Twitter-käyttäjä twiittaa jotain tyyliin "En pidä Star Warsista", keskiverto trolli twiittaa "@rianjohnson pilasit lapsuuteni, senkin yliarvostettu hakkaaja".  Olisi aika noloa nähdä, että hän joutuisi täysin ja rennosti btfo:n meidän ja degeneroituneen syvällisen yhteisömme tuntemuksemme takia, mutta luulen, että hän todennäköisemmin löytää joukon idiootteja, jotka eivät ole lukeneet/osaa lukea, mutta ovat jo muodostaneet väärän mielipiteen vääränlaisen raportoinnin perusteella.  Edit: ... Jälkikäteen ajateltuna tuo "tiedän, että olet homo" on myös superrento BTFO kaikille, jotka ovat oikeasti lukeneet sen. En huomannut sitä, koska kun näin, että hän otti yksittäisiä twiittejä tiivistääkseen henkilön koko nettipersoonan, olin vain skipannut sen @-kahvojen takia. Olen periaatteessa lukutaidoton. Se, mitä päädyin löytämään kaivettuani tuon kulman, osoitti oikeaksi vain parin iltapäivän googlailulla.</w:t>
      </w:r>
    </w:p>
    <w:p>
      <w:r>
        <w:rPr>
          <w:b/>
          <w:u w:val="single"/>
        </w:rPr>
        <w:t xml:space="preserve">141298</w:t>
      </w:r>
    </w:p>
    <w:p>
      <w:r>
        <w:t xml:space="preserve">6.</w:t>
        <w:tab/>
        <w:tab/>
        <w:tab/>
        <w:tab/>
        <w:tab/>
        <w:t xml:space="preserve">&gt; Mainitsemasi näkökulma on aika mielenkiintoinen, jota en ollut ottanut huomioon</w:t>
        <w:t xml:space="preserve"> Erottelisiko jatkotutkimus twiitit "ennen GG:tä" ja "GG:n jälkeiseen" sitoutumiseen.  Olin väsynyt viime yönä, mutta tiesin nähneeni /u/mortenbayn kommentoivan tätä. https://www.reddit.com/r/KotakuInAction/comments/9kuyo8/socjus_julia_alexander_polygon_star_wars_the_last/e71yrgp/ &gt; "Jossain vaiheessa Rian Johnson twiittasi siitä, kuinka GamerGate-keskusteluun osallistuvien ihmisten ja tähän uuteen keskusteluun osallistuvien ihmisten välillä on suuri päällekkäisyys", Bay sanoi. "Siinä vaiheessa monet GamerGate-keskustelun ihmiset itse asiassa liittyivät mukaan vain siksi, että he kuulivat, että termiä GamerGate käytettiin toisessa yhteydessä. Se korostaa sitä, että nämä asiat leviävät siinä määrin, että ihmiset, jotka ovat mukana poliittisen keskustelun eri osassa, siirtyvät sitten toiselle alueelle jatkaakseen agendan ajamista."  En halua olla epäkohtelias, ottaen huomioon, että hän lukee tätä nyt. Mutta tämä tuntuu niin sokaisevan ilmeiseltä havainnolta, josta on niin väärä johtopäätös.  Johnson sanoi jotain kiihottavaa ja syyttävää Gamergatesta. Ihmiset, jotka ovat kiinnostuneita Gamergatesta, huomasivat tämän, erityisesti sen jälkeen, kun twiitistä kerrottiin lehdistössä, ja niinpä he yrittivät ottaa Johnsonin kanssa yhteyttä asiasta. Onko tämä "agendan ajamista"? Vai vastaamista jonkun toisen agendaan? Vaikuttaa siltä, että hän on olettanut, että hänellä on pahansuopa tarkoitus.</w:t>
      </w:r>
    </w:p>
    <w:p>
      <w:r>
        <w:rPr>
          <w:b/>
          <w:u w:val="single"/>
        </w:rPr>
        <w:t xml:space="preserve">141299</w:t>
      </w:r>
    </w:p>
    <w:p>
      <w:r>
        <w:t xml:space="preserve">7.</w:t>
        <w:tab/>
        <w:tab/>
        <w:tab/>
        <w:tab/>
        <w:tab/>
        <w:tab/>
        <w:t xml:space="preserve">Morten Bayn seuraava tutkimus: "Don't poke the hornet's nest: A description of the effect of mentioning GamerGate on twitter, which could easily be wrongprestrued as victim blaming the targets of twitter mobs but actually is a virtue signalling denuncement of evil gamers." Kuulostaa kuumalta.</w:t>
      </w:r>
    </w:p>
    <w:p>
      <w:r>
        <w:rPr>
          <w:b/>
          <w:u w:val="single"/>
        </w:rPr>
        <w:t xml:space="preserve">141300</w:t>
      </w:r>
    </w:p>
    <w:p>
      <w:r>
        <w:t xml:space="preserve">1. pillun kasvot</w:t>
      </w:r>
    </w:p>
    <w:p>
      <w:r>
        <w:rPr>
          <w:b/>
          <w:u w:val="single"/>
        </w:rPr>
        <w:t xml:space="preserve">141301</w:t>
      </w:r>
    </w:p>
    <w:p>
      <w:r>
        <w:t xml:space="preserve">1. Hän sai 1,3 miljoonaa katselukertaa.  Hän aiheutti paskaa ja saa siitä palkkaa.</w:t>
      </w:r>
    </w:p>
    <w:p>
      <w:r>
        <w:rPr>
          <w:b/>
          <w:u w:val="single"/>
        </w:rPr>
        <w:t xml:space="preserve">141302</w:t>
      </w:r>
    </w:p>
    <w:p>
      <w:r>
        <w:t xml:space="preserve">2.</w:t>
        <w:tab/>
        <w:t xml:space="preserve">Voi massiivisesti. Huomasin hänen äänensävystään ja sinnikkyydestään, että hän nautti tästä. Hän oli pikemminkin kusipää kuin itsepäinen. Sääli.   Pussy pass kieltää tämän ämmän olemalla rauhallinen, ajamalla hänet takaisin noutopaikalle, soittamalla poliisit ja jättämällä vastaamatta hänen kysymyksiinsä.</w:t>
      </w:r>
    </w:p>
    <w:p>
      <w:r>
        <w:rPr>
          <w:b/>
          <w:u w:val="single"/>
        </w:rPr>
        <w:t xml:space="preserve">141303</w:t>
      </w:r>
    </w:p>
    <w:p>
      <w:r>
        <w:t xml:space="preserve">1. &gt; Onko ACCA-hahmojen siis pakko olla noissa univormuissa? Ei, univormut eivät näytä liittyvän mihinkään juonenkäänteisiin. Mutta miksi niitä ylipäätään on? **Miksi edes yrittää herättää sitä, kun mielikuvat saattavat (kuten minussa) herättää negatiivisia mielleyhtymiä?** Vaikutti vain siltä, että mangan luoja vain piti estetiikasta, ja ehkä, kuten noissa meemeissä, sympaattisten hahmojen ja SS-henkisten univormujen välisessä dissonanssissa on hauska ironian tunne.   Koska tekijät eivät ole velvollisia tunteisiisi?  Edit: Tim Pool kertoi ajatuksiaan tästä artikkelista: https://www.youtube.com/watch?v=Pd7l9yQQpoM.</w:t>
      </w:r>
    </w:p>
    <w:p>
      <w:r>
        <w:rPr>
          <w:b/>
          <w:u w:val="single"/>
        </w:rPr>
        <w:t xml:space="preserve">141304</w:t>
      </w:r>
    </w:p>
    <w:p>
      <w:r>
        <w:t xml:space="preserve">2.</w:t>
        <w:tab/>
        <w:t xml:space="preserve">&gt; Animeissa on niin monia alagenrejä, että on täysin mahdollista katsoa animea ilman häivähdystäkään fasistisista ajatuksista, ja **fanien pitäisi silti huomauttaa ongelmallisista asioista, kun näemme niitä. Se on ainoa tapa varmistaa, että kuluttamamme media on monipuolista ja osallistavaa**.  Tekemällä asioista ideologialtaan mahdollisimman homogeenisia ja erilaisia maailmankatsomuksia poissulkevia.</w:t>
      </w:r>
    </w:p>
    <w:p>
      <w:r>
        <w:rPr>
          <w:b/>
          <w:u w:val="single"/>
        </w:rPr>
        <w:t xml:space="preserve">141305</w:t>
      </w:r>
    </w:p>
    <w:p>
      <w:r>
        <w:t xml:space="preserve">3.</w:t>
        <w:tab/>
        <w:tab/>
        <w:t xml:space="preserve">Hassua tässä paskassa on se, että nämä ruikuttajat muodostavat *osaryhmän* merkityksettömästä katsojien joukosta... Käsikirjoittajat ja animaattorit eivät välitä vittuakaan siitä, mitä amerikkalaiset ajattelevat, saati sitten ne, jotka ovat avoimesti ***ei*** sisällön faneja. He eivät ole läheskään yhtä tyhmiä kuin pelinkehittäjät tai sarjakuvataiteilijat... He tietävät, että heidän ydin fanikuntansa (joka luultavasti maksaa heille 95 % heidän tuloistaan) ei ole samoilla linjoilla näiden itsepintaisten tyytymättömien kanssa.  He voivat räyhätä ja vinkua niin paljon kuin haluavat, mutta heidän äänellään ei ole heille mitään painoarvoa. Ja ne harvat idiootit, jotka ovat tarpeeksi tyhmiä kuuntelemaan (lähes yksinomaan länsimaiset kaupat, jotka eivät tee animea vaan paskaa, joka vetoaa animefaneihin[Steven Universe, Star vs. Evil, Adventure Time, High Guardian Spice]), päätyvät vain rakentamaan myrkyllisimmän ja vihamielisimmän fanipohjan, josta tulee vitsin kohde muulle yhteisölle.  Harmi, ettei videopeli- ja sarjakuvateollisuudelle käynyt samalla tavalla, vai mitä?</w:t>
      </w:r>
    </w:p>
    <w:p>
      <w:r>
        <w:rPr>
          <w:b/>
          <w:u w:val="single"/>
        </w:rPr>
        <w:t xml:space="preserve">141306</w:t>
      </w:r>
    </w:p>
    <w:p>
      <w:r>
        <w:t xml:space="preserve">4.</w:t>
        <w:tab/>
        <w:tab/>
        <w:tab/>
        <w:t xml:space="preserve">Mutta sitten he lisensoivat osan siitä Funimationille.....</w:t>
      </w:r>
    </w:p>
    <w:p>
      <w:r>
        <w:rPr>
          <w:b/>
          <w:u w:val="single"/>
        </w:rPr>
        <w:t xml:space="preserve">141307</w:t>
      </w:r>
    </w:p>
    <w:p>
      <w:r>
        <w:t xml:space="preserve">1. Tapa muuttaa rikkomus rikokseksi.</w:t>
      </w:r>
    </w:p>
    <w:p>
      <w:r>
        <w:rPr>
          <w:b/>
          <w:u w:val="single"/>
        </w:rPr>
        <w:t xml:space="preserve">141308</w:t>
      </w:r>
    </w:p>
    <w:p>
      <w:r>
        <w:t xml:space="preserve">2.</w:t>
        <w:tab/>
        <w:t xml:space="preserve">Enemmänkin muuttamalla summaarinen rikos rikkomukseksi :/</w:t>
      </w:r>
    </w:p>
    <w:p>
      <w:r>
        <w:rPr>
          <w:b/>
          <w:u w:val="single"/>
        </w:rPr>
        <w:t xml:space="preserve">141309</w:t>
      </w:r>
    </w:p>
    <w:p>
      <w:r>
        <w:t xml:space="preserve">3.</w:t>
        <w:tab/>
        <w:tab/>
        <w:t xml:space="preserve">En usko, että poliisi on syytön...  Hän ei juurikaan hallinnut kehoaan, joka on aika pieni verrattuna kaikkiin noihin poliiseihin (eikä siis ollut uhka kenellekään heistä), ja lisäksi hän juuri ja juuri raapaisi miehen päätä avokämmenellä (läpsäisy), joka ei kuitenkaan tekisi paljon tai mitään vahinkoa.    Mies löi häntä suoraan päähän.  KOVAA.    En sano, että hän on syytön, sanon vain, että poliisi ylireagoi, enkä luota tuohon kaveriin aseen kanssa.</w:t>
      </w:r>
    </w:p>
    <w:p>
      <w:r>
        <w:rPr>
          <w:b/>
          <w:u w:val="single"/>
        </w:rPr>
        <w:t xml:space="preserve">141310</w:t>
      </w:r>
    </w:p>
    <w:p>
      <w:r>
        <w:t xml:space="preserve">4.</w:t>
        <w:tab/>
        <w:tab/>
        <w:tab/>
        <w:t xml:space="preserve">Olet ääliö. Vahingolla ei ole väliä, vaan ainoastaan toiminnalla. Hän ansaitsee kovan iskun. Odotatko, että mies läimäyttää tyttöä hellästi takaisin kuin joku ämmä, vain jotta tyttö löisi häntä uudelleen tai pahemmin? Hän käytti VÄKIVALTAA pysäyttääkseen hänet ja se toimi. Vitut siitä tyhmästä kännisestä huorasta. En luota siihen, että sinäkään ajattelet mitään, koska olet homo sjw.</w:t>
      </w:r>
    </w:p>
    <w:p>
      <w:r>
        <w:rPr>
          <w:b/>
          <w:u w:val="single"/>
        </w:rPr>
        <w:t xml:space="preserve">141311</w:t>
      </w:r>
    </w:p>
    <w:p>
      <w:r>
        <w:t xml:space="preserve">5.</w:t>
        <w:tab/>
        <w:tab/>
        <w:tab/>
        <w:tab/>
        <w:t xml:space="preserve">Olet oikea kusipää.  Sanoin vain, että se oli vähän liioiteltua.  Olosuhteet huomioon ottaen minäkin olisin varmaan lyönyt häntä.  Mutta toisaalta, en ole poliisi.</w:t>
      </w:r>
    </w:p>
    <w:p>
      <w:r>
        <w:rPr>
          <w:b/>
          <w:u w:val="single"/>
        </w:rPr>
        <w:t xml:space="preserve">141312</w:t>
      </w:r>
    </w:p>
    <w:p>
      <w:r>
        <w:t xml:space="preserve">6.</w:t>
        <w:tab/>
        <w:tab/>
        <w:tab/>
        <w:t xml:space="preserve">&gt; Hän löi naista suoraan päähän</w:t>
        <w:t xml:space="preserve"> KOVAA. &gt; &gt; En sano, että nainen on syytön, sanon vain, että poliisi ylireagoi, enkä luota tuohon kaveriin aseen kanssa.  Löysin liberaalin.  Pelaa tyhmiä pelejä, voita tyhmiä palkintoja.  Sinulla on syystä yli 135 downvotea, ja se johtuu siitä, että teit erittäin typerän kommentin.</w:t>
      </w:r>
    </w:p>
    <w:p>
      <w:r>
        <w:rPr>
          <w:b/>
          <w:u w:val="single"/>
        </w:rPr>
        <w:t xml:space="preserve">141313</w:t>
      </w:r>
    </w:p>
    <w:p>
      <w:r>
        <w:t xml:space="preserve">7.</w:t>
        <w:tab/>
        <w:tab/>
        <w:tab/>
        <w:tab/>
        <w:t xml:space="preserve">Tyypillinen alentuva reddit-älykääpiö, joka nauttii siitä, että voi haukkua jotakuta kerätäkseen huomiota ja saadakseen väärennettyjä internet-pisteitä. Minua ällöttää tietää, että olet olemassa. Newsflash sir, kukaan ei välitä sinun kahdesta sentistäsi, ei edes etäisesti, huijaa itseäsi toisin.</w:t>
      </w:r>
    </w:p>
    <w:p>
      <w:r>
        <w:rPr>
          <w:b/>
          <w:u w:val="single"/>
        </w:rPr>
        <w:t xml:space="preserve">141314</w:t>
      </w:r>
    </w:p>
    <w:p>
      <w:r>
        <w:t xml:space="preserve">8.</w:t>
        <w:tab/>
        <w:tab/>
        <w:tab/>
        <w:tab/>
        <w:tab/>
        <w:t xml:space="preserve">Löysin toisen liberaalin, kiitos, että tunnistit itsesi.  Etsi jotain muuta mistä loukkaantua.</w:t>
      </w:r>
    </w:p>
    <w:p>
      <w:r>
        <w:rPr>
          <w:b/>
          <w:u w:val="single"/>
        </w:rPr>
        <w:t xml:space="preserve">141315</w:t>
      </w:r>
    </w:p>
    <w:p>
      <w:r>
        <w:t xml:space="preserve">9.</w:t>
        <w:tab/>
        <w:tab/>
        <w:tab/>
        <w:tab/>
        <w:tab/>
        <w:tab/>
        <w:t xml:space="preserve">[vihjaillen, että olen liberaali, Jeesus Kristus, olet jälkeenjäänyt, ylpeä Trumpin kannattaja, yritä uudestaan, senkin ikuisesti yksin oleva niskaparta. Ainoa asia mikä minua loukkaa on se kuinka säälittävä olet. Yritä kovemmin senkin läskiperse](https://imgur.com/a/SxArS).</w:t>
      </w:r>
    </w:p>
    <w:p>
      <w:r>
        <w:rPr>
          <w:b/>
          <w:u w:val="single"/>
        </w:rPr>
        <w:t xml:space="preserve">141316</w:t>
      </w:r>
    </w:p>
    <w:p>
      <w:r>
        <w:t xml:space="preserve">10.</w:t>
        <w:tab/>
        <w:tab/>
        <w:tab/>
        <w:tab/>
        <w:tab/>
        <w:tab/>
        <w:tab/>
        <w:t xml:space="preserve">Tarkoitan, että olet itkuinen, loukkaantunut valittaja, joka vaatii puolustamaan naista, joka löi tahallaan poliisia, mutta sai takaisin "liian kovaa".  Kaltaisesi ihmiset ovat naurettavia.</w:t>
      </w:r>
    </w:p>
    <w:p>
      <w:r>
        <w:rPr>
          <w:b/>
          <w:u w:val="single"/>
        </w:rPr>
        <w:t xml:space="preserve">141317</w:t>
      </w:r>
    </w:p>
    <w:p>
      <w:r>
        <w:t xml:space="preserve">11.</w:t>
        <w:tab/>
        <w:tab/>
        <w:tab/>
        <w:tab/>
        <w:tab/>
        <w:tab/>
        <w:tab/>
        <w:tab/>
        <w:t xml:space="preserve">En puolusta häntä, senkin vitun ääliö. Minua vain inhottaa, että kaltaisesi läski, rakkaudeton kusipää yrittää saada huomiota ja väärennettyjä internet-karmapisteitä alentavalla paskakommentilla. Miten on edes mahdollista, että luulet jonkun edes etäisesti välittävän kahdesta sentistäsi? Ehkä olet niin vitun tyhmä, ettet kykene kolmannen luokan luetun ymmärtämiseen?</w:t>
      </w:r>
    </w:p>
    <w:p>
      <w:r>
        <w:rPr>
          <w:b/>
          <w:u w:val="single"/>
        </w:rPr>
        <w:t xml:space="preserve">141318</w:t>
      </w:r>
    </w:p>
    <w:p>
      <w:r>
        <w:t xml:space="preserve">12.</w:t>
        <w:tab/>
        <w:t xml:space="preserve">[poistettu]</w:t>
      </w:r>
    </w:p>
    <w:p>
      <w:r>
        <w:rPr>
          <w:b/>
          <w:u w:val="single"/>
        </w:rPr>
        <w:t xml:space="preserve">141319</w:t>
      </w:r>
    </w:p>
    <w:p>
      <w:r>
        <w:t xml:space="preserve">13.</w:t>
        <w:tab/>
        <w:tab/>
        <w:t xml:space="preserve">Synnyitkö siis jälkeenjääneenä vai johtuiko se huumeista?</w:t>
      </w:r>
    </w:p>
    <w:p>
      <w:r>
        <w:rPr>
          <w:b/>
          <w:u w:val="single"/>
        </w:rPr>
        <w:t xml:space="preserve">141320</w:t>
      </w:r>
    </w:p>
    <w:p>
      <w:r>
        <w:t xml:space="preserve">14.</w:t>
        <w:tab/>
        <w:tab/>
        <w:tab/>
        <w:t xml:space="preserve">[poistettu]</w:t>
      </w:r>
    </w:p>
    <w:p>
      <w:r>
        <w:rPr>
          <w:b/>
          <w:u w:val="single"/>
        </w:rPr>
        <w:t xml:space="preserve">141321</w:t>
      </w:r>
    </w:p>
    <w:p>
      <w:r>
        <w:t xml:space="preserve">15.</w:t>
        <w:tab/>
        <w:tab/>
        <w:tab/>
        <w:tab/>
        <w:t xml:space="preserve">&gt;Poliisi on nostanut syytteen 30-vuotiasta sairaanhoitajaa vastaan poliisin pahoinpitelystä... Joten... arvelen, että kyse oli vähän synnytyksestä ja vähän huumeista?</w:t>
      </w:r>
    </w:p>
    <w:p>
      <w:r>
        <w:rPr>
          <w:b/>
          <w:u w:val="single"/>
        </w:rPr>
        <w:t xml:space="preserve">141322</w:t>
      </w:r>
    </w:p>
    <w:p>
      <w:r>
        <w:t xml:space="preserve">1. Ensiksi: tämä on vitsi That 70's Show'sta (ehkä autoshow-jaksosta?) Toiseksi: hän on kusipää.</w:t>
      </w:r>
    </w:p>
    <w:p>
      <w:r>
        <w:rPr>
          <w:b/>
          <w:u w:val="single"/>
        </w:rPr>
        <w:t xml:space="preserve">141323</w:t>
      </w:r>
    </w:p>
    <w:p>
      <w:r>
        <w:t xml:space="preserve">1. Olen vakuuttunut siitä, että näiden on oltava vasemmistolaisia paskapostittajia.   Ei voi olla mahdollista, että joku on noin jälkeenjäänyt.</w:t>
      </w:r>
    </w:p>
    <w:p>
      <w:r>
        <w:rPr>
          <w:b/>
          <w:u w:val="single"/>
        </w:rPr>
        <w:t xml:space="preserve">141324</w:t>
      </w:r>
    </w:p>
    <w:p>
      <w:r>
        <w:t xml:space="preserve">1. En voi uskoa, että saamme sosialistisen kuvernöörin. Hullu</w:t>
      </w:r>
    </w:p>
    <w:p>
      <w:r>
        <w:rPr>
          <w:b/>
          <w:u w:val="single"/>
        </w:rPr>
        <w:t xml:space="preserve">141325</w:t>
      </w:r>
    </w:p>
    <w:p>
      <w:r>
        <w:t xml:space="preserve">2.</w:t>
        <w:tab/>
        <w:t xml:space="preserve">Jos hän luopuu ja he löytävät yli 80 000 ääntä tyhjästä, siitä tulee rumaa täällä Floridassa.</w:t>
      </w:r>
    </w:p>
    <w:p>
      <w:r>
        <w:rPr>
          <w:b/>
          <w:u w:val="single"/>
        </w:rPr>
        <w:t xml:space="preserve">141326</w:t>
      </w:r>
    </w:p>
    <w:p>
      <w:r>
        <w:t xml:space="preserve">3.</w:t>
        <w:tab/>
        <w:tab/>
        <w:t xml:space="preserve">Se on jo laskenut 40 tai 60 000:een. Se on hullua.</w:t>
      </w:r>
    </w:p>
    <w:p>
      <w:r>
        <w:rPr>
          <w:b/>
          <w:u w:val="single"/>
        </w:rPr>
        <w:t xml:space="preserve">141327</w:t>
      </w:r>
    </w:p>
    <w:p>
      <w:r>
        <w:t xml:space="preserve">4</w:t>
        <w:t xml:space="preserve">.</w:t>
        <w:tab/>
        <w:tab/>
        <w:tab/>
        <w:t xml:space="preserve">https://floridaelectionwatch.gov/StateOffices/Governor 38k nyt. Alle 0,5 prosentin marginaali, joten automaattinen uudelleenlaskenta.</w:t>
      </w:r>
    </w:p>
    <w:p>
      <w:r>
        <w:rPr>
          <w:b/>
          <w:u w:val="single"/>
        </w:rPr>
        <w:t xml:space="preserve">141328</w:t>
      </w:r>
    </w:p>
    <w:p>
      <w:r>
        <w:t xml:space="preserve">5.</w:t>
        <w:tab/>
        <w:tab/>
        <w:tab/>
        <w:tab/>
        <w:t xml:space="preserve">Nämä ihmiset varastavat ääniä, avoimesti, se on todella uskomatonta.</w:t>
      </w:r>
    </w:p>
    <w:p>
      <w:r>
        <w:rPr>
          <w:b/>
          <w:u w:val="single"/>
        </w:rPr>
        <w:t xml:space="preserve">141329</w:t>
      </w:r>
    </w:p>
    <w:p>
      <w:r>
        <w:t xml:space="preserve">6.</w:t>
        <w:tab/>
        <w:tab/>
        <w:tab/>
        <w:tab/>
        <w:tab/>
        <w:t xml:space="preserve">Tuomioistuin ja syyttäjänvirasto eivät anna sen koskaan lentää. Ei hätää.</w:t>
      </w:r>
    </w:p>
    <w:p>
      <w:r>
        <w:rPr>
          <w:b/>
          <w:u w:val="single"/>
        </w:rPr>
        <w:t xml:space="preserve">141330</w:t>
      </w:r>
    </w:p>
    <w:p>
      <w:r>
        <w:t xml:space="preserve">7.</w:t>
        <w:tab/>
        <w:tab/>
        <w:tab/>
        <w:tab/>
        <w:tab/>
        <w:tab/>
        <w:t xml:space="preserve">Bahahahahaha, tarkoitan, Zzzzzzzzzzzzzzzzzzz</w:t>
      </w:r>
    </w:p>
    <w:p>
      <w:r>
        <w:rPr>
          <w:b/>
          <w:u w:val="single"/>
        </w:rPr>
        <w:t xml:space="preserve">141331</w:t>
      </w:r>
    </w:p>
    <w:p>
      <w:r>
        <w:t xml:space="preserve">8.</w:t>
        <w:tab/>
        <w:tab/>
        <w:tab/>
        <w:tab/>
        <w:tab/>
        <w:tab/>
        <w:tab/>
        <w:t xml:space="preserve">Unelias Sessions ei ole enää oikeusministeri.</w:t>
      </w:r>
    </w:p>
    <w:p>
      <w:r>
        <w:rPr>
          <w:b/>
          <w:u w:val="single"/>
        </w:rPr>
        <w:t xml:space="preserve">141332</w:t>
      </w:r>
    </w:p>
    <w:p>
      <w:r>
        <w:t xml:space="preserve">9.</w:t>
        <w:tab/>
        <w:tab/>
        <w:tab/>
        <w:tab/>
        <w:tab/>
        <w:tab/>
        <w:tab/>
        <w:tab/>
        <w:t xml:space="preserve">ja uusi kaveri tekee... mitä?</w:t>
      </w:r>
    </w:p>
    <w:p>
      <w:r>
        <w:rPr>
          <w:b/>
          <w:u w:val="single"/>
        </w:rPr>
        <w:t xml:space="preserve">141333</w:t>
      </w:r>
    </w:p>
    <w:p>
      <w:r>
        <w:t xml:space="preserve">10.</w:t>
        <w:tab/>
        <w:tab/>
        <w:tab/>
        <w:tab/>
        <w:tab/>
        <w:tab/>
        <w:tab/>
        <w:tab/>
        <w:tab/>
        <w:t xml:space="preserve">Vau. Kaltaisesi ihmiset ovat melkoisia kusipäitä.   Kaveri on toiminut AG:nä ehkä päivän? Hädin tuskin? Ja hän ja DHS ovat jo nyt turvapaikanhakijoiden kohteena. Jo ensimmäisen päivän aikana. Kärsimättömiä kusipäitä täällä, hitto.</w:t>
      </w:r>
    </w:p>
    <w:p>
      <w:r>
        <w:rPr>
          <w:b/>
          <w:u w:val="single"/>
        </w:rPr>
        <w:t xml:space="preserve">141334</w:t>
      </w:r>
    </w:p>
    <w:p>
      <w:r>
        <w:t xml:space="preserve">11.</w:t>
        <w:tab/>
        <w:tab/>
        <w:tab/>
        <w:tab/>
        <w:tab/>
        <w:tab/>
        <w:tab/>
        <w:tab/>
        <w:tab/>
        <w:tab/>
        <w:t xml:space="preserve">Luulen, että hän on ymmärrettävästi hieman turhautunut. Olemme menettämässä senaatin huijareille. Tämän pitäisi olla kansallinen hätätilanne.</w:t>
      </w:r>
    </w:p>
    <w:p>
      <w:r>
        <w:rPr>
          <w:b/>
          <w:u w:val="single"/>
        </w:rPr>
        <w:t xml:space="preserve">141335</w:t>
      </w:r>
    </w:p>
    <w:p>
      <w:r>
        <w:t xml:space="preserve">12.</w:t>
        <w:tab/>
        <w:tab/>
        <w:tab/>
        <w:tab/>
        <w:tab/>
        <w:tab/>
        <w:tab/>
        <w:tab/>
        <w:tab/>
        <w:tab/>
        <w:tab/>
        <w:t xml:space="preserve">Se ei tule koskaan tapahtumaan. Jos luulet, että siitä ei valiteta SCOTUS:iin ja että sitä ei sitten murskata, niin minulla on sinulle myytävänä silta suossa.   He ovat jo ilmoittaneet haastavansa Floridassa ja Arizonassa.</w:t>
      </w:r>
    </w:p>
    <w:p>
      <w:r>
        <w:rPr>
          <w:b/>
          <w:u w:val="single"/>
        </w:rPr>
        <w:t xml:space="preserve">141336</w:t>
      </w:r>
    </w:p>
    <w:p>
      <w:r>
        <w:t xml:space="preserve">1. [poistettu]</w:t>
      </w:r>
    </w:p>
    <w:p>
      <w:r>
        <w:rPr>
          <w:b/>
          <w:u w:val="single"/>
        </w:rPr>
        <w:t xml:space="preserve">141337</w:t>
      </w:r>
    </w:p>
    <w:p>
      <w:r>
        <w:t xml:space="preserve">2.</w:t>
        <w:tab/>
        <w:t xml:space="preserve">Muistan, että minut bannattiin r/latestagecapitalismista muutama kuukausi sitten, koska käytin sanaa idiootti, ja pidin sitä törkeänä. Tämä on aivan uusi taso jälkeenjääneisyydessä.</w:t>
      </w:r>
    </w:p>
    <w:p>
      <w:r>
        <w:rPr>
          <w:b/>
          <w:u w:val="single"/>
        </w:rPr>
        <w:t xml:space="preserve">141338</w:t>
      </w:r>
    </w:p>
    <w:p>
      <w:r>
        <w:t xml:space="preserve">3.</w:t>
        <w:tab/>
        <w:tab/>
        <w:t xml:space="preserve">Miten muuten kuvailisit sosialisteja?!</w:t>
      </w:r>
    </w:p>
    <w:p>
      <w:r>
        <w:rPr>
          <w:b/>
          <w:u w:val="single"/>
        </w:rPr>
        <w:t xml:space="preserve">141339</w:t>
      </w:r>
    </w:p>
    <w:p>
      <w:r>
        <w:t xml:space="preserve">1. Minulla on muutamia epäilyksiä.  Geralt nai kirjaimellisesti kaikkea, mikä liikkuu ja jolla on vagina. Epäilen, etteivät he tee hänestä bi-ihmistä, mutta epäilen myös, etteivät he anna hänen olla sellainen naistenmies kuin hän on. Vähintäänkin tulee olemaan joitakin naurettavia "kyllä tarkoittaa kyllä" -suostumusneuvotteluja.  En myöskään olisi yllättynyt, jos hänet riisuttaisiin miehestä. Tarkoitan, että hän on huippumiehisyyden ruumiillistuma, sitä ei tietenkään voi olla.  He saattavat jopa mennä Mad Maxin "Furiosa"-tietä ja tehdä hänestä sivuhahmon omassa tarinassaan keskittyen lähinnä Yeniin, Trissiin ja Ciriin. Odotan myös, että Cirin seksuaalisuus paisutetaan myöhemmin yli mittasuhteiden ja hänestä tehdään täysiverinen biseksuaalinen LGBT-ikoni.  Toivottavasti olen väärässä, mutta epäilen sitä.</w:t>
      </w:r>
    </w:p>
    <w:p>
      <w:r>
        <w:rPr>
          <w:b/>
          <w:u w:val="single"/>
        </w:rPr>
        <w:t xml:space="preserve">141340</w:t>
      </w:r>
    </w:p>
    <w:p>
      <w:r>
        <w:t xml:space="preserve">2.</w:t>
        <w:tab/>
        <w:t xml:space="preserve">&gt; "kyllä tarkoittaa kyllä" -suostumuspuheet Axi (ja Lodge) tekee siitä väistämättömän miinakentän</w:t>
      </w:r>
    </w:p>
    <w:p>
      <w:r>
        <w:rPr>
          <w:b/>
          <w:u w:val="single"/>
        </w:rPr>
        <w:t xml:space="preserve">141341</w:t>
      </w:r>
    </w:p>
    <w:p>
      <w:r>
        <w:t xml:space="preserve">3.</w:t>
        <w:tab/>
        <w:t xml:space="preserve">&gt; Cirin seksuaalisuus paisutetaan myöhemmin yli mittasuhteiden ja hänestä tehdään täysiverinen biseksuaalinen LGBT-ikoni.  Mutta he luultavasti kaunistelevat sitä kohtaa, jossa Ciri joutuu toisen naisen raiskaamaksi. 🤔</w:t>
      </w:r>
    </w:p>
    <w:p>
      <w:r>
        <w:rPr>
          <w:b/>
          <w:u w:val="single"/>
        </w:rPr>
        <w:t xml:space="preserve">141342</w:t>
      </w:r>
    </w:p>
    <w:p>
      <w:r>
        <w:t xml:space="preserve">4.</w:t>
        <w:tab/>
        <w:tab/>
        <w:t xml:space="preserve">"Jos se oli raiskaus, se oli hyvä raiskaus".</w:t>
      </w:r>
    </w:p>
    <w:p>
      <w:r>
        <w:rPr>
          <w:b/>
          <w:u w:val="single"/>
        </w:rPr>
        <w:t xml:space="preserve">141343</w:t>
      </w:r>
    </w:p>
    <w:p>
      <w:r>
        <w:t xml:space="preserve">5.</w:t>
        <w:tab/>
        <w:t xml:space="preserve">He tekivät sen ironfistille</w:t>
      </w:r>
    </w:p>
    <w:p>
      <w:r>
        <w:rPr>
          <w:b/>
          <w:u w:val="single"/>
        </w:rPr>
        <w:t xml:space="preserve">141344</w:t>
      </w:r>
    </w:p>
    <w:p>
      <w:r>
        <w:t xml:space="preserve">6.</w:t>
        <w:tab/>
        <w:t xml:space="preserve">Fury Road oli ihan hyvä.Max pääsi loistamaan paljon ja lopulta hän oli mieleenpainuvampi hahmo.  Puhumattakaan,eikö Max ole aina ollut enemmänkin sivuhahmo edellisissä elokuvissa?</w:t>
      </w:r>
    </w:p>
    <w:p>
      <w:r>
        <w:rPr>
          <w:b/>
          <w:u w:val="single"/>
        </w:rPr>
        <w:t xml:space="preserve">141345</w:t>
      </w:r>
    </w:p>
    <w:p>
      <w:r>
        <w:t xml:space="preserve">7.</w:t>
        <w:tab/>
        <w:tab/>
        <w:t xml:space="preserve">Ei.</w:t>
      </w:r>
    </w:p>
    <w:p>
      <w:r>
        <w:rPr>
          <w:b/>
          <w:u w:val="single"/>
        </w:rPr>
        <w:t xml:space="preserve">141346</w:t>
      </w:r>
    </w:p>
    <w:p>
      <w:r>
        <w:t xml:space="preserve">8.</w:t>
        <w:tab/>
        <w:tab/>
        <w:t xml:space="preserve">Ei, hän ei todellakaan ollut. Hän oli aina keskiössä, sekä kerronnan että pelkän ruutuajan osalta.  Koko sarja käsitteli Maxia, hänen lankeamistaan ja lopullista (osittaista) lunastustaan. Yksi syy siihen, miksi Thunderdome ei ollut kovin hyvä, oli se, että siinä käytiin läpi täsmälleen samat tarinan vaiheet kuin Road Warriorissa (Max sekaantuu toisten ihmisten kamppailuihin, löytää samalla palan kadonnutta inhimillisyyttään ja häipyy auringonlaskuun), eikä näin ollen edistynyt hänen hahmonsa kaari lainkaan.  Tämä pätee myös Fury Roadiin, jossa Maxista tehtiin sivuhahmo, joka olisi helposti voitu kirjoittaa kokonaan pois tarinasta, eikä hän tehnyt sitä puoliksikaan niin hyvin kuin Thunderdome (saati sitten Road Warrior).</w:t>
      </w:r>
    </w:p>
    <w:p>
      <w:r>
        <w:rPr>
          <w:b/>
          <w:u w:val="single"/>
        </w:rPr>
        <w:t xml:space="preserve">141347</w:t>
      </w:r>
    </w:p>
    <w:p>
      <w:r>
        <w:t xml:space="preserve">1. &gt;Älkää välittäkö lehdistä Hyvä on, olen samaa mieltä, muotilehdet ovat aika jälkeenjäänyttä &gt;Pitäkää mitä haluatte Vaikuttaa järkevältä, vaatteiden käyttäminen joista pidätte on hyvä &gt;Näyttäkää kaikille läskirullanne ja painakaa 600 kiloa ja käyttäkää crop-toppia ja näyttäkää kaikille ällöttävät harjaamattomat hampaanne ja jos joku kutsuu teitä rumaksi, vitut heistä, he ovat patriarkaattia REEEEEEEEEEEEEEE Edit: r/yesyesno</w:t>
      </w:r>
    </w:p>
    <w:p>
      <w:r>
        <w:rPr>
          <w:b/>
          <w:u w:val="single"/>
        </w:rPr>
        <w:t xml:space="preserve">141348</w:t>
      </w:r>
    </w:p>
    <w:p>
      <w:r>
        <w:t xml:space="preserve">1. "He edustavat äärioikeiston uusia kasvoja, joita jotkut tutkijat kutsuvat 'monirotuiseksi valkoiseksi ylivallaksi'."  Jos nyrpistäisin vielä kovemmin, löisin aivoihin.</w:t>
      </w:r>
    </w:p>
    <w:p>
      <w:r>
        <w:rPr>
          <w:b/>
          <w:u w:val="single"/>
        </w:rPr>
        <w:t xml:space="preserve">141349</w:t>
      </w:r>
    </w:p>
    <w:p>
      <w:r>
        <w:t xml:space="preserve">2.</w:t>
        <w:tab/>
        <w:t xml:space="preserve">Twitter-ketjussa, joka koski New Yorkin pormestari DeBlasion aloittamaa Proud Boysin ja Antifan yhteenottoa, joukko ihmisiä sanoi: "Pidättäkää nämä natsit". Eräs kaveri julkaisi kuvan. Aasialainen, latinon tai keski-idän näköinen mies on aivan edessä. Se ei todellakaan auttanut heidän kertomustaan. Ihmiset keskusteluketjussa taisivat olla kiihtyneitä, koska he eivät olleet nähneet muokkaamatonta versiota tappelusta, vaan vain sen, joka oli muokattu niin, että Antifa-tyypit näyttivät uhreilta.</w:t>
      </w:r>
    </w:p>
    <w:p>
      <w:r>
        <w:rPr>
          <w:b/>
          <w:u w:val="single"/>
        </w:rPr>
        <w:t xml:space="preserve">141350</w:t>
      </w:r>
    </w:p>
    <w:p>
      <w:r>
        <w:t xml:space="preserve">3.</w:t>
        <w:tab/>
        <w:tab/>
        <w:t xml:space="preserve">Twitterissä näin vain McInnesin heiluttelevan miekkaa ja yhden kuvan, jossa yksi kaveri näyttäisi hakkaavan yhtä kaveria. Näin sen toistuvasti. ja joka kerta halusin lisää kontekstia. En kuitenkaan koskaan saanut mitään. &amp;#x200B; Mutta näin Patton Oswaltin uudelleentwiittauksen elokuvasta Its Going Down, joka oli hulvaton.</w:t>
      </w:r>
    </w:p>
    <w:p>
      <w:r>
        <w:rPr>
          <w:b/>
          <w:u w:val="single"/>
        </w:rPr>
        <w:t xml:space="preserve">141351</w:t>
      </w:r>
    </w:p>
    <w:p>
      <w:r>
        <w:t xml:space="preserve">4.</w:t>
        <w:tab/>
        <w:tab/>
        <w:tab/>
        <w:t xml:space="preserve">https://youtu.be/7Yz3q7YMhao</w:t>
      </w:r>
    </w:p>
    <w:p>
      <w:r>
        <w:rPr>
          <w:b/>
          <w:u w:val="single"/>
        </w:rPr>
        <w:t xml:space="preserve">141352</w:t>
      </w:r>
    </w:p>
    <w:p>
      <w:r>
        <w:t xml:space="preserve">5.</w:t>
        <w:tab/>
        <w:tab/>
        <w:tab/>
        <w:tab/>
        <w:t xml:space="preserve">Rehellisesti sanottuna (ja saan tästä downvotteja) tuo video oli vastenmielinen. Vaikka minusta on tärkeää puolustaa itseään, en usko, että kenenkään pitäisi olla iloinen, kun väkivaltaa tapahtuu - minua häiritsee, kun joku kehuskelee lyömällä jonkun pään jalkakäytävään. Moraalisesta keskustelusta huolimatta se ei vain näytä hyvältä. Kyllä, ihmisten on noustava antifaa vastaan, mutta en pidä tästä kostajatuomion ja taistelunhalun tunteesta. Jos antifa hakkaa ihmisiä, ei ole muuta raportoitavaa. Jos saadaan video ylpeistä pojista, jotka potkivat ihmisiä ja sitten kehuskelevat sillä, tiedätte, että se on ainoa asia, joka tulee uutisiin.</w:t>
      </w:r>
    </w:p>
    <w:p>
      <w:r>
        <w:rPr>
          <w:b/>
          <w:u w:val="single"/>
        </w:rPr>
        <w:t xml:space="preserve">141353</w:t>
      </w:r>
    </w:p>
    <w:p>
      <w:r>
        <w:t xml:space="preserve">6.</w:t>
        <w:tab/>
        <w:tab/>
        <w:tab/>
        <w:tab/>
        <w:tab/>
        <w:t xml:space="preserve">Ymmärrän tunteenne, mutta mielestäni on tärkeää olla valmis, halukas ja kykenevä lopettamaan nuo paskiaiset heti, kun he yrittävät tehdä paskanjauhantaa. On ollut liikaa mellakoita, pahoinpitelyjä, poliitikkoihin kohdistuvaa väkivaltaa jne. Jossain vaiheessa joku sekopäinen TDS-mulkku tyrmää meidät pyörälukolla ja ampuu meidät, enkä anna sen tapahtua minulle.</w:t>
      </w:r>
    </w:p>
    <w:p>
      <w:r>
        <w:rPr>
          <w:b/>
          <w:u w:val="single"/>
        </w:rPr>
        <w:t xml:space="preserve">141354</w:t>
      </w:r>
    </w:p>
    <w:p>
      <w:r>
        <w:t xml:space="preserve">1. https://archive.fo/0xirQ Muistutus siitä, että heidän silmissään kaikki valkoiset, jotka eivät ole "valkoisia liberaaleja" (kunnes he kääntyvät heitäkin vastaan), ovat väkivaltaisia ylivertaistelijoita riippumatta todellisista vakaumuksista. Hänellä on jopa otsaa huomauttaa, että koska tuossa piirissä on vain noin 50 % valkoisia, sen ei pitäisi koskaan enää muuttua konservatiiviseksi, eikä se tule muuttumaankaan niin kauan kuin valkoisia korvataan edelleen.</w:t>
      </w:r>
    </w:p>
    <w:p>
      <w:r>
        <w:rPr>
          <w:b/>
          <w:u w:val="single"/>
        </w:rPr>
        <w:t xml:space="preserve">141355</w:t>
      </w:r>
    </w:p>
    <w:p>
      <w:r>
        <w:t xml:space="preserve">2.</w:t>
        <w:tab/>
        <w:t xml:space="preserve">&gt;Hän uskaltaa jopa huomauttaa, että koska kyseisessä vaalipiirissä on vain noin 50 prosenttia valkoisia, sen ei pitäisi koskaan enää mennä konservatiiviseksi, eikä se tule menemään niin kauan kuin valkoisia vaihdetaan edelleen.  Mutta kun sanon noin, olen valkoisen ylivallan salaliittoteoreetikko.</w:t>
      </w:r>
    </w:p>
    <w:p>
      <w:r>
        <w:rPr>
          <w:b/>
          <w:u w:val="single"/>
        </w:rPr>
        <w:t xml:space="preserve">141356</w:t>
      </w:r>
    </w:p>
    <w:p>
      <w:r>
        <w:t xml:space="preserve">3.</w:t>
        <w:tab/>
        <w:tab/>
        <w:t xml:space="preserve">Vasemmistolaisilla ei ole itsetuntemusta</w:t>
      </w:r>
    </w:p>
    <w:p>
      <w:r>
        <w:rPr>
          <w:b/>
          <w:u w:val="single"/>
        </w:rPr>
        <w:t xml:space="preserve">141357</w:t>
      </w:r>
    </w:p>
    <w:p>
      <w:r>
        <w:t xml:space="preserve">1. Mies nautti huomiosta. Kun hänen alligaattorivideonsa tuli kuuluisaksi, hän alkoi syöttää naisparkaa sioille ja kaikille muille eläimille pelissä lol.</w:t>
      </w:r>
    </w:p>
    <w:p>
      <w:r>
        <w:rPr>
          <w:b/>
          <w:u w:val="single"/>
        </w:rPr>
        <w:t xml:space="preserve">141358</w:t>
      </w:r>
    </w:p>
    <w:p>
      <w:r>
        <w:t xml:space="preserve">2.</w:t>
        <w:tab/>
        <w:t xml:space="preserve">Hänen Twitter-tilillään olevien videoiden otsikoiden perusteella en usko, että hän pelasi suosikkia, koska näen videoita, joiden otsikot ovat "Beating Up Racist Preacher" tai "KKK Run Over By Train". Itse asiassa hän saattaa antaa tuolle suffragettinaiselle suunnilleen samanarvoisen erityiskohtelun kuin KKK:lle niiden useiden KKK-videoiden perusteella, jotka hän näyttää listanneen.</w:t>
      </w:r>
    </w:p>
    <w:p>
      <w:r>
        <w:rPr>
          <w:b/>
          <w:u w:val="single"/>
        </w:rPr>
        <w:t xml:space="preserve">141359</w:t>
      </w:r>
    </w:p>
    <w:p>
      <w:r>
        <w:t xml:space="preserve">3.</w:t>
        <w:tab/>
        <w:tab/>
        <w:t xml:space="preserve">&gt;Patriarkaatti esimerkiksi on täsmälleen sama kuin juutalais-sionistinen salaliitto, vain sukupuolella rodun sijasta. täysin :\^) eihän se ole niin, että naiset olisi pidetty pitkälti poissa näistä instituutioista jo pitkään &gt;Raiskauskulttuuri on täsmälleen sama kuin mitä mustista sanottiin lynkkausjoukkojen lietsomiseksi.  Joo, ei niin kuin Hollywoodissa naisia olisi "lannistettu" puhumaan. Aivan kuten Ford :\^^^)))) &gt;Privilegien narratiivi on kohta kohdalta se, millä natsit perustelivat juutalaisten rahojen ja laillisten oikeuksien viemisen.  Joo, miehillä (halveksittavasti valkoisilla) ei todellakaan ole mitään etua naisiin tai muiden rotujen miehiin nähden :\^^))))</w:t>
      </w:r>
    </w:p>
    <w:p>
      <w:r>
        <w:rPr>
          <w:b/>
          <w:u w:val="single"/>
        </w:rPr>
        <w:t xml:space="preserve">141360</w:t>
      </w:r>
    </w:p>
    <w:p>
      <w:r>
        <w:t xml:space="preserve">4.</w:t>
        <w:tab/>
        <w:tab/>
        <w:t xml:space="preserve">Olen iloinen, että sait tuon ulos järjestelmästäsi. Voitko paremmin?    Olen pahoillani, jos laukaisin sinut.  Oletin vain, että olet rasisti tuon käyttäjätunnuksen ja sanan "neekeri" reunamuotosi perusteella. Mutta nyt tiedän, ettet ole rasisti ja että annoit vain "hyödyllistä" tietoa aiheeseen.</w:t>
      </w:r>
    </w:p>
    <w:p>
      <w:r>
        <w:rPr>
          <w:b/>
          <w:u w:val="single"/>
        </w:rPr>
        <w:t xml:space="preserve">141361</w:t>
      </w:r>
    </w:p>
    <w:p>
      <w:r>
        <w:t xml:space="preserve">1. "Seksismi luo miesten etuoikeuksia. Kaikki miehet ja vain miehet hyötyvät seksismistä." "Seksismi satuttaa myös miehiä." lol Päättäkää itse, senkin vitun tyhmät kusipäät.</w:t>
      </w:r>
    </w:p>
    <w:p>
      <w:r>
        <w:rPr>
          <w:b/>
          <w:u w:val="single"/>
        </w:rPr>
        <w:t xml:space="preserve">141362</w:t>
      </w:r>
    </w:p>
    <w:p>
      <w:r>
        <w:t xml:space="preserve">2.</w:t>
        <w:tab/>
        <w:t xml:space="preserve">Vain miehet hyötyvät, ja kaikki ihmiset hyötyvät. Mutta ei aina. Lopeta siis sanomasta, että kanssani samaa mieltä olevat miehet ovat mulkkuja. Satutat heitä.</w:t>
      </w:r>
    </w:p>
    <w:p>
      <w:r>
        <w:rPr>
          <w:b/>
          <w:u w:val="single"/>
        </w:rPr>
        <w:t xml:space="preserve">141363</w:t>
      </w:r>
    </w:p>
    <w:p>
      <w:r>
        <w:t xml:space="preserve">1. &gt;Emme puhu kaikista heteroista.   Ei, sinä puhut homofoobikoista, mutta maalailet myös kaikki tai useimmat heterot homofoobikoiksi. &gt;se on vitsi Vitseissä tulee piste, jossa tarkoitus on ehkä ironinen, mutta silti teet sen jutun. Esimerkiksi Rick and Mortyn Macdonalds-kastikejutun aikaan, olen varma, että jotkut ihmiset, jotka riehuivat Macdonaldsin lattialla huutaen "pickle rick", olivat ironisia, mutta he silti riehuivat Macdonaldsin lattialla huutaen "pickle rick".   He näyttävät ääliöiltä, olivatpa he tosissaan tai eivät.</w:t>
      </w:r>
    </w:p>
    <w:p>
      <w:r>
        <w:rPr>
          <w:b/>
          <w:u w:val="single"/>
        </w:rPr>
        <w:t xml:space="preserve">141364</w:t>
      </w:r>
    </w:p>
    <w:p>
      <w:r>
        <w:t xml:space="preserve">2.</w:t>
        <w:tab/>
        <w:t xml:space="preserve">"Hei kaverit, katsokaa minua, olen jälkeenjäänyt!"  "...Painu vittuun, jälkeenjäänyt."  "Vitsi, minä vain teeskentelin olevani jälkeenjäänyt!" "Vitsi, minä vain teeskentelin jälkeenjäänyttä!"</w:t>
      </w:r>
    </w:p>
    <w:p>
      <w:r>
        <w:rPr>
          <w:b/>
          <w:u w:val="single"/>
        </w:rPr>
        <w:t xml:space="preserve">141365</w:t>
      </w:r>
    </w:p>
    <w:p>
      <w:r>
        <w:t xml:space="preserve">3.</w:t>
        <w:tab/>
        <w:tab/>
        <w:t xml:space="preserve">Haha *dabs*</w:t>
      </w:r>
    </w:p>
    <w:p>
      <w:r>
        <w:rPr>
          <w:b/>
          <w:u w:val="single"/>
        </w:rPr>
        <w:t xml:space="preserve">141366</w:t>
      </w:r>
    </w:p>
    <w:p>
      <w:r>
        <w:t xml:space="preserve">4.</w:t>
        <w:tab/>
        <w:t xml:space="preserve">Tuo tapahtuma sai minut pitämään sarjasta enempää..... sitten tuli paskapuhetta sarjan luojista ja.....hyvä, että hyppäsin laivasta kun hyppäsin.</w:t>
      </w:r>
    </w:p>
    <w:p>
      <w:r>
        <w:rPr>
          <w:b/>
          <w:u w:val="single"/>
        </w:rPr>
        <w:t xml:space="preserve">141367</w:t>
      </w:r>
    </w:p>
    <w:p>
      <w:r>
        <w:t xml:space="preserve">5.</w:t>
        <w:tab/>
        <w:tab/>
        <w:t xml:space="preserve">Tarkoitan... Se vain osoitti, kuinka tyhmiä jotkut sarjaa katsovat ihmiset olivat, mutta en ole varma, miten näiden ihmisten tekojen pitäisi kääntää sinut sarjaa vastaan, josta pidät. Kastiketta koskeva kohta ohjelman yhteydessä oli minusta ihan ok, mutta 4chan-tyyppiset retardit, jotka tulvivat McDonald'siin, ovat eri juttu...</w:t>
      </w:r>
    </w:p>
    <w:p>
      <w:r>
        <w:rPr>
          <w:b/>
          <w:u w:val="single"/>
        </w:rPr>
        <w:t xml:space="preserve">141368</w:t>
      </w:r>
    </w:p>
    <w:p>
      <w:r>
        <w:t xml:space="preserve">6.</w:t>
        <w:tab/>
        <w:tab/>
        <w:tab/>
        <w:t xml:space="preserve">Se johtuu siitä, että fambaseilla on kyky todella pilata sisältö. Hyppäsin laivasta, koska tajusin, mihin puolueeseen kuuluin.</w:t>
      </w:r>
    </w:p>
    <w:p>
      <w:r>
        <w:rPr>
          <w:b/>
          <w:u w:val="single"/>
        </w:rPr>
        <w:t xml:space="preserve">141369</w:t>
      </w:r>
    </w:p>
    <w:p>
      <w:r>
        <w:t xml:space="preserve">7.</w:t>
        <w:tab/>
        <w:tab/>
        <w:tab/>
        <w:tab/>
        <w:t xml:space="preserve">Aivan kuten SU-fandom tappoi Otin ennen pedofiilin luojaa?</w:t>
      </w:r>
    </w:p>
    <w:p>
      <w:r>
        <w:rPr>
          <w:b/>
          <w:u w:val="single"/>
        </w:rPr>
        <w:t xml:space="preserve">141370</w:t>
      </w:r>
    </w:p>
    <w:p>
      <w:r>
        <w:t xml:space="preserve">8.</w:t>
        <w:tab/>
        <w:tab/>
        <w:tab/>
        <w:tab/>
        <w:tab/>
        <w:t xml:space="preserve">Melko paljon.</w:t>
      </w:r>
    </w:p>
    <w:p>
      <w:r>
        <w:rPr>
          <w:b/>
          <w:u w:val="single"/>
        </w:rPr>
        <w:t xml:space="preserve">141371</w:t>
      </w:r>
    </w:p>
    <w:p>
      <w:r>
        <w:t xml:space="preserve">1. En pidä LGBT/GLBT-nimitystä kumpaakaan vahvasti parempana, mutta näen aina ihmisiä, jotka sanovat, että GLBT on helpompi sanoa. En kuitenkaan ymmärrä sitä. Eihän GLBT:ssä ole vähemmän tavuja tai mitään?</w:t>
      </w:r>
    </w:p>
    <w:p>
      <w:r>
        <w:rPr>
          <w:b/>
          <w:u w:val="single"/>
        </w:rPr>
        <w:t xml:space="preserve">141372</w:t>
      </w:r>
    </w:p>
    <w:p>
      <w:r>
        <w:t xml:space="preserve">2.</w:t>
        <w:tab/>
        <w:t xml:space="preserve">Tavallaan se on, koska voit nojata l:ään ja lausua sen jillbt tai jotain. Siinä on vain kolme tavua.</w:t>
      </w:r>
    </w:p>
    <w:p>
      <w:r>
        <w:rPr>
          <w:b/>
          <w:u w:val="single"/>
        </w:rPr>
        <w:t xml:space="preserve">141373</w:t>
      </w:r>
    </w:p>
    <w:p>
      <w:r>
        <w:t xml:space="preserve">3.</w:t>
        <w:tab/>
        <w:tab/>
        <w:t xml:space="preserve">Jos se lausutaan "homo", siinä on vain kaksi tavua.</w:t>
      </w:r>
    </w:p>
    <w:p>
      <w:r>
        <w:rPr>
          <w:b/>
          <w:u w:val="single"/>
        </w:rPr>
        <w:t xml:space="preserve">141374</w:t>
      </w:r>
    </w:p>
    <w:p>
      <w:r>
        <w:t xml:space="preserve">1. Se oli hauska video. Mikä oikeutettu kusipää.</w:t>
      </w:r>
    </w:p>
    <w:p>
      <w:r>
        <w:rPr>
          <w:b/>
          <w:u w:val="single"/>
        </w:rPr>
        <w:t xml:space="preserve">141375</w:t>
      </w:r>
    </w:p>
    <w:p>
      <w:r>
        <w:t xml:space="preserve">1. Miksi tämä oli edes olemassa. Hän ei ollut juonut (puhalluskoe oli negatiivinen), eikä hänellä ollut avoimia astioita. Vain koska se on näkyvissä, jotain paskaa.</w:t>
      </w:r>
    </w:p>
    <w:p>
      <w:r>
        <w:rPr>
          <w:b/>
          <w:u w:val="single"/>
        </w:rPr>
        <w:t xml:space="preserve">141376</w:t>
      </w:r>
    </w:p>
    <w:p>
      <w:r>
        <w:t xml:space="preserve">2.</w:t>
        <w:tab/>
        <w:t xml:space="preserve">Rakastan tätä sub niin paljon, mutta tämä oli juuri minun ajatukseni. Poliisi olisi voinut vain antaa hänelle reilun varoituksen tai jotain. Ei olisi tarvinnut kärjistää tilannetta näin, vaikka hän on oikeutettu ja ylimielinen af.</w:t>
      </w:r>
    </w:p>
    <w:p>
      <w:r>
        <w:rPr>
          <w:b/>
          <w:u w:val="single"/>
        </w:rPr>
        <w:t xml:space="preserve">141377</w:t>
      </w:r>
    </w:p>
    <w:p>
      <w:r>
        <w:t xml:space="preserve">3.</w:t>
        <w:tab/>
        <w:tab/>
        <w:t xml:space="preserve">He alkoivat epäillä, kun hän ei kertonut nimeään.</w:t>
      </w:r>
    </w:p>
    <w:p>
      <w:r>
        <w:rPr>
          <w:b/>
          <w:u w:val="single"/>
        </w:rPr>
        <w:t xml:space="preserve">141378</w:t>
      </w:r>
    </w:p>
    <w:p>
      <w:r>
        <w:t xml:space="preserve">4.</w:t>
        <w:tab/>
        <w:tab/>
        <w:tab/>
        <w:t xml:space="preserve">Mutta mitään väärää ei tehty, heillä ei ollut oikeutta saada tietoja...</w:t>
      </w:r>
    </w:p>
    <w:p>
      <w:r>
        <w:rPr>
          <w:b/>
          <w:u w:val="single"/>
        </w:rPr>
        <w:t xml:space="preserve">141379</w:t>
      </w:r>
    </w:p>
    <w:p>
      <w:r>
        <w:t xml:space="preserve">1. Kyrsten Sinema on videolla kutsumassa Arizonaa Yhdysvaltojen metamfetamiinilaboratorioksi, ja hän on voittamassa, pyhä paska, hänen täytyy olla oikeassa, olette vitun jälkeenjääneet.</w:t>
      </w:r>
    </w:p>
    <w:p>
      <w:r>
        <w:rPr>
          <w:b/>
          <w:u w:val="single"/>
        </w:rPr>
        <w:t xml:space="preserve">141380</w:t>
      </w:r>
    </w:p>
    <w:p>
      <w:r>
        <w:t xml:space="preserve">1. Toivottavasti japanilaiset kehittäjät vihdoin näkevät valon ja hyppäävät PC:n kelkkaan. Muut konsolit voivat tulla myös.</w:t>
      </w:r>
    </w:p>
    <w:p>
      <w:r>
        <w:rPr>
          <w:b/>
          <w:u w:val="single"/>
        </w:rPr>
        <w:t xml:space="preserve">141381</w:t>
      </w:r>
    </w:p>
    <w:p>
      <w:r>
        <w:t xml:space="preserve">2.</w:t>
        <w:tab/>
        <w:t xml:space="preserve">Monet japanilaiset kehittäjät näyttävät olevan siirtymässä Switchiin. Kaikki vähänkin järkevät kehittäjät siirtyivät (ei sanaleikkiä) sen jälkeen, kun Sony siirsi maailmanlaajuisen pääkonttorinsa Commieforniaan.</w:t>
      </w:r>
    </w:p>
    <w:p>
      <w:r>
        <w:rPr>
          <w:b/>
          <w:u w:val="single"/>
        </w:rPr>
        <w:t xml:space="preserve">141382</w:t>
      </w:r>
    </w:p>
    <w:p>
      <w:r>
        <w:t xml:space="preserve">3.</w:t>
        <w:tab/>
        <w:tab/>
        <w:t xml:space="preserve">Kalifornia on kaikista paikoista huonoin paikka keskittää liiketoimintojaan.</w:t>
      </w:r>
    </w:p>
    <w:p>
      <w:r>
        <w:rPr>
          <w:b/>
          <w:u w:val="single"/>
        </w:rPr>
        <w:t xml:space="preserve">141383</w:t>
      </w:r>
    </w:p>
    <w:p>
      <w:r>
        <w:t xml:space="preserve">4.</w:t>
        <w:tab/>
        <w:tab/>
        <w:tab/>
        <w:t xml:space="preserve">Varsinkin, kun useimmat yritykset lähtevät Texasiin. Jos Sonylla olisi yhtään järkeä, se olisi jättänyt CA:n toimistot mätänemään.</w:t>
      </w:r>
    </w:p>
    <w:p>
      <w:r>
        <w:rPr>
          <w:b/>
          <w:u w:val="single"/>
        </w:rPr>
        <w:t xml:space="preserve">141384</w:t>
      </w:r>
    </w:p>
    <w:p>
      <w:r>
        <w:t xml:space="preserve">1. Hänen ei tietenkään olisi pitänyt puhua suuta puhtaaksi tai vastustaa pidätystä.   Mutta miksi he pidättävät jonkun juopottelusta rannalla? Milloin saa juoda?</w:t>
      </w:r>
    </w:p>
    <w:p>
      <w:r>
        <w:rPr>
          <w:b/>
          <w:u w:val="single"/>
        </w:rPr>
        <w:t xml:space="preserve">141385</w:t>
      </w:r>
    </w:p>
    <w:p>
      <w:r>
        <w:t xml:space="preserve">2.</w:t>
        <w:tab/>
        <w:t xml:space="preserve">Videon kuvauksessa sanotaan, että hänet puhutettiin alaikäisen juomisen epäilyn vuoksi, mikä piti lopulta paikkansa.</w:t>
      </w:r>
    </w:p>
    <w:p>
      <w:r>
        <w:rPr>
          <w:b/>
          <w:u w:val="single"/>
        </w:rPr>
        <w:t xml:space="preserve">141386</w:t>
      </w:r>
    </w:p>
    <w:p>
      <w:r>
        <w:t xml:space="preserve">3.</w:t>
        <w:tab/>
        <w:t xml:space="preserve">Alaikäisen juominen Hän sanoi olevansa 20-vuotias ja juovansa kierrettyä jääteetä.</w:t>
      </w:r>
    </w:p>
    <w:p>
      <w:r>
        <w:rPr>
          <w:b/>
          <w:u w:val="single"/>
        </w:rPr>
        <w:t xml:space="preserve">141387</w:t>
      </w:r>
    </w:p>
    <w:p>
      <w:r>
        <w:t xml:space="preserve">4.</w:t>
        <w:tab/>
        <w:tab/>
        <w:t xml:space="preserve">Totta... paitsi se osa, jossa hän ei juonut avaamatonta juomaa, jonka hän väitti olevan hänen, ja läpäisi alkometriin...</w:t>
      </w:r>
    </w:p>
    <w:p>
      <w:r>
        <w:rPr>
          <w:b/>
          <w:u w:val="single"/>
        </w:rPr>
        <w:t xml:space="preserve">141388</w:t>
      </w:r>
    </w:p>
    <w:p>
      <w:r>
        <w:t xml:space="preserve">5.</w:t>
        <w:tab/>
        <w:tab/>
        <w:tab/>
        <w:t xml:space="preserve">Alkoholia hallussaan pitävä alaikäinen on edelleen laiton. puhalluskoe vain todisti, ettei hän ollut humalassa, ei sitä, ettei hän ollut käyttänyt alkoholia.</w:t>
      </w:r>
    </w:p>
    <w:p>
      <w:r>
        <w:rPr>
          <w:b/>
          <w:u w:val="single"/>
        </w:rPr>
        <w:t xml:space="preserve">141389</w:t>
      </w:r>
    </w:p>
    <w:p>
      <w:r>
        <w:t xml:space="preserve">6.</w:t>
        <w:tab/>
        <w:tab/>
        <w:tab/>
        <w:tab/>
        <w:t xml:space="preserve">Hän ei ollut "hallussapidossa" vaan "läheisyydessä".</w:t>
      </w:r>
    </w:p>
    <w:p>
      <w:r>
        <w:rPr>
          <w:b/>
          <w:u w:val="single"/>
        </w:rPr>
        <w:t xml:space="preserve">141390</w:t>
      </w:r>
    </w:p>
    <w:p>
      <w:r>
        <w:t xml:space="preserve">7.</w:t>
        <w:tab/>
        <w:tab/>
        <w:tab/>
        <w:tab/>
        <w:tab/>
        <w:t xml:space="preserve">Molemmat olivat alaikäisiä ja heillä oli alkoholia. Se on hallussapitoa. Vaihda alkoholi kokaiiniksi. Yritä sanoa poliisille, että ei, konstaapeli, se ei ole minun kokaiiniani. Se on vain kädenmitan päässä ja istuu muiden tavaroideni kanssa. Se on lähelläni, ei "hallussani". Ja loppujen lopuksi hän oli väärässä. Hänet oli laillisesti pidätetty epäiltynä alaikäisen juomisesta. Sitten hän ei tunnistanut henkilöllisyyttään, kieltäytyi noudattamasta poliisin käskyjä, pakeni pidätystä (käveli pois), vastusti pidätystä ja lopuksi hyökkäsi poliisin toimiston kimppuun. Hän luuli, että koska hänellä oli bikinit päällä ja tissit, hän voisi selvitä raivokohtauksestaan ja vain kävellä, koska kaikki hänen elämänsä miehet antoivat hänen tehdä niin, jotta he voisivat taivuttaa häntä. Hän sai mitä ansaitsi, ja odottaisin, että sama tapahtuisi myös oikeutetulle miehelle.</w:t>
      </w:r>
    </w:p>
    <w:p>
      <w:r>
        <w:rPr>
          <w:b/>
          <w:u w:val="single"/>
        </w:rPr>
        <w:t xml:space="preserve">141391</w:t>
      </w:r>
    </w:p>
    <w:p>
      <w:r>
        <w:t xml:space="preserve">1. Mielenkiintoinen väite, eikö olekin?  Teknisesti ottaen, jos asut miehen kanssa, joudut todennäköisemmin pahoinpitelyn tai hyökkäyksen kohteeksi, koska miehet tekevät enemmän tällaisia rikoksia.  Logiikka on täysin järkevä.  Tässä tapauksessa on kuitenkin *yhtä* loogista kirjoittaa myös "ei mustia", koska mustat syyllistyvät suhteellisesti enemmän rikoksiin kuin valkoiset, joten jos asuu mustan ihmisen kanssa, joutuu todennäköisemmin pahoinpitelyn tai hyökkäyksen kohteeksi.  Olisikohan tämä nainen tyytyväinen, jos samaa logiikkaa sovellettaisiin rotuun, kuten hän soveltaa sukupuoleen.  Vai huutaisiko hän yhtäkkiä "ei käy, se on rasistista!".  Toinen ajatukseni oli, että jos pidämme oikeana sitä, että miehet ovat keskimäärin vahvempia ja fyysisesti vaarallisempia kuin naiset, se voisi olla sekä eduksesi että haittasi, jos olisit nainen ja asuisit miehen kanssa; tämä johtuu siitä, että jos joku hyökkäisi kimppuusi kotonasi (esimerkiksi murtovarkaus tai jotain sellaista), miespuolinen henkilö, jonka kanssa asut yhdessä, pystyisi puolustamaan sinua paremmin kuin nainen pystyisi.  On sääli, ettemme voi keskustella tästä järkevästi ilman, että se muuttuu epämiellyttäväksi riidaksi.  Henkilökohtaisesti olen joka tapauksessa sitä mieltä, että on epäreilua tuomita joku hänen rotunsa, sukupuolensa tai seksuaalisuutensa perusteella, on tärkeämpää tavata ihminen ja selvittää, millainen hän on, kuin katsoa, mitä sukupuolta hän on ja hylätä hänet heti sen perusteella.  Mutta ymmärrän naisia, jotka pelkäävät jakaa tuntemattomien miesten kanssa, ymmärrän rehellisesti logiikan.  Minä varoisin jakamasta paikkaa *jokaisen* kanssa, jota en tunne hyvin, riippumatta heidän rodustaan, sukupuolestaan tai seksuaalisuudestaan; mielestäni ihmiset yleensä ovat helvetin kamalia.</w:t>
      </w:r>
    </w:p>
    <w:p>
      <w:r>
        <w:rPr>
          <w:b/>
          <w:u w:val="single"/>
        </w:rPr>
        <w:t xml:space="preserve">141392</w:t>
      </w:r>
    </w:p>
    <w:p>
      <w:r>
        <w:t xml:space="preserve">2.</w:t>
        <w:tab/>
        <w:t xml:space="preserve">Olen täysin samaa mieltä kanssasi.  Ymmärrän myös hyvin hyvin sen, miksi naiset eivät yleensä suosi miehiä kämppiksiä, mutta mitä en ymmärrä, on hänen hyvin töykeä keskustelunsa ja myös se, että ehkä suurin osa näistä vain naisille suunnatuista ilmoituksista on lähetetty paikkoihin, joissa on oikeasti vain miehiä vuokralaisina tai sekä miehiä että naisia. Jos kaikki nämä vain naisille tarkoitetut ilmoitukset on lähetetty paikkoihin, joissa on vain naispuolisia vuokralaisia, se tarkoittaa, että yli puolet paikoista, joissa on huoneita vuokrattavana Torontossa, on myös vain naisille tarkoitettuja, mikä ei voi olla oikein.</w:t>
      </w:r>
    </w:p>
    <w:p>
      <w:r>
        <w:rPr>
          <w:b/>
          <w:u w:val="single"/>
        </w:rPr>
        <w:t xml:space="preserve">141393</w:t>
      </w:r>
    </w:p>
    <w:p>
      <w:r>
        <w:t xml:space="preserve">3.</w:t>
        <w:tab/>
        <w:tab/>
        <w:t xml:space="preserve">&gt;Mitä en ymmärrä, on hänen erittäin epäkohtelias keskustelunsa Hän on mulkku, ei tunnu niin vaikealta ymmärtää</w:t>
      </w:r>
    </w:p>
    <w:p>
      <w:r>
        <w:rPr>
          <w:b/>
          <w:u w:val="single"/>
        </w:rPr>
        <w:t xml:space="preserve">141394</w:t>
      </w:r>
    </w:p>
    <w:p>
      <w:r>
        <w:t xml:space="preserve">1. Anna kun arvaan, hän oli vapaa poliisi.</w:t>
      </w:r>
    </w:p>
    <w:p>
      <w:r>
        <w:rPr>
          <w:b/>
          <w:u w:val="single"/>
        </w:rPr>
        <w:t xml:space="preserve">141395</w:t>
      </w:r>
    </w:p>
    <w:p>
      <w:r>
        <w:t xml:space="preserve">2.</w:t>
        <w:tab/>
        <w:t xml:space="preserve">Naw tämä oli luultavasti Brasilia, hän on onnekas, ettei hän päätynyt r/watchpeopledie</w:t>
      </w:r>
    </w:p>
    <w:p>
      <w:r>
        <w:rPr>
          <w:b/>
          <w:u w:val="single"/>
        </w:rPr>
        <w:t xml:space="preserve">141396</w:t>
      </w:r>
    </w:p>
    <w:p>
      <w:r>
        <w:t xml:space="preserve">3.</w:t>
        <w:tab/>
        <w:tab/>
        <w:t xml:space="preserve">Syy miksi hän sanoi, että se oli vapaa-ajan poliisi, on se, että kaikki vapaa-ajan brasilialaispoliisivideot -</w:t>
      </w:r>
    </w:p>
    <w:p>
      <w:r>
        <w:rPr>
          <w:b/>
          <w:u w:val="single"/>
        </w:rPr>
        <w:t xml:space="preserve">141397</w:t>
      </w:r>
    </w:p>
    <w:p>
      <w:r>
        <w:t xml:space="preserve">4.</w:t>
        <w:tab/>
        <w:tab/>
        <w:tab/>
        <w:t xml:space="preserve">Tämä video tapahtuu Brasiliassa, Etelä-Amerikan maassa. ja on huomattava, että nainen melkein kuolee.</w:t>
      </w:r>
    </w:p>
    <w:p>
      <w:r>
        <w:rPr>
          <w:b/>
          <w:u w:val="single"/>
        </w:rPr>
        <w:t xml:space="preserve">141398</w:t>
      </w:r>
    </w:p>
    <w:p>
      <w:r>
        <w:t xml:space="preserve">5.</w:t>
        <w:tab/>
        <w:tab/>
        <w:tab/>
        <w:tab/>
        <w:t xml:space="preserve">Näinkö teistä tuntuu faktatodisteiden lisäksi? Vain muutama tunne ja tiedät kuoleman, senkin vitun mulkku!</w:t>
      </w:r>
    </w:p>
    <w:p>
      <w:r>
        <w:rPr>
          <w:b/>
          <w:u w:val="single"/>
        </w:rPr>
        <w:t xml:space="preserve">141399</w:t>
      </w:r>
    </w:p>
    <w:p>
      <w:r>
        <w:t xml:space="preserve">6.</w:t>
        <w:tab/>
        <w:tab/>
        <w:tab/>
        <w:tab/>
        <w:tab/>
        <w:t xml:space="preserve">mitä? vastaatko väärälle henkilölle?</w:t>
      </w:r>
    </w:p>
    <w:p>
      <w:r>
        <w:rPr>
          <w:b/>
          <w:u w:val="single"/>
        </w:rPr>
        <w:t xml:space="preserve">141400</w:t>
      </w:r>
    </w:p>
    <w:p>
      <w:r>
        <w:t xml:space="preserve">7.</w:t>
        <w:tab/>
        <w:tab/>
        <w:tab/>
        <w:tab/>
        <w:tab/>
        <w:t xml:space="preserve">missä maailmassa, ovat mitä sanoin "tunteita". Luettelin useita kovia, kylmiä faktoja, ja faktat, eivät välitä tunteista. okei. katsokaas, korjaan asioita käsilläni ja teen hyvää työtä, enkä kaipaa jotain punkkia, joka näyttää tyhmältä internetissä kommentoimalla väärin nimittelemällä minua. kuka minua downvotoi?  Olisittepa te kaikki tällaisia nättejä naisia, niin minun ei tarvitsisi tuntea syyllisyyttä Jumalalle siitä, että saan seisokin, kun potkin teitä kaikkia turpaan!</w:t>
      </w:r>
    </w:p>
    <w:p>
      <w:r>
        <w:rPr>
          <w:b/>
          <w:u w:val="single"/>
        </w:rPr>
        <w:t xml:space="preserve">141401</w:t>
      </w:r>
    </w:p>
    <w:p>
      <w:r>
        <w:t xml:space="preserve">8.</w:t>
        <w:tab/>
        <w:tab/>
        <w:tab/>
        <w:tab/>
        <w:tab/>
        <w:t xml:space="preserve">Kyllä minä tiedän kuoleman, senkin hiton retardi, ja näytän sinulle, miltä se tuntuu.   Minussa on se, että tykkään tehdä töitä käsilläni. En ota paskaa vastaan keneltäkään ja teen töitä käsilläni. sitten eräänä päivänä olin tuolla internetissä katsomassa, kun narttuja hakattiin niin kuin ne ansaitsisivat. ja etkö vain tiedä. ne sanoivat jotain VÄÄRÄÄ. joten kun kerroin niille, mitä tein. ja tein ja haukuin niitä. ja se opettaa ne olemaan väärässä. ja käyttäytymään niin kuin tietäisivät asioista enemmän kuin minä. &amp;#x200B; tykkään tehdä töitä käsilläni.  Irse a la porra, guey you got me all fucked up...</w:t>
      </w:r>
    </w:p>
    <w:p>
      <w:r>
        <w:rPr>
          <w:b/>
          <w:u w:val="single"/>
        </w:rPr>
        <w:t xml:space="preserve">141402</w:t>
      </w:r>
    </w:p>
    <w:p>
      <w:r>
        <w:t xml:space="preserve">9.</w:t>
        <w:tab/>
        <w:tab/>
        <w:tab/>
        <w:tab/>
        <w:tab/>
        <w:tab/>
        <w:t xml:space="preserve">Meillä on paha perse täällä</w:t>
      </w:r>
    </w:p>
    <w:p>
      <w:r>
        <w:rPr>
          <w:b/>
          <w:u w:val="single"/>
        </w:rPr>
        <w:t xml:space="preserve">141403</w:t>
      </w:r>
    </w:p>
    <w:p>
      <w:r>
        <w:t xml:space="preserve">10.</w:t>
        <w:tab/>
        <w:tab/>
        <w:tab/>
        <w:tab/>
        <w:tab/>
        <w:tab/>
        <w:tab/>
        <w:t xml:space="preserve">se on vain joukko sanoituksia kappaleista, joista pidän</w:t>
      </w:r>
    </w:p>
    <w:p>
      <w:r>
        <w:rPr>
          <w:b/>
          <w:u w:val="single"/>
        </w:rPr>
        <w:t xml:space="preserve">141404</w:t>
      </w:r>
    </w:p>
    <w:p>
      <w:r>
        <w:t xml:space="preserve">11.</w:t>
        <w:tab/>
        <w:tab/>
        <w:tab/>
        <w:tab/>
        <w:tab/>
        <w:tab/>
        <w:t xml:space="preserve">Jos kukaan ei ole kuullut, tämä kaveri tykkää tehdä töitä käsillään -</w:t>
      </w:r>
    </w:p>
    <w:p>
      <w:r>
        <w:rPr>
          <w:b/>
          <w:u w:val="single"/>
        </w:rPr>
        <w:t xml:space="preserve">141405</w:t>
      </w:r>
    </w:p>
    <w:p>
      <w:r>
        <w:t xml:space="preserve">12.</w:t>
        <w:tab/>
        <w:tab/>
        <w:tab/>
        <w:tab/>
        <w:tab/>
        <w:tab/>
        <w:tab/>
        <w:t xml:space="preserve">Kyllä, ja mitä vikaa siinä on?</w:t>
      </w:r>
    </w:p>
    <w:p>
      <w:r>
        <w:rPr>
          <w:b/>
          <w:u w:val="single"/>
        </w:rPr>
        <w:t xml:space="preserve">141406</w:t>
      </w:r>
    </w:p>
    <w:p>
      <w:r>
        <w:t xml:space="preserve">13.</w:t>
        <w:tab/>
        <w:tab/>
        <w:tab/>
        <w:tab/>
        <w:tab/>
        <w:tab/>
        <w:tab/>
        <w:tab/>
        <w:t xml:space="preserve">Ei mitään, on vain outoa, että sanoit sen kolme kertaa.  Touchy touchy Ehkä sinulla on pieni penis?</w:t>
      </w:r>
    </w:p>
    <w:p>
      <w:r>
        <w:rPr>
          <w:b/>
          <w:u w:val="single"/>
        </w:rPr>
        <w:t xml:space="preserve">141407</w:t>
      </w:r>
    </w:p>
    <w:p>
      <w:r>
        <w:t xml:space="preserve">14.</w:t>
        <w:tab/>
        <w:tab/>
        <w:tab/>
        <w:tab/>
        <w:tab/>
        <w:tab/>
        <w:tab/>
        <w:tab/>
        <w:tab/>
        <w:t xml:space="preserve">Jos olisin, haluaisit varmaan koskettaa sitä, senkin homo.</w:t>
      </w:r>
    </w:p>
    <w:p>
      <w:r>
        <w:rPr>
          <w:b/>
          <w:u w:val="single"/>
        </w:rPr>
        <w:t xml:space="preserve">141408</w:t>
      </w:r>
    </w:p>
    <w:p>
      <w:r>
        <w:t xml:space="preserve">15.</w:t>
        <w:tab/>
        <w:tab/>
        <w:tab/>
        <w:tab/>
        <w:tab/>
        <w:tab/>
        <w:tab/>
        <w:tab/>
        <w:tab/>
        <w:tab/>
        <w:t xml:space="preserve">Haha, sinä todella osaat saada miehen punastumaan...</w:t>
      </w:r>
    </w:p>
    <w:p>
      <w:r>
        <w:rPr>
          <w:b/>
          <w:u w:val="single"/>
        </w:rPr>
        <w:t xml:space="preserve">141409</w:t>
      </w:r>
    </w:p>
    <w:p>
      <w:r>
        <w:t xml:space="preserve">16.</w:t>
        <w:tab/>
        <w:tab/>
        <w:tab/>
        <w:tab/>
        <w:tab/>
        <w:tab/>
        <w:tab/>
        <w:tab/>
        <w:tab/>
        <w:tab/>
        <w:tab/>
        <w:t xml:space="preserve">Lähetä minulle PM eikä näin julkisesti</w:t>
      </w:r>
    </w:p>
    <w:p>
      <w:r>
        <w:rPr>
          <w:b/>
          <w:u w:val="single"/>
        </w:rPr>
        <w:t xml:space="preserve">141410</w:t>
      </w:r>
    </w:p>
    <w:p>
      <w:r>
        <w:t xml:space="preserve">17.</w:t>
        <w:tab/>
        <w:tab/>
        <w:tab/>
        <w:tab/>
        <w:tab/>
        <w:tab/>
        <w:tab/>
        <w:tab/>
        <w:tab/>
        <w:tab/>
        <w:tab/>
        <w:tab/>
        <w:t xml:space="preserve">Tiesin, että olet kultainen</w:t>
      </w:r>
    </w:p>
    <w:p>
      <w:r>
        <w:rPr>
          <w:b/>
          <w:u w:val="single"/>
        </w:rPr>
        <w:t xml:space="preserve">141411</w:t>
      </w:r>
    </w:p>
    <w:p>
      <w:r>
        <w:t xml:space="preserve">1. Voisit harkita Twitter-kahvojen ja hashtagien jättämistä pois viestin otsikosta. Se on hämmentävää ja vastenmielistä.</w:t>
      </w:r>
    </w:p>
    <w:p>
      <w:r>
        <w:rPr>
          <w:b/>
          <w:u w:val="single"/>
        </w:rPr>
        <w:t xml:space="preserve">141412</w:t>
      </w:r>
    </w:p>
    <w:p>
      <w:r>
        <w:t xml:space="preserve">2.</w:t>
        <w:tab/>
        <w:t xml:space="preserve">Hän näyttää olevan myös hieman roskapostittaja.</w:t>
      </w:r>
    </w:p>
    <w:p>
      <w:r>
        <w:rPr>
          <w:b/>
          <w:u w:val="single"/>
        </w:rPr>
        <w:t xml:space="preserve">141413</w:t>
      </w:r>
    </w:p>
    <w:p>
      <w:r>
        <w:t xml:space="preserve">3.</w:t>
        <w:tab/>
        <w:tab/>
        <w:t xml:space="preserve">Missä roskaposti on?</w:t>
      </w:r>
    </w:p>
    <w:p>
      <w:r>
        <w:rPr>
          <w:b/>
          <w:u w:val="single"/>
        </w:rPr>
        <w:t xml:space="preserve">141414</w:t>
      </w:r>
    </w:p>
    <w:p>
      <w:r>
        <w:t xml:space="preserve">4.</w:t>
        <w:tab/>
        <w:tab/>
        <w:tab/>
        <w:t xml:space="preserve">Jos katsot hänen viestihistoriaansa, hän on viime aikoina vain luonut aiheita tässä oudossa muodossa, mutta ainakin hän on vastannut.</w:t>
      </w:r>
    </w:p>
    <w:p>
      <w:r>
        <w:rPr>
          <w:b/>
          <w:u w:val="single"/>
        </w:rPr>
        <w:t xml:space="preserve">141415</w:t>
      </w:r>
    </w:p>
    <w:p>
      <w:r>
        <w:t xml:space="preserve">5.</w:t>
        <w:tab/>
        <w:tab/>
        <w:tab/>
        <w:tab/>
        <w:t xml:space="preserve">Missä on maustettu kinkku? Hän ei linkitä omalle sivustolleen tai mitään, joten se ei ole roskapostia. Vaikuttaa siltä, että sinulla on jonkinlainen henkilökohtainen ongelma häntä kohtaan. Älä vedä minua mukaan. Minun kritiikkini oli pätevää, sinun ei.</w:t>
      </w:r>
    </w:p>
    <w:p>
      <w:r>
        <w:rPr>
          <w:b/>
          <w:u w:val="single"/>
        </w:rPr>
        <w:t xml:space="preserve">141416</w:t>
      </w:r>
    </w:p>
    <w:p>
      <w:r>
        <w:t xml:space="preserve">6.</w:t>
        <w:tab/>
        <w:tab/>
        <w:tab/>
        <w:tab/>
        <w:tab/>
        <w:t xml:space="preserve">Minulla ei ole mitään ongelmaa hänen kanssaan, hän on vain näyttänyt käyttäytyvän viime aikoina hieman roskapostimaisesti, jos katsot hänen profiiliaan.</w:t>
      </w:r>
    </w:p>
    <w:p>
      <w:r>
        <w:rPr>
          <w:b/>
          <w:u w:val="single"/>
        </w:rPr>
        <w:t xml:space="preserve">141417</w:t>
      </w:r>
    </w:p>
    <w:p>
      <w:r>
        <w:t xml:space="preserve">7.</w:t>
        <w:tab/>
        <w:tab/>
        <w:tab/>
        <w:tab/>
        <w:tab/>
        <w:tab/>
        <w:t xml:space="preserve">Etsi sana roskaposti internetin yhteydessä.   "Roskaposti internetissä" on internetin slangisanaa, jolla tarkoitetaan ei-toivottua kaupallista sähköpostia (UCE) tai ei-toivottua massasähköpostia (UBE). Jotkut kutsuvat tällaista viestintää roskapostiksi rinnastaakseen sen Yhdysvaltain postin kautta tulevaan paperiseen roskapostiin. 14. toukokuuta 2018 Tietoa roskapostista - Indianan yliopiston tietopankki https://kb.iu.edu/d/afne"</w:t>
      </w:r>
    </w:p>
    <w:p>
      <w:r>
        <w:rPr>
          <w:b/>
          <w:u w:val="single"/>
        </w:rPr>
        <w:t xml:space="preserve">141418</w:t>
      </w:r>
    </w:p>
    <w:p>
      <w:r>
        <w:t xml:space="preserve">1. Kuvittele olevasi niin itsekeskeinen, että luulet miesten kirjaimellisesti kiristelevän hampaitaan kiehuvassa vihassaan siitä, etteivät he voi puhua sinulle.</w:t>
      </w:r>
    </w:p>
    <w:p>
      <w:r>
        <w:rPr>
          <w:b/>
          <w:u w:val="single"/>
        </w:rPr>
        <w:t xml:space="preserve">141419</w:t>
      </w:r>
    </w:p>
    <w:p>
      <w:r>
        <w:t xml:space="preserve">2.</w:t>
        <w:tab/>
        <w:t xml:space="preserve">tbh eräs mies on huutanut minulle, koska käytin kuulokkeita, ja kutsunut minua epäkohteliaaksi, koska tein niin</w:t>
      </w:r>
    </w:p>
    <w:p>
      <w:r>
        <w:rPr>
          <w:b/>
          <w:u w:val="single"/>
        </w:rPr>
        <w:t xml:space="preserve">141420</w:t>
      </w:r>
    </w:p>
    <w:p>
      <w:r>
        <w:t xml:space="preserve">3.</w:t>
        <w:tab/>
        <w:tab/>
        <w:t xml:space="preserve">Tarkoitan, että sitä saattaa tapahtua silloin tällöin.  Mutta emme puhu siitä, että joku repisi korvakuulokkeen hänen korvastaan ja huutaisi hänelle.  Hän muotoili asian tarkoituksella niin, että vain maailman ylimielisin kusipää voisi kuvitella, miten se toimii. "Mies istuu nurkassa hampaitaan kiristellen ja vihasta kuohuen".  Katsokaa sanamuotoa. Sen tarkoitus on herättää mielikuvia eläimellisestä, raa'asta vihasta... Aivan kuin hän olisi niin haluttava, että se sammuttaa miesten aivojen inhimillisen osan. Tai sitten joku gollummainen mieshirviö, joka kyyristelee nurkassa ja mutisee itsekseen: "Miten se kallisarvoinen kehtaa jättää meidät huomiotta!"  Ja hän näyttää luulevan, että tämä on yleistä...</w:t>
      </w:r>
    </w:p>
    <w:p>
      <w:r>
        <w:rPr>
          <w:b/>
          <w:u w:val="single"/>
        </w:rPr>
        <w:t xml:space="preserve">141421</w:t>
      </w:r>
    </w:p>
    <w:p>
      <w:r>
        <w:t xml:space="preserve">4.</w:t>
        <w:tab/>
        <w:tab/>
        <w:tab/>
        <w:t xml:space="preserve">joku hullu istuu nurkassa ja tuijottaa sinua. ja joka tapauksessa, kun otetaan huomioon, että olet jo kutsunut tätä tyttöä "itsekeskeiseksi" ja "omahyväiseksi kusipääksi". voit nähdä itsessäsi yhtä paljon aggressiivisuutta kuin hän osoittaa. Erona on se, että hän on kiinnittänyt pelkonsa ja vihansa johonkin ihmisryhmään, ja sinä vain sakotit satunnaisia ihmisiä netissä vihataksesi.</w:t>
      </w:r>
    </w:p>
    <w:p>
      <w:r>
        <w:rPr>
          <w:b/>
          <w:u w:val="single"/>
        </w:rPr>
        <w:t xml:space="preserve">141422</w:t>
      </w:r>
    </w:p>
    <w:p>
      <w:r>
        <w:t xml:space="preserve">5.</w:t>
        <w:tab/>
        <w:tab/>
        <w:tab/>
        <w:tab/>
        <w:t xml:space="preserve">Lol haista vittu.</w:t>
      </w:r>
    </w:p>
    <w:p>
      <w:r>
        <w:rPr>
          <w:b/>
          <w:u w:val="single"/>
        </w:rPr>
        <w:t xml:space="preserve">141423</w:t>
      </w:r>
    </w:p>
    <w:p>
      <w:r>
        <w:t xml:space="preserve">1. Vakava kysymys siis, onko Dyke taas sopiva termi käytettäväksi? Luulin, että se on samaa luokkaa kuin miehen kutsuminen homoksi.</w:t>
      </w:r>
    </w:p>
    <w:p>
      <w:r>
        <w:rPr>
          <w:b/>
          <w:u w:val="single"/>
        </w:rPr>
        <w:t xml:space="preserve">141424</w:t>
      </w:r>
    </w:p>
    <w:p>
      <w:r>
        <w:t xml:space="preserve">2.</w:t>
        <w:tab/>
        <w:t xml:space="preserve">En tiedä. Käytin sitä vain lainauksena lausunnosta.</w:t>
      </w:r>
    </w:p>
    <w:p>
      <w:r>
        <w:rPr>
          <w:b/>
          <w:u w:val="single"/>
        </w:rPr>
        <w:t xml:space="preserve">141425</w:t>
      </w:r>
    </w:p>
    <w:p>
      <w:r>
        <w:t xml:space="preserve">3.</w:t>
        <w:tab/>
        <w:tab/>
        <w:t xml:space="preserve">Tiedän missä. Sopimattoman kielen käyttäminen asiayhteydessä on asianmukaista. Esimerkiksi edellä käyttämäni sanan "homo" käyttö. Sana, jota en käytä. Enemmänkin kyseenalaistin sen idiootin' joka kirjoitti viestisi sanan käytöstä.</w:t>
      </w:r>
    </w:p>
    <w:p>
      <w:r>
        <w:rPr>
          <w:b/>
          <w:u w:val="single"/>
        </w:rPr>
        <w:t xml:space="preserve">141426</w:t>
      </w:r>
    </w:p>
    <w:p>
      <w:r>
        <w:t xml:space="preserve">4.</w:t>
        <w:tab/>
        <w:tab/>
        <w:tab/>
        <w:t xml:space="preserve">He kuvaavat itseään. Nykymaailmassa voi kutsua itseään miksi tahansa 🤷♀️.</w:t>
      </w:r>
    </w:p>
    <w:p>
      <w:r>
        <w:rPr>
          <w:b/>
          <w:u w:val="single"/>
        </w:rPr>
        <w:t xml:space="preserve">141427</w:t>
      </w:r>
    </w:p>
    <w:p>
      <w:r>
        <w:t xml:space="preserve">5.</w:t>
        <w:tab/>
        <w:t xml:space="preserve">He yrittävät valloittaa sanan takaisin.</w:t>
      </w:r>
    </w:p>
    <w:p>
      <w:r>
        <w:rPr>
          <w:b/>
          <w:u w:val="single"/>
        </w:rPr>
        <w:t xml:space="preserve">141428</w:t>
      </w:r>
    </w:p>
    <w:p>
      <w:r>
        <w:t xml:space="preserve">1. Kumpi on siis enemmän väärässä, hän vai hänen miehensä oma veli?</w:t>
      </w:r>
    </w:p>
    <w:p>
      <w:r>
        <w:rPr>
          <w:b/>
          <w:u w:val="single"/>
        </w:rPr>
        <w:t xml:space="preserve">141429</w:t>
      </w:r>
    </w:p>
    <w:p>
      <w:r>
        <w:t xml:space="preserve">2.</w:t>
        <w:tab/>
        <w:t xml:space="preserve">Molemmat on yksi asia jos se on vieras, mutta oma veli ei.</w:t>
      </w:r>
    </w:p>
    <w:p>
      <w:r>
        <w:rPr>
          <w:b/>
          <w:u w:val="single"/>
        </w:rPr>
        <w:t xml:space="preserve">141430</w:t>
      </w:r>
    </w:p>
    <w:p>
      <w:r>
        <w:t xml:space="preserve">3.</w:t>
        <w:tab/>
        <w:tab/>
        <w:t xml:space="preserve">Veli. Vaikka tyttö olisi ollut kiinnostunut hänestä, hänen olisi pitänyt kieltäytyä. Veljen olisi pitänyt alun perin pitää häntä poissa laskuista.</w:t>
      </w:r>
    </w:p>
    <w:p>
      <w:r>
        <w:rPr>
          <w:b/>
          <w:u w:val="single"/>
        </w:rPr>
        <w:t xml:space="preserve">141431</w:t>
      </w:r>
    </w:p>
    <w:p>
      <w:r>
        <w:t xml:space="preserve">4.</w:t>
        <w:tab/>
        <w:tab/>
        <w:tab/>
        <w:t xml:space="preserve">Veljeni sulhanen tekee minulle koko ajan kyseleviä kommentteja. Hassua on se, että veljeni on melkein kaikkea mitä mieheltä voi toivoa, pitkä, komea, älykäs ja rakastava isä. Hän tienaa hyvin kunnioitettavalla alalla, mutta minä tienaan paljon enemmän kuin hän, ja siitä hän on *erittäin* kiinnostunut. Tutkailevat kysymykset koskevat aina rahaa, typerät kommentit kun olemme kahdestaan kuten " sinulla on varmaan iso kalu kuten veljelläsi" ja " sinun pitää opettaa häntä olemaan romanttinen kuten sinä" Vaimoni halveksii häntä. Heti kun hän tapasi hänet, hän sanoi, että hän on ongelma. Outoa on se, että hän on oikeastaan aidosti kiltti ihminen, mutta ei vain kunnioita rajoja. Loppujen lopuksi se ei kuulu minulle. Välttelen häntä niin paljon kuin voin suututtamatta veljeäni. Hän on mahtava kaveri ja alkaa jo yhdistää pisteitä naisen kanssa ja pärjää hyvin, kun he väistämättä eroavat.</w:t>
      </w:r>
    </w:p>
    <w:p>
      <w:r>
        <w:rPr>
          <w:b/>
          <w:u w:val="single"/>
        </w:rPr>
        <w:t xml:space="preserve">141432</w:t>
      </w:r>
    </w:p>
    <w:p>
      <w:r>
        <w:t xml:space="preserve">5.</w:t>
        <w:tab/>
        <w:tab/>
        <w:tab/>
        <w:tab/>
        <w:t xml:space="preserve">Vaimoni pyytää, että teeskentelen, etten tienaa kuusinumeroisia summia, koska hän pelkää, että hänen ystävänsä yrittäisivät käydä kimppuuni, vaikka meillä on kaksi yhteistä lasta. Hän kehuskeli seksielämällämme toisen kerran jälkeen, kun harrastimme seksiä, ja muutamat heistä yrittivät aikoinaan iskeä minua, mutta haistoin käytetyn pillun hajun heihin ja leikin sen pois. Se on tehnyt minut varsin onnelliseksi pelastaessani veljekset naimisiinmenolta useamman kuin muutaman kerran vuosien varrella.</w:t>
      </w:r>
    </w:p>
    <w:p>
      <w:r>
        <w:rPr>
          <w:b/>
          <w:u w:val="single"/>
        </w:rPr>
        <w:t xml:space="preserve">141433</w:t>
      </w:r>
    </w:p>
    <w:p>
      <w:r>
        <w:t xml:space="preserve">1. Mikä säälittävä pikku ämmä.  Kasva aikuiseksi, senkin typerä itseriittoinen kusipää.</w:t>
      </w:r>
    </w:p>
    <w:p>
      <w:r>
        <w:rPr>
          <w:b/>
          <w:u w:val="single"/>
        </w:rPr>
        <w:t xml:space="preserve">141434</w:t>
      </w:r>
    </w:p>
    <w:p>
      <w:r>
        <w:t xml:space="preserve">1. &gt;Miksi miehet puhuvat minulle aina kuin selittäisivät minulle asioita? ...koska kirjaimellisesti pyydät selitystä?</w:t>
      </w:r>
    </w:p>
    <w:p>
      <w:r>
        <w:rPr>
          <w:b/>
          <w:u w:val="single"/>
        </w:rPr>
        <w:t xml:space="preserve">141435</w:t>
      </w:r>
    </w:p>
    <w:p>
      <w:r>
        <w:t xml:space="preserve">2.</w:t>
        <w:tab/>
        <w:t xml:space="preserve">Ei, koska hän on kirjaimellisesti jälkeenjäänyt eikä ole vielä hyväksynyt sitä tosiasiaa.</w:t>
      </w:r>
    </w:p>
    <w:p>
      <w:r>
        <w:rPr>
          <w:b/>
          <w:u w:val="single"/>
        </w:rPr>
        <w:t xml:space="preserve">141436</w:t>
      </w:r>
    </w:p>
    <w:p>
      <w:r>
        <w:t xml:space="preserve">3.</w:t>
        <w:tab/>
        <w:tab/>
        <w:t xml:space="preserve">Dunning-Kreuger iskee jälleen.</w:t>
      </w:r>
    </w:p>
    <w:p>
      <w:r>
        <w:rPr>
          <w:b/>
          <w:u w:val="single"/>
        </w:rPr>
        <w:t xml:space="preserve">141437</w:t>
      </w:r>
    </w:p>
    <w:p>
      <w:r>
        <w:t xml:space="preserve">4.</w:t>
        <w:tab/>
        <w:tab/>
        <w:tab/>
        <w:t xml:space="preserve">Dunning-Kruger*</w:t>
      </w:r>
    </w:p>
    <w:p>
      <w:r>
        <w:rPr>
          <w:b/>
          <w:u w:val="single"/>
        </w:rPr>
        <w:t xml:space="preserve">141438</w:t>
      </w:r>
    </w:p>
    <w:p>
      <w:r>
        <w:t xml:space="preserve">5.</w:t>
        <w:tab/>
        <w:tab/>
        <w:tab/>
        <w:tab/>
        <w:t xml:space="preserve">Dunder-Kroger</w:t>
      </w:r>
    </w:p>
    <w:p>
      <w:r>
        <w:rPr>
          <w:b/>
          <w:u w:val="single"/>
        </w:rPr>
        <w:t xml:space="preserve">141439</w:t>
      </w:r>
    </w:p>
    <w:p>
      <w:r>
        <w:t xml:space="preserve">6.</w:t>
        <w:tab/>
        <w:tab/>
        <w:tab/>
        <w:tab/>
        <w:tab/>
        <w:t xml:space="preserve">Dunder Mifflin</w:t>
      </w:r>
    </w:p>
    <w:p>
      <w:r>
        <w:rPr>
          <w:b/>
          <w:u w:val="single"/>
        </w:rPr>
        <w:t xml:space="preserve">141440</w:t>
      </w:r>
    </w:p>
    <w:p>
      <w:r>
        <w:t xml:space="preserve">7.</w:t>
        <w:tab/>
        <w:tab/>
        <w:tab/>
        <w:tab/>
        <w:tab/>
        <w:tab/>
        <w:t xml:space="preserve">Dyynen Messias</w:t>
      </w:r>
    </w:p>
    <w:p>
      <w:r>
        <w:rPr>
          <w:b/>
          <w:u w:val="single"/>
        </w:rPr>
        <w:t xml:space="preserve">141441</w:t>
      </w:r>
    </w:p>
    <w:p>
      <w:r>
        <w:t xml:space="preserve">8.</w:t>
        <w:tab/>
        <w:tab/>
        <w:tab/>
        <w:tab/>
        <w:tab/>
        <w:tab/>
        <w:tab/>
        <w:t xml:space="preserve">David Lynch</w:t>
      </w:r>
    </w:p>
    <w:p>
      <w:r>
        <w:rPr>
          <w:b/>
          <w:u w:val="single"/>
        </w:rPr>
        <w:t xml:space="preserve">141442</w:t>
      </w:r>
    </w:p>
    <w:p>
      <w:r>
        <w:t xml:space="preserve">9.</w:t>
        <w:tab/>
        <w:tab/>
        <w:tab/>
        <w:tab/>
        <w:tab/>
        <w:tab/>
        <w:tab/>
        <w:tab/>
        <w:t xml:space="preserve">La Donna e Mobile</w:t>
      </w:r>
    </w:p>
    <w:p>
      <w:r>
        <w:rPr>
          <w:b/>
          <w:u w:val="single"/>
        </w:rPr>
        <w:t xml:space="preserve">141443</w:t>
      </w:r>
    </w:p>
    <w:p>
      <w:r>
        <w:t xml:space="preserve">10.</w:t>
        <w:tab/>
        <w:tab/>
        <w:tab/>
        <w:tab/>
        <w:tab/>
        <w:tab/>
        <w:tab/>
        <w:tab/>
        <w:tab/>
        <w:t xml:space="preserve">Pakastepizzamainos odota, mitä peliä me pelaamme?</w:t>
      </w:r>
    </w:p>
    <w:p>
      <w:r>
        <w:rPr>
          <w:b/>
          <w:u w:val="single"/>
        </w:rPr>
        <w:t xml:space="preserve">141444</w:t>
      </w:r>
    </w:p>
    <w:p>
      <w:r>
        <w:t xml:space="preserve">11.</w:t>
        <w:tab/>
        <w:tab/>
        <w:tab/>
        <w:tab/>
        <w:tab/>
        <w:tab/>
        <w:t xml:space="preserve">Ihmisten paperin ihmiset</w:t>
      </w:r>
    </w:p>
    <w:p>
      <w:r>
        <w:rPr>
          <w:b/>
          <w:u w:val="single"/>
        </w:rPr>
        <w:t xml:space="preserve">141445</w:t>
      </w:r>
    </w:p>
    <w:p>
      <w:r>
        <w:t xml:space="preserve">12.</w:t>
        <w:tab/>
        <w:tab/>
        <w:tab/>
        <w:tab/>
        <w:t xml:space="preserve">Voi, häneltä jäi vokaali huomaamatta, nyt on sinun hetkesi tuntea itsesi tärkeäksi ja oikaista hänet osoittamalla toinen vokaali! Hyvä tyttö!</w:t>
      </w:r>
    </w:p>
    <w:p>
      <w:r>
        <w:rPr>
          <w:b/>
          <w:u w:val="single"/>
        </w:rPr>
        <w:t xml:space="preserve">141446</w:t>
      </w:r>
    </w:p>
    <w:p>
      <w:r>
        <w:t xml:space="preserve">13.</w:t>
        <w:tab/>
        <w:tab/>
        <w:tab/>
        <w:tab/>
        <w:tab/>
        <w:t xml:space="preserve">ei tyttö</w:t>
      </w:r>
    </w:p>
    <w:p>
      <w:r>
        <w:rPr>
          <w:b/>
          <w:u w:val="single"/>
        </w:rPr>
        <w:t xml:space="preserve">141447</w:t>
      </w:r>
    </w:p>
    <w:p>
      <w:r>
        <w:t xml:space="preserve">14.</w:t>
        <w:tab/>
        <w:tab/>
        <w:tab/>
        <w:tab/>
        <w:tab/>
        <w:tab/>
        <w:t xml:space="preserve">Voin vain tuntea, kuinka vastauksestasi huokuu röyhkeys...</w:t>
      </w:r>
    </w:p>
    <w:p>
      <w:r>
        <w:rPr>
          <w:b/>
          <w:u w:val="single"/>
        </w:rPr>
        <w:t xml:space="preserve">141448</w:t>
      </w:r>
    </w:p>
    <w:p>
      <w:r>
        <w:t xml:space="preserve">15.</w:t>
        <w:tab/>
        <w:t xml:space="preserve">Sitä kutsutaan retoriseksi kysymykseksi.</w:t>
      </w:r>
    </w:p>
    <w:p>
      <w:r>
        <w:rPr>
          <w:b/>
          <w:u w:val="single"/>
        </w:rPr>
        <w:t xml:space="preserve">141449</w:t>
      </w:r>
    </w:p>
    <w:p>
      <w:r>
        <w:t xml:space="preserve">16.</w:t>
        <w:tab/>
        <w:tab/>
        <w:t xml:space="preserve">Sitä kutsutaan retoriseksi kysymykseksi?*</w:t>
      </w:r>
    </w:p>
    <w:p>
      <w:r>
        <w:rPr>
          <w:b/>
          <w:u w:val="single"/>
        </w:rPr>
        <w:t xml:space="preserve">141450</w:t>
      </w:r>
    </w:p>
    <w:p>
      <w:r>
        <w:t xml:space="preserve">17.</w:t>
        <w:tab/>
        <w:tab/>
        <w:tab/>
        <w:t xml:space="preserve">"Öh, sitä kutsutaan retoriseksi lausumaksi?" "Öh, sitä kutsutaan retoriseksi lausumaksi?" Älä ole tuollainen kusipää.</w:t>
      </w:r>
    </w:p>
    <w:p>
      <w:r>
        <w:rPr>
          <w:b/>
          <w:u w:val="single"/>
        </w:rPr>
        <w:t xml:space="preserve">141451</w:t>
      </w:r>
    </w:p>
    <w:p>
      <w:r>
        <w:t xml:space="preserve">1. Naisten on tiedettävä paikkansa ja ymmärrettävä, etteivät he voi kilpailla miesten kanssa. He ovat vain vaginoita, joita ympäröi hyödytön iho.</w:t>
      </w:r>
    </w:p>
    <w:p>
      <w:r>
        <w:rPr>
          <w:b/>
          <w:u w:val="single"/>
        </w:rPr>
        <w:t xml:space="preserve">141452</w:t>
      </w:r>
    </w:p>
    <w:p>
      <w:r>
        <w:t xml:space="preserve">2.</w:t>
        <w:tab/>
        <w:t xml:space="preserve">Tiedät, että olet tekemisissä soijattoman paskiaisen tuhoajan kanssa, kun jopa ppd laukeaa</w:t>
      </w:r>
    </w:p>
    <w:p>
      <w:r>
        <w:rPr>
          <w:b/>
          <w:u w:val="single"/>
        </w:rPr>
        <w:t xml:space="preserve">141453</w:t>
      </w:r>
    </w:p>
    <w:p>
      <w:r>
        <w:t xml:space="preserve">1. Muistutus siitä, että viesti, jota he kaikki ilmaantuivat äänestämään, sisälsi tämän ihanan kohdan: &gt; Valkoiset kaverit olivat raivoissaan ja heittivät raivokohtauksia ja puolustivat institutionalisoitua syrjäytymistään kuin he olisivat loukkaantuneita massoja, mutta lopulta he menivät sen mukana, niin vähän kuin mahdollista, koska heidän oli pakko. Ja matkalla kohti amerikkalaisen suuruuden tuhoa tapahtui hassu asia: nämä ei-valkoiset ei-tyypit, joita heidän oli pakko palkata, alkoivat tuoda lisäarvoa.  **Olen varma, että he sopivat hienosti tähän yhteisöön; päästäkää heidät sisään, KiA!**</w:t>
      </w:r>
    </w:p>
    <w:p>
      <w:r>
        <w:rPr>
          <w:b/>
          <w:u w:val="single"/>
        </w:rPr>
        <w:t xml:space="preserve">141454</w:t>
      </w:r>
    </w:p>
    <w:p>
      <w:r>
        <w:t xml:space="preserve">2.</w:t>
        <w:tab/>
        <w:t xml:space="preserve">&gt; päästä heidät sisään, KiA!  Tarkoitatko, että päästät ne sisään samalla tavalla kuin rakennat linnanmuurit, joissa on muutama erityinen aukko, jotka sulkevat ja pullonkaulaksi hyökkääjät, jotta voit keskittää tulen ja maksimoida kohdetiheyden AoE-iskuillesi?</w:t>
      </w:r>
    </w:p>
    <w:p>
      <w:r>
        <w:rPr>
          <w:b/>
          <w:u w:val="single"/>
        </w:rPr>
        <w:t xml:space="preserve">141455</w:t>
      </w:r>
    </w:p>
    <w:p>
      <w:r>
        <w:t xml:space="preserve">3.</w:t>
        <w:tab/>
        <w:tab/>
        <w:t xml:space="preserve">Niin, paitsi että ainoa aseesi on "pyydä heitä kohteliaasti pysähtymään", ja porttisi on tehty foliosta, johon on kirjoitettu *HARJOITTELE HYVÄÄ REDDIQUITEÄ*.</w:t>
      </w:r>
    </w:p>
    <w:p>
      <w:r>
        <w:rPr>
          <w:b/>
          <w:u w:val="single"/>
        </w:rPr>
        <w:t xml:space="preserve">141456</w:t>
      </w:r>
    </w:p>
    <w:p>
      <w:r>
        <w:t xml:space="preserve">4.</w:t>
        <w:tab/>
        <w:tab/>
        <w:tab/>
        <w:t xml:space="preserve">Luulisi, että spez tekisi vahvoja modityökaluja, jotta arvokkaat oikean ajattelun alukset voisivat torjua väärän ajattelun.</w:t>
      </w:r>
    </w:p>
    <w:p>
      <w:r>
        <w:rPr>
          <w:b/>
          <w:u w:val="single"/>
        </w:rPr>
        <w:t xml:space="preserve">141457</w:t>
      </w:r>
    </w:p>
    <w:p>
      <w:r>
        <w:t xml:space="preserve">5.</w:t>
        <w:tab/>
        <w:tab/>
        <w:tab/>
        <w:tab/>
        <w:t xml:space="preserve">Miksi he tarvitsisivat näitä välineitä? He vain pyytävät ylläpitäjiä kieltämään tilejä heidän puolestaan, mitä sinä et saa tehdä.</w:t>
      </w:r>
    </w:p>
    <w:p>
      <w:r>
        <w:rPr>
          <w:b/>
          <w:u w:val="single"/>
        </w:rPr>
        <w:t xml:space="preserve">141458</w:t>
      </w:r>
    </w:p>
    <w:p>
      <w:r>
        <w:t xml:space="preserve">6.</w:t>
        <w:tab/>
        <w:tab/>
        <w:tab/>
        <w:tab/>
        <w:tab/>
        <w:t xml:space="preserve">Koska ylläpitäjiä on rajallinen määrä, ja kaikki vähänkin prikaatiin liittyvä jonglööroidaan kahden eri osaston välillä, jos sille ylipäätään tehdään mitään.  Jossain tähän aikaan *viime vuonna* meillä oli massiivinen prikaati eräässä postauksessa, johon oli linkki *kuudesta eri alaryhmästä*, ja siihen oli noin 1500 vastausta, joista lähes puolet oli erilaisten prikaatien vastauksia.  Kirjoitin ylläpitäjille massiivisen raportin, joka sisälsi linkit kaikkiin briggaaviin viesteihin, linkit esimerkkeihin useista käyttäjistä, jotka aiheuttivat ongelmia, ja erilaisia muita yksityiskohtia, joten heidän ei tarvinnut kuin klikata linkkejä, tarkistaa linkitetyt henkilöt ja käydä nopeasti läpi viestiketjun käyttäjät nähdäkseen, oliko heillä ollut aiempaa osallistumista KiA:n toimintaan ennen kyseistä viestiä, ja päättääkseen, keitä piti läpsäistä ylhäältä käsin.  Arvaatteko, kuinka kauan heiltä kesti vastata tuohon viestiin, vaikka he antoivat kopioidun "tutkimme asiaa ja käsittelemme sen asianmukaisesti" -viestin?  Spoileri: ylläpitäjät *ei koskaan* vastannut tuohon raporttiin, eikä yhtäkään käyttäjää, jota menimme takaisin tarkistamaan, ollut hyllytetty, eikä yksikään asianosaisista altaista tehnyt mitään tahmeaa metaviestiä siitä, että heidän käyttäjänsä ovat jälkeenjääneitä, jotka eivät osaa lukea "älä mene tänne ja aloita paskaa" -viestejä omassa päässään.</w:t>
      </w:r>
    </w:p>
    <w:p>
      <w:r>
        <w:rPr>
          <w:b/>
          <w:u w:val="single"/>
        </w:rPr>
        <w:t xml:space="preserve">141459</w:t>
      </w:r>
    </w:p>
    <w:p>
      <w:r>
        <w:t xml:space="preserve">7.</w:t>
        <w:tab/>
        <w:tab/>
        <w:tab/>
        <w:tab/>
        <w:tab/>
        <w:tab/>
        <w:t xml:space="preserve">Voi ei; "sinä" ei viitannut modeihin yleensä, vaan sellaisten alojen modeihin, joista ylläpitäjät eivät pidä.  Katsokaas, kenelläkään ei ole mitään työkaluja käsitellä prikaatteja, joten kaikkien on valittava ylläpitäjille, mikä tarkoittaa, että ylläpitäjät saavat sitten valikoivasti päättää, mitä subeja he auttavat ja mitkä he jättävät rauhaan.</w:t>
      </w:r>
    </w:p>
    <w:p>
      <w:r>
        <w:rPr>
          <w:b/>
          <w:u w:val="single"/>
        </w:rPr>
        <w:t xml:space="preserve">141460</w:t>
      </w:r>
    </w:p>
    <w:p>
      <w:r>
        <w:t xml:space="preserve">8.</w:t>
        <w:tab/>
        <w:tab/>
        <w:tab/>
        <w:tab/>
        <w:tab/>
        <w:tab/>
        <w:tab/>
        <w:t xml:space="preserve">Olen itse asiassa puhunut suoraan ylläpitäjän kanssa suoraan prikaatista ja muusta vastaavasta.  Menemättä turhiin yksityiskohtiin, lyhyt versio on "ylläpitäjät tietävät, että brigading aiheuttaa ongelmia, jotkut ylläpitäjät *toivovat* ratkaisua, mutta ylemmät tahot haluaisivat mieluummin teknisen ratkaisun ongelmaan kuin henkilöratkaisun, yhdistettynä siihen, että virallisen ristiinpostauksen aiheuttama ristiriitainen sekamelska tekee kaikesta monimutkaisempaa".</w:t>
      </w:r>
    </w:p>
    <w:p>
      <w:r>
        <w:rPr>
          <w:b/>
          <w:u w:val="single"/>
        </w:rPr>
        <w:t xml:space="preserve">141461</w:t>
      </w:r>
    </w:p>
    <w:p>
      <w:r>
        <w:t xml:space="preserve">9.</w:t>
        <w:tab/>
        <w:tab/>
        <w:tab/>
        <w:tab/>
        <w:tab/>
        <w:tab/>
        <w:tab/>
        <w:tab/>
        <w:t xml:space="preserve">Tekninen ratkaisu on kuitenkin yksinkertainen. Jos käyttäjätunnukset eivät voisi äänestää tai kommentoida sivuja, jotka he avaavat nyrkillä ilman linkkejä, 90 prosenttia ongelmasta estyisi ilman, että tarvitsisi etsiä malleja, ja pidemmällä aikavälillä olisi täysin mahdollista ryhmitellä yhteisöjä tarpeeksi, jotta voitaisiin nähdä suurin osa massamigraatioista näkemällä, jos monet tilaajat yhdestä alaryhmästä yhtäkkiä alkavat äänestää ja kommentoida alaryhmässä, jota he eivät ole tilanneet, ja jos heidän äänestystottumuksensa poikkeaa "alkuasukkaiden" vastaavasta ja jos tilausten määrä on alhainen kommentoinnin jälkeen.  Tai vaihtoehtoisesti vain bannaa meta-tilaajat ja älä anna heidän palata.</w:t>
      </w:r>
    </w:p>
    <w:p>
      <w:r>
        <w:rPr>
          <w:b/>
          <w:u w:val="single"/>
        </w:rPr>
        <w:t xml:space="preserve">141462</w:t>
      </w:r>
    </w:p>
    <w:p>
      <w:r>
        <w:t xml:space="preserve">10.</w:t>
        <w:tab/>
        <w:tab/>
        <w:tab/>
        <w:tab/>
        <w:tab/>
        <w:tab/>
        <w:tab/>
        <w:tab/>
        <w:tab/>
        <w:t xml:space="preserve">&gt; Tilit eivät voi äänestää tai kommentoida sivuja, jotka he avaavat nyrkillä ilman linkkejä. Luultavasti tuo on kirjoitusvirhe ja tarkoitat "np-linkkejä".  Virallisesti ylläpitäjät **ei tunnista** np-linkkejä.  Niitä pidetään halpana CSS-hakkerina, eivätkä sivuston ylläpitäjät tue niitä millään tavalla, eikä niitä pidetä "turvallisina" kiertoteinä, joilla joku pääsee pulasta, kun hän on brigannut/aloittanut paskaa.</w:t>
      </w:r>
    </w:p>
    <w:p>
      <w:r>
        <w:rPr>
          <w:b/>
          <w:u w:val="single"/>
        </w:rPr>
        <w:t xml:space="preserve">141463</w:t>
      </w:r>
    </w:p>
    <w:p>
      <w:r>
        <w:t xml:space="preserve">11.</w:t>
        <w:tab/>
        <w:tab/>
        <w:tab/>
        <w:tab/>
        <w:tab/>
        <w:tab/>
        <w:tab/>
        <w:tab/>
        <w:tab/>
        <w:tab/>
        <w:t xml:space="preserve">Niin, mutta koska niitä käytetään paljon tällä tavoin, lyhyen aikavälin keino olisi asettaa varjobannit tai estää tilit nimenomaan niissä viestiketjuissa, jotka ne avaavat NP-linkkien kautta. Sen sijaan, että jätetään huomiotta niiden olemassaolo puolustautumiskeinona, niitä tulisi käyttää tunnistamismenetelmänä samalla kun työstetään pidemmän aikavälin ratkaisua.</w:t>
      </w:r>
    </w:p>
    <w:p>
      <w:r>
        <w:rPr>
          <w:b/>
          <w:u w:val="single"/>
        </w:rPr>
        <w:t xml:space="preserve">141464</w:t>
      </w:r>
    </w:p>
    <w:p>
      <w:r>
        <w:t xml:space="preserve">12.</w:t>
        <w:tab/>
        <w:tab/>
        <w:tab/>
        <w:tab/>
        <w:tab/>
        <w:tab/>
        <w:tab/>
        <w:tab/>
        <w:t xml:space="preserve">Vihaan ristipostitusta.</w:t>
      </w:r>
    </w:p>
    <w:p>
      <w:r>
        <w:rPr>
          <w:b/>
          <w:u w:val="single"/>
        </w:rPr>
        <w:t xml:space="preserve">141465</w:t>
      </w:r>
    </w:p>
    <w:p>
      <w:r>
        <w:t xml:space="preserve">13.</w:t>
        <w:tab/>
        <w:tab/>
        <w:tab/>
        <w:tab/>
        <w:tab/>
        <w:tab/>
        <w:t xml:space="preserve">Oletan, että etuna on, että automaattiset bannit lähettämisestä laukeavat. Se tarkoittaa sitä, että heidät bannataan joukosta subs briggaamisesta. Mitähän tapahtuisi, jos joku subs, joka bannaa meidät tänne postaamisesta, päättäisi prikaatata paikan?</w:t>
      </w:r>
    </w:p>
    <w:p>
      <w:r>
        <w:rPr>
          <w:b/>
          <w:u w:val="single"/>
        </w:rPr>
        <w:t xml:space="preserve">141466</w:t>
      </w:r>
    </w:p>
    <w:p>
      <w:r>
        <w:t xml:space="preserve">14.</w:t>
        <w:tab/>
        <w:t xml:space="preserve">"Kun päästit minut sisään, tiesit, että olin käärme!" "Kun päästit minut sisään, tiesit, että olin käärme!"  T_D:n suosikkisatu sammakosta ja skorpionista, jotka ylittävät joen, ei ole koskaan sopinut paremmin sovellettuna näihin paskiaisiin.</w:t>
      </w:r>
    </w:p>
    <w:p>
      <w:r>
        <w:rPr>
          <w:b/>
          <w:u w:val="single"/>
        </w:rPr>
        <w:t xml:space="preserve">141467</w:t>
      </w:r>
    </w:p>
    <w:p>
      <w:r>
        <w:t xml:space="preserve">15.</w:t>
        <w:tab/>
        <w:tab/>
        <w:t xml:space="preserve">&gt;Miksi palkkasitte trans-aktivistit kirjoittamaan koodia? Yrityksemme on pilalla!  &gt;Se on luonteessani</w:t>
      </w:r>
    </w:p>
    <w:p>
      <w:r>
        <w:rPr>
          <w:b/>
          <w:u w:val="single"/>
        </w:rPr>
        <w:t xml:space="preserve">141468</w:t>
      </w:r>
    </w:p>
    <w:p>
      <w:r>
        <w:t xml:space="preserve">16.</w:t>
        <w:tab/>
        <w:tab/>
        <w:tab/>
        <w:t xml:space="preserve">Ei, kyse on enemmänkin siitä, että tekniikka istuu jo menneiden ihmisten tekniikan tasoilla, jotka istuvat jo menneiden ihmisten tekniikan tasoilla... aina kallioperään asti. Kukaan ei näytä ymmärtävän, miten kaikki liittyy toisiinsa ja miten muutokset millä tahansa tasolla muuttavat asioita muualla.</w:t>
      </w:r>
    </w:p>
    <w:p>
      <w:r>
        <w:rPr>
          <w:b/>
          <w:u w:val="single"/>
        </w:rPr>
        <w:t xml:space="preserve">141469</w:t>
      </w:r>
    </w:p>
    <w:p>
      <w:r>
        <w:t xml:space="preserve">17.</w:t>
        <w:tab/>
        <w:tab/>
        <w:tab/>
        <w:tab/>
        <w:t xml:space="preserve">&gt; Kukaan ei näytä ymmärtävän, miten tämä kaikki liittyy toisiinsa No, yksi kaveri ymmärtää sen... mutta hän ei saa enää koskea taustapäätteeseen näytettyään kaikille, että hän voi muokata muiden käyttäjien näkyviä käyttäjätunnuksia/kommentteja ilman, että ne näkyvät muokattuina.</w:t>
      </w:r>
    </w:p>
    <w:p>
      <w:r>
        <w:rPr>
          <w:b/>
          <w:u w:val="single"/>
        </w:rPr>
        <w:t xml:space="preserve">141470</w:t>
      </w:r>
    </w:p>
    <w:p>
      <w:r>
        <w:t xml:space="preserve">1. Tuo on mausteista!</w:t>
      </w:r>
    </w:p>
    <w:p>
      <w:r>
        <w:rPr>
          <w:b/>
          <w:u w:val="single"/>
        </w:rPr>
        <w:t xml:space="preserve">141471</w:t>
      </w:r>
    </w:p>
    <w:p>
      <w:r>
        <w:t xml:space="preserve">1. Miksi valkoiset rakastavat ruskeita maahanmuuttajia niin paljon?</w:t>
      </w:r>
    </w:p>
    <w:p>
      <w:r>
        <w:rPr>
          <w:b/>
          <w:u w:val="single"/>
        </w:rPr>
        <w:t xml:space="preserve">141472</w:t>
      </w:r>
    </w:p>
    <w:p>
      <w:r>
        <w:t xml:space="preserve">2.</w:t>
        <w:tab/>
        <w:t xml:space="preserve">No, meillä on ollut muutamia tapauksia, joissa (naispuoliset) työntekijät tai jopa jotkut esimiehet eri turvapaikanhakijoiden asunnoissa ovat harrastaneet seksiä kyseisten turvapaikanhakijoiden kanssa. Niinpä.</w:t>
      </w:r>
    </w:p>
    <w:p>
      <w:r>
        <w:rPr>
          <w:b/>
          <w:u w:val="single"/>
        </w:rPr>
        <w:t xml:space="preserve">141473</w:t>
      </w:r>
    </w:p>
    <w:p>
      <w:r>
        <w:t xml:space="preserve">3.</w:t>
        <w:tab/>
        <w:tab/>
        <w:t xml:space="preserve">Tämä x 1000. En usko, että sinipilkkiset äijät tajusivat, miten vitun rappeutuneita ja seksinälkäisiä monet keski-ikäiset naiset ovat, varsinkin kun he ovat niin rumia ämmiä kuin tämä ja sitä edeltänyt ruotsalainen ämmä.   Nartut tykkäävät, kun pahat pojat panevat heitä. Kuka tiesi?</w:t>
      </w:r>
    </w:p>
    <w:p>
      <w:r>
        <w:rPr>
          <w:b/>
          <w:u w:val="single"/>
        </w:rPr>
        <w:t xml:space="preserve">141474</w:t>
      </w:r>
    </w:p>
    <w:p>
      <w:r>
        <w:t xml:space="preserve">1. Se on pahoinpitelyä ja pahoinpitelyä kyllä, mutta samaan aikaan hän tiesi, mitä hän teki.... minusta näyttää siltä, että hän käyttää tanssia tekosyynä ilmaan paneskellakseen tätä typyä, huomaa, kuinka heti kun tyttö kääntää päätään, hän yrittää käyttäytyä erityisen rennosti? Ei suinkaan viattomasti tehty. Ja tytön näkökulmasta hän kääntyi juuri ympäri ja näki, kun mies ilmakumppasi häntä, minäkin olisin suuttunut. Tuokaa downvoteja, mutta tämä kaveri ei ole ihan viaton.</w:t>
      </w:r>
    </w:p>
    <w:p>
      <w:r>
        <w:rPr>
          <w:b/>
          <w:u w:val="single"/>
        </w:rPr>
        <w:t xml:space="preserve">141475</w:t>
      </w:r>
    </w:p>
    <w:p>
      <w:r>
        <w:t xml:space="preserve">2.</w:t>
        <w:tab/>
        <w:t xml:space="preserve">Onneksi olkoon, se ei silti ole hyväksyttävää. En välitä, vaikka mies olisi antanut tytölle pupunkorvat samalla, kun hän teki anaaliseksin viittomakielistä symbolia laulaen "olet seksikäs pillu, anna minun ampua kaluni räkä sinuun". Hänellä ei ole mitään syytä koskea keneenkään tässä tilanteessa. Jos sukupuolet olisivat toisinpäin, hyväksyisitkö tuon logiikan?</w:t>
      </w:r>
    </w:p>
    <w:p>
      <w:r>
        <w:rPr>
          <w:b/>
          <w:u w:val="single"/>
        </w:rPr>
        <w:t xml:space="preserve">141476</w:t>
      </w:r>
    </w:p>
    <w:p>
      <w:r>
        <w:t xml:space="preserve">3.</w:t>
        <w:tab/>
        <w:tab/>
        <w:t xml:space="preserve">Kiitos, että olet täsmälleen samaa mieltä siitä, että se, mitä hän teki, oli rikos En ole varma, mitä edes yrität väittää rehellisesti?</w:t>
      </w:r>
    </w:p>
    <w:p>
      <w:r>
        <w:rPr>
          <w:b/>
          <w:u w:val="single"/>
        </w:rPr>
        <w:t xml:space="preserve">141477</w:t>
      </w:r>
    </w:p>
    <w:p>
      <w:r>
        <w:t xml:space="preserve">4.</w:t>
        <w:tab/>
        <w:tab/>
        <w:tab/>
        <w:t xml:space="preserve">En tiedä, tänään ollaan todella paskoja, ja tarkoitan, että se on enemmän kuin kohtuullisen paskoja. Anteeksi.</w:t>
      </w:r>
    </w:p>
    <w:p>
      <w:r>
        <w:rPr>
          <w:b/>
          <w:u w:val="single"/>
        </w:rPr>
        <w:t xml:space="preserve">141478</w:t>
      </w:r>
    </w:p>
    <w:p>
      <w:r>
        <w:t xml:space="preserve">5.</w:t>
        <w:tab/>
        <w:tab/>
        <w:tab/>
        <w:tab/>
        <w:t xml:space="preserve">Ikävä kuulla. Toivottavasti asiat paranevat huomenna.</w:t>
      </w:r>
    </w:p>
    <w:p>
      <w:r>
        <w:rPr>
          <w:b/>
          <w:u w:val="single"/>
        </w:rPr>
        <w:t xml:space="preserve">141479</w:t>
      </w:r>
    </w:p>
    <w:p>
      <w:r>
        <w:t xml:space="preserve">1. &gt; Kyseinen päivämäärä on synonyymi GamerGaten alkamiselle, verkossa toimivan viharyhmän, joka kohdistuu toimittajiin, naisiin, värillisiin ihmisiin ja LGBTQ-yhteisöön pelialalla ja sen ympäristössä. GamerGaten on katsottu antaneen tukea Trumpin kampanjalle ja myöhemmin Trumpin hallinnolle sekä suunnitelleen mallin muiden toimittajien ahdisteluun koko vuoden 2016 vaalikauden ajan tähän päivään asti.  Pelitoimittajat, todella kaikkein marginalisoitunein ryhmä...</w:t>
      </w:r>
    </w:p>
    <w:p>
      <w:r>
        <w:rPr>
          <w:b/>
          <w:u w:val="single"/>
        </w:rPr>
        <w:t xml:space="preserve">141480</w:t>
      </w:r>
    </w:p>
    <w:p>
      <w:r>
        <w:t xml:space="preserve">2.</w:t>
        <w:tab/>
        <w:t xml:space="preserve">GamerGate teki yhteistyötä Putinin kanssa vuoden 2016 vaalien huijaamiseksi. He tekivät salaliiton saudien kanssa syyskuun 11. päivän tapahtumista. He tekivät jopa yhteistyötä saksalaisten kanssa Pearl Harborin pommittamiseksi!</w:t>
      </w:r>
    </w:p>
    <w:p>
      <w:r>
        <w:rPr>
          <w:b/>
          <w:u w:val="single"/>
        </w:rPr>
        <w:t xml:space="preserve">141481</w:t>
      </w:r>
    </w:p>
    <w:p>
      <w:r>
        <w:t xml:space="preserve">3.</w:t>
        <w:tab/>
        <w:tab/>
        <w:t xml:space="preserve">Jos olemme niin hyvin mukana Trumpin hallinnossa, miksi Trump meni täysin sekaisin väkivaltaisten videopelien takia muutama kuukausi sitten?</w:t>
      </w:r>
    </w:p>
    <w:p>
      <w:r>
        <w:rPr>
          <w:b/>
          <w:u w:val="single"/>
        </w:rPr>
        <w:t xml:space="preserve">141482</w:t>
      </w:r>
    </w:p>
    <w:p>
      <w:r>
        <w:t xml:space="preserve">4.</w:t>
        <w:tab/>
        <w:tab/>
        <w:tab/>
        <w:t xml:space="preserve">Trumpin kaltaista voimaa ei voida koskaan täysin kesyttää, se voidaan vain valjastaa. Oletan, että vaikka te gamergatrit pidätte häntä tiukassa hihnassa, hän joskus vapautuu ja aiheuttaa paikallista tuhoa. :P</w:t>
      </w:r>
    </w:p>
    <w:p>
      <w:r>
        <w:rPr>
          <w:b/>
          <w:u w:val="single"/>
        </w:rPr>
        <w:t xml:space="preserve">141483</w:t>
      </w:r>
    </w:p>
    <w:p>
      <w:r>
        <w:t xml:space="preserve">1. Väärennetty "postipommittaja" oli oletettavasti myös Browardin piirikunnasta, eikö totta?</w:t>
      </w:r>
    </w:p>
    <w:p>
      <w:r>
        <w:rPr>
          <w:b/>
          <w:u w:val="single"/>
        </w:rPr>
        <w:t xml:space="preserve">141484</w:t>
      </w:r>
    </w:p>
    <w:p>
      <w:r>
        <w:t xml:space="preserve">2.</w:t>
        <w:tab/>
        <w:t xml:space="preserve">Ja eikö palautusosoite ollut epäilyttävästi Debbien toimistoon? En sano, että he olisivat *NÄIN* tyhmiä, mutta...</w:t>
      </w:r>
    </w:p>
    <w:p>
      <w:r>
        <w:rPr>
          <w:b/>
          <w:u w:val="single"/>
        </w:rPr>
        <w:t xml:space="preserve">141485</w:t>
      </w:r>
    </w:p>
    <w:p>
      <w:r>
        <w:t xml:space="preserve">3.</w:t>
        <w:tab/>
        <w:tab/>
        <w:t xml:space="preserve">"Liian itsevarma ihminen on usein silloin, kun hän yrittää peittää epävarmuutensa kohtaamatta niitä."   - Edmond Mbiaka</w:t>
      </w:r>
    </w:p>
    <w:p>
      <w:r>
        <w:rPr>
          <w:b/>
          <w:u w:val="single"/>
        </w:rPr>
        <w:t xml:space="preserve">141486</w:t>
      </w:r>
    </w:p>
    <w:p>
      <w:r>
        <w:t xml:space="preserve">1. Hiljainen holokausti.</w:t>
      </w:r>
    </w:p>
    <w:p>
      <w:r>
        <w:rPr>
          <w:b/>
          <w:u w:val="single"/>
        </w:rPr>
        <w:t xml:space="preserve">141487</w:t>
      </w:r>
    </w:p>
    <w:p>
      <w:r>
        <w:t xml:space="preserve">2.</w:t>
        <w:tab/>
        <w:t xml:space="preserve">On aivan järjetöntä, kuinka monia kansanmurhia, jotka vaativat miljoonia kuolonuhreja, ei joko huomata tai niistä ei välitetä.</w:t>
      </w:r>
    </w:p>
    <w:p>
      <w:r>
        <w:rPr>
          <w:b/>
          <w:u w:val="single"/>
        </w:rPr>
        <w:t xml:space="preserve">141488</w:t>
      </w:r>
    </w:p>
    <w:p>
      <w:r>
        <w:t xml:space="preserve">3.</w:t>
        <w:tab/>
        <w:tab/>
        <w:t xml:space="preserve">Olen miettinyt sitä jo jonkin aikaa. Tiedätkö mitään kattavaa luetteloa, johon voisin tutustua?</w:t>
      </w:r>
    </w:p>
    <w:p>
      <w:r>
        <w:rPr>
          <w:b/>
          <w:u w:val="single"/>
        </w:rPr>
        <w:t xml:space="preserve">141489</w:t>
      </w:r>
    </w:p>
    <w:p>
      <w:r>
        <w:t xml:space="preserve">4.</w:t>
        <w:tab/>
        <w:tab/>
        <w:tab/>
        <w:t xml:space="preserve">Osmanien valtakunnan suorittama Kreikan kansanmurha on yksi niistä.  Neuvostoliiton holodomor on toinen.  Kambodžan kansanmurha.  Koska kansanmurha ei välttämättä sisällä tappamista, siihen voisi sisällyttää myös brittien toteuttaman Intian jakamisen.  Fortniten kansanmurha.  Itä-Timorin kansanmurha on toinen, mutta siinä ei ole hurja määrä kuolleita, mutta kansanmurha on kansanmurha.  Bangladeshissa oli yksi, jonka arviot olivat 3 miljoonaa.    Sitten on vielä joitakin tunnetumpia, mutta niistä ei puhuta, kuten Rawandan, Armenian ja Amerikan alkuperäiskansojen kansanmurha. Nuo ovat vain päässäni olevia. Kansanmurhan ei tarvitse sisältää tappamista, joten joissakin voi olla 300 000 kuollutta ja miljoonia siirtymään joutuneita.  Irlannin nälänhätä samoin Ja valkoisten kansanmurha r/ImGoingToHellForThis:n mukaan.</w:t>
      </w:r>
    </w:p>
    <w:p>
      <w:r>
        <w:rPr>
          <w:b/>
          <w:u w:val="single"/>
        </w:rPr>
        <w:t xml:space="preserve">141490</w:t>
      </w:r>
    </w:p>
    <w:p>
      <w:r>
        <w:t xml:space="preserve">5.</w:t>
        <w:tab/>
        <w:tab/>
        <w:tab/>
        <w:tab/>
        <w:t xml:space="preserve">Älä unohda Irlannin nälänhätää. Tiedän, että se on hyvin tunnettu, mutta useimmat ihmiset eivät pidä sitä kansanmurhana. Britit yrittivät tarkoituksella hävittää irlantilaiset.</w:t>
      </w:r>
    </w:p>
    <w:p>
      <w:r>
        <w:rPr>
          <w:b/>
          <w:u w:val="single"/>
        </w:rPr>
        <w:t xml:space="preserve">141491</w:t>
      </w:r>
    </w:p>
    <w:p>
      <w:r>
        <w:t xml:space="preserve">6.</w:t>
        <w:tab/>
        <w:tab/>
        <w:tab/>
        <w:tab/>
        <w:tab/>
        <w:t xml:space="preserve">&gt; Jumala on lähettänyt tämän vitsauksen antamaan irlantilaisille oppitunnin nöyryydestä.  - Lord Fuckhead Cromwell Irlantilaisen kulttuurin ja kielen menetys tuntuu yhä tänä päivänä. IIRC:n mukaan väestö ei ole vieläkään täysin toipunut. Ei vain kansanmurhasta, vaan myös maastamuutosta.</w:t>
      </w:r>
    </w:p>
    <w:p>
      <w:r>
        <w:rPr>
          <w:b/>
          <w:u w:val="single"/>
        </w:rPr>
        <w:t xml:space="preserve">141492</w:t>
      </w:r>
    </w:p>
    <w:p>
      <w:r>
        <w:t xml:space="preserve">7.</w:t>
        <w:tab/>
        <w:tab/>
        <w:tab/>
        <w:tab/>
        <w:tab/>
        <w:tab/>
        <w:t xml:space="preserve">Se oli itse asiassa Charles "Cunt scab" Trevalyen, joka sanoi tuon, vittu pää Cromwell terrorisoi irlantilaisia pari vuosisataa aiemmin.</w:t>
      </w:r>
    </w:p>
    <w:p>
      <w:r>
        <w:rPr>
          <w:b/>
          <w:u w:val="single"/>
        </w:rPr>
        <w:t xml:space="preserve">141493</w:t>
      </w:r>
    </w:p>
    <w:p>
      <w:r>
        <w:t xml:space="preserve">8.</w:t>
        <w:tab/>
        <w:tab/>
        <w:t xml:space="preserve">*Kuinka monista kansanmurhista, jotka eivät koske valkoisia ihmisiä, ei välitetä.</w:t>
      </w:r>
    </w:p>
    <w:p>
      <w:r>
        <w:rPr>
          <w:b/>
          <w:u w:val="single"/>
        </w:rPr>
        <w:t xml:space="preserve">141494</w:t>
      </w:r>
    </w:p>
    <w:p>
      <w:r>
        <w:t xml:space="preserve">9.</w:t>
        <w:tab/>
        <w:tab/>
        <w:tab/>
        <w:t xml:space="preserve">Juutalaiset eivät ole valkoisia.</w:t>
      </w:r>
    </w:p>
    <w:p>
      <w:r>
        <w:rPr>
          <w:b/>
          <w:u w:val="single"/>
        </w:rPr>
        <w:t xml:space="preserve">141495</w:t>
      </w:r>
    </w:p>
    <w:p>
      <w:r>
        <w:t xml:space="preserve">10.</w:t>
        <w:tab/>
        <w:tab/>
        <w:tab/>
        <w:tab/>
        <w:t xml:space="preserve">Jotkut ovat.</w:t>
      </w:r>
    </w:p>
    <w:p>
      <w:r>
        <w:rPr>
          <w:b/>
          <w:u w:val="single"/>
        </w:rPr>
        <w:t xml:space="preserve">141496</w:t>
      </w:r>
    </w:p>
    <w:p>
      <w:r>
        <w:t xml:space="preserve">11.</w:t>
        <w:tab/>
        <w:tab/>
        <w:tab/>
        <w:tab/>
        <w:tab/>
        <w:t xml:space="preserve">Kirjaimellisesti ei mitään.</w:t>
      </w:r>
    </w:p>
    <w:p>
      <w:r>
        <w:rPr>
          <w:b/>
          <w:u w:val="single"/>
        </w:rPr>
        <w:t xml:space="preserve">141497</w:t>
      </w:r>
    </w:p>
    <w:p>
      <w:r>
        <w:t xml:space="preserve">12.</w:t>
        <w:tab/>
        <w:tab/>
        <w:tab/>
        <w:tab/>
        <w:tab/>
        <w:tab/>
        <w:t xml:space="preserve">[Ei valkoista](https://upload.wikimedia.org/wikipedia/commons/6/61/Daniel_Radcliffe_%2819740428165%29.jpg) [Ei valkoista](https://upload.wikimedia.org/wikipedia/commons/7/76/Jake_Gyllenhaal_Cannes_2017.jpg) [Ei valkoista](https://upload.wikimedia.org/wikipedia/commons/0/03/Dianna_Agron_2014.jpg) [Ei valkoista](https://upload.wikimedia.org/wikipedia/commons/7/73/Seth_Gabel_by_Gage_Skidmore.jpg) [Ei valkoista](https://ia.media-imdb.com/images/M/MV5BMTc1NTI5MzE2OF5BMl5BanBnXkFtZTgwODYyNjM4MTE@._V1_UY1200_CR104,0,630,1200_AL_.jpg) [Ei valkoista](https://upload.wikimedia.org/wikipedia/commons/3/35/Lauren_Cohan_by_Gage_Skidmore_4.jpg) [Ei valkoista](http://1.bp.blogspot.com/-fnkRBWig2nw/TlpnYkaCgyI/AAAAAAAAAoM/k0uN63n2jAw/s1600/2%2BBroke%2BGirls%2Bs1%2BKat%2B01.jpg) Minua ei haittaa, että yrität olla rasisti, mutta vihaan sitä, että olet huolimaton.</w:t>
      </w:r>
    </w:p>
    <w:p>
      <w:r>
        <w:rPr>
          <w:b/>
          <w:u w:val="single"/>
        </w:rPr>
        <w:t xml:space="preserve">141498</w:t>
      </w:r>
    </w:p>
    <w:p>
      <w:r>
        <w:t xml:space="preserve">13.</w:t>
        <w:tab/>
        <w:tab/>
        <w:tab/>
        <w:tab/>
        <w:tab/>
        <w:tab/>
        <w:tab/>
        <w:t xml:space="preserve">Etnisyys on muutakin kuin ihonväri, senkin täysi retardi.</w:t>
      </w:r>
    </w:p>
    <w:p>
      <w:r>
        <w:rPr>
          <w:b/>
          <w:u w:val="single"/>
        </w:rPr>
        <w:t xml:space="preserve">141499</w:t>
      </w:r>
    </w:p>
    <w:p>
      <w:r>
        <w:t xml:space="preserve">14.</w:t>
        <w:tab/>
        <w:tab/>
        <w:tab/>
        <w:tab/>
        <w:tab/>
        <w:tab/>
        <w:tab/>
        <w:tab/>
        <w:t xml:space="preserve">Kun ajattelen asiaa mustana ruotsalaisena, taidat olla oikeassa.</w:t>
      </w:r>
    </w:p>
    <w:p>
      <w:r>
        <w:rPr>
          <w:b/>
          <w:u w:val="single"/>
        </w:rPr>
        <w:t xml:space="preserve">141500</w:t>
      </w:r>
    </w:p>
    <w:p>
      <w:r>
        <w:t xml:space="preserve">1. Lolwut? Eli "rasismi" on nyt täysin vähemmistön käsite, eivätkä valkoiset ihmiset saa puhua siitä? ROFL. &amp;#x200B; Okei, me olemme hiljaa siitä. Mutta se tarkoittaa, ettet voi myöskään itkeä meille siitä. &amp;#x200B;</w:t>
      </w:r>
    </w:p>
    <w:p>
      <w:r>
        <w:rPr>
          <w:b/>
          <w:u w:val="single"/>
        </w:rPr>
        <w:t xml:space="preserve">141501</w:t>
      </w:r>
    </w:p>
    <w:p>
      <w:r>
        <w:t xml:space="preserve">2.</w:t>
        <w:tab/>
        <w:t xml:space="preserve">Lisäksi jo alusta alkaen oli selviä vertauksia siihen, että Voldemort on Taikahitler. Mudbloodit olivat juutalaisia. Helvetti, Dumbledoren ja Grindelwaldin välinen suuri taistelu käytiin toisen maailmansodan keskivaiheilla syystä. Rinnakkaisuudet olivat päivänselviä. Mutta OP taitaa olla vain kirjaimellinen holokaustin kieltäjä, koska kukaan ei ole koskaan ollut rasistinen valkoista väestöä kohtaan.</w:t>
      </w:r>
    </w:p>
    <w:p>
      <w:r>
        <w:rPr>
          <w:b/>
          <w:u w:val="single"/>
        </w:rPr>
        <w:t xml:space="preserve">141502</w:t>
      </w:r>
    </w:p>
    <w:p>
      <w:r>
        <w:t xml:space="preserve">3.</w:t>
        <w:tab/>
        <w:tab/>
        <w:t xml:space="preserve">Joo, hänen vertauksensa natsismiin olivat melkein yhtä ilmeisiä kuin Tähtien sota, mutta eivät läheskään yhtä hyvin harkittuja.      Se on aika paska lastenkirja ihmiset. Jos olette yli vaikkapa 18-vuotiaita ja se on teille vielä "syvällinen ja merkityksellinen", olen hyvin pahoillani, että joudutte pitämään kypärää kaikkialla missä liikutte. &amp;#x200B;</w:t>
      </w:r>
    </w:p>
    <w:p>
      <w:r>
        <w:rPr>
          <w:b/>
          <w:u w:val="single"/>
        </w:rPr>
        <w:t xml:space="preserve">141503</w:t>
      </w:r>
    </w:p>
    <w:p>
      <w:r>
        <w:t xml:space="preserve">4.</w:t>
        <w:tab/>
        <w:tab/>
        <w:tab/>
        <w:t xml:space="preserve">r/iamverysmart Kommenttisi on sitäkin hauskempi, koska vertailukohtasi on vitun Star Wars</w:t>
        <w:t xml:space="preserve"> "Tiedätkö mikä on paljon parempaa kuin lastenkirjat? Lasten elokuvat!"  Mutta tuo ei taida olla hyvä vastaväite minun osaltani: Star Warsin natsi-allegoriat ovat kirjaimellisesti ihon alla (lähinnä Stormtrooperien univormuissa); jos "syvä ja merkityksellinen" on sinulle yhtä kuin "hyvin harkittu", niin Star Warsissa olevatkaan eivät ole hyvin harkittuja.</w:t>
      </w:r>
    </w:p>
    <w:p>
      <w:r>
        <w:rPr>
          <w:b/>
          <w:u w:val="single"/>
        </w:rPr>
        <w:t xml:space="preserve">141504</w:t>
      </w:r>
    </w:p>
    <w:p>
      <w:r>
        <w:t xml:space="preserve">5.</w:t>
        <w:tab/>
        <w:tab/>
        <w:tab/>
        <w:tab/>
        <w:t xml:space="preserve">Ei paskaa? Ehkä sanoin niin, koska SW:ssä olevat eivät myöskään olleet syvällisesti mietittyjä?   Lol. Me ymmärrämme sen. NÄIN ON SUURIMMAT SRS BZNS KIRJAT EVARRRRRR! thou shalt NOT take the name of JK in turhaan!</w:t>
      </w:r>
    </w:p>
    <w:p>
      <w:r>
        <w:rPr>
          <w:b/>
          <w:u w:val="single"/>
        </w:rPr>
        <w:t xml:space="preserve">141505</w:t>
      </w:r>
    </w:p>
    <w:p>
      <w:r>
        <w:t xml:space="preserve">6.</w:t>
        <w:tab/>
        <w:tab/>
        <w:tab/>
        <w:tab/>
        <w:tab/>
        <w:t xml:space="preserve">&gt;&gt; olivat lähes yhtä ilmeisiä kuin Star Wars... &gt; Ehkä sanoin niin, koska SW:ssä olevat eivät myöskään olleet syvällisesti mietittyjä?  Toki, koska niinhän tuo aiempi kommentti sanoo &gt; Lol. Me ymmärrämme sen. NÄIN ON SUURIMMAT SRS BZNS KIRJAT EVARRRRRR! thou shalt NOT take the name of JK in turhaan!  Ei se ole, ja hän on hakkeri (eikä vain siksi, että hän on niin paljon SJW:n suosiossa)... mutta se ei tarkoita, että kommenttisi olisi yhtään vähemmän pseudo-älyllinen ja teeskentelevä, ja miksi sitä ei pitäisi huomauttaa?</w:t>
      </w:r>
    </w:p>
    <w:p>
      <w:r>
        <w:rPr>
          <w:b/>
          <w:u w:val="single"/>
        </w:rPr>
        <w:t xml:space="preserve">141506</w:t>
      </w:r>
    </w:p>
    <w:p>
      <w:r>
        <w:t xml:space="preserve">7.</w:t>
        <w:tab/>
        <w:tab/>
        <w:tab/>
        <w:tab/>
        <w:tab/>
        <w:tab/>
        <w:t xml:space="preserve">Okei, katso: SW on pahvileikkeitä kaunista taustaa vasten. Se ei ole lainkaan syvällistä ja merkityksellistä. Siksi vertailuni, SARKASTISELLA TAVALLA, että HP on vähemmän syvällinen. Ymmärrätkö jo? &amp;#x200B; "pseudo-älyllinen"? Ei. Se on kirjojen ja niiden käsitteiden kritiikkiä. Siinä ei ole mitään "pseudoälyllistä". Jessus sentään. Päästä irti, Mortimer. &amp;#x200B;</w:t>
      </w:r>
    </w:p>
    <w:p>
      <w:r>
        <w:rPr>
          <w:b/>
          <w:u w:val="single"/>
        </w:rPr>
        <w:t xml:space="preserve">141507</w:t>
      </w:r>
    </w:p>
    <w:p>
      <w:r>
        <w:t xml:space="preserve">8.</w:t>
        <w:tab/>
        <w:tab/>
        <w:tab/>
        <w:tab/>
        <w:tab/>
        <w:tab/>
        <w:tab/>
        <w:t xml:space="preserve">&gt; Okei, katso: SW on pahvileikkeitä nättiä taustaa vasten. Se ei ole lainkaan syvällinen ja merkityksellinen. Siksi vertailuni, SARKASTISELLA TAVALLA, että HP on vähemmän syvällinen. Tajusitko jo?  Ah, kuinka rakastankaan "teeskentelin vain olevani jälkeenjäänyt" -puolustusta. &gt;&gt; Se on aika paska lastenkirja, ihmiset. Jos olet yli 18-vuotias ja se on sinulle yhä "syvällinen ja merkityksellinen", olen pahoillani, että joudut käyttämään kypärää kaikkialla, minne menet. &gt; "Pseudoälyllinen"? Ei. Se on kirjojen ja niiden käsitteiden kritiikkiä. Siinä ei ole mitään "pseudo-älyllistä". Ei siinä ole mitään älyllistä. Päästä irti, Mortimer.  On hupaisaa, miten pseudo-älyllisyytesi puolustaminen on *itse* pseudo-älyllistä. Päästä yli itsestäsi, aiempi kommenttisi ei ollut minkään käsitteen kritiikkiä; se oli vain yritys saada itsesi tuntemaan olosi paremmaksi, koska et pidä suositusta sarjasta.</w:t>
      </w:r>
    </w:p>
    <w:p>
      <w:r>
        <w:rPr>
          <w:b/>
          <w:u w:val="single"/>
        </w:rPr>
        <w:t xml:space="preserve">141508</w:t>
      </w:r>
    </w:p>
    <w:p>
      <w:r>
        <w:t xml:space="preserve">9.</w:t>
        <w:tab/>
        <w:tab/>
        <w:tab/>
        <w:tab/>
        <w:tab/>
        <w:tab/>
        <w:tab/>
        <w:tab/>
        <w:t xml:space="preserve">Ugh, hän on vähän mulkku, mutta oli aika selvää, että hän oli sarkastinen SW-kommentilla eikä ajattele sitä myöskään hyvällä.  Pelaat tällä hetkellä itseäsi tässä.</w:t>
      </w:r>
    </w:p>
    <w:p>
      <w:r>
        <w:rPr>
          <w:b/>
          <w:u w:val="single"/>
        </w:rPr>
        <w:t xml:space="preserve">141509</w:t>
      </w:r>
    </w:p>
    <w:p>
      <w:r>
        <w:t xml:space="preserve">10.</w:t>
        <w:tab/>
        <w:tab/>
        <w:tab/>
        <w:tab/>
        <w:tab/>
        <w:tab/>
        <w:tab/>
        <w:tab/>
        <w:tab/>
        <w:t xml:space="preserve">Tästä ollaan eri mieltä; pointtini oli, noh, huomauttaa pseudo-intellektualismista joka tapauksessa.</w:t>
      </w:r>
    </w:p>
    <w:p>
      <w:r>
        <w:rPr>
          <w:b/>
          <w:u w:val="single"/>
        </w:rPr>
        <w:t xml:space="preserve">141510</w:t>
      </w:r>
    </w:p>
    <w:p>
      <w:r>
        <w:t xml:space="preserve">11.</w:t>
        <w:tab/>
        <w:tab/>
        <w:tab/>
        <w:tab/>
        <w:tab/>
        <w:tab/>
        <w:tab/>
        <w:tab/>
        <w:t xml:space="preserve">Ole hyvä ja jatka luennoimista minulle siitä, mitä tarkoitin ja mitä ajattelin, samalla kun kutsut muita ihmisiä pseudoälyllisiksi ja teennäisiksi. LOL.      Oikeastaan, palaa vain takaisin fappingiin hermione/hagrid slashille. &amp;#x200B;</w:t>
      </w:r>
    </w:p>
    <w:p>
      <w:r>
        <w:rPr>
          <w:b/>
          <w:u w:val="single"/>
        </w:rPr>
        <w:t xml:space="preserve">141511</w:t>
      </w:r>
    </w:p>
    <w:p>
      <w:r>
        <w:t xml:space="preserve">12.</w:t>
        <w:tab/>
        <w:tab/>
        <w:tab/>
        <w:tab/>
        <w:tab/>
        <w:tab/>
        <w:tab/>
        <w:tab/>
        <w:tab/>
        <w:t xml:space="preserve">&gt; Ole hyvä ja jatka luennoimista siitä, mitä tarkoitin ja mitä ajattelin, samalla kun kutsut muita ihmisiä pseudoälyllisiksi ja teennäisiksi. LOL.  Luuletko todella olevasi kritiikin yläpuolella? Myönnä sanomasi paskat sen sijaan, että ruikutat, koska paskat kirjoituksesi voidaan niin helposti tulkita tavalla, jota et tarkoittanut (ja olen armelias, on aika ilmeistä, että tarkoituksesi oli taputtaa itseäsi selkään, mutta hei, mitä tahansa, niin voit pelastaa kasvosi).   Tarkoitan, että kirjaimellisesti kehityit "ei, sinä", mikä on ironista, kun otetaan huomioon, että ainoa syy, miksi vastasin sinulle, oli typerä teeskentelysi, että Harry Potterin vaikutus sinuun yli 18-vuotiaana tarkoitti, että olisit ihmislapsi, jonka on kuljettava kaikkialla kypärä päässä.</w:t>
      </w:r>
    </w:p>
    <w:p>
      <w:r>
        <w:rPr>
          <w:b/>
          <w:u w:val="single"/>
        </w:rPr>
        <w:t xml:space="preserve">141512</w:t>
      </w:r>
    </w:p>
    <w:p>
      <w:r>
        <w:t xml:space="preserve">1. Tuo on aika typerää...</w:t>
      </w:r>
    </w:p>
    <w:p>
      <w:r>
        <w:rPr>
          <w:b/>
          <w:u w:val="single"/>
        </w:rPr>
        <w:t xml:space="preserve">141513</w:t>
      </w:r>
    </w:p>
    <w:p>
      <w:r>
        <w:t xml:space="preserve">1. Olisin tyrmännyt sen paskiaisen.</w:t>
      </w:r>
    </w:p>
    <w:p>
      <w:r>
        <w:rPr>
          <w:b/>
          <w:u w:val="single"/>
        </w:rPr>
        <w:t xml:space="preserve">141514</w:t>
      </w:r>
    </w:p>
    <w:p>
      <w:r>
        <w:t xml:space="preserve">1. Pidän niistä mausteisina</w:t>
      </w:r>
    </w:p>
    <w:p>
      <w:r>
        <w:rPr>
          <w:b/>
          <w:u w:val="single"/>
        </w:rPr>
        <w:t xml:space="preserve">141515</w:t>
      </w:r>
    </w:p>
    <w:p>
      <w:r>
        <w:t xml:space="preserve">1. Lähetä hänet takaisin vuohenpaskiaisten maahan.</w:t>
      </w:r>
    </w:p>
    <w:p>
      <w:r>
        <w:rPr>
          <w:b/>
          <w:u w:val="single"/>
        </w:rPr>
        <w:t xml:space="preserve">141516</w:t>
      </w:r>
    </w:p>
    <w:p>
      <w:r>
        <w:t xml:space="preserve">2.</w:t>
        <w:tab/>
        <w:t xml:space="preserve">Lievästi rasistinen</w:t>
      </w:r>
    </w:p>
    <w:p>
      <w:r>
        <w:rPr>
          <w:b/>
          <w:u w:val="single"/>
        </w:rPr>
        <w:t xml:space="preserve">141517</w:t>
      </w:r>
    </w:p>
    <w:p>
      <w:r>
        <w:t xml:space="preserve">3.</w:t>
        <w:tab/>
        <w:tab/>
        <w:t xml:space="preserve">[poistettu]</w:t>
      </w:r>
    </w:p>
    <w:p>
      <w:r>
        <w:rPr>
          <w:b/>
          <w:u w:val="single"/>
        </w:rPr>
        <w:t xml:space="preserve">141518</w:t>
      </w:r>
    </w:p>
    <w:p>
      <w:r>
        <w:t xml:space="preserve">4.</w:t>
        <w:tab/>
        <w:tab/>
        <w:tab/>
        <w:t xml:space="preserve">Hän stereotypisoi marokkolaiset vuohenpaskiaisiksi. Se on kirjaimellisesti rasismin määritelmä.</w:t>
      </w:r>
    </w:p>
    <w:p>
      <w:r>
        <w:rPr>
          <w:b/>
          <w:u w:val="single"/>
        </w:rPr>
        <w:t xml:space="preserve">141519</w:t>
      </w:r>
    </w:p>
    <w:p>
      <w:r>
        <w:t xml:space="preserve">5.</w:t>
        <w:tab/>
        <w:tab/>
        <w:tab/>
        <w:tab/>
        <w:t xml:space="preserve">[poistettu]</w:t>
      </w:r>
    </w:p>
    <w:p>
      <w:r>
        <w:rPr>
          <w:b/>
          <w:u w:val="single"/>
        </w:rPr>
        <w:t xml:space="preserve">141520</w:t>
      </w:r>
    </w:p>
    <w:p>
      <w:r>
        <w:t xml:space="preserve">6.</w:t>
        <w:tab/>
        <w:tab/>
        <w:tab/>
        <w:tab/>
        <w:tab/>
        <w:t xml:space="preserve">Marokko on maa, marokkolaiset voivat olla rotu. Hieno olkinukkeyritys. En tiedä, mistä keksit olettaa, että kaikki tietyn maan asukkaat ovat rasisteja, yritä lukea määritelmä, senkin sisäsiittoinen paskiainen.   "uskomus siitä, että kaikilla kunkin rodun jäsenillä on kyseiselle rodulle ominaisia ominaisuuksia, kykyjä tai ominaisuuksia, erityisesti siten, että ne erottavat sen huonommaksi tai paremmaksi toisesta rodusta tai muista roduista." Sanomalla vuohenpaskiaisten maa on sama kuin sanomalla maksasairaiden alkoholistien maa Venäjästä, koska vihjaat, että kaikilla ihmisillä on jokin tietty piirre. Jos et pysty ymmärtämään jotain näin yksinkertaista, ehdotan, että etsit korkean sillan ja lähdet lyhyelle kävelylle.</w:t>
      </w:r>
    </w:p>
    <w:p>
      <w:r>
        <w:rPr>
          <w:b/>
          <w:u w:val="single"/>
        </w:rPr>
        <w:t xml:space="preserve">141521</w:t>
      </w:r>
    </w:p>
    <w:p>
      <w:r>
        <w:t xml:space="preserve">7.</w:t>
        <w:tab/>
        <w:tab/>
        <w:tab/>
        <w:tab/>
        <w:tab/>
        <w:tab/>
        <w:t xml:space="preserve">[poistettu]</w:t>
      </w:r>
    </w:p>
    <w:p>
      <w:r>
        <w:rPr>
          <w:b/>
          <w:u w:val="single"/>
        </w:rPr>
        <w:t xml:space="preserve">141522</w:t>
      </w:r>
    </w:p>
    <w:p>
      <w:r>
        <w:t xml:space="preserve">8.</w:t>
        <w:tab/>
        <w:tab/>
        <w:tab/>
        <w:tab/>
        <w:tab/>
        <w:tab/>
        <w:tab/>
        <w:t xml:space="preserve">99 prosenttia marokkolaisista kuuluu samaan uskonnolliseen ja etniseen väestöryhmään. Amerikassa on alle 80 prosenttia valkoisia, joten vaikka on oikein sanoa, että marokkolaiset ovat rotu, on väärin sanoa, että amerikkalaiset ovat rotu. Olen itse asiassa hämmästynyt siitä, miten jälkeenjäänyt olet, voisit helposti vaikka amerikkalaiset ovat rotu, mutta olet selvästi liian tyhmä tajutaksesi sen.</w:t>
      </w:r>
    </w:p>
    <w:p>
      <w:r>
        <w:rPr>
          <w:b/>
          <w:u w:val="single"/>
        </w:rPr>
        <w:t xml:space="preserve">141523</w:t>
      </w:r>
    </w:p>
    <w:p>
      <w:r>
        <w:t xml:space="preserve">9.</w:t>
        <w:tab/>
        <w:tab/>
        <w:tab/>
        <w:tab/>
        <w:tab/>
        <w:tab/>
        <w:tab/>
        <w:tab/>
        <w:t xml:space="preserve">[poistettu]</w:t>
      </w:r>
    </w:p>
    <w:p>
      <w:r>
        <w:rPr>
          <w:b/>
          <w:u w:val="single"/>
        </w:rPr>
        <w:t xml:space="preserve">141524</w:t>
      </w:r>
    </w:p>
    <w:p>
      <w:r>
        <w:t xml:space="preserve">10.</w:t>
        <w:tab/>
        <w:tab/>
        <w:tab/>
        <w:tab/>
        <w:tab/>
        <w:tab/>
        <w:tab/>
        <w:tab/>
        <w:tab/>
        <w:t xml:space="preserve">Sanoo jälkeenjäänyt, joka ei osaa edes tavata bestialiteettia tai käyttää ellipsiä kunnolla...</w:t>
      </w:r>
    </w:p>
    <w:p>
      <w:r>
        <w:rPr>
          <w:b/>
          <w:u w:val="single"/>
        </w:rPr>
        <w:t xml:space="preserve">141525</w:t>
      </w:r>
    </w:p>
    <w:p>
      <w:r>
        <w:t xml:space="preserve">1. Markhamastan Mississaugabad Bramptonland</w:t>
      </w:r>
    </w:p>
    <w:p>
      <w:r>
        <w:rPr>
          <w:b/>
          <w:u w:val="single"/>
        </w:rPr>
        <w:t xml:space="preserve">141526</w:t>
      </w:r>
    </w:p>
    <w:p>
      <w:r>
        <w:t xml:space="preserve">2.</w:t>
        <w:tab/>
        <w:t xml:space="preserve">Olen kuullut, että Bramptoniin viitataan nimellä "Bramladesh" tai "Browntown".</w:t>
      </w:r>
    </w:p>
    <w:p>
      <w:r>
        <w:rPr>
          <w:b/>
          <w:u w:val="single"/>
        </w:rPr>
        <w:t xml:space="preserve">141527</w:t>
      </w:r>
    </w:p>
    <w:p>
      <w:r>
        <w:t xml:space="preserve">3.</w:t>
        <w:tab/>
        <w:tab/>
        <w:t xml:space="preserve">Bramturban on myös hyväksyttävä. Koko kaupunki on pelkkä likakaivo. Kaikki sen tietävät, kaikki tietävät miksi, mutta kukaan ei koskaan tule sanomaan sitä.</w:t>
      </w:r>
    </w:p>
    <w:p>
      <w:r>
        <w:rPr>
          <w:b/>
          <w:u w:val="single"/>
        </w:rPr>
        <w:t xml:space="preserve">141528</w:t>
      </w:r>
    </w:p>
    <w:p>
      <w:r>
        <w:t xml:space="preserve">4.</w:t>
        <w:tab/>
        <w:tab/>
        <w:tab/>
        <w:t xml:space="preserve">Menin sinne työasioissa, minulla oli vähän vapaata, enkä ollut koskaan käynyt siellä aiemmin, joten kävin katsomassa pari ostoskeskusta.  Tunsin itseni avaruusolennoksi, jolla on 8 päätä. Kaikki pysähtyivät ja tuijottivat minua kuin olisin ollut ensimmäinen valkoinen mies, jonka he olivat koskaan nähneet.</w:t>
      </w:r>
    </w:p>
    <w:p>
      <w:r>
        <w:rPr>
          <w:b/>
          <w:u w:val="single"/>
        </w:rPr>
        <w:t xml:space="preserve">141529</w:t>
      </w:r>
    </w:p>
    <w:p>
      <w:r>
        <w:t xml:space="preserve">5.</w:t>
        <w:tab/>
        <w:tab/>
        <w:tab/>
        <w:tab/>
        <w:t xml:space="preserve">Minulla on siellä asuvaa perhettä, joten minun on valitettavasti mentävä sinne puoliksi säännöllisesti. Olin siellä myös töissä. Kaikki Bramptonia koskevat stereotypiat ovat melko lailla totta. Ainoat valkoiset ihmiset, joita siellä on enää jäljellä, ovat asuntovaunujättiläisiä ja vanhoja italialaisia, jotka haluavat välttämättä kuolla perhekodissa. Jopa monet mustat (muut kuin gangstat) sanovat tuntevansa olonsa epämukavaksi siellä. Bovairdin pohjoispuolelle rakennetut asuinalueet ovat kaikki intialaisia tai pakistanilaisia, melkein Mayfieldiin asti. Se ulottuu Goren ja Mississaugan tielle asti. Enkä veisi edes hamsteria tuohon heidän sairaalaansa.</w:t>
      </w:r>
    </w:p>
    <w:p>
      <w:r>
        <w:rPr>
          <w:b/>
          <w:u w:val="single"/>
        </w:rPr>
        <w:t xml:space="preserve">141530</w:t>
      </w:r>
    </w:p>
    <w:p>
      <w:r>
        <w:t xml:space="preserve">1. Vittu ei. Perimmäinen kusipää, sanoisin.  Kulho ilman pohjaa. Nojaa tuulen suuntaan, mulkku!</w:t>
      </w:r>
    </w:p>
    <w:p>
      <w:r>
        <w:rPr>
          <w:b/>
          <w:u w:val="single"/>
        </w:rPr>
        <w:t xml:space="preserve">141531</w:t>
      </w:r>
    </w:p>
    <w:p>
      <w:r>
        <w:t xml:space="preserve">1. #MITÄ VITTUA HÄN HÖPÖTTÄÄ?  #ÄÄNESTYSLIPUT VAIN ILMESTYIVÄT, NIITÄ EI OLE KOSKAAN LASKETTU #RETARD</w:t>
      </w:r>
    </w:p>
    <w:p>
      <w:r>
        <w:rPr>
          <w:b/>
          <w:u w:val="single"/>
        </w:rPr>
        <w:t xml:space="preserve">141532</w:t>
      </w:r>
    </w:p>
    <w:p>
      <w:r>
        <w:t xml:space="preserve">1. On mielenkiintoista, että naiset käyttävät "tunteellisuutta" tekosyynä toimia epärationaalisesti.</w:t>
      </w:r>
    </w:p>
    <w:p>
      <w:r>
        <w:rPr>
          <w:b/>
          <w:u w:val="single"/>
        </w:rPr>
        <w:t xml:space="preserve">141533</w:t>
      </w:r>
    </w:p>
    <w:p>
      <w:r>
        <w:t xml:space="preserve">2.</w:t>
        <w:tab/>
        <w:t xml:space="preserve">Minua todella ärsyttää se, miten hän yrittää kiertää.  "Olen henkilökohtaisesti pyytänyt anteeksi päällikkö Kyle Krollilta, joka minun tavoin suhtautuu intohimoisesti yhteisöömme", Lawson-Muhammad sanoi. "Hän otti anteeksipyyntöni vilpittömästi vastaan ja on samaa mieltä siitä, että työskentelemme yhdessä auttaaksemme yhteisömme parantamisessa. Olemme aloittaneet suunnitelmat työskennellä yhteisön sidosryhmien kanssa vahvempien siteiden ja suuremman luottamuksen rakentamiseksi koko yhteisölle."   Heal the Community ? Ehkä hänen pitäisi aloittaa siitä, ettei hän yritä käyttää täyttä pillupassia, rotupassia ja vitun statuspassia.  "Minun edukseni konstaapeli ei reagoinut käytökseeni. Konstaapeli piti vuorovaikutuksessamme tasaisen sävyn ja hoiti työnsä olosuhteisiin nähden hyvin", hän sanoi. "Kiitän häntä hänen kärsivällisyydestään."  Hän sanoo tämän vain suojellakseen työtään, tuossa kommentissa ei ole minkäänlaista vilpittömyyden häivääkään.  Tällä naisella ei ole minkäänlaista rehellisyyttä - katsokaa, miten hän ei ole valmis vain pyytämään anteeksi, vaan yrittää kääntää tilanteen niin, että hän näyttää järjen ääneltä kehumalla konstaapelia.  Viekää tuo vitun paskiainen pois työpaikaltaan!</w:t>
      </w:r>
    </w:p>
    <w:p>
      <w:r>
        <w:rPr>
          <w:b/>
          <w:u w:val="single"/>
        </w:rPr>
        <w:t xml:space="preserve">141534</w:t>
      </w:r>
    </w:p>
    <w:p>
      <w:r>
        <w:t xml:space="preserve">3.</w:t>
        <w:tab/>
        <w:tab/>
        <w:t xml:space="preserve">Yeup.  Hän on rasisti.  Tuo nyyhkytys / itku videolla oli niin teeskentelyä, että sillä yritettiin saada nössöilyä sakosta / maksukehotuksesta.  Hänet pitäisi erottaa.  Jos asia olisi toisin päin, media olisi tämän kimpussa.</w:t>
      </w:r>
    </w:p>
    <w:p>
      <w:r>
        <w:rPr>
          <w:b/>
          <w:u w:val="single"/>
        </w:rPr>
        <w:t xml:space="preserve">141535</w:t>
      </w:r>
    </w:p>
    <w:p>
      <w:r>
        <w:t xml:space="preserve">4.</w:t>
        <w:tab/>
        <w:tab/>
        <w:t xml:space="preserve">Tähän asti olin kuullut vain ihmisten "pyytävän vilpittömästi anteeksi", tämä on ensimmäinen "hyväksynyt vilpittömästi anteeksipyyntöni". Hän saa asian kuulostamaan siltä, että hänellä on yliote. Niin raivostuttavaa.</w:t>
      </w:r>
    </w:p>
    <w:p>
      <w:r>
        <w:rPr>
          <w:b/>
          <w:u w:val="single"/>
        </w:rPr>
        <w:t xml:space="preserve">141536</w:t>
      </w:r>
    </w:p>
    <w:p>
      <w:r>
        <w:t xml:space="preserve">1. Tuet väärää puolta, hän huitaisi ensin.</w:t>
      </w:r>
    </w:p>
    <w:p>
      <w:r>
        <w:rPr>
          <w:b/>
          <w:u w:val="single"/>
        </w:rPr>
        <w:t xml:space="preserve">141537</w:t>
      </w:r>
    </w:p>
    <w:p>
      <w:r>
        <w:t xml:space="preserve">2.</w:t>
        <w:tab/>
        <w:t xml:space="preserve">On ilmeisesti jo ennalta todettu, että he aikovat heittää yhteen, mutta hei, hänen pitäisi vain antaa tytölle vapaa lyönti, eikö niin?   Missä asut, veli? Haluan tulla kotiisi ja seisoa naamallesi nyrkit pystyssä.  Ja jos yrität lyödä minua ensin, olet raivoisa kusipää.</w:t>
      </w:r>
    </w:p>
    <w:p>
      <w:r>
        <w:rPr>
          <w:b/>
          <w:u w:val="single"/>
        </w:rPr>
        <w:t xml:space="preserve">141538</w:t>
      </w:r>
    </w:p>
    <w:p>
      <w:r>
        <w:t xml:space="preserve">3.</w:t>
        <w:tab/>
        <w:tab/>
        <w:t xml:space="preserve">Hän on puolustusasemassa. Ei ollut varmaa, että hän aikoi hyökätä, hän ei edes liikkunut kohti miestä.    Kyllä, anna hänen huitoa ensin, niin sinulla on laillinen tuki lyödä häntä.</w:t>
      </w:r>
    </w:p>
    <w:p>
      <w:r>
        <w:rPr>
          <w:b/>
          <w:u w:val="single"/>
        </w:rPr>
        <w:t xml:space="preserve">141539</w:t>
      </w:r>
    </w:p>
    <w:p>
      <w:r>
        <w:t xml:space="preserve">4.</w:t>
        <w:tab/>
        <w:tab/>
        <w:tab/>
        <w:t xml:space="preserve">Sinulla on laillinen tuki sille, että voit lyödä häntä ensin. sitä kutsutaan ennaltaehkäiseväksi iskulainsäädännöksi. Ihan totta, tarkoitan, ihan totta, väittävätkö ihmiset nykyään vain perseelleen ilman faktoja ja logiikkaa? vain intuitiolla?   Sinulla on oikeus puolustaa itseäsi heti, kun uskottava väkivallan uhka ilmenee. Jos joku lähestyy sinua kädet ylhäällä taisteluasennossa, se riittää.</w:t>
      </w:r>
    </w:p>
    <w:p>
      <w:r>
        <w:rPr>
          <w:b/>
          <w:u w:val="single"/>
        </w:rPr>
        <w:t xml:space="preserve">141540</w:t>
      </w:r>
    </w:p>
    <w:p>
      <w:r>
        <w:t xml:space="preserve">5.</w:t>
        <w:tab/>
        <w:tab/>
        <w:tab/>
        <w:tab/>
        <w:t xml:space="preserve">Ensimmäinen isku "laki" ei ole asia 99% ajasta, nyt tee se nainen, jota lyötiin, onnea.   Ei, käytän logiikkaa.  Etkä käytä. Jos tunnen itseni uhatuksi, voin poistua alueelta tai soittaa poliisit, en hyökätä hänen kimppuunsa, ellei kyseessä ole välitön uhka.</w:t>
      </w:r>
    </w:p>
    <w:p>
      <w:r>
        <w:rPr>
          <w:b/>
          <w:u w:val="single"/>
        </w:rPr>
        <w:t xml:space="preserve">141541</w:t>
      </w:r>
    </w:p>
    <w:p>
      <w:r>
        <w:t xml:space="preserve">6.</w:t>
        <w:tab/>
        <w:tab/>
        <w:tab/>
        <w:tab/>
        <w:tab/>
        <w:t xml:space="preserve">Voi vittu, ei ole. jos jotain, vetäytymisvelvollisuutta koskevat lait, joista sinä puhut, on poistettu ja korvattu stand your ground -laeilla. &gt; Jos tunnen itseni uhatuksi jonkun toimesta, voin poistua alueelta tai soittaa poliisit, mutta en hyökätä hänen kimppuunsa, ellei kyseessä ole välitön uhka. hyvä sinulle. mutta muun yhteiskunnan ei tarvitse leikkiä nynnyä. meillä on oikeasti oikeus pitää puolustusasemamme. &gt; tee nyt naisesta nainen, joka joutui osuman kohteeksi, onnea matkaan. häivy täältä, senkin seksistinen mulkku.</w:t>
      </w:r>
    </w:p>
    <w:p>
      <w:r>
        <w:rPr>
          <w:b/>
          <w:u w:val="single"/>
        </w:rPr>
        <w:t xml:space="preserve">141542</w:t>
      </w:r>
    </w:p>
    <w:p>
      <w:r>
        <w:t xml:space="preserve">7.</w:t>
        <w:tab/>
        <w:tab/>
        <w:tab/>
        <w:tab/>
        <w:tab/>
        <w:tab/>
        <w:t xml:space="preserve">&gt; Voi helvetti, ei ole. jos jotain, vetäytymisvelvollisuutta koskevat lait, joista sinä puhut, on kumottu ja korvattu stand your ground -laeilla.  Lähde minulle siitä. Haluan Kalifornian, Uuden-Seelannin, Saksan ja Kiinan. &gt; hyvä vittu. mutta muun yhteiskunnan ei tarvitse leikkiä nössöä. meillä on oikeasti oikeus puolustautua.  Eikö? Se ei toimi niin. &gt; Painu helvettiin, senkin seksistinen mulkku. ¨ Miten se, että naisten on vaikeampi saada tuomioita väkivallasta, on seksististä miehiä kohtaan?   Sinä trollaat, etkö vain?</w:t>
      </w:r>
    </w:p>
    <w:p>
      <w:r>
        <w:rPr>
          <w:b/>
          <w:u w:val="single"/>
        </w:rPr>
        <w:t xml:space="preserve">141543</w:t>
      </w:r>
    </w:p>
    <w:p>
      <w:r>
        <w:t xml:space="preserve">1. Tämä paska, joka vuosi vuosikymmenien ajan joku koululautakunnan kusipää kieltää tämän tai Huck Finnin.</w:t>
      </w:r>
    </w:p>
    <w:p>
      <w:r>
        <w:rPr>
          <w:b/>
          <w:u w:val="single"/>
        </w:rPr>
        <w:t xml:space="preserve">141544</w:t>
      </w:r>
    </w:p>
    <w:p>
      <w:r>
        <w:t xml:space="preserve">2.</w:t>
        <w:tab/>
        <w:t xml:space="preserve">Itse asiassa tämä on ensimmäisiä kertoja, kun kuulen jonkun yrittävän kieltää Tappaa satakieli -elokuvan rasismin vuoksi. Huck Finn -ongelma on kuitenkin ollut ainakin 30 vuotta vanha.</w:t>
      </w:r>
    </w:p>
    <w:p>
      <w:r>
        <w:rPr>
          <w:b/>
          <w:u w:val="single"/>
        </w:rPr>
        <w:t xml:space="preserve">141545</w:t>
      </w:r>
    </w:p>
    <w:p>
      <w:r>
        <w:t xml:space="preserve">1. Jumalauta! Hän ei tiennyt, että mies oli koulutettu Flying Monkey Kung Fu:ssa! Mutta toisaalta, miten hän ei olisi voinut olla arvaamatta? Kaveri on laiha erakko kadulla myymässä tikkuja. Hän ei ole leikannut hiuksiaan 20 vuoteen! Tuollaisten ihmisten kanssa ei vittuilla, he ovat superrauhallisia vastapainona heidän sisällään olevalle vihalle koko ihmiskuntaa kohtaan. Hän jatkoi pakottamista, kunnes miehen meditatiivinen rauhallisuus murtui, ja hän maksoi siitä vitun hinnan.</w:t>
      </w:r>
    </w:p>
    <w:p>
      <w:r>
        <w:rPr>
          <w:b/>
          <w:u w:val="single"/>
        </w:rPr>
        <w:t xml:space="preserve">141546</w:t>
      </w:r>
    </w:p>
    <w:p>
      <w:r>
        <w:t xml:space="preserve">2.</w:t>
        <w:tab/>
        <w:t xml:space="preserve">Myytävät tikkuja? Bwahahaha, se on hulvatonta!!!</w:t>
      </w:r>
    </w:p>
    <w:p>
      <w:r>
        <w:rPr>
          <w:b/>
          <w:u w:val="single"/>
        </w:rPr>
        <w:t xml:space="preserve">141547</w:t>
      </w:r>
    </w:p>
    <w:p>
      <w:r>
        <w:t xml:space="preserve">3.</w:t>
        <w:tab/>
        <w:tab/>
        <w:t xml:space="preserve">voisi jopa sanoa, että homoja myydään</w:t>
      </w:r>
    </w:p>
    <w:p>
      <w:r>
        <w:rPr>
          <w:b/>
          <w:u w:val="single"/>
        </w:rPr>
        <w:t xml:space="preserve">141548</w:t>
      </w:r>
    </w:p>
    <w:p>
      <w:r>
        <w:t xml:space="preserve">4.</w:t>
        <w:tab/>
        <w:tab/>
        <w:tab/>
        <w:t xml:space="preserve">Kuka maksaa hintit? Mene vain puistoon ja sido muutama.</w:t>
      </w:r>
    </w:p>
    <w:p>
      <w:r>
        <w:rPr>
          <w:b/>
          <w:u w:val="single"/>
        </w:rPr>
        <w:t xml:space="preserve">141549</w:t>
      </w:r>
    </w:p>
    <w:p>
      <w:r>
        <w:t xml:space="preserve">1. sinkkuna oleminen jos teet huonon päätöksen työn tai uran kannalta on helpompaa korjata se, koska ur ei ole velvollinen liian cunt nyt heittää noppaa ja naimisiin väärän cunt huono päätös voi olla kalliita taloudellisesti henkisesti ja fyysisesti, joka vie enemmän aikaa korjata u cant vain kävellä ulos cunt ur naimisissa liian menettämättä vähintään puolet ur paska verrattuna liian pysyä sinkku ja potkiminen lutka ulos aina kun u tuntuu siltä vielä riskialtista vaikka (ei suosittele)</w:t>
      </w:r>
    </w:p>
    <w:p>
      <w:r>
        <w:rPr>
          <w:b/>
          <w:u w:val="single"/>
        </w:rPr>
        <w:t xml:space="preserve">141550</w:t>
      </w:r>
    </w:p>
    <w:p>
      <w:r>
        <w:t xml:space="preserve">2.</w:t>
        <w:tab/>
        <w:t xml:space="preserve">Yo bruh. Periodit. Täytyy käyttää niitä.</w:t>
      </w:r>
    </w:p>
    <w:p>
      <w:r>
        <w:rPr>
          <w:b/>
          <w:u w:val="single"/>
        </w:rPr>
        <w:t xml:space="preserve">141551</w:t>
      </w:r>
    </w:p>
    <w:p>
      <w:r>
        <w:t xml:space="preserve">1. Tänä päivänä syntyi toinen vaarallinen homo. Luulen, että monet heistä alkavat tajuta, että vasemmisto ei ole heidän ystävänsä.   Tulee mieleen Pulse, jossa vasemmisto yritti keksiä kaikki mahdolliset tekosyyt muslimiampujalle. Muistaakseni politiikan alalaitokset sensuroivat voimakkaasti tietoa ampumisesta, mukaan lukien ihmiset, jotka kysyivät, missä voi luovuttaa verta. The_Donald oli ainoa, joka keskusteli asiasta avoimesti. Se oli ennen kuin se mulkku Spez poisti ne etusivulta.</w:t>
      </w:r>
    </w:p>
    <w:p>
      <w:r>
        <w:rPr>
          <w:b/>
          <w:u w:val="single"/>
        </w:rPr>
        <w:t xml:space="preserve">141552</w:t>
      </w:r>
    </w:p>
    <w:p>
      <w:r>
        <w:t xml:space="preserve">1. Älä toivo liikoja.  Hinttihomot yrittävät loppuun asti.  Vaikka he maksaisivat elatusmaksuja kahdelle naiselle, kusipäähomot yrittävät edelleen laittaa sormuksen numeroon 3. &amp;#x200B; &amp;#x200B;</w:t>
      </w:r>
    </w:p>
    <w:p>
      <w:r>
        <w:rPr>
          <w:b/>
          <w:u w:val="single"/>
        </w:rPr>
        <w:t xml:space="preserve">141553</w:t>
      </w:r>
    </w:p>
    <w:p>
      <w:r>
        <w:t xml:space="preserve">1. Jep... FLA on seuraava.</w:t>
      </w:r>
    </w:p>
    <w:p>
      <w:r>
        <w:rPr>
          <w:b/>
          <w:u w:val="single"/>
        </w:rPr>
        <w:t xml:space="preserve">141554</w:t>
      </w:r>
    </w:p>
    <w:p>
      <w:r>
        <w:t xml:space="preserve">2.</w:t>
        <w:tab/>
        <w:t xml:space="preserve">Demokraatit saavat kaksi helppoa paikkaa, ja republikaanien johto senaatissa pienenee.   Näin on, jos kukaan ei tee paskaakaan tämän estämiseksi.</w:t>
      </w:r>
    </w:p>
    <w:p>
      <w:r>
        <w:rPr>
          <w:b/>
          <w:u w:val="single"/>
        </w:rPr>
        <w:t xml:space="preserve">141555</w:t>
      </w:r>
    </w:p>
    <w:p>
      <w:r>
        <w:t xml:space="preserve">3.</w:t>
        <w:tab/>
        <w:tab/>
        <w:t xml:space="preserve">Sitten palataan lähtöruutuun Romneyn, Collinsin ja sen Alaskan huoran kanssa, joka pilaa kaiken...</w:t>
      </w:r>
    </w:p>
    <w:p>
      <w:r>
        <w:rPr>
          <w:b/>
          <w:u w:val="single"/>
        </w:rPr>
        <w:t xml:space="preserve">141556</w:t>
      </w:r>
    </w:p>
    <w:p>
      <w:r>
        <w:t xml:space="preserve">4.</w:t>
        <w:tab/>
        <w:tab/>
        <w:tab/>
        <w:t xml:space="preserve">Takaisin lähtöruutuun, paitsi että demokraatit hallitsevat parlamenttia, mikä tarkoittaa, että tilanne olisi itse asiassa huonompi kuin ennen.</w:t>
      </w:r>
    </w:p>
    <w:p>
      <w:r>
        <w:rPr>
          <w:b/>
          <w:u w:val="single"/>
        </w:rPr>
        <w:t xml:space="preserve">141557</w:t>
      </w:r>
    </w:p>
    <w:p>
      <w:r>
        <w:t xml:space="preserve">5.</w:t>
        <w:tab/>
        <w:tab/>
        <w:tab/>
        <w:tab/>
        <w:t xml:space="preserve">Joissakin suhteissa vuodot ja hysteria ovat pahempia, mutta he eivät silti voi tehdä mitään.  Heillä ei ole ääniä viraltapanoon, eikä heillä varmasti ole ääniä, joilla he voisivat ohittaa veto-oikeuden ja viedä paskaa läpi lainsäätäjien kanssa.</w:t>
      </w:r>
    </w:p>
    <w:p>
      <w:r>
        <w:rPr>
          <w:b/>
          <w:u w:val="single"/>
        </w:rPr>
        <w:t xml:space="preserve">141558</w:t>
      </w:r>
    </w:p>
    <w:p>
      <w:r>
        <w:t xml:space="preserve">6.</w:t>
        <w:tab/>
        <w:tab/>
        <w:tab/>
        <w:tab/>
        <w:tab/>
        <w:t xml:space="preserve">Totta, mutta heillä on äänet estää jokainen GEOTUSin haluama lainsäädäntö, ja Nunes on poissa tiedustelukomitean puheenjohtajana.   Tämä on paha juttu. Todella paha.</w:t>
      </w:r>
    </w:p>
    <w:p>
      <w:r>
        <w:rPr>
          <w:b/>
          <w:u w:val="single"/>
        </w:rPr>
        <w:t xml:space="preserve">141559</w:t>
      </w:r>
    </w:p>
    <w:p>
      <w:r>
        <w:t xml:space="preserve">7.</w:t>
        <w:tab/>
        <w:tab/>
        <w:tab/>
        <w:tab/>
        <w:tab/>
        <w:tab/>
        <w:t xml:space="preserve">Hän voi edelleen kirjoittaa toimeenpanomääräyksiä, ja jos he saavat parlamentin takaisin vuonna 2020, hän voi vain allekirjoittaa ne kaikki laiksi.</w:t>
      </w:r>
    </w:p>
    <w:p>
      <w:r>
        <w:rPr>
          <w:b/>
          <w:u w:val="single"/>
        </w:rPr>
        <w:t xml:space="preserve">141560</w:t>
      </w:r>
    </w:p>
    <w:p>
      <w:r>
        <w:t xml:space="preserve">1. kuulostat autistiselta jälkeenjääneeltä. googlen ensimmäisellä sivulla ei ole muuta kuin tuloksia.</w:t>
      </w:r>
    </w:p>
    <w:p>
      <w:r>
        <w:rPr>
          <w:b/>
          <w:u w:val="single"/>
        </w:rPr>
        <w:t xml:space="preserve">141561</w:t>
      </w:r>
    </w:p>
    <w:p>
      <w:r>
        <w:t xml:space="preserve">2.</w:t>
        <w:tab/>
        <w:t xml:space="preserve">&gt; kuulostat autistiselta jälkeenjääneeltä Onko sinulla virallinen sääntö 1 -varoitus.</w:t>
      </w:r>
    </w:p>
    <w:p>
      <w:r>
        <w:rPr>
          <w:b/>
          <w:u w:val="single"/>
        </w:rPr>
        <w:t xml:space="preserve">141562</w:t>
      </w:r>
    </w:p>
    <w:p>
      <w:r>
        <w:t xml:space="preserve">1. Kaikille idiooteille, jotka sanovat, että portsari on nössö, katsokaa video tästä: https://www.dailymail.co.uk/video/news/video-1795012/Video-Surveillance-shows-Kierah-Lagrave-choking-bouncer-nightclub.html Hän kirjaimellisesti antoi naisen kuristaa hänet, koska hän aluksi luuli, että yksi hänen ystävistään teki sen hänelle pilana (luin tämän jutun 2 päivää sitten, en löydä paikkaa, jossa hän olisi sanonut noin, mutta vakuutan teille, että se on totta).</w:t>
      </w:r>
    </w:p>
    <w:p>
      <w:r>
        <w:rPr>
          <w:b/>
          <w:u w:val="single"/>
        </w:rPr>
        <w:t xml:space="preserve">141563</w:t>
      </w:r>
    </w:p>
    <w:p>
      <w:r>
        <w:t xml:space="preserve">2.</w:t>
        <w:tab/>
        <w:t xml:space="preserve">&gt; Hän kirjaimellisesti antaa naisen kuristaa hänet, koska hän aluksi luuli, että yksi hänen ystävistään teki sen hänelle pilana ( Sitten hän on vitun ääliö, kun antaa ystäviensä kuristaa hänet, kun hän työskentelee työssään. Hän on myös idiootti, koska oletti sen olleen hänen ystävänsä, vaikka todellisuudessa se ei ollut.</w:t>
      </w:r>
    </w:p>
    <w:p>
      <w:r>
        <w:rPr>
          <w:b/>
          <w:u w:val="single"/>
        </w:rPr>
        <w:t xml:space="preserve">141564</w:t>
      </w:r>
    </w:p>
    <w:p>
      <w:r>
        <w:t xml:space="preserve">3.</w:t>
        <w:tab/>
        <w:tab/>
        <w:t xml:space="preserve">Ehh idk. Henkilökohtaisesti minä ja ystäväni tekisimme täsmälleen samoin tervehtiessämme, mutta päästäisimme heti irti. Ymmärrän hyvin, miksi hän aluksi ajatteli näin. Se, että joku satunnainen ihminen kuristaa häntä ilman syytä, ei ole 100% hänen mielessään, kun taas hänen ystäviensä vittuilu hänen kanssaan on.  Yksi asia, joka sinun on kuitenkin huomioitava, on se, että kuristus, jonka tyttö sai, on hyvin tiukka ja kunnolla toteutettu. Nukahtaminen kestää vain sekunteja.</w:t>
      </w:r>
    </w:p>
    <w:p>
      <w:r>
        <w:rPr>
          <w:b/>
          <w:u w:val="single"/>
        </w:rPr>
        <w:t xml:space="preserve">141565</w:t>
      </w:r>
    </w:p>
    <w:p>
      <w:r>
        <w:t xml:space="preserve">4.</w:t>
        <w:tab/>
        <w:tab/>
        <w:tab/>
        <w:t xml:space="preserve">&gt; Yksi asia, joka sinun on kuitenkin huomioitava, on se, että tytön saama kuristus on hyvin tiukka ja oikein toteutettu. Se vie vain sekunteja mennä nukkumaan olen hyvin tietoinen.  Mene katsomaan se video. Kuristus oli super huolimaton.</w:t>
      </w:r>
    </w:p>
    <w:p>
      <w:r>
        <w:rPr>
          <w:b/>
          <w:u w:val="single"/>
        </w:rPr>
        <w:t xml:space="preserve">141566</w:t>
      </w:r>
    </w:p>
    <w:p>
      <w:r>
        <w:t xml:space="preserve">5.</w:t>
        <w:tab/>
        <w:tab/>
        <w:tab/>
        <w:tab/>
        <w:t xml:space="preserve">Ketä kiinnostaa, jos se näyttää huonolta? Se nukutti hänet sekunneissa. Vain tuloksella on väliä.</w:t>
      </w:r>
    </w:p>
    <w:p>
      <w:r>
        <w:rPr>
          <w:b/>
          <w:u w:val="single"/>
        </w:rPr>
        <w:t xml:space="preserve">141567</w:t>
      </w:r>
    </w:p>
    <w:p>
      <w:r>
        <w:t xml:space="preserve">6.</w:t>
        <w:tab/>
        <w:tab/>
        <w:tab/>
        <w:tab/>
        <w:tab/>
        <w:t xml:space="preserve">&gt; Ketä kiinnostaa, jos se näyttää huonolta?  Hän olisi voinut puolustautua helposti.</w:t>
      </w:r>
    </w:p>
    <w:p>
      <w:r>
        <w:rPr>
          <w:b/>
          <w:u w:val="single"/>
        </w:rPr>
        <w:t xml:space="preserve">141568</w:t>
      </w:r>
    </w:p>
    <w:p>
      <w:r>
        <w:t xml:space="preserve">7.</w:t>
        <w:tab/>
        <w:tab/>
        <w:tab/>
        <w:tab/>
        <w:tab/>
        <w:tab/>
        <w:t xml:space="preserve">Ahh sitä sinä tarkoitit. Joo olen samaa mieltä, todellisessa tilanteessa, jossa portsari ei mene täysin sekaisin, tuo olisi ollut helposti vältettävissä.</w:t>
      </w:r>
    </w:p>
    <w:p>
      <w:r>
        <w:rPr>
          <w:b/>
          <w:u w:val="single"/>
        </w:rPr>
        <w:t xml:space="preserve">141569</w:t>
      </w:r>
    </w:p>
    <w:p>
      <w:r>
        <w:t xml:space="preserve">1. [poistettu]</w:t>
      </w:r>
    </w:p>
    <w:p>
      <w:r>
        <w:rPr>
          <w:b/>
          <w:u w:val="single"/>
        </w:rPr>
        <w:t xml:space="preserve">141570</w:t>
      </w:r>
    </w:p>
    <w:p>
      <w:r>
        <w:t xml:space="preserve">2.</w:t>
        <w:tab/>
        <w:t xml:space="preserve">Vau, olen siis täysin samaa mieltä tästä vitsistä. Me vitsailemme morsiameni kanssa ja sanomme toisillemme rasistisia juttuja (hän on eteläkorealainen), mutta tuo on oikeasti paskamainen huomautus. Toivon todella, että olet vain trollaamassa.</w:t>
      </w:r>
    </w:p>
    <w:p>
      <w:r>
        <w:rPr>
          <w:b/>
          <w:u w:val="single"/>
        </w:rPr>
        <w:t xml:space="preserve">141571</w:t>
      </w:r>
    </w:p>
    <w:p>
      <w:r>
        <w:t xml:space="preserve">3.</w:t>
        <w:tab/>
        <w:tab/>
        <w:t xml:space="preserve">[poistettu]</w:t>
      </w:r>
    </w:p>
    <w:p>
      <w:r>
        <w:rPr>
          <w:b/>
          <w:u w:val="single"/>
        </w:rPr>
        <w:t xml:space="preserve">141572</w:t>
      </w:r>
    </w:p>
    <w:p>
      <w:r>
        <w:t xml:space="preserve">4.</w:t>
        <w:tab/>
        <w:tab/>
        <w:tab/>
        <w:t xml:space="preserve">Tuo sub vaikuttaa jälkeenjääneeltä. Paljon vihaa ja itsevihaa. Ihmisten ei todellakaan pitäisi välittää rodusta tuolla tavalla. Minä ja kihlattuni rekisteröimme harvoin toisen rotua. Jos rakastaa jotakuta, ei välitä. Tuo alamainen juo jotain oikeamielistä Cool Aidia.</w:t>
      </w:r>
    </w:p>
    <w:p>
      <w:r>
        <w:rPr>
          <w:b/>
          <w:u w:val="single"/>
        </w:rPr>
        <w:t xml:space="preserve">141573</w:t>
      </w:r>
    </w:p>
    <w:p>
      <w:r>
        <w:t xml:space="preserve">1. En tunne tätä kaveria enkä tiedä, mitä hän edustaa, mutta tämä on täysin halveksittavaa.</w:t>
      </w:r>
    </w:p>
    <w:p>
      <w:r>
        <w:rPr>
          <w:b/>
          <w:u w:val="single"/>
        </w:rPr>
        <w:t xml:space="preserve">141574</w:t>
      </w:r>
    </w:p>
    <w:p>
      <w:r>
        <w:t xml:space="preserve">1. Vitun alfa liike kaverin puolelta. Hän ei edes harkinnut naisen ajatusta. Hän vain häipyi ja jarrutti häntä. Hullut propsit.</w:t>
      </w:r>
    </w:p>
    <w:p>
      <w:r>
        <w:rPr>
          <w:b/>
          <w:u w:val="single"/>
        </w:rPr>
        <w:t xml:space="preserve">141575</w:t>
      </w:r>
    </w:p>
    <w:p>
      <w:r>
        <w:t xml:space="preserve">2.</w:t>
        <w:tab/>
        <w:t xml:space="preserve">Valtava rekvisiitta.  Nainen kysyi häneltä jotakin, joka oli täydellinen läimäys kasvoihin, ja mies vain teki vastapalveluksen, paitsi että hän antoi kaksin käsin sutenöörille läimäyksen.</w:t>
      </w:r>
    </w:p>
    <w:p>
      <w:r>
        <w:rPr>
          <w:b/>
          <w:u w:val="single"/>
        </w:rPr>
        <w:t xml:space="preserve">141576</w:t>
      </w:r>
    </w:p>
    <w:p>
      <w:r>
        <w:t xml:space="preserve">3.</w:t>
        <w:tab/>
        <w:tab/>
        <w:t xml:space="preserve">olet niin syvällä ideologisessa puolueellisessa paskanjauhamisessa, että kauhistut "aisankannattajan" sanaa, vaikka sanaa käytettiin oikein ja epäironisesti. sanaa ei käytetty puolueellisesta syystä. sanaa käytettiin sen oikeassa muodossa, ja ensimmäinen reaktiosi oli liittää se politiikkaan, koska niin vitun pinnalliseksi olet tullut. jos pidät avoimista suhteista, olet määritelmän mukaan aisankannattaja. Et varmaan edes tajunnut, että sana tarkoitti sitä. joo, ei helvetti, hän käytti sanaa "epäironinen". hän käytti termiä oikein, senkin ontto pikku mulkku. edit awww....that pikku paskiainen /u/lemme_lick_ur_hair raportoi minusta &gt;käyttäjäraporttien takia: 1: Se on kohdennettua häirintää jotakuta toista kohtaan lol. "ignore reports."</w:t>
      </w:r>
    </w:p>
    <w:p>
      <w:r>
        <w:rPr>
          <w:b/>
          <w:u w:val="single"/>
        </w:rPr>
        <w:t xml:space="preserve">141577</w:t>
      </w:r>
    </w:p>
    <w:p>
      <w:r>
        <w:t xml:space="preserve">4.</w:t>
        <w:tab/>
        <w:tab/>
        <w:t xml:space="preserve">Kyllä, se, että pitää jonkun toisen toimintaa outona, tarkoittaa ehdottomasti sitä, että kyseinen toiminta on heti huonoa.   Jotkut ihmiset nauttivat siitä, että joku seisoo heidän yläpuolellaan ja paskantaa heidän päälleen. Onko se minusta nautinnollista? En, pidän sitä vastenmielisenä. En voi käsittää, miksi kukaan voisi nauttia siitä. Mutta jos molemmat osapuolet nauttivat siitä, eivät vahingoita toisiaan eivätkä tee sitä sellaisten ihmisten nähden, jotka eivät halua nähdä sitä, siinä ei ole mitään väärää.  Btw, miten olisi tämä lause:  Henkisesti jälkeenjääneet ihmiset ovat vitun outoja tyyppejä, enkä pidä heistä. Homot ovat vitun outoja tyyppejä, enkä pidä heistä. Kääpiöt ovat vitun outoja tyyppejä, enkä pidä heistä.  Nämä ryhmät eroavat selvästi aisankannattajaseksistä nauttivista ihmisistä, mutta kysymys ei ole siitä, mitä he ovat tai tekevät, vaan sinun mielipiteestäsi. Sinulla on oikeus pitää sitä outona, eikä sinun todellakaan tarvitse tehdä sitä, mutta älä tuomitse muita ihmisiä siitä, että he tekevät niin.</w:t>
      </w:r>
    </w:p>
    <w:p>
      <w:r>
        <w:rPr>
          <w:b/>
          <w:u w:val="single"/>
        </w:rPr>
        <w:t xml:space="preserve">141578</w:t>
      </w:r>
    </w:p>
    <w:p>
      <w:r>
        <w:t xml:space="preserve">1. &gt;Kanteessa väitetään, että Doe:ta syytti kaksi pitkäaikaista naisystävää, jotka salaa väittivät, että hän kähmi heitä, ja vedotaan siihen, että kaksi valitusta jätettiin "vain minuuttien välein" syyskuussa 2017, ja molemmat väittivät väärinkäytöksiä vuonna 2016.  Veikkaan, että he eivät ole enää hänen ystäviään. Jos he voivat tehdä tuollaista ystävälle, en halua ajatella, mitä he tekevät täysin tuntemattomalle.   Se, että nämä ilmoitettiin minuuttien välein, on uskomattoman epäilyttävää. &gt;Kuulemisen aikana Sally Roe ja Jane Roe havaittiin viestittelevän tekstiviesteillä ja kuuntelevan toistensa todistajanlausuntoja, mitä oikeusjutussa kuvataan "ilmeiseksi yritykseksi esittää johdonmukainen ja yhtenäinen todistus" Doeta vastaan.  WTF!!!!!!!!!!!!!!!!!!!!!!!!!! &gt;Doe todettiin syylliseksi, mutta hänen asianajajansa Andrew Miltenberg väittää, että koska tapaukseen liittyi "sukupuoleen liittyviä ennakkoluuloja", koulu "epäonnistui perusteellisessa ja puolueettomassa tutkinnassa".  Et sano. Muissa uutisissa vesi on märkää. &gt;Kanteessa väitetään myös, että Doelle ei myönnetty syyttömyysolettamaa, että Yalen yliopisto käytti tavanomaista alhaisempaa todistusvaatimusta tuomitessaan hänet ja että hänen oikeusturvansa loukkaantui, kun oikeudenkäynnissä jätettiin huomiotta todisteet siitä, että Sally ja Jane Roe olivat tehneet yhteistyötä.  Doe hakee korvausta vahingoista, joita hänen erottamisensa Yalen yliopistosta on aiheuttanut, mukaan lukien Wall Streetin investointipankkitoiminnan menettäminen.   Yliopisto ei voi mitenkään voittaa tätä.</w:t>
      </w:r>
    </w:p>
    <w:p>
      <w:r>
        <w:rPr>
          <w:b/>
          <w:u w:val="single"/>
        </w:rPr>
        <w:t xml:space="preserve">141579</w:t>
      </w:r>
    </w:p>
    <w:p>
      <w:r>
        <w:t xml:space="preserve">2.</w:t>
        <w:tab/>
        <w:t xml:space="preserve">  &gt; &gt; No eihän yliopisto voi mitenkään voittaa tätä. &gt; &gt; Et ole tainnut olla paljonkaan mukana tässä subissa.</w:t>
      </w:r>
    </w:p>
    <w:p>
      <w:r>
        <w:rPr>
          <w:b/>
          <w:u w:val="single"/>
        </w:rPr>
        <w:t xml:space="preserve">141580</w:t>
      </w:r>
    </w:p>
    <w:p>
      <w:r>
        <w:t xml:space="preserve">3.</w:t>
        <w:tab/>
        <w:tab/>
        <w:t xml:space="preserve">Hän voittaa, mutta tytöille ei tapahdu mitään tai politiikka ei muutu.</w:t>
      </w:r>
    </w:p>
    <w:p>
      <w:r>
        <w:rPr>
          <w:b/>
          <w:u w:val="single"/>
        </w:rPr>
        <w:t xml:space="preserve">141581</w:t>
      </w:r>
    </w:p>
    <w:p>
      <w:r>
        <w:t xml:space="preserve">1. Feministit eivät vihaa miehiä, mutta ihmiset, jotka vihaavat miehiä, ovat varmasti feministejä.</w:t>
      </w:r>
    </w:p>
    <w:p>
      <w:r>
        <w:rPr>
          <w:b/>
          <w:u w:val="single"/>
        </w:rPr>
        <w:t xml:space="preserve">141582</w:t>
      </w:r>
    </w:p>
    <w:p>
      <w:r>
        <w:t xml:space="preserve">2.</w:t>
        <w:tab/>
        <w:t xml:space="preserve">Kaikki feministit eivät vihaa miehiä, mutta kaikki feministejä edustavat miehet vihaavat itseään.</w:t>
      </w:r>
    </w:p>
    <w:p>
      <w:r>
        <w:rPr>
          <w:b/>
          <w:u w:val="single"/>
        </w:rPr>
        <w:t xml:space="preserve">141583</w:t>
      </w:r>
    </w:p>
    <w:p>
      <w:r>
        <w:t xml:space="preserve">3.</w:t>
        <w:tab/>
        <w:tab/>
        <w:t xml:space="preserve">Olen feministi, koska uskon tasa-arvoon, en vihaa itseäni. Se on kaikki mitä sana tarkoittaa, tasa-arvoa.</w:t>
      </w:r>
    </w:p>
    <w:p>
      <w:r>
        <w:rPr>
          <w:b/>
          <w:u w:val="single"/>
        </w:rPr>
        <w:t xml:space="preserve">141584</w:t>
      </w:r>
    </w:p>
    <w:p>
      <w:r>
        <w:t xml:space="preserve">4.</w:t>
        <w:tab/>
        <w:tab/>
        <w:tab/>
        <w:t xml:space="preserve">Feminismissä ei ole enää kyse tasa-arvosta, ellei sitten uskota, että miehillä on *aina* asiat paremmin kuin naisilla. Jos todella uskot tasa-arvoon, olet tasa-arvon kannattaja.</w:t>
      </w:r>
    </w:p>
    <w:p>
      <w:r>
        <w:rPr>
          <w:b/>
          <w:u w:val="single"/>
        </w:rPr>
        <w:t xml:space="preserve">141585</w:t>
      </w:r>
    </w:p>
    <w:p>
      <w:r>
        <w:t xml:space="preserve">5.</w:t>
        <w:tab/>
        <w:tab/>
        <w:tab/>
        <w:tab/>
        <w:t xml:space="preserve">Mikä on feminismin synonyymi. Puhut kolmannen aallon feminismistä, ja ihmiset käyttävät feminismiä tasa-arvoisen sijasta korostaakseen, että historiallisesti naiset ovat olleet enemmän sorrettuja, eivät aina, mutta enemmän sorrettuja kuin miehet.</w:t>
      </w:r>
    </w:p>
    <w:p>
      <w:r>
        <w:rPr>
          <w:b/>
          <w:u w:val="single"/>
        </w:rPr>
        <w:t xml:space="preserve">141586</w:t>
      </w:r>
    </w:p>
    <w:p>
      <w:r>
        <w:t xml:space="preserve">6.</w:t>
        <w:tab/>
        <w:tab/>
        <w:tab/>
        <w:tab/>
        <w:tab/>
        <w:t xml:space="preserve">&gt;Joka on feminismin synonyymi. https://www.etymonline.com/word/egalitarian</w:t>
        <w:t xml:space="preserve">https://www.merriam-webster.com/dictionary/egalitarianism</w:t>
        <w:t xml:space="preserve">Olen tasa-arvoinen. Termi koskee paljon muutakin kuin sukupuolikysymyksiä. Lakkaa yrittämästä anastaa meidän leimaamme. &gt; Puhut kolmannen aallon feminismistä, ja ihmiset käyttävät feminismiä egalitaristin sijasta korostaakseen, että historiallisesti naiset ovat olleet enemmän sorrettuja, eivät aina, mutta enemmän sorrettuja kuin miehet.  Tai ehkä siksi, että se on liike, joka on luotu naisia varten ja joka on aina asettanut etusijalle naisten hyödyn, jopa aloilla, joilla naiset ovat olleet paremmassa asemassa. Ellet sitten ole sitä mieltä, että miespuoliset raiskausten ja hyväksikäytön uhrit olivat etuoikeutettuja naisiin nähden ennen feminismin syntyä.</w:t>
      </w:r>
    </w:p>
    <w:p>
      <w:r>
        <w:rPr>
          <w:b/>
          <w:u w:val="single"/>
        </w:rPr>
        <w:t xml:space="preserve">141587</w:t>
      </w:r>
    </w:p>
    <w:p>
      <w:r>
        <w:t xml:space="preserve">7.</w:t>
        <w:tab/>
        <w:tab/>
        <w:tab/>
        <w:tab/>
        <w:tab/>
        <w:tab/>
        <w:t xml:space="preserve">Jeesus, olet tiheä. Olettaa, että pidän miespuolisia raiskauksen uhreja etuoikeutetumpina kuin naisia, koska väitän olevani feministi, on täysin jälkeenjäänyttä. Korostin jo vivahteikasta eroa ja sinä silti jankutat, että jos käytän sanaa feminismi, en voi mitenkään olla samaa mieltä siitä, että joillakin miehillä on ollut vaikeaa.</w:t>
      </w:r>
    </w:p>
    <w:p>
      <w:r>
        <w:rPr>
          <w:b/>
          <w:u w:val="single"/>
        </w:rPr>
        <w:t xml:space="preserve">141588</w:t>
      </w:r>
    </w:p>
    <w:p>
      <w:r>
        <w:t xml:space="preserve">8.</w:t>
        <w:tab/>
        <w:tab/>
        <w:tab/>
        <w:tab/>
        <w:tab/>
        <w:tab/>
        <w:tab/>
        <w:t xml:space="preserve">&gt;Jestas, oletpa sinä tyhmä.   Kerro. &gt; Olettaa, että pidän miespuolisia raiskauksen uhreja etuoikeutetumpina kuin naisia, koska väitän olevani feministi, on täysin jälkeenjäänyttä.  Enkä väittänytkään. Sanoin, että feminismi on aina yrittänyt hyödyttää naisia ennen miehiä silloinkin, kun miehet ovat olleet huonommassa asemassa. Kuten miesten raiskausten ja hyväksikäytön uhreja. Feminismi on ostanut paljon huomiota naisuhreille samalla kun se on jättänyt huomiotta ja toisinaan aktiivisesti vaientanut pyrkimykset auttaa miesuhreja, joita on jo ennen feminismin olemassaoloa kusetettu naisiin verrattuna.  Jos feminismillä olisi kyse tasa-arvosta, se käyttäisi enemmän kuin murto-osan ponnisteluistaan miesuhrien auttamiseen. Se ei tee niin. Se luokittelee raiskaukset ja hyväksikäytöt säännöllisesti miesten "naisiin kohdistamaksi väkivallaksi". Olen keskustellut paljon feministien kanssa, ja monet heistä sanovat vain, että miesten tehtävä on hankkia itselleen tukea.   Vaikka feminismi sanoo usein, että *kaikkien* pitäisi tukea naisuhreja, ja naisten turvakodit saavat jopa valtion tukea.  Joidenkin feministien mukaan miehiä ei oikeasti syrjitä järjestelmällisesti, kun he tekevät ilmoituksen, he ovat vain liian seksistisiä myöntääkseen joutuneensa uhriksi, kuten naiset. Ironia ei tunnu koskaan rekisteröityvän. &gt; Korostin jo vivahteikasta eroa, ja sinä edelleen jyräät, että jos käytän sanaa feminismi, en voi mitenkään olla samaa mieltä siitä, että jotkut miehet ovat joutuneet koville.  Ei, en ole. Jos ymmärsit minut noin pahasti väärin, minulla on vielä vähemmän luottamusta sinun tulkintaasi feminismistä. Varsinkin kun et vastannut ensimmäiseen huomiooni siitä, että feminismi ja egalitarismi ovat erilaisia.</w:t>
      </w:r>
    </w:p>
    <w:p>
      <w:r>
        <w:rPr>
          <w:b/>
          <w:u w:val="single"/>
        </w:rPr>
        <w:t xml:space="preserve">141589</w:t>
      </w:r>
    </w:p>
    <w:p>
      <w:r>
        <w:t xml:space="preserve">9.</w:t>
        <w:tab/>
        <w:tab/>
        <w:tab/>
        <w:t xml:space="preserve">Tarvitset vain hyvän mulkun muuttaaksesi mielesi. 😍</w:t>
      </w:r>
    </w:p>
    <w:p>
      <w:r>
        <w:rPr>
          <w:b/>
          <w:u w:val="single"/>
        </w:rPr>
        <w:t xml:space="preserve">141590</w:t>
      </w:r>
    </w:p>
    <w:p>
      <w:r>
        <w:t xml:space="preserve">10.</w:t>
        <w:tab/>
        <w:tab/>
        <w:tab/>
        <w:tab/>
        <w:t xml:space="preserve">Lol Toivottavasti vitsailet</w:t>
      </w:r>
    </w:p>
    <w:p>
      <w:r>
        <w:rPr>
          <w:b/>
          <w:u w:val="single"/>
        </w:rPr>
        <w:t xml:space="preserve">141591</w:t>
      </w:r>
    </w:p>
    <w:p>
      <w:r>
        <w:t xml:space="preserve">11.</w:t>
        <w:tab/>
        <w:tab/>
        <w:tab/>
        <w:tab/>
        <w:tab/>
        <w:t xml:space="preserve">Siellä minä siis olin, pallit syvällä Alexis Ohanianissa. Kaveri kääntyy ympäri, keskellä voimahyökkäystä, ja sanoo: "Painu vittuun, hintti."  Yhtäkkiä tämä 300-kiloinen, roided out kädellinen ryntää huoneeseen, suonikkaat käsiaseet tulessa, repii poskeni irti ja iskee kotiin lihakiväärin, joka olisi hävetä "blackediä". Yritän pyytää, että minut ohitettaisiin, mutta en usko, että kumpikaan kaveri kuuli minua veristen huutojen läpi.</w:t>
      </w:r>
    </w:p>
    <w:p>
      <w:r>
        <w:rPr>
          <w:b/>
          <w:u w:val="single"/>
        </w:rPr>
        <w:t xml:space="preserve">141592</w:t>
      </w:r>
    </w:p>
    <w:p>
      <w:r>
        <w:t xml:space="preserve">12.</w:t>
        <w:tab/>
        <w:tab/>
        <w:tab/>
        <w:tab/>
        <w:tab/>
        <w:tab/>
        <w:t xml:space="preserve">Oh, pidän sen</w:t>
      </w:r>
    </w:p>
    <w:p>
      <w:r>
        <w:rPr>
          <w:b/>
          <w:u w:val="single"/>
        </w:rPr>
        <w:t xml:space="preserve">141593</w:t>
      </w:r>
    </w:p>
    <w:p>
      <w:r>
        <w:t xml:space="preserve">13.</w:t>
        <w:tab/>
        <w:tab/>
        <w:tab/>
        <w:tab/>
        <w:tab/>
        <w:tab/>
        <w:tab/>
        <w:t xml:space="preserve">Sinä olisit, siirtokuntalainen!</w:t>
      </w:r>
    </w:p>
    <w:p>
      <w:r>
        <w:rPr>
          <w:b/>
          <w:u w:val="single"/>
        </w:rPr>
        <w:t xml:space="preserve">141594</w:t>
      </w:r>
    </w:p>
    <w:p>
      <w:r>
        <w:t xml:space="preserve">14.</w:t>
        <w:tab/>
        <w:tab/>
        <w:tab/>
        <w:t xml:space="preserve">Olen kristitty, koska luulen, että Jeesus sanoi kerran pari hienoa asiaa. Sana tarkoittaa vain Jeesusta. &amp;#x200B; Olen kuitenkin myös ateisti.</w:t>
      </w:r>
    </w:p>
    <w:p>
      <w:r>
        <w:rPr>
          <w:b/>
          <w:u w:val="single"/>
        </w:rPr>
        <w:t xml:space="preserve">141595</w:t>
      </w:r>
    </w:p>
    <w:p>
      <w:r>
        <w:t xml:space="preserve">15.</w:t>
        <w:tab/>
        <w:tab/>
        <w:tab/>
        <w:tab/>
        <w:t xml:space="preserve">Lol Lyön vetoa, että ajattelit, että tämä oli todella fiksu...</w:t>
      </w:r>
    </w:p>
    <w:p>
      <w:r>
        <w:rPr>
          <w:b/>
          <w:u w:val="single"/>
        </w:rPr>
        <w:t xml:space="preserve">141596</w:t>
      </w:r>
    </w:p>
    <w:p>
      <w:r>
        <w:t xml:space="preserve">16.</w:t>
        <w:tab/>
        <w:tab/>
        <w:tab/>
        <w:tab/>
        <w:tab/>
        <w:t xml:space="preserve">lol veikkaanpa, että luulit, että yksikään asia, jonka sanoit viestiketjussasi, ei ollut jälkeenjäänyt</w:t>
      </w:r>
    </w:p>
    <w:p>
      <w:r>
        <w:rPr>
          <w:b/>
          <w:u w:val="single"/>
        </w:rPr>
        <w:t xml:space="preserve">141597</w:t>
      </w:r>
    </w:p>
    <w:p>
      <w:r>
        <w:t xml:space="preserve">17.</w:t>
        <w:tab/>
        <w:tab/>
        <w:tab/>
        <w:tab/>
        <w:tab/>
        <w:tab/>
        <w:t xml:space="preserve">Se ei ollut. Tämä paikka on vain täynnä inceleitä ja TD-trolleja, -</w:t>
      </w:r>
    </w:p>
    <w:p>
      <w:r>
        <w:rPr>
          <w:b/>
          <w:u w:val="single"/>
        </w:rPr>
        <w:t xml:space="preserve">141598</w:t>
      </w:r>
    </w:p>
    <w:p>
      <w:r>
        <w:t xml:space="preserve">18.</w:t>
        <w:tab/>
        <w:tab/>
        <w:tab/>
        <w:tab/>
        <w:tab/>
        <w:tab/>
        <w:tab/>
        <w:t xml:space="preserve">en tiedä, mikä on "td", mutta en ole incel tai trolli. et vain tiedä,</w:t>
      </w:r>
    </w:p>
    <w:p>
      <w:r>
        <w:rPr>
          <w:b/>
          <w:u w:val="single"/>
        </w:rPr>
        <w:t xml:space="preserve">141599</w:t>
      </w:r>
    </w:p>
    <w:p>
      <w:r>
        <w:t xml:space="preserve">19.</w:t>
        <w:tab/>
        <w:tab/>
        <w:tab/>
        <w:tab/>
        <w:tab/>
        <w:tab/>
        <w:tab/>
        <w:tab/>
        <w:t xml:space="preserve">Lol</w:t>
      </w:r>
    </w:p>
    <w:p>
      <w:r>
        <w:rPr>
          <w:b/>
          <w:u w:val="single"/>
        </w:rPr>
        <w:t xml:space="preserve">141600</w:t>
      </w:r>
    </w:p>
    <w:p>
      <w:r>
        <w:t xml:space="preserve">1. Häiritsikö tämä monia alkuperäisamerikkalaisia? Näin yhden Twitterissä, ja hän sai paljon vastauksia, joissa sanottiin, että "olen alkuasukas, enkä loukkaantunut".</w:t>
      </w:r>
    </w:p>
    <w:p>
      <w:r>
        <w:rPr>
          <w:b/>
          <w:u w:val="single"/>
        </w:rPr>
        <w:t xml:space="preserve">141601</w:t>
      </w:r>
    </w:p>
    <w:p>
      <w:r>
        <w:t xml:space="preserve">2.</w:t>
        <w:tab/>
        <w:t xml:space="preserve">En voi kuvitella niin. On selvää, että intiaanit [käyttivät höyheniä] (https://texashillcountry.com/wp-content/uploads/Texas-Hill-Country-Native-Americans-included-the-Comanche-660x390.jpg), joten niiden poistaminen ei merkitse oikeastaan paljon.</w:t>
      </w:r>
    </w:p>
    <w:p>
      <w:r>
        <w:rPr>
          <w:b/>
          <w:u w:val="single"/>
        </w:rPr>
        <w:t xml:space="preserve">141602</w:t>
      </w:r>
    </w:p>
    <w:p>
      <w:r>
        <w:t xml:space="preserve">3.</w:t>
        <w:tab/>
        <w:tab/>
        <w:t xml:space="preserve">Se on hahmon valkopesua.</w:t>
      </w:r>
    </w:p>
    <w:p>
      <w:r>
        <w:rPr>
          <w:b/>
          <w:u w:val="single"/>
        </w:rPr>
        <w:t xml:space="preserve">141603</w:t>
      </w:r>
    </w:p>
    <w:p>
      <w:r>
        <w:t xml:space="preserve">4.</w:t>
        <w:tab/>
        <w:tab/>
        <w:tab/>
        <w:t xml:space="preserve">Lopulta Amerikan alkuperäiskansojen kulttuurit poistetaan kokonaan mediasta ja se on niiden ruikuttajien vika jotka halusivat tätä.</w:t>
      </w:r>
    </w:p>
    <w:p>
      <w:r>
        <w:rPr>
          <w:b/>
          <w:u w:val="single"/>
        </w:rPr>
        <w:t xml:space="preserve">141604</w:t>
      </w:r>
    </w:p>
    <w:p>
      <w:r>
        <w:t xml:space="preserve">5.</w:t>
        <w:tab/>
        <w:tab/>
        <w:tab/>
        <w:tab/>
        <w:t xml:space="preserve">"Meidän on aktiivisesti poistettava kaikki jäljet alkuperäisamerikkalaisesta kulttuurista, tai muuten he saattavat loukkaantua... oletan."</w:t>
      </w:r>
    </w:p>
    <w:p>
      <w:r>
        <w:rPr>
          <w:b/>
          <w:u w:val="single"/>
        </w:rPr>
        <w:t xml:space="preserve">141605</w:t>
      </w:r>
    </w:p>
    <w:p>
      <w:r>
        <w:t xml:space="preserve">6.</w:t>
        <w:tab/>
        <w:tab/>
        <w:tab/>
        <w:tab/>
        <w:tab/>
        <w:t xml:space="preserve">Vanha lukioni tekee näin. Poistetaan kaikki symboliikka, joka kunnioitti alkuperäiskansoja yli 50 vuoden ajan. Se ei koskaan loukannut ketään.  Minusta on loukkaavaa, että kaikki ja kaikki poistetaan... koska nyt ihmisten on paljon helpompi unohtaa ne. Muutama oppitunti lukiossa, sitten ei enää koskaan ajatella, pois silmistä, pois mielestä.</w:t>
      </w:r>
    </w:p>
    <w:p>
      <w:r>
        <w:rPr>
          <w:b/>
          <w:u w:val="single"/>
        </w:rPr>
        <w:t xml:space="preserve">141606</w:t>
      </w:r>
    </w:p>
    <w:p>
      <w:r>
        <w:t xml:space="preserve">7.</w:t>
        <w:tab/>
        <w:tab/>
        <w:tab/>
        <w:tab/>
        <w:tab/>
        <w:tab/>
        <w:t xml:space="preserve">Niin käy myös sanalle "neekeri". SJW:t vaativat, että se poistetaan, että sitä sisältäviä kirjoja ei saa opettaa, ja yrittävät rinnastaa kaiken sanan käytön rasismiin.   Näin vain poistetaan asiayhteys siitä, miksi sana on niin epäinhimillistävä, ja se saa särmikkäät teinit, jotka tekevät tarkoituksella sellaista paskaa kuin hakaristien piirtäminen tai FAG-kirjoitukset vessassa, sanomaan sitä saadakseen reaktioita ihmisiltä. Haluaisin mieluummin, että "neekeri" olisi Huckleberry Finnissä ja käyttäisin hetken opettamaan heille, miksi se on niin paha ja miksi mustaa ihmistä ei saa koskaan kutsua sillä nimellä, sen sijaan, että meidän on jätettävä sana väliin/ei koskaan edes luettava kirjaa, koska jotkut valkoiset SJW:t saattaisivat loukkaantua jonkun vähemmistön vuoksi.</w:t>
      </w:r>
    </w:p>
    <w:p>
      <w:r>
        <w:rPr>
          <w:b/>
          <w:u w:val="single"/>
        </w:rPr>
        <w:t xml:space="preserve">141607</w:t>
      </w:r>
    </w:p>
    <w:p>
      <w:r>
        <w:t xml:space="preserve">8.</w:t>
        <w:tab/>
        <w:t xml:space="preserve">Ei, vaan valkoiset ihmiset loukkaantuvat jonkun toisen puolesta. Sama pätee urheilujoukkueisiin.  Kun *The Washington Post* - joka yritti vuosien ajan pakottaa NFL:n Redskins-joukkueen vaihtamaan joukkueen nimeä - teetti tutkimuksen, sen oli myönnettävä ([lehden henkilökunnan suureksi hämmennykseksi](https://www.washingtonpost.com/opinions/im-dropping-my-protest-of-washingtons-football-team-name/2016/05/19/b09e8e7e-1cfe-11e6-8c7b-6931e66333e7_story.html)), että [90 prosenttia haastatelluista intiaaneista ei välittänyt nimestä](https://www.washingtonpost.com/local/new-poll-finds-9-in-10-native-americans-arent-offended-by-redskins-name/2016/05/18/3ea11cfa-161a-11e6-924d-838753295f9a_story.html). (Lainaus: "Yleisö näyttää vastustavan nimeä voimakkaammin kuin intiaanit"). Tämä on yhdenmukaista aiempien aihetta koskevien tutkimusten kanssa, joissa **jatkuvasti** todetaan, että [valtaosaa intiaaneista ei haittaa, että urheilujoukkueiden nimi on "intiaani"](http://www.dartreview.com/re-mascot-mishmosh/) ja [henkilökohtaisesti pitävät tällaisia symboleja esittävien tavaroiden käyttämisestä](https://www.nationalreview.com/2014/03/chief-wahoos-long-game-nicholas-frankovich/).</w:t>
      </w:r>
    </w:p>
    <w:p>
      <w:r>
        <w:rPr>
          <w:b/>
          <w:u w:val="single"/>
        </w:rPr>
        <w:t xml:space="preserve">141608</w:t>
      </w:r>
    </w:p>
    <w:p>
      <w:r>
        <w:t xml:space="preserve">9.</w:t>
        <w:tab/>
        <w:tab/>
        <w:t xml:space="preserve">Siitä tulikin mieleeni. Näin jonkun pro-GamerGate -leiriin kuuluvan henkilön twiittaavan uudelleen intiaaniaktivistille, joka julkaisi sarjakuvan, jossa haukuttiin setä-tomiksi ne intiaani-amerikkalaiset, jotka eivät loukkaannu urheilujoukkueiden nimistä tai logoista.  Itse asiassa sarjakuva oli *ruma* kuin pelkkä leimaaminen setä Tomin alkuperäisamerikkalaiseksi vastineeksi, koska siinä verrattiin heitä "kotineekereihin" ja "kenttäneekereihin". Molemmista oli jopa alkuperäisamerikkalaisia karikatyyrejä, jotka puhuivat "orjankielellä". Minä kauhistuin. Kovasti.</w:t>
      </w:r>
    </w:p>
    <w:p>
      <w:r>
        <w:rPr>
          <w:b/>
          <w:u w:val="single"/>
        </w:rPr>
        <w:t xml:space="preserve">141609</w:t>
      </w:r>
    </w:p>
    <w:p>
      <w:r>
        <w:t xml:space="preserve">10.</w:t>
        <w:tab/>
        <w:t xml:space="preserve">Huvittavaa on se, että hän sitten vastasi ja sanoi, että niitä, jotka eivät loukkaantuneet, ei lasketa, että ei voi väittää, että yksi henkilö puhuu koko ryhmän puolesta, kuten he tekivät, ja muuten, muutama ihminen loukkaantui, mikä tarkoitti, että he puhuivat koko ryhmän puolesta. &amp;#x200B; Mutta ei, tämä ei ole mikään suuri yllätys - he olivat jo poistaneet sulan muista Game and Watchin uusintaversioista.</w:t>
      </w:r>
    </w:p>
    <w:p>
      <w:r>
        <w:rPr>
          <w:b/>
          <w:u w:val="single"/>
        </w:rPr>
        <w:t xml:space="preserve">141610</w:t>
      </w:r>
    </w:p>
    <w:p>
      <w:r>
        <w:t xml:space="preserve">11.</w:t>
        <w:tab/>
        <w:tab/>
        <w:t xml:space="preserve">Hän on vitun idiootti.  Ne, jotka eivät loukkaannu, lasketaan.  Olen homo, enkä loukkaannu sanasta "homo".  Enemmän minua loukkaa se, että tuollainen ämmä yrittää pyyhkiä ääneni/mielipiteeni pois.</w:t>
      </w:r>
    </w:p>
    <w:p>
      <w:r>
        <w:rPr>
          <w:b/>
          <w:u w:val="single"/>
        </w:rPr>
        <w:t xml:space="preserve">141611</w:t>
      </w:r>
    </w:p>
    <w:p>
      <w:r>
        <w:t xml:space="preserve">12.</w:t>
        <w:tab/>
        <w:t xml:space="preserve">Kaikkien etnisten ryhmien millenniaalit ovat kaikki häiriintyneitä kaikesta.  Aiemmin meksikolaiset rakastivat meksikolaisstereotypioita sarjakuvissa ja rakastivat myös jakaa kulttuurinsa perinteitä.  Heidän lapsensa ja lapsenlapsensa ovat kusipäitä.  "Alkuperäisamerikkalaisilla" on outo avoimen ja suljetun kulttuurin juttu, joka on aina tuntunut minusta tekopyhältä, joten tietyistä heimoista löytyy paljon vanhempia alkuperäisamerikkalaisia, joilla on tikut perseessä.</w:t>
      </w:r>
    </w:p>
    <w:p>
      <w:r>
        <w:rPr>
          <w:b/>
          <w:u w:val="single"/>
        </w:rPr>
        <w:t xml:space="preserve">141612</w:t>
      </w:r>
    </w:p>
    <w:p>
      <w:r>
        <w:t xml:space="preserve">13.</w:t>
        <w:tab/>
        <w:t xml:space="preserve">Olen syntyperäinen ja menin rant tässä ketjussa /r/smashbros (en aio mennä yksityiskohtiin, koska olin vain toistaa itseäni pitkään, mutta voit tarkistaa mielipiteeni, jos se kiinnostaa sinua) Olen henkilökohtaisesti sitä mieltä, että sen jälkeenjäänyt. On olemassa todellisia ongelmia, joita alkuasukkaat kohtaavat nykyään, ja ihmiset yrittävät saada vitun sulan pois. Esi-isäni eivät polttaneet puisia linnoituksia tämän takia...</w:t>
      </w:r>
    </w:p>
    <w:p>
      <w:r>
        <w:rPr>
          <w:b/>
          <w:u w:val="single"/>
        </w:rPr>
        <w:t xml:space="preserve">141613</w:t>
      </w:r>
    </w:p>
    <w:p>
      <w:r>
        <w:t xml:space="preserve">1. Hän ei ole väärässä, vaan se johtui seksismistä.  Tuotantoon osallistuneiden ja heidän puolustajiensa osoittama räikeä seksismi oli puolustuskelvotonta ja epäilemättä loi enemmän elokuvan vihollisia kuin faneja.</w:t>
      </w:r>
    </w:p>
    <w:p>
      <w:r>
        <w:rPr>
          <w:b/>
          <w:u w:val="single"/>
        </w:rPr>
        <w:t xml:space="preserve">141614</w:t>
      </w:r>
    </w:p>
    <w:p>
      <w:r>
        <w:t xml:space="preserve">2.</w:t>
        <w:tab/>
        <w:t xml:space="preserve">Minulla on vahva epäilys, että 99 prosenttia elokuvan "komediasta" on kauheaa improvisaatiota, koska Paul Feig pelkäsi antaa naisnäyttelijöille ohjausta, koska hän ei halunnut vaikuttaa seksistiseltä. Hän vain osoitti heitä kameralla ja antoi heidän räpiköidä, koska se, että hän oikeasti kertoisi heille, mitä heidän pitäisi tehdä, olisi ollut mansplainingia. Mikä on aika seksististä, jos sitä ajattelee. He ovat ammattinäyttelijöitä ja sinä olet heidän ohjaajansa. Ohjaa heitä.   Joko niin tai sitten hän on vain paska ohjaaja. Tosin hän ohjasi joitakin The Office -jaksoja, joista pidin, mutta se voi johtua vain vahvasta käsikirjoittajakunnasta ja vankasta näyttelijäkaartista.</w:t>
      </w:r>
    </w:p>
    <w:p>
      <w:r>
        <w:rPr>
          <w:b/>
          <w:u w:val="single"/>
        </w:rPr>
        <w:t xml:space="preserve">141615</w:t>
      </w:r>
    </w:p>
    <w:p>
      <w:r>
        <w:t xml:space="preserve">3.</w:t>
        <w:tab/>
        <w:tab/>
        <w:t xml:space="preserve">Näin Ghostbustersin uudelleenkäynnistyksen arvostelun, jossa analysoitiin yksityiskohtaisesti sitä ympäröiviä kiistoja ja annettiin tietoja sen luomisesta. Arvostelijan mukaan (jota tukevat otteet näyttelijöiden haastatteluista tai [tämä](http://www.vulture.com/2013/10/paul-feig-how-to-edit-improv-heavy-comedy.html) artikkeli) Paul Feigillä on todella outo fetissi improvisaatioihin. Hän sisällyttää niitä tietoisesti jokaiseen ohjaamaansa elokuvaan. Ongelma on siinä, että pitää olla ihmisiä, jotka ovat mahtavia improvisaatiossa, ja olla varovainen sen suhteen.  En sano, että improvisaatio on huono asia - se on huono asia silloin, kun sitä tehdään liikaa ja kun ihmiset eivät oikeastaan osaa tehdä sitä hyvin, mutta jotkut [parhaista kohtauksista](http://www.emlii.com/748c8dd3/20-Legendary-Movie-Scenes-That-Were-Improvised-Out-of-Surprise) elokuvissa, kuten me ne tunnemme, ovat kuitenkin syntyneet improvisaatioiden ansiosta.  Luulen, että Feigillä on vain sananlaskun vasara kädessään ja hän näkee kaikkialla vain nauloja.</w:t>
      </w:r>
    </w:p>
    <w:p>
      <w:r>
        <w:rPr>
          <w:b/>
          <w:u w:val="single"/>
        </w:rPr>
        <w:t xml:space="preserve">141616</w:t>
      </w:r>
    </w:p>
    <w:p>
      <w:r>
        <w:t xml:space="preserve">4.</w:t>
        <w:tab/>
        <w:tab/>
        <w:tab/>
        <w:t xml:space="preserve">Hyvä esimerkki on Ricky Gervais tai Steve Carell. He tekevät harvoin samaa repliikkiä kahdesti, mutta se on aina samassa tahdissa sen kanssa, mitä tapahtuu.</w:t>
      </w:r>
    </w:p>
    <w:p>
      <w:r>
        <w:rPr>
          <w:b/>
          <w:u w:val="single"/>
        </w:rPr>
        <w:t xml:space="preserve">141617</w:t>
      </w:r>
    </w:p>
    <w:p>
      <w:r>
        <w:t xml:space="preserve">5.</w:t>
        <w:tab/>
        <w:tab/>
        <w:tab/>
        <w:tab/>
        <w:t xml:space="preserve">Hyvä improvisaatio lähtee liikkeelle yleisestä ajatuksesta siitä, mitä pitäisi tapahtua, ja lähtee siitä eteenpäin. Feigbustersin improvisaatio oli epäjohdonmukaista rönsyilyä ilman mitään merkitystä.</w:t>
      </w:r>
    </w:p>
    <w:p>
      <w:r>
        <w:rPr>
          <w:b/>
          <w:u w:val="single"/>
        </w:rPr>
        <w:t xml:space="preserve">141618</w:t>
      </w:r>
    </w:p>
    <w:p>
      <w:r>
        <w:t xml:space="preserve">6.</w:t>
        <w:tab/>
        <w:tab/>
        <w:tab/>
        <w:tab/>
        <w:tab/>
        <w:t xml:space="preserve">Totta helvetissä. On valtava ero siinä, että Steve Carell keksii odottamattoman bängerin pyytämättä tai että Mcarthy joutuu improvisoimaan.</w:t>
      </w:r>
    </w:p>
    <w:p>
      <w:r>
        <w:rPr>
          <w:b/>
          <w:u w:val="single"/>
        </w:rPr>
        <w:t xml:space="preserve">141619</w:t>
      </w:r>
    </w:p>
    <w:p>
      <w:r>
        <w:t xml:space="preserve">7.</w:t>
        <w:tab/>
        <w:tab/>
        <w:tab/>
        <w:tab/>
        <w:t xml:space="preserve">Hauskaa on se, että The Officessa ei näyttelijöiden mukaan ollut paljon improvisaatiota. Lukuun ottamatta Michaelin ja Oscarin välistä suudelmaa, jonka reaktiot olivat 100% aitoja...</w:t>
      </w:r>
    </w:p>
    <w:p>
      <w:r>
        <w:rPr>
          <w:b/>
          <w:u w:val="single"/>
        </w:rPr>
        <w:t xml:space="preserve">141620</w:t>
      </w:r>
    </w:p>
    <w:p>
      <w:r>
        <w:t xml:space="preserve">8.</w:t>
        <w:tab/>
        <w:tab/>
        <w:tab/>
        <w:t xml:space="preserve">Improvisaatio voi toimia, kun elokuvassa on ihmisiä, jotka ovat aidosti hauskoja, eivätkä vain "komedianäyttelijöitä". Best in Show - yksi kaikkien aikojen suosikkielokuvistani, ei pelkästään komedioista - on lähes puhdasta improvisaatiota kaikkien näyttelijöiden toimesta. Christopher Guest ja Eugene Levy kirjoittivat nopean hahmotelman ja antoivat jokaiselle näyttelijälle oman hahmonsa, ja näyttelijöiden tehtävänä oli lähinnä keksiä, miten hahmo toimii, ja jatkaa siitä eteenpäin. Se, mitä he saivat aikaan, oli uskomatonta. Mutta se elokuva on täynnä hulvattomia ihmisiä, Ghostbusters ei ollut. Kukaan neljästä pääosanäyttelijästä ei ole synnynnäisesti hauska. Toki he osaavat lukea hauskoja dialogeja ja ylinäyttelemällä saada sen toimimaan SNL-yleisölle, mutta siinä kaikki. He *näyttelevät* hauskoja, he eivät ole oikeasti hauskoja. Siinä on ero.   Pointtina on, että improvisaatio voi ehdottomasti kantaa elokuvan, kun se tehdään oikeiden ihmisten kanssa, sekä kameran edessä että takana. Ghostbusters Femme Editionissa ei vain ollut sitä voimaa.</w:t>
      </w:r>
    </w:p>
    <w:p>
      <w:r>
        <w:rPr>
          <w:b/>
          <w:u w:val="single"/>
        </w:rPr>
        <w:t xml:space="preserve">141621</w:t>
      </w:r>
    </w:p>
    <w:p>
      <w:r>
        <w:t xml:space="preserve">9.</w:t>
        <w:tab/>
        <w:tab/>
        <w:tab/>
        <w:tab/>
        <w:t xml:space="preserve">Olen samaa mieltä kanssasi McCarthysta ja Jonesista. He vaikuttivat ylivoimaisesti heikoimmilta elokuvassa.  Vaihda heidät oikeisiin improihmisiin, kuten Amy Poehleriin, Niecy Nashiin tai vaikka Tina Fayhin.</w:t>
      </w:r>
    </w:p>
    <w:p>
      <w:r>
        <w:rPr>
          <w:b/>
          <w:u w:val="single"/>
        </w:rPr>
        <w:t xml:space="preserve">141622</w:t>
      </w:r>
    </w:p>
    <w:p>
      <w:r>
        <w:t xml:space="preserve">10.</w:t>
        <w:tab/>
        <w:tab/>
        <w:tab/>
        <w:tab/>
        <w:t xml:space="preserve">En olisi ikinä uskonut, että Best in Show oli lähes pelkkää improvisaatiota. Toisaalta elokuvassa on hienovaraisuutta, ja monet kohdat, kuten Spinal Tapissa, ovat vain nopeita pieniä dialogipätkiä.</w:t>
      </w:r>
    </w:p>
    <w:p>
      <w:r>
        <w:rPr>
          <w:b/>
          <w:u w:val="single"/>
        </w:rPr>
        <w:t xml:space="preserve">141623</w:t>
      </w:r>
    </w:p>
    <w:p>
      <w:r>
        <w:t xml:space="preserve">11.</w:t>
        <w:tab/>
        <w:tab/>
        <w:tab/>
        <w:t xml:space="preserve">Ihmettelen, tukeutuiko hän siihen liikaa tässä, sillä mielestäni vain Kate McKinnonilla on kyky ja ajoitus loistaa improvisaatiossa.</w:t>
      </w:r>
    </w:p>
    <w:p>
      <w:r>
        <w:rPr>
          <w:b/>
          <w:u w:val="single"/>
        </w:rPr>
        <w:t xml:space="preserve">141624</w:t>
      </w:r>
    </w:p>
    <w:p>
      <w:r>
        <w:t xml:space="preserve">12.</w:t>
        <w:tab/>
        <w:tab/>
        <w:tab/>
        <w:t xml:space="preserve">En usko, että näin on ehdottomasti. Ei vaadita hyviä improvisointitaitoja, vaikka niistä voi olla apua. Tarvitaan lahjakas näyttelijä, joka todella ymmärtää hahmonsa, tarinan, kohtauksen ja genren.  Vaikka kyseessä ei ole komedia, voin antaa esimerkin Margot Robbiesta ja Leo DiCapriosta Wall Streetin sudessa. Eräässä kohtauksessa hän menettää malttinsa miehelle ja läimäyttää häntä. Läpsäisy improvisoitiin, ja kun Robbie pyysi jälkikäteen vuolaasti anteeksi, DiCaprio vakuutti hänen tehneen loistavaa työtä ja tehneen sen, mikä tuntui oikealta hahmolle.  Toinen esimerkki, myös DiCaprio ja myös draamaa, Django Unchained -elokuvan eräässä kohtauksessa hän todella viiltää kätensä lasinsirpaleeseen ja jatkaa hahmossaan ja käärii kätensä. Se pääsi lopulliseen editointiin.  Tiedän, että komedia eroaa draamasta, enkä väitä, että ne ovat sama asia. Mutta on eroa improvisaation välillä, kuten he tekivät GB2016:ssa Paul Fiegin kanssa, ja improvisaation välillä \*hahmossa\* ja kontekstissa. Ei voi tehdä hyvää elokuvaa niin kuin hän teki, kun antaa kameran pyöriä ja näyttelijöiden tehdä mitä tahansa. Tarvitaan käsikirjoitus ja annetaan näyttelijöiden tehdä se omalla tavallaan, ehkä muutama otto, jotta he voivat kokeilla eri asioita ohjaajan ohjaamana tarpeen mukaan.  Ongelmia tulee silloin, kun ohjaajalla ei ole tarpeeksi selkeää näkemystä lopputuotteesta. Myös Hobitti-trilogia kärsi tunnetusti samanlaisista syistä.</w:t>
      </w:r>
    </w:p>
    <w:p>
      <w:r>
        <w:rPr>
          <w:b/>
          <w:u w:val="single"/>
        </w:rPr>
        <w:t xml:space="preserve">141625</w:t>
      </w:r>
    </w:p>
    <w:p>
      <w:r>
        <w:t xml:space="preserve">13.</w:t>
        <w:tab/>
        <w:tab/>
        <w:tab/>
        <w:tab/>
        <w:t xml:space="preserve">Ymmärrän, mitä tarkoitat. Kyllä, olen täysin samaa mieltä.</w:t>
      </w:r>
    </w:p>
    <w:p>
      <w:r>
        <w:rPr>
          <w:b/>
          <w:u w:val="single"/>
        </w:rPr>
        <w:t xml:space="preserve">141626</w:t>
      </w:r>
    </w:p>
    <w:p>
      <w:r>
        <w:t xml:space="preserve">14.</w:t>
        <w:tab/>
        <w:tab/>
        <w:t xml:space="preserve">Feig oli aika hyvä Heavyweightsissa.  Hän oli hauska hahmo siinä. En vieläkään voi uskoa, että se on sama henkilö, joka näytteli siinä.</w:t>
      </w:r>
    </w:p>
    <w:p>
      <w:r>
        <w:rPr>
          <w:b/>
          <w:u w:val="single"/>
        </w:rPr>
        <w:t xml:space="preserve">141627</w:t>
      </w:r>
    </w:p>
    <w:p>
      <w:r>
        <w:t xml:space="preserve">15.</w:t>
        <w:tab/>
        <w:tab/>
        <w:tab/>
        <w:t xml:space="preserve">Siitä on pitkä, pitkä aika</w:t>
      </w:r>
    </w:p>
    <w:p>
      <w:r>
        <w:rPr>
          <w:b/>
          <w:u w:val="single"/>
        </w:rPr>
        <w:t xml:space="preserve">141628</w:t>
      </w:r>
    </w:p>
    <w:p>
      <w:r>
        <w:t xml:space="preserve">16.</w:t>
        <w:tab/>
        <w:tab/>
        <w:t xml:space="preserve">&gt; Paul Feig pelkäsi oikeasti antaa naisnäyttelijöille ohjausta, koska hän ei halunnut vaikuttaa seksistiseltä.  Minusta tämä on erittäin epätodennäköistä. Feig on ohjannut naisia paljon ennenkin. Hän on ohjannut joitakin tässä elokuvassa esiintyviä naisia ennenkin, loistavin tuloksin (Morsiusneidot).  Ongelma on se, ettei hän eikä studion pukumiehet *ymmärrä* Ghostbustersia ja sitä, miksi sitä alunperin pidettiin niin hyvänä. He luulivat voivansa vain ottaa omat herkkyytensä, lätkäistä Slimerin siihen ja lopettaa. Se ei selvästikään toiminut.</w:t>
      </w:r>
    </w:p>
    <w:p>
      <w:r>
        <w:rPr>
          <w:b/>
          <w:u w:val="single"/>
        </w:rPr>
        <w:t xml:space="preserve">141629</w:t>
      </w:r>
    </w:p>
    <w:p>
      <w:r>
        <w:t xml:space="preserve">17.</w:t>
        <w:tab/>
        <w:tab/>
        <w:tab/>
        <w:t xml:space="preserve">Todellinen ongelma on siinä, että he eivät yksinkertaisesti kunnioittaneet sitä. He olisivat voineet kunnioittaa sarjaa antamalla vanhoille hahmoille kunnon jäähyväiset. Mutta ei. He halusivat varastaa nimen ja teeskennellä, ettei ensimmäistä sarjaa ollutkaan.</w:t>
      </w:r>
    </w:p>
    <w:p>
      <w:r>
        <w:rPr>
          <w:b/>
          <w:u w:val="single"/>
        </w:rPr>
        <w:t xml:space="preserve">141630</w:t>
      </w:r>
    </w:p>
    <w:p>
      <w:r>
        <w:t xml:space="preserve">1. Tämä naisparka. Hän oli hoitaja, joka hoiti isääni, kun hän kuoli saattohoidossa, jossa hän työskenteli.    Toivon todella, että tämä kauhea henkilö, joka tappoi hänet holtittomasti vieras vankilassa loppuelämänsä.</w:t>
      </w:r>
    </w:p>
    <w:p>
      <w:r>
        <w:rPr>
          <w:b/>
          <w:u w:val="single"/>
        </w:rPr>
        <w:t xml:space="preserve">141631</w:t>
      </w:r>
    </w:p>
    <w:p>
      <w:r>
        <w:t xml:space="preserve">1. Hieno. Kutsutaan teitä kaikkia sitten taas neekereiksi.</w:t>
      </w:r>
    </w:p>
    <w:p>
      <w:r>
        <w:rPr>
          <w:b/>
          <w:u w:val="single"/>
        </w:rPr>
        <w:t xml:space="preserve">141632</w:t>
      </w:r>
    </w:p>
    <w:p>
      <w:r>
        <w:t xml:space="preserve">1. Mitä teet, jos belgialainen heittää kranaatin sinua kohti?  Vedä tappi ulos ja heitä se takaisin -sincerely, the Netherlands 🇳🇱 -edit- Kuuntelen Studio Brusselia lähes jatkuvasti, ja olen kuullut tuon vitsin tulevan usein, paitsi että silloin sen heittävät hollantilaiset.</w:t>
      </w:r>
    </w:p>
    <w:p>
      <w:r>
        <w:rPr>
          <w:b/>
          <w:u w:val="single"/>
        </w:rPr>
        <w:t xml:space="preserve">141633</w:t>
      </w:r>
    </w:p>
    <w:p>
      <w:r>
        <w:t xml:space="preserve">2.</w:t>
        <w:tab/>
        <w:t xml:space="preserve">Belgialainen täällä.  Miten saat belgialaisen sukellusveneen uppoamaan?  Koputa oveen.</w:t>
      </w:r>
    </w:p>
    <w:p>
      <w:r>
        <w:rPr>
          <w:b/>
          <w:u w:val="single"/>
        </w:rPr>
        <w:t xml:space="preserve">141634</w:t>
      </w:r>
    </w:p>
    <w:p>
      <w:r>
        <w:t xml:space="preserve">3.</w:t>
        <w:tab/>
        <w:tab/>
        <w:t xml:space="preserve">Ha! Belgialaiset eivät todellakaan antaneet Saksan kulkea maansa läpi ensimmäisen maailmansodan alussa.</w:t>
      </w:r>
    </w:p>
    <w:p>
      <w:r>
        <w:rPr>
          <w:b/>
          <w:u w:val="single"/>
        </w:rPr>
        <w:t xml:space="preserve">141635</w:t>
      </w:r>
    </w:p>
    <w:p>
      <w:r>
        <w:t xml:space="preserve">4.</w:t>
        <w:tab/>
        <w:tab/>
        <w:tab/>
        <w:t xml:space="preserve">ei tarkoita, ettemme olisi nyt jälkeenjääneitä.</w:t>
      </w:r>
    </w:p>
    <w:p>
      <w:r>
        <w:rPr>
          <w:b/>
          <w:u w:val="single"/>
        </w:rPr>
        <w:t xml:space="preserve">141636</w:t>
      </w:r>
    </w:p>
    <w:p>
      <w:r>
        <w:t xml:space="preserve">5.</w:t>
        <w:tab/>
        <w:tab/>
        <w:tab/>
        <w:tab/>
        <w:t xml:space="preserve">Ehkä, mutta ainakin teette maailman parasta olutta, ja se merkitsee jotain.</w:t>
      </w:r>
    </w:p>
    <w:p>
      <w:r>
        <w:rPr>
          <w:b/>
          <w:u w:val="single"/>
        </w:rPr>
        <w:t xml:space="preserve">141637</w:t>
      </w:r>
    </w:p>
    <w:p>
      <w:r>
        <w:t xml:space="preserve">1. Mielestäni tämä ei ole reilua. Amerikassa on myös Mitchellin Etelä-Dakotan maissipalatsi.   Jep, nuo ovat ainoat kolme asiaa Amerikassa: rasismi, punaniskat ja Mitchellin maissipalatsi.</w:t>
      </w:r>
    </w:p>
    <w:p>
      <w:r>
        <w:rPr>
          <w:b/>
          <w:u w:val="single"/>
        </w:rPr>
        <w:t xml:space="preserve">141638</w:t>
      </w:r>
    </w:p>
    <w:p>
      <w:r>
        <w:t xml:space="preserve">2.</w:t>
        <w:tab/>
        <w:t xml:space="preserve">Kerro lisää tästä maissipalatsista.</w:t>
      </w:r>
    </w:p>
    <w:p>
      <w:r>
        <w:rPr>
          <w:b/>
          <w:u w:val="single"/>
        </w:rPr>
        <w:t xml:space="preserve">141639</w:t>
      </w:r>
    </w:p>
    <w:p>
      <w:r>
        <w:t xml:space="preserve">3.</w:t>
        <w:tab/>
        <w:tab/>
        <w:t xml:space="preserve">Sen teatteri, joka on joka vuosi peitetty maissilla, taiteilijat järjestävät maissia joka puolelle tehdäkseen kuvioita ja seinämaalauksia. aika siistiä.</w:t>
      </w:r>
    </w:p>
    <w:p>
      <w:r>
        <w:rPr>
          <w:b/>
          <w:u w:val="single"/>
        </w:rPr>
        <w:t xml:space="preserve">141640</w:t>
      </w:r>
    </w:p>
    <w:p>
      <w:r>
        <w:t xml:space="preserve">1. Et koskaan täysin ymmärrä tätä ennen kuin jätät tyttöystäväsi, koska hän on ollut sinulle mulkku. Olen tehnyt sen kahdesti 2 lt-suhteessa: toinen oli manipuloiva alkoholisti ämmä, toinen valehteli avioliitostaan ja käytti minua hyväkseen.</w:t>
      </w:r>
    </w:p>
    <w:p>
      <w:r>
        <w:rPr>
          <w:b/>
          <w:u w:val="single"/>
        </w:rPr>
        <w:t xml:space="preserve">141641</w:t>
      </w:r>
    </w:p>
    <w:p>
      <w:r>
        <w:t xml:space="preserve">1. Minulla on tunne, että tämä alaryhmä bannataan aivan kuten /r/fatpeoplehate teki.  Se ei riko mitään ehtoehtoja, mutta redditin modit ovat jälkeenjääneitä valkoisia ritareita ja bannaa kaiken, mikä saa heidät suuttumaan.</w:t>
      </w:r>
    </w:p>
    <w:p>
      <w:r>
        <w:rPr>
          <w:b/>
          <w:u w:val="single"/>
        </w:rPr>
        <w:t xml:space="preserve">141642</w:t>
      </w:r>
    </w:p>
    <w:p>
      <w:r>
        <w:t xml:space="preserve">2.</w:t>
        <w:tab/>
        <w:t xml:space="preserve">Jos näin käy, se taitaa mennä voat!  Pidän jo nyt Voatista paljon enemmän kuin redditistä yksinkertaisesti siksi, että sinne menee mitä tahansa, mutta siellä on vain murto-osa aktiivisuudesta.</w:t>
      </w:r>
    </w:p>
    <w:p>
      <w:r>
        <w:rPr>
          <w:b/>
          <w:u w:val="single"/>
        </w:rPr>
        <w:t xml:space="preserve">141643</w:t>
      </w:r>
    </w:p>
    <w:p>
      <w:r>
        <w:t xml:space="preserve">3.</w:t>
        <w:tab/>
        <w:tab/>
        <w:t xml:space="preserve">Vain siksi, että sen äänestysjärjestelmä on rikki.</w:t>
      </w:r>
    </w:p>
    <w:p>
      <w:r>
        <w:rPr>
          <w:b/>
          <w:u w:val="single"/>
        </w:rPr>
        <w:t xml:space="preserve">141644</w:t>
      </w:r>
    </w:p>
    <w:p>
      <w:r>
        <w:t xml:space="preserve">4.</w:t>
        <w:tab/>
        <w:t xml:space="preserve">Jos se ei sovi heidän kertomukseensa, se on "reilua peliä".   He eivät ole kiinnostuneita todellisuudesta tai tasa-arvosta. He haluavat vain, että kaikki vain nöyristelevät ja tekevät niin kuin he sanovat. Kuin pienet valittavat kusipäät.   Rakastan Redditiä kokonaisuutena, mutta jotkut noista "reiluuden" ja "sosiaalisen vastuun" säännöistä ovat *enemmänkin* yksipuolisia, aivan kuten olet aivan oikein huomauttanut.   Yhdenvertaisuus tarkoittaa kohdella tasavertaisesti, ei ylivertaisesti. Jos joku toinen lyö minua, aion puolustautua. Sama koskee ketä tahansa, joka yrittää vahingoittaa minua tai perhettäni. En välitä mitä sukupuolta joku on tai miksi hän "identifioi" itsensä... 1=1, ei 1=30.   On mukavia ihmisiä ja sitten on kusipäitä.  Jos käyttäydyt kuin kusipää, sinua kohdellaan sellaisena.   Jos lyöt jotakuta, saat takaisin.   Jos puhut paskaa, on parempi odottaa ja hyväksyä, että sinusta puhutaan paskaa.   Jos tekee rikoksen, ei kannata odottaa "lievempiä rangaistuksia". Omena omenalle.    Todellinen tasa-arvo, ei tarvita "sukupuolipronomineja" tai muuta nykyisin sosiaalisesti hyväksyttävää retard-puhetta.   Olkaa ylpeitä siitä, että olette mies, tai olkaa ylpeitä siitä, että olette nainen - ei pitäisi olla mitään odotuksia erilaisesta kohtelusta tai "ylemmyydentunnetta" sen vuoksi, että olette jompikumpi.   Ja on asioita, joihin naiset ovat luonnostaan taipuvaisempia kuin miehet ja päinvastoin, mutta on hyvin palavia asioita, joita kumpikaan ei voi tehdä.   "Myrkyllinen maskuliinisuus" - paskapuhetta, en näe mitään joukkomarsseja, joissa rintaa hakkaavat, sukupuolielimiä heiluttavat ryhmät hyökkäävät naisten kimppuun... näen kuitenkin *feminististen* ryhmien tekevän periaatteessa juuri näitä asioita *miehille*, ja heidän odotetaan vain *sietävän* ja *ei voi lyödä minua takaisin, olen tyttö*.   Tasa-arvo. Haluavat sitä. Saatte sen. Lopettakaa valittaminen ja panostakaa energialla sen sijaan, että valitatte asioista, jotka on ollut olemassa jo ennen kuin suurin osa heistä oli edes syntynyt. Haluatteko puhua tasa-arvosta, naiset? Puhutaan lasten huoltajuudesta ja elatusavusta ja vastaavasta, puhutaan siitä, eikö niin? Tuomioistuimet ovat kiistatta *erittäin* puolueellisia äitejä kohtaan ja antavat heidän selvitä asioista, joista jos mies tekisi niin, hän saisi rangaistuksia, kuten työpaikan, rahan, kuljetuksen ja muun menetyksen. Minun neuvoni? Jos he haluavat, että heidät otetaan vakavasti, puhutaan *se siitä, hyvät naiset* .</w:t>
      </w:r>
    </w:p>
    <w:p>
      <w:r>
        <w:rPr>
          <w:b/>
          <w:u w:val="single"/>
        </w:rPr>
        <w:t xml:space="preserve">141645</w:t>
      </w:r>
    </w:p>
    <w:p>
      <w:r>
        <w:t xml:space="preserve">5.</w:t>
        <w:tab/>
        <w:tab/>
        <w:t xml:space="preserve">tl,dr</w:t>
      </w:r>
    </w:p>
    <w:p>
      <w:r>
        <w:rPr>
          <w:b/>
          <w:u w:val="single"/>
        </w:rPr>
        <w:t xml:space="preserve">141646</w:t>
      </w:r>
    </w:p>
    <w:p>
      <w:r>
        <w:t xml:space="preserve">1. Tarkista talousraportit. Etsi köyhiä maita. Tarkista myös alueen asukkaiden määrä. &gt; Englantia puhutaan laajalti, paikalliset eivät suhtaudu valkoisiin ulkomaalaisiin liian vihamielisesti Onko enemmän tai vähemmän koko EU.</w:t>
      </w:r>
    </w:p>
    <w:p>
      <w:r>
        <w:rPr>
          <w:b/>
          <w:u w:val="single"/>
        </w:rPr>
        <w:t xml:space="preserve">141647</w:t>
      </w:r>
    </w:p>
    <w:p>
      <w:r>
        <w:t xml:space="preserve">2.</w:t>
        <w:tab/>
        <w:t xml:space="preserve">Espanjalaisilla on suurelta osin kielteinen käsitys esimerkiksi länsieurooppalaisista, koska kaikki valkoinen roskaväki tulee Espanjaan lomailemaan ja eläkkeelle.</w:t>
      </w:r>
    </w:p>
    <w:p>
      <w:r>
        <w:rPr>
          <w:b/>
          <w:u w:val="single"/>
        </w:rPr>
        <w:t xml:space="preserve">141648</w:t>
      </w:r>
    </w:p>
    <w:p>
      <w:r>
        <w:t xml:space="preserve">3.</w:t>
        <w:tab/>
        <w:tab/>
        <w:t xml:space="preserve">Hmm, en tiennyt sitä. Myös suurten ~~ci~~~paskakasojen ulkopuolella? Sitten taas, minulla oli mielessä itäinen EU.</w:t>
      </w:r>
    </w:p>
    <w:p>
      <w:r>
        <w:rPr>
          <w:b/>
          <w:u w:val="single"/>
        </w:rPr>
        <w:t xml:space="preserve">141649</w:t>
      </w:r>
    </w:p>
    <w:p>
      <w:r>
        <w:t xml:space="preserve">4.</w:t>
        <w:tab/>
        <w:tab/>
        <w:tab/>
        <w:t xml:space="preserve">Kaikki Puolan suurimmat kaupungit sekä Praha ovat täynnä polttariporukoiden idiootteja. En ole kuitenkaan vielä uskaltautunut Puolaan.</w:t>
      </w:r>
    </w:p>
    <w:p>
      <w:r>
        <w:rPr>
          <w:b/>
          <w:u w:val="single"/>
        </w:rPr>
        <w:t xml:space="preserve">141650</w:t>
      </w:r>
    </w:p>
    <w:p>
      <w:r>
        <w:t xml:space="preserve">5.</w:t>
        <w:tab/>
        <w:tab/>
        <w:tab/>
        <w:tab/>
        <w:t xml:space="preserve">Kaikki suuret kaupungit ovat täynnä kaikenlaisia juhlia. Jos olet enemmän hitaamman kaistan kannalla, ota yksi tai kaksi liittymää ennen suurkaupunkia autobahnilla.</w:t>
      </w:r>
    </w:p>
    <w:p>
      <w:r>
        <w:rPr>
          <w:b/>
          <w:u w:val="single"/>
        </w:rPr>
        <w:t xml:space="preserve">141651</w:t>
      </w:r>
    </w:p>
    <w:p>
      <w:r>
        <w:t xml:space="preserve">1. u/MrKerplunky on tyhmä kusipää.</w:t>
      </w:r>
    </w:p>
    <w:p>
      <w:r>
        <w:rPr>
          <w:b/>
          <w:u w:val="single"/>
        </w:rPr>
        <w:t xml:space="preserve">141652</w:t>
      </w:r>
    </w:p>
    <w:p>
      <w:r>
        <w:t xml:space="preserve">2.</w:t>
        <w:tab/>
        <w:t xml:space="preserve">Anteeksi?</w:t>
      </w:r>
    </w:p>
    <w:p>
      <w:r>
        <w:rPr>
          <w:b/>
          <w:u w:val="single"/>
        </w:rPr>
        <w:t xml:space="preserve">141653</w:t>
      </w:r>
    </w:p>
    <w:p>
      <w:r>
        <w:t xml:space="preserve">3.</w:t>
        <w:tab/>
        <w:tab/>
        <w:t xml:space="preserve">Hän voi olla tyhmä, mutta minun mielestäni hän on hyvä kusipää</w:t>
      </w:r>
    </w:p>
    <w:p>
      <w:r>
        <w:rPr>
          <w:b/>
          <w:u w:val="single"/>
        </w:rPr>
        <w:t xml:space="preserve">141654</w:t>
      </w:r>
    </w:p>
    <w:p>
      <w:r>
        <w:t xml:space="preserve">1. Sain porttikiellon r/gifs:stä, kun huomautin, että Obama potki Foxin ulos, koska hän oli häiritsevä, ja että Jim oli vielä pahempi.  Edit: kiitos päivityksistä, kaverit.  Ne kompensoivat liberaalien kyyneleitä.</w:t>
      </w:r>
    </w:p>
    <w:p>
      <w:r>
        <w:rPr>
          <w:b/>
          <w:u w:val="single"/>
        </w:rPr>
        <w:t xml:space="preserve">141655</w:t>
      </w:r>
    </w:p>
    <w:p>
      <w:r>
        <w:t xml:space="preserve">2.</w:t>
        <w:tab/>
        <w:t xml:space="preserve">Olemme vaarallisilla vesillä juuri nyt. En ole koskaan nähnyt tätä maata näin jakautuneena. Joo, osa tuossa viestiketjussa olleista oli varmasti shills ja bots, mutta suuri osa oli aivopestyjä kansalaisia, jotka uskovat propagandan, jota heille syötetään.   Tarkoitan, että ihmisiä bannataan kokonaisista, ei-poliittisista subredditeistä sen takia, että he tuovat esiin *tosiasiallisia tapahtumia*, jotka eivät ole tapahtuneet edes kymmenen vuotta sitten. Vasemmistosta on tullut näin raivohullu ja epävakaa; he kieltävät nyt omat tekonsa (joita he kuumeisesti ympäripyöreästi tuolloin kiistelivät) ja sanansa, jos ne eivät enää tue heidän kertomustaan.    Joka päivä liukumme yhä kauemmas ja kauemmas vuoden 1984 maailmaan: loputtomaan nykyhetkeen, jossa "puolue" on aina oikeassa.</w:t>
      </w:r>
    </w:p>
    <w:p>
      <w:r>
        <w:rPr>
          <w:b/>
          <w:u w:val="single"/>
        </w:rPr>
        <w:t xml:space="preserve">141656</w:t>
      </w:r>
    </w:p>
    <w:p>
      <w:r>
        <w:t xml:space="preserve">3.</w:t>
        <w:tab/>
        <w:tab/>
        <w:t xml:space="preserve">Minut on bannattu useilta tileiltä Twitterissä, koska olin NPC muutaman päivän ajan.  En ollut koskaan ilkeä, rasistinen tai edes hieman epäkunnioittava. Olin samaa mieltä JOKAISEN kommentoimani henkilön kanssa. He bannasivat kyseisen tilin, mutta bannasivat myös useita oikeita tilejä, joita hoidan työssäni "epäilyttävän toiminnan" vuoksi.  Olen valittanut, ja tähänastiset valitukset on hylätty.  Yritin tänään uudestaan toivoen, että he eivät olisi niin ärtyneitä, koska he "voittivat" vaalit toissa päivänä.    Onneksi minulla ei PITÄÄ olla noita twitter-tilejä, toistaiseksi olen siirtynyt Linkediniin tai Facebookiin ja voin siirtää muutkin.  Mutta lopulta he potkaisevat minut ulos niiltäkin, ellei minusta tule demokraattia.  Aion olla varovaisempi siinä, etten yhdistä yksityiselämääni työelämääni, mutta tämä on todella vitun törkeää.    Pedes siellä: jos teidän ei tarvitse olla Twitterissä, boikotoikaa niitä puolestani.</w:t>
      </w:r>
    </w:p>
    <w:p>
      <w:r>
        <w:rPr>
          <w:b/>
          <w:u w:val="single"/>
        </w:rPr>
        <w:t xml:space="preserve">141657</w:t>
      </w:r>
    </w:p>
    <w:p>
      <w:r>
        <w:t xml:space="preserve">4.</w:t>
        <w:tab/>
        <w:tab/>
        <w:tab/>
        <w:t xml:space="preserve">He heittivät minut ulos vuosia sitten. En koskaan mennyt takaisin.</w:t>
      </w:r>
    </w:p>
    <w:p>
      <w:r>
        <w:rPr>
          <w:b/>
          <w:u w:val="single"/>
        </w:rPr>
        <w:t xml:space="preserve">141658</w:t>
      </w:r>
    </w:p>
    <w:p>
      <w:r>
        <w:t xml:space="preserve">5.</w:t>
        <w:tab/>
        <w:tab/>
        <w:tab/>
        <w:tab/>
        <w:t xml:space="preserve">Palaan takaisin uusilla välityspalvelimilla/IP-osoitteilla ja uusilla kädensijoilla.  Ja paskapostitan vitusti jokaista kohtaamaani libtardia, erityisesti niitä, jotka reagoivat epäsuotuisasti GEOTUSin tai hänen perheensä twiitteihin.  Saan yleensä reilut 30 minuuttia täysautomaattista libien tappamista, ennen kuin saan Twatter-vasaran.  Uusi proxy, uusi kahva, #endlessMAGAshitpostaus.</w:t>
      </w:r>
    </w:p>
    <w:p>
      <w:r>
        <w:rPr>
          <w:b/>
          <w:u w:val="single"/>
        </w:rPr>
        <w:t xml:space="preserve">141659</w:t>
      </w:r>
    </w:p>
    <w:p>
      <w:r>
        <w:t xml:space="preserve">6.</w:t>
        <w:tab/>
        <w:tab/>
        <w:tab/>
        <w:t xml:space="preserve">He bannasivat äskettäin NPC-tilini, enkä tunne mitään erityistä vetoa aloittaa uutta tiliä. Saan muutenkin kaikki hyvät twiitit täältä.</w:t>
      </w:r>
    </w:p>
    <w:p>
      <w:r>
        <w:rPr>
          <w:b/>
          <w:u w:val="single"/>
        </w:rPr>
        <w:t xml:space="preserve">141660</w:t>
      </w:r>
    </w:p>
    <w:p>
      <w:r>
        <w:t xml:space="preserve">7.</w:t>
        <w:tab/>
        <w:tab/>
        <w:tab/>
        <w:t xml:space="preserve">Luojan kiitos en ole koskaan ollut Twitterissä oikeasti tai valheellisesti. En voi kuvitella, millainen maailma sanoo, että minun on oltava</w:t>
      </w:r>
    </w:p>
    <w:p>
      <w:r>
        <w:rPr>
          <w:b/>
          <w:u w:val="single"/>
        </w:rPr>
        <w:t xml:space="preserve">141661</w:t>
      </w:r>
    </w:p>
    <w:p>
      <w:r>
        <w:t xml:space="preserve">1. nuo modit ovat alhaisen tason jälkeenjääneistä.</w:t>
      </w:r>
    </w:p>
    <w:p>
      <w:r>
        <w:rPr>
          <w:b/>
          <w:u w:val="single"/>
        </w:rPr>
        <w:t xml:space="preserve">141662</w:t>
      </w:r>
    </w:p>
    <w:p>
      <w:r>
        <w:t xml:space="preserve">2.</w:t>
        <w:tab/>
        <w:t xml:space="preserve">Ja sinä olet korkealla tasolla harhainen!</w:t>
      </w:r>
    </w:p>
    <w:p>
      <w:r>
        <w:rPr>
          <w:b/>
          <w:u w:val="single"/>
        </w:rPr>
        <w:t xml:space="preserve">141663</w:t>
      </w:r>
    </w:p>
    <w:p>
      <w:r>
        <w:t xml:space="preserve">3.</w:t>
        <w:tab/>
        <w:tab/>
        <w:t xml:space="preserve">lol</w:t>
      </w:r>
    </w:p>
    <w:p>
      <w:r>
        <w:rPr>
          <w:b/>
          <w:u w:val="single"/>
        </w:rPr>
        <w:t xml:space="preserve">141664</w:t>
      </w:r>
    </w:p>
    <w:p>
      <w:r>
        <w:t xml:space="preserve">1. "Rockstarilla on todella ikävä tapa tehdä tehtävistään uskomattoman kapea-alaisia sen suhteen, mitä saa tehdä - ja se on dramaattisessa ristiriidassa RDR 2:n systeemisempien ja kehittyneempien asioiden kanssa."  Näetkö, tuo kaveri ei ole täysin jälkeenjäänyt, olen hänen kanssaan samaa mieltä esimerkiksi tässä. Miksi siis tehdä typeriä twiittejä kuten tuo muu paska?</w:t>
      </w:r>
    </w:p>
    <w:p>
      <w:r>
        <w:rPr>
          <w:b/>
          <w:u w:val="single"/>
        </w:rPr>
        <w:t xml:space="preserve">141665</w:t>
      </w:r>
    </w:p>
    <w:p>
      <w:r>
        <w:t xml:space="preserve">2.</w:t>
        <w:tab/>
        <w:t xml:space="preserve">Joo... hänen GMTK-sarjansa on hieno sarja, ja hänellä on paljon *koulutettua* sanottavaa peleistä.  Tämä twiitti tuntuu niin sopimattomalta ja typerältä.</w:t>
      </w:r>
    </w:p>
    <w:p>
      <w:r>
        <w:rPr>
          <w:b/>
          <w:u w:val="single"/>
        </w:rPr>
        <w:t xml:space="preserve">141666</w:t>
      </w:r>
    </w:p>
    <w:p>
      <w:r>
        <w:t xml:space="preserve">3.</w:t>
        <w:tab/>
        <w:t xml:space="preserve">Joo, eräässä tehtävässä, jossa se sai minut kärsimään, jengitoveri sytytti tulipalon harhauttaakseen outoa klaania, jotta voisimme ryöstää heidät. Hän sanoi, että minun pitäisi "hyökätä" heidän kimppuunsa takaapäin, joten ajattelin, että voisin hiipiä ympäri ja hakata heidät, mutta ei, toinen kaveri vain aloitti tulitaistelun ja meidän piti murhata heidät kaikki.</w:t>
      </w:r>
    </w:p>
    <w:p>
      <w:r>
        <w:rPr>
          <w:b/>
          <w:u w:val="single"/>
        </w:rPr>
        <w:t xml:space="preserve">141667</w:t>
      </w:r>
    </w:p>
    <w:p>
      <w:r>
        <w:t xml:space="preserve">1. Yksinhuoltajaisän kasvattamasta lapsesta tulee melko hyvä. Yksinhuoltajaäidit eivät niinkään.</w:t>
      </w:r>
    </w:p>
    <w:p>
      <w:r>
        <w:rPr>
          <w:b/>
          <w:u w:val="single"/>
        </w:rPr>
        <w:t xml:space="preserve">141668</w:t>
      </w:r>
    </w:p>
    <w:p>
      <w:r>
        <w:t xml:space="preserve">2.</w:t>
        <w:tab/>
        <w:t xml:space="preserve">Vaimollani oli suhde ja hän lähti, koska hänen oli "seurattava sydäntään" ja tehtävä sitä, mikä tekee HÄNET onnelliseksi. Minulla on kotona 4 lasta, joiden äiti opetti heille, että he ovat hänen prioriteettinsa silloin, kun se sopii hänelle. Mitä jos minä ottaisin saman asenteen? Toisen meistä on varmistettava, että lapsia rakastetaan ja heistä huolehditaan, luulen, että se on luontainen käsitys todellisesta vastuusta. Kaikki olettavat, että naiset ovat hoivaajia ja miehet elättäjiä. Joskus toisen vanhemman on täytynyt tehdä molempia, ja olen puolueellinen, mutta luotan enemmän mieheen kuin naiseen.</w:t>
      </w:r>
    </w:p>
    <w:p>
      <w:r>
        <w:rPr>
          <w:b/>
          <w:u w:val="single"/>
        </w:rPr>
        <w:t xml:space="preserve">141669</w:t>
      </w:r>
    </w:p>
    <w:p>
      <w:r>
        <w:t xml:space="preserve">3.</w:t>
        <w:tab/>
        <w:tab/>
        <w:t xml:space="preserve">Sanoisin, että se johtuu kokemuksestasi. Olet ennakkoluuloinen st naisia kohtaan, koska yksi nussi sinua.  Todellisuudessa sukupuolella ei ole merkitystä siinä, kuka voi olla hyvä vanhempi, vaan heidän vanhemmuuden kyvyillään ja halullaan tehdä töitä, jotta heidän lastensa elämä olisi parempi. Kuka tahansa voi olla kauhea ihminen, sukupuoli, ihonväri, pituus, paino tai mikään muukaan fyysinen ominaisuus ei sitä suoraan määritä.</w:t>
      </w:r>
    </w:p>
    <w:p>
      <w:r>
        <w:rPr>
          <w:b/>
          <w:u w:val="single"/>
        </w:rPr>
        <w:t xml:space="preserve">141670</w:t>
      </w:r>
    </w:p>
    <w:p>
      <w:r>
        <w:t xml:space="preserve">4.</w:t>
        <w:tab/>
        <w:tab/>
        <w:tab/>
        <w:t xml:space="preserve">&gt; Olet ennakkoluuloinen st-naisia kohtaan, koska yksi nussi sinua.  Serkkuni meni naimisiin naisen kanssa ja yritti vuosia ja käytti tuhansia puntia omia kovalla työllä ansaitsemiaan rahojaan (nainen tuskin osallistui) IVF:ään ja muihin hedelmöityshoitoihin, koska hän halusi lapsia eikä pystynyt hedelmöittämään kovin hyvin.  He saivat yhden lapsen tuurilla (melkein 3 vuotta yrittämistä) ja toisen IVF:llä ja sitten nainen erosi miehestä jonkun sellaisen takia, jolla oli enemmän rahaa kuin hänellä.  Mies saa nähdä lapsiaan viikonloppuisin ja ehkä perjantai-iltana, ja nainen saa lapset muun ajan.  Maanantaiaamuna koulua varten heidät pestään, puetaan, pakataan lounas ja huolehditaan asianmukaisesta ruokavaliosta (yksi lapsista on allerginen gluteenille) ja he ovat ajoissa koulussa, vaikka hän asuu yli tunnin päässä siitä, mihin äiti heidät laittoi (otti heidät pois vanhasta koulusta eron jälkeen), mikä puolestaan tarkoitti, että hänen oli muutettava työaikaansa lasten mukaan, mikä oli hänelle itselleen suuri kustannus.  Äidillä on heidät lopun aikaa.  Lähes kerran kuukaudessa gluteeniallerginen lapsi lähetetään kotiin gluteenimyrkytyksen vuoksi, koska äiti ostaa mitä tahansa hyllystä tai antaa heille vain rahaa koululounaaseen.  Lapsi on 6-vuotias... hän ei tiedä mikä on gluteenitonta.  He tulevat kouluun ilman vaatteita, vaatteet ovat pesemättömiä ja silitettyjä ja joutuvat yleensä vaikeuksiin tappelemalla.  Tunnen sympatiaa /u/Crappy_Unidan kanssa, koska sinunlaisesi kusipäät näkevät kamppailut, joita sinkkumiehet käyvät läpi, ja paskovat sen päälle, koska heillä oli terve elämä kasvussa.</w:t>
      </w:r>
    </w:p>
    <w:p>
      <w:r>
        <w:rPr>
          <w:b/>
          <w:u w:val="single"/>
        </w:rPr>
        <w:t xml:space="preserve">141671</w:t>
      </w:r>
    </w:p>
    <w:p>
      <w:r>
        <w:t xml:space="preserve">5.</w:t>
        <w:tab/>
        <w:tab/>
        <w:tab/>
        <w:tab/>
        <w:t xml:space="preserve">Onko hän ottanut lastensuojeluviranomaiset mukaan?</w:t>
      </w:r>
    </w:p>
    <w:p>
      <w:r>
        <w:rPr>
          <w:b/>
          <w:u w:val="single"/>
        </w:rPr>
        <w:t xml:space="preserve">141672</w:t>
      </w:r>
    </w:p>
    <w:p>
      <w:r>
        <w:t xml:space="preserve">6.</w:t>
        <w:tab/>
        <w:tab/>
        <w:tab/>
        <w:tab/>
        <w:tab/>
        <w:t xml:space="preserve">Kyllä, ja he ovat asettuneet naisen puolelle, koska hän tarjoaa heille kodin, koulunkäynnin ja muut perustarpeet, joita tarvitaan, jotta heistä voidaan huolehtia täysin.  Hän on lakimies, joten hän tuntee tarpeeksi juridiikkaa pysyäkseen juuri ja juuri vaaditun määrän rajoissa.  Koska hän ei kuitenkaan harjoita ammattiaan eikä ole naimisissa kumppaninsa kanssa, hän kiristää lähes 60 prosenttia serkkuni palkasta maksaakseen kahdesta lapsesta.  Hänellä on 2 muuta lasta uuden kumppanin kanssa, joten hän on onnekas, että tienaa kuusinumeroisia summia, muuten hänellä ei olisi varaa siihen, mitä hänelle tapahtuu.  Hän on tehnyt todella kovasti töitä päästäkseen tähän asemaan.  Alun perin hän näki heitä vain yhtenä päivänä viikossa.</w:t>
      </w:r>
    </w:p>
    <w:p>
      <w:r>
        <w:rPr>
          <w:b/>
          <w:u w:val="single"/>
        </w:rPr>
        <w:t xml:space="preserve">141673</w:t>
      </w:r>
    </w:p>
    <w:p>
      <w:r>
        <w:t xml:space="preserve">1. Amerikalla on todella lyhyt muisti, jos George Bush on taas kosher. Hän aloitti sodan väärin perustein, joka johti Lähi-idässä eeppisten mittasuhteiden sotkuun - Isis, siirtolaiskriisi, kaikki voidaan jäljittää Irakiin. Puhumattakaan ihmisten kiduttamisesta ja oikeuksien loukkaamisesta. Mutta hän on nyt hieno mies, koska Trump on ilkeä. En näe Trumpin aloittavan uusia sotia. Luojan kiitos. Bushin kuntouttaminen julkisessa elämässä juuri niiden ihmisten toimesta, jotka vihasivat häntä vielä vähän aikaa sitten, on minusta inhottavaa.   P.S.: Tuo vitsi saudien salamurhayrityksistä sai minut nauramaan. Vaikuttaa todella epäpätevältä. Salmanin olisi pitänyt ottaa vinkkejä Venäjältä tai Israelista miten tappaa joku.</w:t>
      </w:r>
    </w:p>
    <w:p>
      <w:r>
        <w:rPr>
          <w:b/>
          <w:u w:val="single"/>
        </w:rPr>
        <w:t xml:space="preserve">141674</w:t>
      </w:r>
    </w:p>
    <w:p>
      <w:r>
        <w:t xml:space="preserve">2.</w:t>
        <w:tab/>
        <w:t xml:space="preserve">&gt;En näe Trumpin aloittavan uusia sotia</w:t>
        <w:t xml:space="preserve">  Puhuin tästä mieheni kanssa taannoin.  Meidän molempien mielestä on hassua, että hän on ensimmäinen presidentti pitkään aikaan, jota ei tunnu kiinnostavan lainkaan ruskeiden ihmisten pommittaminen.    Mutta kyllä, hän on rasisti ja fasisti.  Hän on fasisti ja fasisti.</w:t>
      </w:r>
    </w:p>
    <w:p>
      <w:r>
        <w:rPr>
          <w:b/>
          <w:u w:val="single"/>
        </w:rPr>
        <w:t xml:space="preserve">141675</w:t>
      </w:r>
    </w:p>
    <w:p>
      <w:r>
        <w:t xml:space="preserve">3.</w:t>
        <w:tab/>
        <w:tab/>
        <w:t xml:space="preserve">Työpaikat, ei pommit, olisi sopiva iskulause. En kuitenkaan halua olla liian toiveikas. En halua kuulostaa salaliittoteoreetikolta, mutta sotilaallis-teollisella kompleksilla ja syvällä valtiolla on paljon valtaa, ja luoja tietää, mitä he saavat hänet tekemään tai jättämään tekemättä. Sotilaat ovat edelleen jumissa Afganistanissa ja aina kun hän ehdottaa Syyrian vetäytymistä, tapahtuu sopivasti ajoitettu kemiallinen isku. Olen kotoisin Etelä-Aasiasta - Lähi-idän syviä uskonnollisia ja kulttuurisia jakolinjoja ei voi korjata. Isäni vitsailee, että ainoa tapa korjata se on lukita ovi (kuvainnollisesti), ja he kaikki tappelevat ja tappavat toisiaan, kunnes keksivät ratkaisun. Niin makaaberilta kuin se kuulostaakin - Lähi-idän ongelmat ovat heidän ongelmiaan, ja Amerikan astuminen vuosisatoja vanhaan konfliktiin on varma resepti katastrofiin. Ei ole mitään järkeä - öljy ja raha eivät ole sen arvoisia. Ei kannata sotkea nuoria miehiä loputtomaan sotaan, jossa ei ole mitään tavoitetta näkyvissä.</w:t>
      </w:r>
    </w:p>
    <w:p>
      <w:r>
        <w:rPr>
          <w:b/>
          <w:u w:val="single"/>
        </w:rPr>
        <w:t xml:space="preserve">141676</w:t>
      </w:r>
    </w:p>
    <w:p>
      <w:r>
        <w:t xml:space="preserve">1. Pelin tekeminen mänttien viinakulttuurista ei olisi yhtä kiinnostavaa. Kukaan ei halua pelata peliä, jossa tulet töiden jälkeen kotiin ja alat juoda viinilaseja unohtaaksesi surkean, täyttymättömän elämäsi.</w:t>
      </w:r>
    </w:p>
    <w:p>
      <w:r>
        <w:rPr>
          <w:b/>
          <w:u w:val="single"/>
        </w:rPr>
        <w:t xml:space="preserve">141677</w:t>
      </w:r>
    </w:p>
    <w:p>
      <w:r>
        <w:t xml:space="preserve">1. Miksi sallimme naisten osallistumisen politiikkaan, jos yhdenkään heistä ei tarvitse rekisteröityä Yhdysvaltain valintakoepalveluun kuten KAIKKI miehet?</w:t>
      </w:r>
    </w:p>
    <w:p>
      <w:r>
        <w:rPr>
          <w:b/>
          <w:u w:val="single"/>
        </w:rPr>
        <w:t xml:space="preserve">141678</w:t>
      </w:r>
    </w:p>
    <w:p>
      <w:r>
        <w:t xml:space="preserve">2.</w:t>
        <w:tab/>
        <w:t xml:space="preserve">Koska käytännössä yksikään nainen ja hyvin harva mies uskoo rehellisesti, että naiset pystyvät selviytymään todellisesta maailmasta kuten miehet.  Naiset rakastavat puhua siitä, kuinka vahvoja he ovat, mutta he osoittavat jatkuvasti teoillaan ja retoriikallaan, etteivät he usko itseensä tai sukupuoleensa lainkaan.  He vaativat tasa-arvoa, ja sitten kun heitä kohdellaan kuten kaikkia muitakin ilman minkäänlaisia mukautuksia tai etuoikeuksia sukupuolensa perusteella, he itkevät sortoa ja syrjintää.</w:t>
      </w:r>
    </w:p>
    <w:p>
      <w:r>
        <w:rPr>
          <w:b/>
          <w:u w:val="single"/>
        </w:rPr>
        <w:t xml:space="preserve">141679</w:t>
      </w:r>
    </w:p>
    <w:p>
      <w:r>
        <w:t xml:space="preserve">3.</w:t>
        <w:tab/>
        <w:tab/>
        <w:t xml:space="preserve">Haluaisin olla kanssasi samaa mieltä, mutta mielestäni yksimielisyys siitä, että kaikki naiset eivät pärjää todellisessa maailmassa, on epärealistinen, koska on olemassa paljon ilmeisiä poikkeuksia, mielestäni miehet ja naiset ovat vain erilaisia eivätkä koskaan tule olemaan tasa-arvoisia, mutta heillä pitäisi olla yhtäläiset oikeudet.</w:t>
      </w:r>
    </w:p>
    <w:p>
      <w:r>
        <w:rPr>
          <w:b/>
          <w:u w:val="single"/>
        </w:rPr>
        <w:t xml:space="preserve">141680</w:t>
      </w:r>
    </w:p>
    <w:p>
      <w:r>
        <w:t xml:space="preserve">4.</w:t>
        <w:tab/>
        <w:tab/>
        <w:tab/>
        <w:t xml:space="preserve">&gt;minusta miehet ja naiset ovat vain erilaisia eivätkä koskaan tule olemaan tasa-arvoisia, mutta heillä pitäisi olla yhtäläiset oikeudet Joten haluan kuulla mielen voimistelunne, jolla selitätte, miksi teidän mielestänne heillä pitäisi olla yhtäläiset oikeudet, vaikka he eivät olekaan tasa-arvoisia?</w:t>
      </w:r>
    </w:p>
    <w:p>
      <w:r>
        <w:rPr>
          <w:b/>
          <w:u w:val="single"/>
        </w:rPr>
        <w:t xml:space="preserve">141681</w:t>
      </w:r>
    </w:p>
    <w:p>
      <w:r>
        <w:t xml:space="preserve">5.</w:t>
        <w:tab/>
        <w:tab/>
        <w:tab/>
        <w:tab/>
        <w:t xml:space="preserve">No, oikeuksiamme ovat kykymme sanoa mielipiteemme, omistaa aseita, ja oikeus pysyä vaiti jne. Miksi mikään näistä pitäisi muuttua siksi, että miehet ja naiset ovat erilaisia, siinä ei ole järkeä.</w:t>
      </w:r>
    </w:p>
    <w:p>
      <w:r>
        <w:rPr>
          <w:b/>
          <w:u w:val="single"/>
        </w:rPr>
        <w:t xml:space="preserve">141682</w:t>
      </w:r>
    </w:p>
    <w:p>
      <w:r>
        <w:t xml:space="preserve">6.</w:t>
        <w:tab/>
        <w:tab/>
        <w:tab/>
        <w:tab/>
        <w:tab/>
        <w:t xml:space="preserve">Luettelit kuitenkin vain muutamia oikeuksia, mutta et juuri mitään velvollisuuksia.  Äänioikeus annettiin miehille vain siksi, että heidät kutsuttiin armeijaan. Jos mielestäsi naiset ovat samanarvoisia, lähetä heidät sotaan rintamalle ja anna heidän kuolla kymmeniä tuhansia, jotta he olisivat tasa-arvoisia.</w:t>
      </w:r>
    </w:p>
    <w:p>
      <w:r>
        <w:rPr>
          <w:b/>
          <w:u w:val="single"/>
        </w:rPr>
        <w:t xml:space="preserve">141683</w:t>
      </w:r>
    </w:p>
    <w:p>
      <w:r>
        <w:t xml:space="preserve">7.</w:t>
        <w:tab/>
        <w:tab/>
        <w:tab/>
        <w:tab/>
        <w:tab/>
        <w:tab/>
        <w:t xml:space="preserve">Syy, jonka vuoksi monet näistä miehistä kuolivat, oli kaikkien amerikkalaisten, myös naisten, oikeuksien ja turvallisuuden säilyttäminen. Älkää käyttäytykö kuin se ei olisi totta.  Kaiken lisäksi naisia on armeijassa, uskokaa tai älkää, ehkä ei yhtä paljon kuin miehiä, mutta koska he ovat, he ansaitsevat sinun sekopäisen logiikkasi mukaan samat oikeudet kuin miehet. Oikeuksien saaminen ei saisi maksaa ihmishenkiä, se on vain vitun jälkeenjäänyttä.  Voisin puhua tästä tuntikausia, mutta lopetan tähän, koska kukaan muu kuin sinä ei näe tätä. Miehet ja naiset ansaitsevat yhtäläiset oikeudet huolimatta niiden välisistä eroista, ja niin se on ja niin sen pitääkin olla. Hyväksykää se.  Sivuhuomautus: mielestäni naiset pitäisi velvoittaa ilmoittautumaan asevelvollisiksi (jos he eivät jo ole, en ole varma).</w:t>
      </w:r>
    </w:p>
    <w:p>
      <w:r>
        <w:rPr>
          <w:b/>
          <w:u w:val="single"/>
        </w:rPr>
        <w:t xml:space="preserve">141684</w:t>
      </w:r>
    </w:p>
    <w:p>
      <w:r>
        <w:t xml:space="preserve">8.</w:t>
        <w:tab/>
        <w:tab/>
        <w:tab/>
        <w:tab/>
        <w:tab/>
        <w:tab/>
        <w:tab/>
        <w:t xml:space="preserve">Naiset toimivat enimmäkseen toimistotehtävissä. He täyttävät vain muutamia taistelutehtäviä, koska naisten vaatimukset näihin tehtäviin pääsemiseksi ovat paljon alhaisemmat kuin miesten.  Olen iloinen siitä, että mielestäsi naiset pitäisi kutsua armeijaan, mutta huijaat itseäsi, jos luulet, että kutsuntoja sovelletaan koskaan samalla tavalla miehiin kuin naisiin.</w:t>
      </w:r>
    </w:p>
    <w:p>
      <w:r>
        <w:rPr>
          <w:b/>
          <w:u w:val="single"/>
        </w:rPr>
        <w:t xml:space="preserve">141685</w:t>
      </w:r>
    </w:p>
    <w:p>
      <w:r>
        <w:t xml:space="preserve">9.</w:t>
        <w:tab/>
        <w:tab/>
        <w:tab/>
        <w:tab/>
        <w:tab/>
        <w:tab/>
        <w:tab/>
        <w:tab/>
        <w:t xml:space="preserve">Kerro minulle yksi hyvä syy, miksi naisilla ei ole samoja oikeuksia kuin miehillä, mikä hyödyttää ketään. Ja vain huomautuksena, syy siihen, miksi meillä on demokratia ja miksi äänestämme, on se, että perustajaisämme päättivät monarkiajärjestelmän olevan epäoikeudenmukainen, ei se, että jotkut miehet menevät sotimaan.  Olen luopunut yrittämästä vakuuttaa incel-aivojasi edes harkitsemaan mitään järkevää ajatusta, joten en välitä enää, näkemiin.  En ole koskaan sanonut, että kutsuntoja pitäisi soveltaa samalla tavalla naisiin kuin miehiin, sanoin vain, että heitä pitäisi vaatia rekisteröitymään.</w:t>
      </w:r>
    </w:p>
    <w:p>
      <w:r>
        <w:rPr>
          <w:b/>
          <w:u w:val="single"/>
        </w:rPr>
        <w:t xml:space="preserve">141686</w:t>
      </w:r>
    </w:p>
    <w:p>
      <w:r>
        <w:t xml:space="preserve">10.</w:t>
        <w:tab/>
        <w:tab/>
        <w:tab/>
        <w:tab/>
        <w:tab/>
        <w:tab/>
        <w:tab/>
        <w:tab/>
        <w:tab/>
        <w:t xml:space="preserve">Perustajaisien käyttäminen on hieman epäreilua, sillä useimmat heistä olivat sitä mieltä, että naiset eivät saisi äänestää eivätkä koskaan kuulua armeijaan.  Voit olla niin tunteellinen kuin haluat, mutta se ei muuta mitään.  En edes sanonut, että naisilla pitäisi olla vähemmän oikeuksia, osoitin vain yhden tavan, jolla ehdoton tasa-arvo on mahdotonta. Ei voi olla yhtä paljon oikeuksia mutta vähemmän velvollisuuksia.</w:t>
      </w:r>
    </w:p>
    <w:p>
      <w:r>
        <w:rPr>
          <w:b/>
          <w:u w:val="single"/>
        </w:rPr>
        <w:t xml:space="preserve">141687</w:t>
      </w:r>
    </w:p>
    <w:p>
      <w:r>
        <w:t xml:space="preserve">1. Opioidi? Joten he stereotypisoivat sen valkoiseksi roskaväeksi ja antoivat hänelle valkoisen roskaväen kuoleman, niin säälittävää, rakastan John Goodmania, mutta toivon, että sarja lopetetaan, jotta he heräisivät ja lopettaisivat paskan jauhamisen.</w:t>
      </w:r>
    </w:p>
    <w:p>
      <w:r>
        <w:rPr>
          <w:b/>
          <w:u w:val="single"/>
        </w:rPr>
        <w:t xml:space="preserve">141688</w:t>
      </w:r>
    </w:p>
    <w:p>
      <w:r>
        <w:t xml:space="preserve">2.</w:t>
        <w:tab/>
        <w:t xml:space="preserve">LOL - sankaroitiinko hänet Oxyn kanssa?</w:t>
      </w:r>
    </w:p>
    <w:p>
      <w:r>
        <w:rPr>
          <w:b/>
          <w:u w:val="single"/>
        </w:rPr>
        <w:t xml:space="preserve">141689</w:t>
      </w:r>
    </w:p>
    <w:p>
      <w:r>
        <w:t xml:space="preserve">1. Voi, hänen päänsä pitää saada pyörimään tästä, se on helvetin _räikeää_.</w:t>
      </w:r>
    </w:p>
    <w:p>
      <w:r>
        <w:rPr>
          <w:b/>
          <w:u w:val="single"/>
        </w:rPr>
        <w:t xml:space="preserve">141690</w:t>
      </w:r>
    </w:p>
    <w:p>
      <w:r>
        <w:t xml:space="preserve">2.</w:t>
        <w:tab/>
        <w:t xml:space="preserve">Mistä lähtien KiA on vastustanut fiktiivisiä pornon kuvauksia?  Luulin, että "Kotaku in Action" -nimen oli tarkoitus olla ironinen!?</w:t>
      </w:r>
    </w:p>
    <w:p>
      <w:r>
        <w:rPr>
          <w:b/>
          <w:u w:val="single"/>
        </w:rPr>
        <w:t xml:space="preserve">141691</w:t>
      </w:r>
    </w:p>
    <w:p>
      <w:r>
        <w:t xml:space="preserve">3.</w:t>
        <w:tab/>
        <w:tab/>
        <w:t xml:space="preserve">Kannatan kyllä shokkiviihdettä, mutta _ei_ kukaan saa vaatia moraalista ylempää asemaa ja kutsua yleisöään hirveäksi, kun he piirtävät vauvan lohikäärmettä ja katsovat, kun ei-Charlie Brown sodomoi ei-Caillouta päivätelevisiossa kuin se olisi arkipäivä tai jotain paskaa.</w:t>
      </w:r>
    </w:p>
    <w:p>
      <w:r>
        <w:rPr>
          <w:b/>
          <w:u w:val="single"/>
        </w:rPr>
        <w:t xml:space="preserve">141692</w:t>
      </w:r>
    </w:p>
    <w:p>
      <w:r>
        <w:t xml:space="preserve">4.</w:t>
        <w:tab/>
        <w:tab/>
        <w:tab/>
        <w:t xml:space="preserve">Moraalinen etulyöntiasema? Ketä hänen piirroksensa loukkaa? Jos aiomme puhua moraalista, niin kertokaa minulle, minkä moraalisen argumentin voitte esittää, jolla tuomitaan joku hänen tuottamansa taiteen vuoksi?</w:t>
      </w:r>
    </w:p>
    <w:p>
      <w:r>
        <w:rPr>
          <w:b/>
          <w:u w:val="single"/>
        </w:rPr>
        <w:t xml:space="preserve">141693</w:t>
      </w:r>
    </w:p>
    <w:p>
      <w:r>
        <w:t xml:space="preserve">5.</w:t>
        <w:tab/>
        <w:tab/>
        <w:tab/>
        <w:tab/>
        <w:t xml:space="preserve">Hänen piirustuksensa ei loukannut ketään, samoin kuin ComicsGate, GamerGate tai mikään muukaan -Gate ei loukannut ketään, mutta Larsen ja hänen aCG-lajitoverinsa, aivan kuten aGG, pitävät moraalista mahtipontisuuttaan muita kohtaan keksimällä suoranaisesti tällaisia uhreja.  Joko te pidätte heitä samoissa standardeissa, joita he soveltavat kaikkiin, joista he eivät pidä, tai sitten ette saa valittaa, kun tuo jälkeenjääneisyys kehittyy juuri sellaiseksi status quoksi, joka suojelee heitä samalta paheksunnalta, jota he käyttävät kohdatakseen muita.   Jotkut väittäisivät, että tämä status quo on jo vakiintunut, mistä olen jossain määrin samaa mieltä, mutta se ei ole tarpeeksi hyvä syy antaa sille nollatoleranssia.  Puhumme jatkuvasti "sääntöjä sinulle, mutta ei minulle" -periaatteen vaaroista tällä alalaatikolla.  Tämä on malliesimerkki "oikealla" puolella olevien etuoikeuksista, jotka mahdollistavat sen, että se on jopa hyväksyttävää käytöstä näiden ihmisten keskuudessa.  Me _kaikki_ tiedämme varmasti, että jos Larsen olisi kertonut olevansa CG-myönteinen, Twitterin/Tumblrin/kaikenlainen paheksuntajoukko olisi jo ottanut nuo kolme paneelia ja muokannut niistä luodin, jolla olisi ammuttu hänen uraansa naamaan.</w:t>
      </w:r>
    </w:p>
    <w:p>
      <w:r>
        <w:rPr>
          <w:b/>
          <w:u w:val="single"/>
        </w:rPr>
        <w:t xml:space="preserve">141694</w:t>
      </w:r>
    </w:p>
    <w:p>
      <w:r>
        <w:t xml:space="preserve">6.</w:t>
        <w:tab/>
        <w:tab/>
        <w:tab/>
        <w:tab/>
        <w:tab/>
        <w:t xml:space="preserve">En pidä heitä omien standardiensa mukaisina, koska kaikki muut, jotka näkevät, että heidän toimintansa on väärin, katsovat meitä ja sanovat: "Hei, te teette samaa." Se, mitä he tekevät, on väärin, enkä minä tuhoa kenenkään uraa.</w:t>
      </w:r>
    </w:p>
    <w:p>
      <w:r>
        <w:rPr>
          <w:b/>
          <w:u w:val="single"/>
        </w:rPr>
        <w:t xml:space="preserve">141695</w:t>
      </w:r>
    </w:p>
    <w:p>
      <w:r>
        <w:t xml:space="preserve">7.</w:t>
        <w:tab/>
        <w:tab/>
        <w:tab/>
        <w:tab/>
        <w:tab/>
        <w:tab/>
        <w:t xml:space="preserve">"He katsovat meitä ja sanovat: "Hei, te teette samaa."" " Sitä he ovat sanoneet _meistä_ koko ajan, ilman mitään todisteita viimeisten neljän vuoden aikana.  Paitsi ettemme alunperinkään tehneet sitä, eikä sillä ole edes väliä, että näin on.  Tärkeintä on se, että yleisö tai kaikki muut, kuten sinä sanot, on onnistuttu vakuuttamaan siitä, että se on ok, kun _he_ tekevät niin.  Koska he ovat "historian oikealla puolella" kuten he tekevät.</w:t>
      </w:r>
    </w:p>
    <w:p>
      <w:r>
        <w:rPr>
          <w:b/>
          <w:u w:val="single"/>
        </w:rPr>
        <w:t xml:space="preserve">141696</w:t>
      </w:r>
    </w:p>
    <w:p>
      <w:r>
        <w:t xml:space="preserve">8.</w:t>
        <w:tab/>
        <w:tab/>
        <w:tab/>
        <w:tab/>
        <w:tab/>
        <w:tab/>
        <w:tab/>
        <w:t xml:space="preserve">&gt; Ainoastaan emme alunperinkään tehneet sitä, eikä sillä ole edes väliä, että näin on.   Ei, sillä on väliä. Jos tekee jotain moraalitonta eikä kukaan huomaa sitä, se on silti moraalitonta. &gt; Tärkeää on se, että yleisö tai kaikki muut, kuten sinä sanoit, on onnistuttu vakuuttamaan siitä, että se on ok, kun sitä tehdään.  Ja se ei ole oikein. Heidän pitämisensä heidän omien standardiensa mukaisina tarkoittaa, että heistä tulee heidän kaltaisiaan, enkä aio tehdä sitä. Huono taktiikka on huono taktiikka, olipa asia kuinka jalo tahansa.</w:t>
      </w:r>
    </w:p>
    <w:p>
      <w:r>
        <w:rPr>
          <w:b/>
          <w:u w:val="single"/>
        </w:rPr>
        <w:t xml:space="preserve">141697</w:t>
      </w:r>
    </w:p>
    <w:p>
      <w:r>
        <w:t xml:space="preserve">1. ei varsinaista lähdettä. vain se twatter-huora jack posobiec, joka siteeraa juuri roger stonea.</w:t>
      </w:r>
    </w:p>
    <w:p>
      <w:r>
        <w:rPr>
          <w:b/>
          <w:u w:val="single"/>
        </w:rPr>
        <w:t xml:space="preserve">141698</w:t>
      </w:r>
    </w:p>
    <w:p>
      <w:r>
        <w:t xml:space="preserve">2.</w:t>
        <w:tab/>
        <w:t xml:space="preserve">Hän on kuitenkin edelleen Floridan kuvernööri, joten hänellä on valtuudet määrätä tutkimuksista.  Näemme, mitä tapahtuu.</w:t>
      </w:r>
    </w:p>
    <w:p>
      <w:r>
        <w:rPr>
          <w:b/>
          <w:u w:val="single"/>
        </w:rPr>
        <w:t xml:space="preserve">141699</w:t>
      </w:r>
    </w:p>
    <w:p>
      <w:r>
        <w:t xml:space="preserve">3.</w:t>
        <w:tab/>
        <w:t xml:space="preserve">Se on siis paskapuhetta, kunnes jokin virallinen lähde tulee julki.</w:t>
      </w:r>
    </w:p>
    <w:p>
      <w:r>
        <w:rPr>
          <w:b/>
          <w:u w:val="single"/>
        </w:rPr>
        <w:t xml:space="preserve">141700</w:t>
      </w:r>
    </w:p>
    <w:p>
      <w:r>
        <w:t xml:space="preserve">4.</w:t>
        <w:tab/>
        <w:tab/>
        <w:t xml:space="preserve">kaikki mitä posobiec sanoo on paskapuhetta. hän on twatter-huora kuten cernobitch (btw mitä hänelle on tapahtunut?)</w:t>
      </w:r>
    </w:p>
    <w:p>
      <w:r>
        <w:rPr>
          <w:b/>
          <w:u w:val="single"/>
        </w:rPr>
        <w:t xml:space="preserve">141701</w:t>
      </w:r>
    </w:p>
    <w:p>
      <w:r>
        <w:t xml:space="preserve">5.</w:t>
        <w:tab/>
        <w:tab/>
        <w:tab/>
        <w:t xml:space="preserve">Hän on kasvanut voimattomaksi, vähävoimaiseksi.</w:t>
      </w:r>
    </w:p>
    <w:p>
      <w:r>
        <w:rPr>
          <w:b/>
          <w:u w:val="single"/>
        </w:rPr>
        <w:t xml:space="preserve">141702</w:t>
      </w:r>
    </w:p>
    <w:p>
      <w:r>
        <w:t xml:space="preserve">6.</w:t>
        <w:tab/>
        <w:t xml:space="preserve">No meillä ainakin on [Trump twiittaamassa tätä](https://twitter.com/realDonaldTrump/status/1060723241193484288): &gt; Law Enforcement tutkii toista suurta korruptioskandaalia, joka liittyy vaalipetoksiin #Browardissa ja Palm Beachissa. Florida äänesti Rick Scottia!  Joten se on uskottavaa, mutta sen pitäisi silti olla jokin kehitys viimeisten 8 tunnin aikana ja nyt, enkä näe mitään raportteja, jotka viittaisivat *erityisesti* edellä mainitussa artikkelissa mainittuun toimintaan.</w:t>
      </w:r>
    </w:p>
    <w:p>
      <w:r>
        <w:rPr>
          <w:b/>
          <w:u w:val="single"/>
        </w:rPr>
        <w:t xml:space="preserve">141703</w:t>
      </w:r>
    </w:p>
    <w:p>
      <w:r>
        <w:t xml:space="preserve">1. Avasin linkin ja ajattelin, että "katsotaanpa tätä rumaa ämmää, jonka täytyi alentua vitun lapsiin saadakseen jotain", suljin linkin ja ajattelin, että "mitä vittua".</w:t>
      </w:r>
    </w:p>
    <w:p>
      <w:r>
        <w:rPr>
          <w:b/>
          <w:u w:val="single"/>
        </w:rPr>
        <w:t xml:space="preserve">141704</w:t>
      </w:r>
    </w:p>
    <w:p>
      <w:r>
        <w:t xml:space="preserve">2.</w:t>
        <w:tab/>
        <w:t xml:space="preserve">Hyvin harvoin rumat naisopettajat raiskaavat oppilaitaan.</w:t>
      </w:r>
    </w:p>
    <w:p>
      <w:r>
        <w:rPr>
          <w:b/>
          <w:u w:val="single"/>
        </w:rPr>
        <w:t xml:space="preserve">141705</w:t>
      </w:r>
    </w:p>
    <w:p>
      <w:r>
        <w:t xml:space="preserve">3.</w:t>
        <w:tab/>
        <w:tab/>
        <w:t xml:space="preserve">Kukaan ei puhu homopapista, joka panee pieniä, alle teini-ikäisiä poikia imemään hänen mulkkuaan. Me puhumme kuumasta ämmästä, joka panee meitä 14-vuotiaalle teinille, joka luultavasti masturboi hänelle tuhat kertaa. Hänestä tulee ihan hyvä.</w:t>
      </w:r>
    </w:p>
    <w:p>
      <w:r>
        <w:rPr>
          <w:b/>
          <w:u w:val="single"/>
        </w:rPr>
        <w:t xml:space="preserve">141706</w:t>
      </w:r>
    </w:p>
    <w:p>
      <w:r>
        <w:t xml:space="preserve">1. Mikään ei voita annosta vanhaa kunnon rasismia!  Olen kaksoissukupuolinen ja tämä suututtaa minua paljon.</w:t>
      </w:r>
    </w:p>
    <w:p>
      <w:r>
        <w:rPr>
          <w:b/>
          <w:u w:val="single"/>
        </w:rPr>
        <w:t xml:space="preserve">141707</w:t>
      </w:r>
    </w:p>
    <w:p>
      <w:r>
        <w:t xml:space="preserve">2.</w:t>
        <w:tab/>
        <w:t xml:space="preserve">Pidän rotujen välisestä pornosta, harmi, että 95 % hakutuloksista on TODELLA rasistisia.</w:t>
      </w:r>
    </w:p>
    <w:p>
      <w:r>
        <w:rPr>
          <w:b/>
          <w:u w:val="single"/>
        </w:rPr>
        <w:t xml:space="preserve">141708</w:t>
      </w:r>
    </w:p>
    <w:p>
      <w:r>
        <w:t xml:space="preserve">3.</w:t>
        <w:tab/>
        <w:tab/>
        <w:t xml:space="preserve">Hetkinen, oikeasti?</w:t>
      </w:r>
    </w:p>
    <w:p>
      <w:r>
        <w:rPr>
          <w:b/>
          <w:u w:val="single"/>
        </w:rPr>
        <w:t xml:space="preserve">141709</w:t>
      </w:r>
    </w:p>
    <w:p>
      <w:r>
        <w:t xml:space="preserve">4.</w:t>
        <w:tab/>
        <w:tab/>
        <w:tab/>
        <w:t xml:space="preserve">"MUSTA HÄRKÄ TUHOAA MIEHEN VAIMON. MUSTA HÄRKÄ PUUKOTTAA NAISEN NEEKERIMULKKUUNSA. MUSTA HÄRKÄ SAA NAISEN LOPETTAMAAN VALKOISESTA KYRVÄSTÄ PITÄMISEN."  Se on pornhubin versio clickbaitista, yhdessä uuden sisaruspuolivillityksen kanssa, jota kirjaimellisesti kukaan ei pyytänyt.</w:t>
      </w:r>
    </w:p>
    <w:p>
      <w:r>
        <w:rPr>
          <w:b/>
          <w:u w:val="single"/>
        </w:rPr>
        <w:t xml:space="preserve">141710</w:t>
      </w:r>
    </w:p>
    <w:p>
      <w:r>
        <w:t xml:space="preserve">5.</w:t>
        <w:tab/>
        <w:tab/>
        <w:tab/>
        <w:tab/>
        <w:t xml:space="preserve">Vaiheen sisarukset pyysivät sitä</w:t>
      </w:r>
    </w:p>
    <w:p>
      <w:r>
        <w:rPr>
          <w:b/>
          <w:u w:val="single"/>
        </w:rPr>
        <w:t xml:space="preserve">141711</w:t>
      </w:r>
    </w:p>
    <w:p>
      <w:r>
        <w:t xml:space="preserve">6.</w:t>
        <w:tab/>
        <w:tab/>
        <w:tab/>
        <w:tab/>
        <w:tab/>
        <w:t xml:space="preserve">\#uhrin häpäiseminen? :P</w:t>
      </w:r>
    </w:p>
    <w:p>
      <w:r>
        <w:rPr>
          <w:b/>
          <w:u w:val="single"/>
        </w:rPr>
        <w:t xml:space="preserve">141712</w:t>
      </w:r>
    </w:p>
    <w:p>
      <w:r>
        <w:t xml:space="preserve">7.</w:t>
        <w:tab/>
        <w:tab/>
        <w:tab/>
        <w:tab/>
        <w:t xml:space="preserve">No nyt minun on nähtävä se itse.  Tieteen vuoksi, tietenkin...</w:t>
      </w:r>
    </w:p>
    <w:p>
      <w:r>
        <w:rPr>
          <w:b/>
          <w:u w:val="single"/>
        </w:rPr>
        <w:t xml:space="preserve">141713</w:t>
      </w:r>
    </w:p>
    <w:p>
      <w:r>
        <w:t xml:space="preserve">8.</w:t>
        <w:tab/>
        <w:tab/>
        <w:tab/>
        <w:tab/>
        <w:tab/>
        <w:t xml:space="preserve">Se on oikeastaan vain perus mustavalkoista pornoa.</w:t>
      </w:r>
    </w:p>
    <w:p>
      <w:r>
        <w:rPr>
          <w:b/>
          <w:u w:val="single"/>
        </w:rPr>
        <w:t xml:space="preserve">141714</w:t>
      </w:r>
    </w:p>
    <w:p>
      <w:r>
        <w:t xml:space="preserve">1. A. Ben Kuchera on vitun ääliö, ja B. Tämän vaihtoehdon ottaminen Call of Dutyyn, etenkin pelin alussa, on vitun tyhmää.  Ensimmäisen persoonan räiskintäpeliä ei missään nimessä parantaisi se, että se olisi vähemmän realistinen.</w:t>
      </w:r>
    </w:p>
    <w:p>
      <w:r>
        <w:rPr>
          <w:b/>
          <w:u w:val="single"/>
        </w:rPr>
        <w:t xml:space="preserve">141715</w:t>
      </w:r>
    </w:p>
    <w:p>
      <w:r>
        <w:t xml:space="preserve">1. Hänen perushuolensa vaikuttaa perustellulta, mutta hän on selvästi päihtynyt. On outoa, että ihmiset, olipa etninen tausta mikä tahansa, vain hengailevat parkkipaikalla selvästi hyvissä ajoin auringonlaskun jälkeen. Hän on 51-vuotias, en ihmettelisi, jos hänen autoonsa olisi murtauduttu aiemmin. Se on aiheellinen huolenaihe. Ja miksi videon tallentajat eivät vain soittaneet poliisille ja menneet sisälle? Miksi tilanne kärjistyi? Onko parkkipaikka oikeasti niin mukava paikka hengailla?</w:t>
      </w:r>
    </w:p>
    <w:p>
      <w:r>
        <w:rPr>
          <w:b/>
          <w:u w:val="single"/>
        </w:rPr>
        <w:t xml:space="preserve">141716</w:t>
      </w:r>
    </w:p>
    <w:p>
      <w:r>
        <w:t xml:space="preserve">2.</w:t>
        <w:tab/>
        <w:t xml:space="preserve">Oletan, että olet hieman tietämätön, joten autan sinua.   1. Minä, sinä tai kuka tahansa muu voi olla asuntonsa ulkopuolella, kunhan se ei vaikuta jonkun muun rauhalliseen viihtymiseen.  2. Miksi heidän pitäisi mennä sisälle? Jotta hullu nainen olisi onnellinen? Kyllä, he olisivat voineet tehdä niin, mutta ei ole mitään syytä, miksi heidän olisi pitänyt.  3. Edellä julkaistussa artikkelissa sanotaan, että he odottivat, että aaa hyppäisi akun. Onko se riittävä syy jonkun olla ulkona.  4. Olisitko sinäkin huolissasi siitä, että he olisivat ulkona, jos he olisivat valkoisia?   Hänen perushuolensa ei ole perusteltu. Ei ole hänen asiansa, mitä he tekevät, kunhan he eivät häiritse häntä. Hän näki mustia ihmisiä ulkona ja meni heti rasistiseksi.</w:t>
      </w:r>
    </w:p>
    <w:p>
      <w:r>
        <w:rPr>
          <w:b/>
          <w:u w:val="single"/>
        </w:rPr>
        <w:t xml:space="preserve">141717</w:t>
      </w:r>
    </w:p>
    <w:p>
      <w:r>
        <w:t xml:space="preserve">3.</w:t>
        <w:tab/>
        <w:tab/>
        <w:t xml:space="preserve">1. On selvää, että 1. lisäys antaa oikeuden kokoontua rauhanomaisesti. Se kuitenkin muuttuu yksityisalueella. Tällä ei myöskään ole mitään tekemistä sen kanssa, mitä sanoin. 2. Tilanteen rauhoittamiseksi, kuten mainitsin. 3. Katsoin juuri videon, jossa ei annettu tätä tietoa. Se on pätevä syy. Mistä valkoinen nainen olisi voinut tietää sen? Kuten sanoin, hänellä oli täysi oikeus olla epäileväinen, joten kysyminen, mitä he tekivät, ei ole kohtuutonta, ja se olisi hyvä vastaus.  4. Etkö lukenut kohtaa, jossa sanoin "mikä tahansa etninen tausta"? Kyllä, olisin epäileväinen.  En suinkaan puolustele sitä, miten valkoinen nainen toimi. Hän hoiti koko tilanteen täysin väärin. Hän on myös selvästi päihtynyt. Hänellä saattoi olla alunperin oikea aikomus ja hän mokasi täysin. Tilanne olisi voinut purkautua sillä, että jompikumpi osapuoli olisi vain kävellyt pois.</w:t>
      </w:r>
    </w:p>
    <w:p>
      <w:r>
        <w:rPr>
          <w:b/>
          <w:u w:val="single"/>
        </w:rPr>
        <w:t xml:space="preserve">141718</w:t>
      </w:r>
    </w:p>
    <w:p>
      <w:r>
        <w:t xml:space="preserve">4.</w:t>
        <w:tab/>
        <w:tab/>
        <w:tab/>
        <w:t xml:space="preserve">Okei. En tarkoita rauhanomaista kokoontumista. He asuvat kerrostalossa. Siellä on varmaan koko ajan ihmisiä ympäriinsä. Sinun ei tarvitse kysyä jokaiselta ihmiseltä, miksi hän on siellä. Olisit siellä mahdollisesti koko päivän. Ei ole mitään syytä olla epäluuloinen ihmisiä kohtaan. He asuvat siellä myös. Pointtini on, että ihmisillä on oikeus nauttia rauhassa omaisuudestaan. Jos he olisivat pitäneet kovaäänisiä juhlia parkkipaikalla, ehkä silloin joku lähestyisi heitä ja pyytäisi heitä olemaan hiljempaa.   Ei ole mustien ihmisten tehtävä nöyristellä ja rauhoittua, koska kuuman valkoisen naisen mielestä heidän pitäisi. Lisäksi he odottivat aaa:ta, kuten aiemmin mainittiin.   Tämä on juuri se ongelma, miten mustia ihmisiä kohdellaan. Ulkona olemista pidetään epäilyttävänä. Pitäisittekö minua epäilyttävänä, jos seisoisin yöllä jalkakäytävällä puhumassa jollekulle? Saanko tehdä niin? Entä jos ihmiset lähtisivät kokoontumisesta kotonani? Pitäisikö heiltäkin kysyä, mitä asiaa heillä on siellä?</w:t>
      </w:r>
    </w:p>
    <w:p>
      <w:r>
        <w:rPr>
          <w:b/>
          <w:u w:val="single"/>
        </w:rPr>
        <w:t xml:space="preserve">141719</w:t>
      </w:r>
    </w:p>
    <w:p>
      <w:r>
        <w:t xml:space="preserve">5.</w:t>
        <w:tab/>
        <w:tab/>
        <w:tab/>
        <w:tab/>
        <w:t xml:space="preserve">Miksi yrität jatkuvasti tehdä tästä rotuun liittyvää? Olen sanonut molemmilla kerroilla, ettei sillä ole väliä. Ja jos jätät asiayhteyden huomiotta, olen täysin samaa mieltä kanssasi. Jos se olisi keskellä päivää, kukaan ei ajattelisi kahdesti, jos joku hengailisi parkkipaikalla. Huomasitko, että olen johdonmukaisesti huomauttanut, että on epäilyttävää, että he hengailevat autojen luona yöllä. Olen asunut sellaisissa kerrostaloissa ja autooni on murtauduttu kahdesti, molemmat yöllä. Yritän siis tehdä tämän mahdollisimman yksinkertaiseksi. Jos he olisivat ulkona kirkkaassa päivänvalossa, se ei olisi epäilyttävää, jos he olisivat kuistilla tai ehkä yhteisellä alueella, kuten huvimajalla, se ei olisi epäilyttävää. Epäilyttäväksi asian tekee se, että ulkona on selvästi pimeää ja he hengailevat parkkipaikalla. Milloin viimeksi olet ollut kaveriporukalla ja ajatellut: "Hei, parkkipaikka vaikuttaa hyvältä paikalta hengailla, meidän pitäisi mennä sinne." Se ei vain ole normaalia toimintaa. Kuten sanoit, he odottivat AAA:ta, se ei ole normaalia toimintaa. Hän oli oikeassa ollessaan epäluuloinen ja mokasi tilanteen täysin.  Olen myös samaa mieltä siitä, että heidän ei olisi pitänyt joutua "kyyristelemään", mutta ajattele taas asiayhteyttä. Tämä nainen ei selvästikään ole oikeassa mielentilassa. Hän on selvästi päihtynyt, on parasta olla puuttumatta tällaisiin ihmisiin. Sinulla ei ole aavistustakaan, mitä päihtynyt ihminen saattaa tehdä. Hänellä oli iso käsilaukku, siinä olisi voinut olla ampuma-ase. Miksi ottaisit riskin tilanteen kärjistämisestä?  Et voi vain jättää huomiotta tapahtumien kontekstia ja heittää rotukorttia esiin. Mikään kuvaamani ei liity rotuun. Tilanne voisi olla päinvastainen, ja sanoisin täsmälleen samaa. Pysähtykää ja miettikää tilanteen riskinhallintaa. Heillä on hyvin vähän voitettavaa ja mahdollisesti paljon menetettävää. Miksi ottaa riski riidellä päihtyneen naisen kanssa?</w:t>
      </w:r>
    </w:p>
    <w:p>
      <w:r>
        <w:rPr>
          <w:b/>
          <w:u w:val="single"/>
        </w:rPr>
        <w:t xml:space="preserve">141720</w:t>
      </w:r>
    </w:p>
    <w:p>
      <w:r>
        <w:t xml:space="preserve">6.</w:t>
        <w:tab/>
        <w:tab/>
        <w:tab/>
        <w:tab/>
        <w:tab/>
        <w:t xml:space="preserve">Kyse on rodusta, koska juuri siitä tässä videossa on kyse. On selvää, että kyse on rodusta, koska hän tuo jatkuvasti esiin sen, että hän on valkoinen. Hän näyttää vihjaavan, että hän on parempi sen takia, mitä hän on. Hän on myös "kuuma", mikä tekee hänestä paremman ja hän ansaitsee enemmän rahaa (hän olettaa). Todennäköisesti kaikki nämä kolme asiaa liittyvät hänen valkoisuuteensa. Arvelen tätä.   Et voi katsoa videota, jossa rasistinen henkilö on rasistinen, ja sitten esittää, ettei kyse ole rodusta. Et voi päättää sanoa, että hänellä saattaa olla pätevä syy. Me arvailemme siinä vaiheessa, mikä hänen syynsä on, kun hän on tehnyt hyvin selväksi, että kyse on hänen mielestään rodusta.   Kaikessa ei ole kyse rodusta. Mutta tässä tapauksessa on. Jos yrität puolustaa hänen syitään, se merkitsee, että olet ehkä jollakin tasolla samaa mieltä hänen kanssaan. Kaikilla ihmisillä on oikeus olla siellä missä he haluavat (ei jonkun toisen yksityisalueella), vaikka se aiheuttaisi sinulle epämukavuutta. Hän olisi voinut helposti soittaa poliisille, jos hän todella uskoi ihmisten murtautuvan hänen autoonsa. Mutta oletan, että hänen mielestään he olivat syyllisiä siihen, että he olivat mustia hänen tilallaan tai että koska he olivat mustia, he aikoivat murtautua hänen autoonsa.</w:t>
      </w:r>
    </w:p>
    <w:p>
      <w:r>
        <w:rPr>
          <w:b/>
          <w:u w:val="single"/>
        </w:rPr>
        <w:t xml:space="preserve">141721</w:t>
      </w:r>
    </w:p>
    <w:p>
      <w:r>
        <w:t xml:space="preserve">7.</w:t>
        <w:tab/>
        <w:tab/>
        <w:tab/>
        <w:tab/>
        <w:tab/>
        <w:tab/>
        <w:t xml:space="preserve">En väitä, etteivätkö hänen aikeensa olisi olleet rasistiset. Hän teki sen selvästi selväksi. Tarkoitan, että se, että hän kyseenalaisti heidän läsnäolonsa, ei ole rasistista. Se, miten hän käyttäytyi, oli selvästi väärin. Sinun pitää rauhoittua ja ymmärtää, etteivät kaikki ole rasisteja. Jatkamalla rasistiksi kutsumista karkotat ihmisiä pois asioistasi. Siksi meillä on nyt tällainen presidentti.</w:t>
      </w:r>
    </w:p>
    <w:p>
      <w:r>
        <w:rPr>
          <w:b/>
          <w:u w:val="single"/>
        </w:rPr>
        <w:t xml:space="preserve">141722</w:t>
      </w:r>
    </w:p>
    <w:p>
      <w:r>
        <w:t xml:space="preserve">8.</w:t>
        <w:tab/>
        <w:tab/>
        <w:tab/>
        <w:tab/>
        <w:tab/>
        <w:tab/>
        <w:tab/>
        <w:t xml:space="preserve">&gt; Jatkaessasi rasistiksi kutsumista karkotat ihmisiä pois asioistasi.  Kuka tässä oli hiusliipaisimella?  Mistä "aatteesta" ihmisiä ajetaan pois?   *Vihje: Näiden molempien on tarkoitus olla retorisia vihjeitä sinulle.*</w:t>
      </w:r>
    </w:p>
    <w:p>
      <w:r>
        <w:rPr>
          <w:b/>
          <w:u w:val="single"/>
        </w:rPr>
        <w:t xml:space="preserve">141723</w:t>
      </w:r>
    </w:p>
    <w:p>
      <w:r>
        <w:t xml:space="preserve">9.</w:t>
        <w:tab/>
        <w:tab/>
        <w:tab/>
        <w:tab/>
        <w:tab/>
        <w:tab/>
        <w:tab/>
        <w:tab/>
        <w:t xml:space="preserve">Näin juuri tämän vastauksen. Kiitos, että hyppäsit mukaan. En vain voinut enää väittää vastaan. Olin valmis viettämään ihanaa päivää ja väsynyt hakkaamaan päätäni seinään.   Tiedoksi, että minulla ei ole aihetta, enkä luultavasti ole sitä rotua, jota tämä henkilö olettaa minun olevan. Hyppään vain mukaan, kun näen ihmisten sanovan asioita, joista en ole samaa mieltä.</w:t>
      </w:r>
    </w:p>
    <w:p>
      <w:r>
        <w:rPr>
          <w:b/>
          <w:u w:val="single"/>
        </w:rPr>
        <w:t xml:space="preserve">141724</w:t>
      </w:r>
    </w:p>
    <w:p>
      <w:r>
        <w:t xml:space="preserve">1. Lampaat vain toistavat, mitä heidän sukupuolentutkimuksen professorinsa heille kertovat. Tästä huolimatta poliisien raakuutta tapahtuu, mutta useimmat poliisit eivät ole niitä, jotka menevät ympäriinsä hakkaamaan satunnaisia ihmisiä, mikä uutislähetys ei ole vain mustia ihmisiä, joita poliisit hakkaavat, vaan sitä tapahtuu paljon myös valkoisille, mutta ongelmana on se, että se on yleensä valkoista roskaväkeä, joten kukaan ei välitä. Mitä tulee kaikkien miesten tappamiseen, miten olisi, jos emme tappaisi ketään.    Pienenä lapsena ajattelin usein itsekseni, että jos joskus satuttaisin jotakuta vakavasti tai tappaisin hänet, en pystyisi kohtaamaan itseäni. Ajattele sitä, että voisit tuhota jonkun elämän, joka on ihminen, jolla on perhe, äiti, isä, sisarukset, laajempi perhe, ystävät, jotka rakastavat häntä, ja heillä on mieltymyksiä ja vastenmielisyyksiä... Miten joku voi vain niin ohimennen sanoa, että tappakaa kaikki miehet... Eivätkö he ymmärrä seurauksia? minua kuvottaa ajatella, että on ihmisiä, jotka väittävät taistelevansa alistettujen ihmisten puolesta, mutta jotka haluavat vain murhata viattomia saavuttaakseen asiansa. Tarpeeton väkivalta on riistäytymässä käsistä... meillä on ihmisiä, jotka heittävät potkuja raskaana oleviin naisiin, jotka kannattavat elämän puolesta...., on ryhmiä naamioituneita keskiluokkaisia valkoisia lapsia, jotka juoksentelevat ympäriinsä teeskennellen taistelevansa natseja vastaan käyttäen aseita ja satuttaen ihmisiä... sen on loputtava. Ajattele vittu sentään.</w:t>
      </w:r>
    </w:p>
    <w:p>
      <w:r>
        <w:rPr>
          <w:b/>
          <w:u w:val="single"/>
        </w:rPr>
        <w:t xml:space="preserve">141725</w:t>
      </w:r>
    </w:p>
    <w:p>
      <w:r>
        <w:t xml:space="preserve">1. En voi kuvitella, että välittäisin tarpeeksi katsellakseni. kuka voi vielä ottaa nämä ääliöt vakavasti?</w:t>
      </w:r>
    </w:p>
    <w:p>
      <w:r>
        <w:rPr>
          <w:b/>
          <w:u w:val="single"/>
        </w:rPr>
        <w:t xml:space="preserve">141726</w:t>
      </w:r>
    </w:p>
    <w:p>
      <w:r>
        <w:t xml:space="preserve">2.</w:t>
        <w:tab/>
        <w:t xml:space="preserve">Muut liberaalit jälkeenjääneet.</w:t>
      </w:r>
    </w:p>
    <w:p>
      <w:r>
        <w:rPr>
          <w:b/>
          <w:u w:val="single"/>
        </w:rPr>
        <w:t xml:space="preserve">141727</w:t>
      </w:r>
    </w:p>
    <w:p>
      <w:r>
        <w:t xml:space="preserve">3.</w:t>
        <w:tab/>
        <w:tab/>
        <w:t xml:space="preserve">Olen liberaalivasemmistolainen, ja minusta hänkin on osa ongelmaa.  Älkää syyttäkö meitä kaikkia samalla harjalla.</w:t>
      </w:r>
    </w:p>
    <w:p>
      <w:r>
        <w:rPr>
          <w:b/>
          <w:u w:val="single"/>
        </w:rPr>
        <w:t xml:space="preserve">141728</w:t>
      </w:r>
    </w:p>
    <w:p>
      <w:r>
        <w:t xml:space="preserve">4.</w:t>
        <w:tab/>
        <w:tab/>
        <w:tab/>
        <w:t xml:space="preserve">Aito kysymys: Luuletko, että yksikään ihminen, joka ottaa hänet vakavasti, ei tunnista itseään vasemmistolaiseksi? Koska kommentissa, josta suutuit, ei sanottu "kaikki liberaalit retardit" vaan "liberaalit retardit".  Minun on myös mielestäni huomautettava, että näit kahden sanan kuvauksen, jossa oli "retard", ja sanoit itsellesi "tuo kusipää puhuu *minusta*!".</w:t>
      </w:r>
    </w:p>
    <w:p>
      <w:r>
        <w:rPr>
          <w:b/>
          <w:u w:val="single"/>
        </w:rPr>
        <w:t xml:space="preserve">141729</w:t>
      </w:r>
    </w:p>
    <w:p>
      <w:r>
        <w:t xml:space="preserve">5.</w:t>
        <w:tab/>
        <w:tab/>
        <w:tab/>
        <w:tab/>
        <w:t xml:space="preserve">Määritelmä on epämääräinen, ja se voidaan tulkita monella tavalla.</w:t>
      </w:r>
    </w:p>
    <w:p>
      <w:r>
        <w:rPr>
          <w:b/>
          <w:u w:val="single"/>
        </w:rPr>
        <w:t xml:space="preserve">141730</w:t>
      </w:r>
    </w:p>
    <w:p>
      <w:r>
        <w:t xml:space="preserve">6.</w:t>
        <w:tab/>
        <w:tab/>
        <w:tab/>
        <w:tab/>
        <w:t xml:space="preserve">Hän sanoi "muut liberaalit jälkeenjääneet", mikä voidaan helposti tulkita niin, että se sisältää liberaalit ryhmänä.</w:t>
      </w:r>
    </w:p>
    <w:p>
      <w:r>
        <w:rPr>
          <w:b/>
          <w:u w:val="single"/>
        </w:rPr>
        <w:t xml:space="preserve">141731</w:t>
      </w:r>
    </w:p>
    <w:p>
      <w:r>
        <w:t xml:space="preserve">7.</w:t>
        <w:tab/>
        <w:tab/>
        <w:tab/>
        <w:tab/>
        <w:tab/>
        <w:t xml:space="preserve">Mikä osa tuosta lauseen katkelmasta sai sinut ajattelemaan, että se on kaiken kattava?  Jos kysyt minulta: "Kuka ryösti talosi?" ja vastaan: "jälkeenjääneet roistot", päätteletkö, että "kaikki maailman roistot ryöstivät tuon miehen talon!"?</w:t>
      </w:r>
    </w:p>
    <w:p>
      <w:r>
        <w:rPr>
          <w:b/>
          <w:u w:val="single"/>
        </w:rPr>
        <w:t xml:space="preserve">141732</w:t>
      </w:r>
    </w:p>
    <w:p>
      <w:r>
        <w:t xml:space="preserve">8.</w:t>
        <w:tab/>
        <w:tab/>
        <w:tab/>
        <w:tab/>
        <w:tab/>
        <w:tab/>
        <w:t xml:space="preserve">Mikä tahansa kaveri, se voidaan tulkita useammalla kuin yhdellä tavalla.</w:t>
      </w:r>
    </w:p>
    <w:p>
      <w:r>
        <w:rPr>
          <w:b/>
          <w:u w:val="single"/>
        </w:rPr>
        <w:t xml:space="preserve">141733</w:t>
      </w:r>
    </w:p>
    <w:p>
      <w:r>
        <w:t xml:space="preserve">9.</w:t>
        <w:tab/>
        <w:tab/>
        <w:tab/>
        <w:t xml:space="preserve">Riittävän reilua</w:t>
      </w:r>
    </w:p>
    <w:p>
      <w:r>
        <w:rPr>
          <w:b/>
          <w:u w:val="single"/>
        </w:rPr>
        <w:t xml:space="preserve">141734</w:t>
      </w:r>
    </w:p>
    <w:p>
      <w:r>
        <w:t xml:space="preserve">10.</w:t>
        <w:tab/>
        <w:tab/>
        <w:t xml:space="preserve">u rite</w:t>
      </w:r>
    </w:p>
    <w:p>
      <w:r>
        <w:rPr>
          <w:b/>
          <w:u w:val="single"/>
        </w:rPr>
        <w:t xml:space="preserve">141735</w:t>
      </w:r>
    </w:p>
    <w:p>
      <w:r>
        <w:t xml:space="preserve">1. Hän laskeutui suoraan pillulleen.</w:t>
      </w:r>
    </w:p>
    <w:p>
      <w:r>
        <w:rPr>
          <w:b/>
          <w:u w:val="single"/>
        </w:rPr>
        <w:t xml:space="preserve">141736</w:t>
      </w:r>
    </w:p>
    <w:p>
      <w:r>
        <w:t xml:space="preserve">1. Miten ihmiset ovat näin tyhmiä.</w:t>
      </w:r>
    </w:p>
    <w:p>
      <w:r>
        <w:rPr>
          <w:b/>
          <w:u w:val="single"/>
        </w:rPr>
        <w:t xml:space="preserve">141737</w:t>
      </w:r>
    </w:p>
    <w:p>
      <w:r>
        <w:t xml:space="preserve">2.</w:t>
        <w:tab/>
        <w:t xml:space="preserve">Luulin ennen, että näitä ihmisiä on vain internetissä. Mutta sitten tapasin muutaman, ja vielä muutaman, ja sitten ystäväni alkoivat muuttua tällaisiksi typeriksi paskiaisiksi.</w:t>
      </w:r>
    </w:p>
    <w:p>
      <w:r>
        <w:rPr>
          <w:b/>
          <w:u w:val="single"/>
        </w:rPr>
        <w:t xml:space="preserve">141738</w:t>
      </w:r>
    </w:p>
    <w:p>
      <w:r>
        <w:t xml:space="preserve">3.</w:t>
        <w:tab/>
        <w:tab/>
        <w:t xml:space="preserve">Tarvitset uusia ystäviä</w:t>
      </w:r>
    </w:p>
    <w:p>
      <w:r>
        <w:rPr>
          <w:b/>
          <w:u w:val="single"/>
        </w:rPr>
        <w:t xml:space="preserve">141739</w:t>
      </w:r>
    </w:p>
    <w:p>
      <w:r>
        <w:t xml:space="preserve">1. D4:n julkistusta odotetaan vuosia, Blizzconiin, joka on "ydinyleisölle" suunnattu tapahtuma, näytetään mobiilipeli ja ihmetellään, miksi vastareaktio.</w:t>
      </w:r>
    </w:p>
    <w:p>
      <w:r>
        <w:rPr>
          <w:b/>
          <w:u w:val="single"/>
        </w:rPr>
        <w:t xml:space="preserve">141740</w:t>
      </w:r>
    </w:p>
    <w:p>
      <w:r>
        <w:t xml:space="preserve">2.</w:t>
        <w:tab/>
        <w:t xml:space="preserve">Samaan aikaan Pokemon Gon kaltaiset pelit ovat miljoonien suosiossa? Vaikka *sinä* et pidä mobiilipeleistä, se ei tarkoita, että kukaan ei pidä niistä.</w:t>
      </w:r>
    </w:p>
    <w:p>
      <w:r>
        <w:rPr>
          <w:b/>
          <w:u w:val="single"/>
        </w:rPr>
        <w:t xml:space="preserve">141741</w:t>
      </w:r>
    </w:p>
    <w:p>
      <w:r>
        <w:t xml:space="preserve">3.</w:t>
        <w:tab/>
        <w:tab/>
        <w:t xml:space="preserve">En näe yhteyttä. Diablosta on aina ollut PC-versio. Tästä ei tule. Sitä ei myöskään kehitä blizzard. Mikä on jo 2 valtavaa miinusta Diablo-faneille.</w:t>
      </w:r>
    </w:p>
    <w:p>
      <w:r>
        <w:rPr>
          <w:b/>
          <w:u w:val="single"/>
        </w:rPr>
        <w:t xml:space="preserve">141742</w:t>
      </w:r>
    </w:p>
    <w:p>
      <w:r>
        <w:t xml:space="preserve">4.</w:t>
        <w:tab/>
        <w:tab/>
        <w:tab/>
        <w:t xml:space="preserve">Sanon vain, että se voisi olla tilaisuus saada kaltaiseni casualit Diablon pariin. Kaikesta tästä negatiivisesta lehdistöstä huolimatta traileri näytti siistiltä ja odotan innolla, että pääsen ainakin *kokeiluun*.</w:t>
      </w:r>
    </w:p>
    <w:p>
      <w:r>
        <w:rPr>
          <w:b/>
          <w:u w:val="single"/>
        </w:rPr>
        <w:t xml:space="preserve">141743</w:t>
      </w:r>
    </w:p>
    <w:p>
      <w:r>
        <w:t xml:space="preserve">5.</w:t>
        <w:tab/>
        <w:tab/>
        <w:tab/>
        <w:tab/>
        <w:t xml:space="preserve">lyömällä "Diablo" yhden halvan kiinalaisen p2w-sovelluksen kylkeen, jota he todennäköisesti jo pelaavat? Ja yritätkö todella väittää, että se on jotenkin vain tyhjiössä eikä vaikuta fanien suosimien Blizzard-ominaisuuksien suuntaan lainkaan? Sinun täytyy olla jälkeenjäänyt.   Ehkä jos he eivät yrittäisi laittaa tuota paskaa itse Blizzconiin, sinulla olisi hieman parempi tapaus, mutta kaikki muut täällä osaavat lukea rivien välistä, tämä on sama kuin kaupan omistaja peittää korvansa asiakkaiden valituksilta ja toivoo voivansa huijata seuraavaksi tulevan idiootin.  Ihmiset menevät Blizzardille päästäkseen Pois tästä paskasta, ja Blizzard haluaa mieluummin, että he kaikki vievät rahansa muualle, jotta he voivat lypsää valaat. Fanipojat tulevat fanittamaan, kun he tuntevat itsensä syrjäytetyiksi, ja minua mietityttää, milloin tarkalleen ottaen ihmiset vain myöntävät, että tämä on vain ongelma, jonka pelinkehittäjien ja julkaisijoiden pitäisi jo osata käsitellä? Hetkinen, anna kun arvaan, rukous ja iloiset ajatukset ovat selvästi vastaus? Pakollista neuvontaa kaikille vihaisille teineille?   Ei, ei, vastaus on tietysti "jätä huomiotta kaikki ihmiset, jotka luulevat, että heidän pitäisi saada antaa palautetta ja rakentaa kiinalaisia valaanlypsylaitteita". Periaatteessa huudat tuskastuneena kun Blizzard iskee omistautuneimpiin faneihinsa, ei ihme että mielipiteesi on epäsuosittu.</w:t>
      </w:r>
    </w:p>
    <w:p>
      <w:r>
        <w:rPr>
          <w:b/>
          <w:u w:val="single"/>
        </w:rPr>
        <w:t xml:space="preserve">141744</w:t>
      </w:r>
    </w:p>
    <w:p>
      <w:r>
        <w:t xml:space="preserve">1. Eli CBC:lle sopii nyt täysin hyvin, että asenteita ja uskomuksia liitetään tiettyihin roturyhmiin? Se vaikuttaa melko rasistiselta. Ja se tulee väistämättä kostautumaan. Ajatteleeko terrorismi politiikkaa ruskealla tavalla?  Ja jos menemme vielä syvemmälle, miksi sukupuolen ja seksuaalisuuden ajattelu "valkoisella tavalla" on huono asia? Se on ajattelutapa, joka on sallinut hulluutenne päästä niin pitkälle kuin se on päässyt.   Jos me ajattelisimme sukupuolesta ja seksuaalisuudesta kuten esimerkiksi arabit, sinut olisi hakattu henkihieveriin, koska olisit puhunut miehelle vastaan ja kuljeksinut ympäriinsä paljastamattomana kuin vääräuskoinen huora. Tai sinut olisi heitetty katolta alas, koska olisit ollut homo tai transu. Sen sijaan, että saisi käyttää veronmaksajien rahoittaman kansallisen yleisradioyhtiön resursseja kutsuakseen akateemikkoa natsiksi sen vuoksi, että hän on eri mieltä toisten ihmisten puheen pakottamisesta.  Jos aiotte *todellakin* alkaa vertailla ideologioita ja niiden rodullista koostumusta, lietsotte kirjaimellisesti valkoisen nationalismin liekkejä.   Myös kirjaimellisten natsien ja Stalinin kuvien vilauttelu samalla kun puhut kliinisestä psykologista ja Toronton yliopiston psykologian professorista vain siksi, että hän on kanssasi eri mieltä pakotetun puheen moraalista selvittämättömässä asiassa, on ylimielisyyden ruumiillistuma.   Mitä aiotte tehdä, kun *todellisia* natseja ilmaantuu? Kutsua heitä natseiksi? Poika, joka huusi sutta, soitti ja pyysi minua kertomaan sinulle, että olet vitun jälkeenjäänyt.</w:t>
      </w:r>
    </w:p>
    <w:p>
      <w:r>
        <w:rPr>
          <w:b/>
          <w:u w:val="single"/>
        </w:rPr>
        <w:t xml:space="preserve">141745</w:t>
      </w:r>
    </w:p>
    <w:p>
      <w:r>
        <w:t xml:space="preserve">1. Ei edes lähellekään PPD:tä. Hänet pidätettiin juuri. Käydäänpä läpi tilastoja:  - Todennäköisin lopputulos on, että hänen syytteitään vähennetään ja hän saa syytteen, josta hän saa muutaman kuukauden vankilassa/yhteiskuntapalvelua ja menettää opettajalupansa, eli hän pääsee läpi.</w:t>
      </w:r>
    </w:p>
    <w:p>
      <w:r>
        <w:rPr>
          <w:b/>
          <w:u w:val="single"/>
        </w:rPr>
        <w:t xml:space="preserve">141746</w:t>
      </w:r>
    </w:p>
    <w:p>
      <w:r>
        <w:t xml:space="preserve">2.</w:t>
        <w:tab/>
        <w:t xml:space="preserve">Pahoitan mieleni etelän pikkukaupunkeja koskevasta jutusta, mutta olen samaa mieltä muusta.</w:t>
      </w:r>
    </w:p>
    <w:p>
      <w:r>
        <w:rPr>
          <w:b/>
          <w:u w:val="single"/>
        </w:rPr>
        <w:t xml:space="preserve">141747</w:t>
      </w:r>
    </w:p>
    <w:p>
      <w:r>
        <w:t xml:space="preserve">3.</w:t>
        <w:tab/>
        <w:tab/>
        <w:t xml:space="preserve">Miksi? Kasvoin pienessä takapajuisessa kaupungissa Va. Sellaisissa paikoissa on paljon todennäköisempää, että nuori valkoinen tyttö pääsee läpi.</w:t>
      </w:r>
    </w:p>
    <w:p>
      <w:r>
        <w:rPr>
          <w:b/>
          <w:u w:val="single"/>
        </w:rPr>
        <w:t xml:space="preserve">141748</w:t>
      </w:r>
    </w:p>
    <w:p>
      <w:r>
        <w:t xml:space="preserve">4.</w:t>
        <w:tab/>
        <w:tab/>
        <w:tab/>
        <w:t xml:space="preserve">No joo, mutta pikkukaupungit eivät ole luonnostaan takapajuisia. En tarkoita muuta. Minua vain ärsyttää "punaniska"-stereotypia, jota kaupunkilaiset haluavat ylläpitää, ja yritän tuoda sen esiin aina kun voin. Ei mitään henkilökohtaista sinua vastaan, se vain ärsyttää minua. Sinun pitäisi kuunnella Drive-By Truckersin "The Three Great Alabama Icons", kun sinulla on tilaisuus. Siinä kerrotaan paljon "tietämättömän etelävaltiolaisen" stereotypian alkuperästä. Lisäksi se on vain mahtava pieni historian oppitunti.</w:t>
      </w:r>
    </w:p>
    <w:p>
      <w:r>
        <w:rPr>
          <w:b/>
          <w:u w:val="single"/>
        </w:rPr>
        <w:t xml:space="preserve">141749</w:t>
      </w:r>
    </w:p>
    <w:p>
      <w:r>
        <w:t xml:space="preserve">5.</w:t>
        <w:tab/>
        <w:tab/>
        <w:tab/>
        <w:tab/>
        <w:t xml:space="preserve">ei ole mitään vikaa kaupungeissa, niiden kulttuurissa tai niissä asuvissa ihmisissä. rakastan kulkea niiden läpi ja toivon, että asuisin sellaisessa</w:t>
      </w:r>
    </w:p>
    <w:p>
      <w:r>
        <w:rPr>
          <w:b/>
          <w:u w:val="single"/>
        </w:rPr>
        <w:t xml:space="preserve">141750</w:t>
      </w:r>
    </w:p>
    <w:p>
      <w:r>
        <w:t xml:space="preserve">1. Ei, ongelmasi on se, että olet lihava mulkku ja sinun pitää treenata.</w:t>
      </w:r>
    </w:p>
    <w:p>
      <w:r>
        <w:rPr>
          <w:b/>
          <w:u w:val="single"/>
        </w:rPr>
        <w:t xml:space="preserve">141751</w:t>
      </w:r>
    </w:p>
    <w:p>
      <w:r>
        <w:t xml:space="preserve">1. Typerä jälkeenjäänyt</w:t>
      </w:r>
    </w:p>
    <w:p>
      <w:r>
        <w:rPr>
          <w:b/>
          <w:u w:val="single"/>
        </w:rPr>
        <w:t xml:space="preserve">141752</w:t>
      </w:r>
    </w:p>
    <w:p>
      <w:r>
        <w:t xml:space="preserve">2.</w:t>
        <w:tab/>
        <w:t xml:space="preserve">Juuri niin,</w:t>
      </w:r>
    </w:p>
    <w:p>
      <w:r>
        <w:rPr>
          <w:b/>
          <w:u w:val="single"/>
        </w:rPr>
        <w:t xml:space="preserve">141753</w:t>
      </w:r>
    </w:p>
    <w:p>
      <w:r>
        <w:t xml:space="preserve">1. "Se on mielipidekirjoitus" *poistaa kaikki mielipiteet, jotka poikkeavat artikkelissa esitetystä mielipiteestä* Erinomaista moderointia. Aivan uskomatonta foorumin moderointia kaikkialla. Naurettavaa, että sub ei ole vielä kuollut.  Tiedät, että orz on hintti, koska hän menee suoraan RCMP:n puheille, aivan kuin internetin tappouhkauksilla olisi väliä. He varmaan kyllästyvät hänen kirjeenvaihtoonsa. Ilmoittaa ihmisistä internetistä IRL-poliisille. Ihan kuin pyhä paska.</w:t>
      </w:r>
    </w:p>
    <w:p>
      <w:r>
        <w:rPr>
          <w:b/>
          <w:u w:val="single"/>
        </w:rPr>
        <w:t xml:space="preserve">141754</w:t>
      </w:r>
    </w:p>
    <w:p>
      <w:r>
        <w:t xml:space="preserve">1. Nopea haku johti minut joidenkin näiden termien alkuperään. "Stan" tulee Eminemin kappaleesta, joten... valkoinen mies. "Tea" on slangitermeissä ilmeisesti peräisin drag queenien parista, enkä löytänyt tarkkaa alkuperää sanalle "I'm screaming!", mutta useimmat nuolet viittaavat Tumblr-teinityttöihin. Kirjaimellisesti ainoa, joka voidaan jäljittää nimenomaan "AAVE" on "weave snatched".   Rehellisesti, ne ovat sanoja, pääse yli itsestäsi. Myös sarjakuvan luoja (jonka tiedän työskentelevän Buzzfeedille, joten hänen itsensä ruoskiminen on tavallista) on erityisen nolo. "En ole varma, onko minulla oikeasti lupa tehdä sarjakuvia, joissa käytän noita sanoja." FFS, lakkaa käyttäytymästä kuin milquetoastinen mielistelijä; sanat eivät ole kenenkään omistuksessa, käytä niitä sydämesi kyllyydestä. Ihmisiltä, jotka ovat kiinni sanojen "kuulumisesta" tietylle väestöryhmälle, puuttuu vakavasti persoonallisuus.</w:t>
      </w:r>
    </w:p>
    <w:p>
      <w:r>
        <w:rPr>
          <w:b/>
          <w:u w:val="single"/>
        </w:rPr>
        <w:t xml:space="preserve">141755</w:t>
      </w:r>
    </w:p>
    <w:p>
      <w:r>
        <w:t xml:space="preserve">2.</w:t>
        <w:tab/>
        <w:t xml:space="preserve">Hän itse asiassa lopetti työskentelyn BuzzFeedille, mutta olen silti samaa mieltä.</w:t>
      </w:r>
    </w:p>
    <w:p>
      <w:r>
        <w:rPr>
          <w:b/>
          <w:u w:val="single"/>
        </w:rPr>
        <w:t xml:space="preserve">141756</w:t>
      </w:r>
    </w:p>
    <w:p>
      <w:r>
        <w:t xml:space="preserve">3.</w:t>
        <w:tab/>
        <w:tab/>
        <w:t xml:space="preserve">Muistan, kun hän aloitti eräällä käyttämälläni meemi-/kuvanjakosivustolla, hän on aina ollut ääliö.</w:t>
      </w:r>
    </w:p>
    <w:p>
      <w:r>
        <w:rPr>
          <w:b/>
          <w:u w:val="single"/>
        </w:rPr>
        <w:t xml:space="preserve">141757</w:t>
      </w:r>
    </w:p>
    <w:p>
      <w:r>
        <w:t xml:space="preserve">1. Kulttuurit eivät ilmestyneet yhtäkkiä noin vain. Muut kulttuurit vaikuttivat niihin. Perinteinen korealainen asu tuotiin pohjoisista maista, kun taas kuninkaalliset käyttivät aikanaan sekoituksia ulkomaisten maiden muodista. He eivät vain sattumalta syntyneet tietyn asun kanssa ja vaatineet sitä omakseen. Kutsumalla kulttuurista omimista todelliseksi he sanovat, ettei kulttuureja ole olemassa. Nykyiset kielemme ovat sekoitus eri kieliä. Nuo ihmiset ovat niin tyhmiä, että minua käy sääliksi niiden kehitysvammaisten ihmisten puolesta, jotka sekoittuvat heidän joukkoonsa.</w:t>
      </w:r>
    </w:p>
    <w:p>
      <w:r>
        <w:rPr>
          <w:b/>
          <w:u w:val="single"/>
        </w:rPr>
        <w:t xml:space="preserve">141758</w:t>
      </w:r>
    </w:p>
    <w:p>
      <w:r>
        <w:t xml:space="preserve">1. Kaveri saa osakseen kritiikkiä antifoilta, kommareilta, muslimeilta ja genderqueereiltä.</w:t>
      </w:r>
    </w:p>
    <w:p>
      <w:r>
        <w:rPr>
          <w:b/>
          <w:u w:val="single"/>
        </w:rPr>
        <w:t xml:space="preserve">141759</w:t>
      </w:r>
    </w:p>
    <w:p>
      <w:r>
        <w:t xml:space="preserve">2.</w:t>
        <w:tab/>
        <w:t xml:space="preserve">Näyttää siltä, että ne olivat ne, jotka seurasivat häntä alun perin, ja hän kumartaa jokaiselle.  Tämä kaveri on mausteinen kuin brittiläinen ruoka, islam-twiitti ei ole paikallaan hänen twitter-aikajanallaan.</w:t>
      </w:r>
    </w:p>
    <w:p>
      <w:r>
        <w:rPr>
          <w:b/>
          <w:u w:val="single"/>
        </w:rPr>
        <w:t xml:space="preserve">141760</w:t>
      </w:r>
    </w:p>
    <w:p>
      <w:r>
        <w:t xml:space="preserve">1. Tämän sanominen tietokoneella, joka käyttää sähköä, talossa, yhteiskunnassa, jossa olet turvassa luonnon- ja ulkomaisilta vaaroilta, jossa on rokotteita, jotka ovat pitäneet sinut hengissä näin kauan, jossa on ruokaa ja maataloutta.  Jokainen noista menee 20 askelta syvemmälle, ja ne **kaikki** ovat **miesten** luomia tai antamia.  Olette tervetulleita, kuten tavallista, te kiittämättömät paskiaiset!</w:t>
      </w:r>
    </w:p>
    <w:p>
      <w:r>
        <w:rPr>
          <w:b/>
          <w:u w:val="single"/>
        </w:rPr>
        <w:t xml:space="preserve">141761</w:t>
      </w:r>
    </w:p>
    <w:p>
      <w:r>
        <w:t xml:space="preserve">1. Ei kuvaa? Sen on täytynyt olla ruma</w:t>
      </w:r>
    </w:p>
    <w:p>
      <w:r>
        <w:rPr>
          <w:b/>
          <w:u w:val="single"/>
        </w:rPr>
        <w:t xml:space="preserve">141762</w:t>
      </w:r>
    </w:p>
    <w:p>
      <w:r>
        <w:t xml:space="preserve">2.</w:t>
        <w:tab/>
        <w:t xml:space="preserve">[Ole hyvä](http://www.duluthnewstribune.com/sites/default/files/styles/16x9_620/public/fieldimages/1/0723/moser.jpg?itok=SC6tDCE0).</w:t>
      </w:r>
    </w:p>
    <w:p>
      <w:r>
        <w:rPr>
          <w:b/>
          <w:u w:val="single"/>
        </w:rPr>
        <w:t xml:space="preserve">141763</w:t>
      </w:r>
    </w:p>
    <w:p>
      <w:r>
        <w:t xml:space="preserve">3.</w:t>
        <w:tab/>
        <w:tab/>
        <w:t xml:space="preserve">En koskisi tuohon paskiaiseen varastetulla kyrvälläkään.</w:t>
      </w:r>
    </w:p>
    <w:p>
      <w:r>
        <w:rPr>
          <w:b/>
          <w:u w:val="single"/>
        </w:rPr>
        <w:t xml:space="preserve">141764</w:t>
      </w:r>
    </w:p>
    <w:p>
      <w:r>
        <w:t xml:space="preserve">1. Niinkö? Koska poliisit = Hitler?? Katso peiliin, kun sanot "ääliö". Koska juuri tuollaista ajattelua sinä teet.</w:t>
      </w:r>
    </w:p>
    <w:p>
      <w:r>
        <w:rPr>
          <w:b/>
          <w:u w:val="single"/>
        </w:rPr>
        <w:t xml:space="preserve">141765</w:t>
      </w:r>
    </w:p>
    <w:p>
      <w:r>
        <w:t xml:space="preserve">2.</w:t>
        <w:tab/>
        <w:t xml:space="preserve">Älä vertaa Hitleriä Yhdysvaltain poliiseihin. Hitler rakasti koiria eikä koskaan tappaisi niitä huvikseen, kuten meidän sadistiset matalan ÄO:n siat tekevät.</w:t>
      </w:r>
    </w:p>
    <w:p>
      <w:r>
        <w:rPr>
          <w:b/>
          <w:u w:val="single"/>
        </w:rPr>
        <w:t xml:space="preserve">141766</w:t>
      </w:r>
    </w:p>
    <w:p>
      <w:r>
        <w:t xml:space="preserve">1. Ensimmäinen virhe on olla fuckbookissa, Twatterissa tai muulla valkoisten täyttämällä sosiaalisella sivustolla.   Toinen virhe puhua huoran kanssa Kolmas virhe tulla hänen luokseen validointia varten....GO BACK TO #1 GTFO SOCIAL MEDIA</w:t>
      </w:r>
    </w:p>
    <w:p>
      <w:r>
        <w:rPr>
          <w:b/>
          <w:u w:val="single"/>
        </w:rPr>
        <w:t xml:space="preserve">141767</w:t>
      </w:r>
    </w:p>
    <w:p>
      <w:r>
        <w:t xml:space="preserve">1. Hetkinen, Kizuna Ai esiintyi NHK:n Nobel-palkintotilaisuudessa?  Mitä?</w:t>
      </w:r>
    </w:p>
    <w:p>
      <w:r>
        <w:rPr>
          <w:b/>
          <w:u w:val="single"/>
        </w:rPr>
        <w:t xml:space="preserve">141768</w:t>
      </w:r>
    </w:p>
    <w:p>
      <w:r>
        <w:t xml:space="preserve">2.</w:t>
        <w:tab/>
        <w:t xml:space="preserve">Tervetuloa Japaniin, jossa söpöys on ase.</w:t>
      </w:r>
    </w:p>
    <w:p>
      <w:r>
        <w:rPr>
          <w:b/>
          <w:u w:val="single"/>
        </w:rPr>
        <w:t xml:space="preserve">141769</w:t>
      </w:r>
    </w:p>
    <w:p>
      <w:r>
        <w:t xml:space="preserve">3.</w:t>
        <w:tab/>
        <w:tab/>
        <w:t xml:space="preserve">[poistettu]</w:t>
      </w:r>
    </w:p>
    <w:p>
      <w:r>
        <w:rPr>
          <w:b/>
          <w:u w:val="single"/>
        </w:rPr>
        <w:t xml:space="preserve">141770</w:t>
      </w:r>
    </w:p>
    <w:p>
      <w:r>
        <w:t xml:space="preserve">4.</w:t>
        <w:tab/>
        <w:tab/>
        <w:tab/>
        <w:t xml:space="preserve">Teknisesti ottaen Nyan cat oli suosittu länsimaissa, ja uskon, että sitä ei tunneta hyvin Japanissa.  Musiikin teki japanilainen henkilö, mutta pop-tart-kissa ja musiikkivideo olivat länsimaalaisten tekemiä. En siis sanoisi, että Nyan cat olisi tullut Japanista.</w:t>
      </w:r>
    </w:p>
    <w:p>
      <w:r>
        <w:rPr>
          <w:b/>
          <w:u w:val="single"/>
        </w:rPr>
        <w:t xml:space="preserve">141771</w:t>
      </w:r>
    </w:p>
    <w:p>
      <w:r>
        <w:t xml:space="preserve">5.</w:t>
        <w:tab/>
        <w:tab/>
        <w:tab/>
        <w:tab/>
        <w:t xml:space="preserve">Se on siis luultavasti vain Japanin inspiroima.</w:t>
      </w:r>
    </w:p>
    <w:p>
      <w:r>
        <w:rPr>
          <w:b/>
          <w:u w:val="single"/>
        </w:rPr>
        <w:t xml:space="preserve">141772</w:t>
      </w:r>
    </w:p>
    <w:p>
      <w:r>
        <w:t xml:space="preserve">6.</w:t>
        <w:tab/>
        <w:tab/>
        <w:tab/>
        <w:tab/>
        <w:tab/>
        <w:t xml:space="preserve">Juuri tuota sanaa minä etsin, kyllä!</w:t>
      </w:r>
    </w:p>
    <w:p>
      <w:r>
        <w:rPr>
          <w:b/>
          <w:u w:val="single"/>
        </w:rPr>
        <w:t xml:space="preserve">141773</w:t>
      </w:r>
    </w:p>
    <w:p>
      <w:r>
        <w:t xml:space="preserve">7.</w:t>
        <w:tab/>
        <w:tab/>
        <w:tab/>
        <w:tab/>
        <w:tab/>
        <w:tab/>
        <w:t xml:space="preserve">Voitte sanoa, että olen nyt jälkeenjäänyt.</w:t>
      </w:r>
    </w:p>
    <w:p>
      <w:r>
        <w:rPr>
          <w:b/>
          <w:u w:val="single"/>
        </w:rPr>
        <w:t xml:space="preserve">141774</w:t>
      </w:r>
    </w:p>
    <w:p>
      <w:r>
        <w:t xml:space="preserve">1. Käännös: Väkivaltainen muzzie-eläin (hänen uskomuksensa, ei minun, koska sinä syyttäisit ihmistä siitä, että hän hyökkää kimppuusi, mutta et eläintä) hyökkää hänen kimppuunsa, ja hän syyttää valkoisia miehiä, jotka eivät halua tulla pidätetyiksi rasismista tai päätyä tapetuksi macheteella?  Nartun pitäisi äänestää maahanmuuttovastaista tai oppia elämään väistämättömien tulevien pahoinpitelyjen ja raiskausten kanssa. Nauti burkastasi, ämmä. Se on ainoa tulevaisuus kaltaisillesi jälkeenjääneille.</w:t>
      </w:r>
    </w:p>
    <w:p>
      <w:r>
        <w:rPr>
          <w:b/>
          <w:u w:val="single"/>
        </w:rPr>
        <w:t xml:space="preserve">141775</w:t>
      </w:r>
    </w:p>
    <w:p>
      <w:r>
        <w:t xml:space="preserve">2.</w:t>
        <w:tab/>
        <w:t xml:space="preserve">&gt;Translation: &gt;Nartun pitäisi äänestää maahanmuuttovastaista, tai oppia elämään väistämättömien tulevien pahoinpitelyjen ja raiskaustensa kanssa. Nauti burkastasi, kusipää. Se on ainoa tulevaisuus kaltaisillesi retardeille.  Tämä on todella perseestä. Varsinkin kun Britannia on historian saatossa nussinut ja vallannut kaiken. Mutta nyt vittuilet maahanmuuttajista kokonaisuutena. Yksittäisten tapausten takia. Jos joskus pääset käsitteeseen nimeltä empatia, saattaisit ehkä tajuta, että suurin osa maahanmuuttajista yrittää paeta juuri tuollaisia ympäristöjä, joita heidän ja heidän alkuperäismaidensa päälle ovat tuoneet teidän kaltaisenne hallitukset, jotka ovat täynnä tietämättömiä muukalaisvihamielisiä kusipäitä kansalaisille, kuten joku tietty henkilö.</w:t>
      </w:r>
    </w:p>
    <w:p>
      <w:r>
        <w:rPr>
          <w:b/>
          <w:u w:val="single"/>
        </w:rPr>
        <w:t xml:space="preserve">141776</w:t>
      </w:r>
    </w:p>
    <w:p>
      <w:r>
        <w:t xml:space="preserve">3.</w:t>
        <w:tab/>
        <w:tab/>
        <w:t xml:space="preserve">Toistakaa jatkuvasti, että islam on rauhan uskonto. Se vakuuttaa meidät.  Ainoa uskonto, jossa homojen heittäminen rakennuksista on vain yksi tiistaiaamu.</w:t>
      </w:r>
    </w:p>
    <w:p>
      <w:r>
        <w:rPr>
          <w:b/>
          <w:u w:val="single"/>
        </w:rPr>
        <w:t xml:space="preserve">141777</w:t>
      </w:r>
    </w:p>
    <w:p>
      <w:r>
        <w:t xml:space="preserve">4.</w:t>
        <w:tab/>
        <w:tab/>
        <w:t xml:space="preserve">He yrittävät norskata länsimaista yhteiskuntaa samalla kun he tekevät siitä oman likaisen saatana-uskontonsa ja tuhoavat sen sisältäpäin.</w:t>
      </w:r>
    </w:p>
    <w:p>
      <w:r>
        <w:rPr>
          <w:b/>
          <w:u w:val="single"/>
        </w:rPr>
        <w:t xml:space="preserve">141778</w:t>
      </w:r>
    </w:p>
    <w:p>
      <w:r>
        <w:t xml:space="preserve">1. KYLLÄ!!!  POTUS twiittasi tämän 20 minuuttia sen jälkeen, kun olin sanonut saman kollegalleni.   Se on mausteinen punainen pilleri!</w:t>
      </w:r>
    </w:p>
    <w:p>
      <w:r>
        <w:rPr>
          <w:b/>
          <w:u w:val="single"/>
        </w:rPr>
        <w:t xml:space="preserve">141779</w:t>
      </w:r>
    </w:p>
    <w:p>
      <w:r>
        <w:t xml:space="preserve">1. Kun ihmiset puhuvat oikeutetuista faneista, tulee mieleeni Tumblr-retardit, jotka menevät aivan liian pitkälle. Oikeutuneisuutta on kaikkialla, mutta nähdäkseni ihmiset, jotka ovat järkyttyneitä Star Warsista tai Mass Effectistä tai sarjakuvista, eivät edes häiritse. Katsokaa hullua fandom-paskaa Tumblrissa, siellä on paljon todellista kiusaamista ja nettidraamaa, joka valuu lihamaailmaan. Silti me olemme pahiksia, kun puhumme mielipiteemme siitä surullisesta suunnasta, johon sarjakuvat ja Star Wars ovat menossa.</w:t>
      </w:r>
    </w:p>
    <w:p>
      <w:r>
        <w:rPr>
          <w:b/>
          <w:u w:val="single"/>
        </w:rPr>
        <w:t xml:space="preserve">141780</w:t>
      </w:r>
    </w:p>
    <w:p>
      <w:r>
        <w:t xml:space="preserve">2.</w:t>
        <w:tab/>
        <w:t xml:space="preserve">&gt; Katso hulluja fandom-paskaa Tumblrissa, siellä on paljon todellista kiusaamista ja nettidraamaa, joka leviää lihamaailmaan.  Siitä artikkelissa oikeastaan puhutaankin.</w:t>
      </w:r>
    </w:p>
    <w:p>
      <w:r>
        <w:rPr>
          <w:b/>
          <w:u w:val="single"/>
        </w:rPr>
        <w:t xml:space="preserve">141781</w:t>
      </w:r>
    </w:p>
    <w:p>
      <w:r>
        <w:t xml:space="preserve">3.</w:t>
        <w:tab/>
        <w:tab/>
        <w:t xml:space="preserve">Tiedän sen.</w:t>
      </w:r>
    </w:p>
    <w:p>
      <w:r>
        <w:rPr>
          <w:b/>
          <w:u w:val="single"/>
        </w:rPr>
        <w:t xml:space="preserve">141782</w:t>
      </w:r>
    </w:p>
    <w:p>
      <w:r>
        <w:t xml:space="preserve">1. &gt; Charlie's Angels Reboot Pelkästään näiden kolmen sanan lukeminen sai minut tuntemaan, että kurlaan kiehuvan kuumaa ulostetta... Mikä ei varmaankaan ole yhtä paha kuin tämä höyryävä koiranpaskakasa. Jos on koskaan ollut epäilystä siitä, että Hollywood on mennyt täydelliseen roskasakkiin, niin tässä on vastauksesi... Ymmärrän kyllä, että nämä keltanokkien idiootit tuhoavat klassikoita, - Mutta nyt näyttää siltä, että heiltä on niinoo loppu kaikki ideat, että he alkavat rebootata roskaa. Ei voi syyttää heitä, mitä muuta pilattavaa onkaan... He pilasivat ja nöyryyttivät Star Warsin, Ghostbustersin, Ocean's 11:n (77% siitä), Predatorin, Alienin, Terminatorin (kahdesti), Jurassic Parkin... Odotettavissa ovat Twilightin, Nälkäpelien, Titanicin, 50 Shades of Greyn ja Birdemicin rebootit. Voi helvetti...</w:t>
      </w:r>
    </w:p>
    <w:p>
      <w:r>
        <w:rPr>
          <w:b/>
          <w:u w:val="single"/>
        </w:rPr>
        <w:t xml:space="preserve">141783</w:t>
      </w:r>
    </w:p>
    <w:p>
      <w:r>
        <w:t xml:space="preserve">2.</w:t>
        <w:tab/>
        <w:t xml:space="preserve">&gt; Terminator (kahdesti) Viittaako tuo Genesisiin ja tulevaan Terminatoriin, jossa on androgyyninen Terminator?</w:t>
      </w:r>
    </w:p>
    <w:p>
      <w:r>
        <w:rPr>
          <w:b/>
          <w:u w:val="single"/>
        </w:rPr>
        <w:t xml:space="preserve">141784</w:t>
      </w:r>
    </w:p>
    <w:p>
      <w:r>
        <w:t xml:space="preserve">3.</w:t>
        <w:tab/>
        <w:tab/>
        <w:t xml:space="preserve">Jep. Ilmeisesti se ei ollut tarpeeksi "herännyt". He olivat kuin:  "(koska Terminator ei ollut jo täynnä aikamatkustusparadokseja) ja saimme Sarah Connorin pelastamaan Kyle Reesen (girl powah!). Pääsimme eroon John Connorin "myrkyllisestä maskuliinisuudesta" ja muutimme hänet pahikseksi, huehuehue! VOI PASKA! UNOHDIMME! Hyvä terminaattori on edelleen hwite mies! VOI PASKA, VOI PASKA, VOI PASKA, VOI PASKA, NOPEASTI! KÄYNNISTÄKÄÄ SE UUDELLEEN ADROGYYNISELLÄ MIES-LADY-NON-BINÄÄRISELLÄ HENKILÖTERMINAATTORILLA! Nerokasta!"  Koska rebootin uudelleenkäynnistäminen alle 4 vuodessa on täysin järkevää. Ja koska se ei ole vielä tarpeeksi naurettavaa, laitetaan 62-vuotias nainen ampumaan aseilla ja pelastamaan maailma. Koska 62-vuotiaat mummot ovat tunnetusti toimintasankareita, koska emme vain voi olla menemättä täyteen ~~retard~~"woke"...</w:t>
      </w:r>
    </w:p>
    <w:p>
      <w:r>
        <w:rPr>
          <w:b/>
          <w:u w:val="single"/>
        </w:rPr>
        <w:t xml:space="preserve">141785</w:t>
      </w:r>
    </w:p>
    <w:p>
      <w:r>
        <w:t xml:space="preserve">4.</w:t>
        <w:tab/>
        <w:tab/>
        <w:tab/>
        <w:t xml:space="preserve">&gt; Koska 62-vuotiaat mummot ovat tunnetusti toimintasankareita, koska emme vain voi olla menemättä täysin retard "woke" -</w:t>
      </w:r>
      <w:r>
        <w:t xml:space="preserve">  [Ahem!](https://www.imdb.com/title/tt0094077/)</w:t>
      </w:r>
    </w:p>
    <w:p>
      <w:r>
        <w:rPr>
          <w:b/>
          <w:u w:val="single"/>
        </w:rPr>
        <w:t xml:space="preserve">141786</w:t>
      </w:r>
    </w:p>
    <w:p>
      <w:r>
        <w:t xml:space="preserve">1. /r/iamverysmart /r/braincels (aivosolut)</w:t>
      </w:r>
    </w:p>
    <w:p>
      <w:r>
        <w:rPr>
          <w:b/>
          <w:u w:val="single"/>
        </w:rPr>
        <w:t xml:space="preserve">141787</w:t>
      </w:r>
    </w:p>
    <w:p>
      <w:r>
        <w:t xml:space="preserve">2.</w:t>
        <w:tab/>
        <w:t xml:space="preserve">en näe yhteyttä</w:t>
      </w:r>
    </w:p>
    <w:p>
      <w:r>
        <w:rPr>
          <w:b/>
          <w:u w:val="single"/>
        </w:rPr>
        <w:t xml:space="preserve">141788</w:t>
      </w:r>
    </w:p>
    <w:p>
      <w:r>
        <w:t xml:space="preserve">3.</w:t>
        <w:tab/>
        <w:tab/>
        <w:t xml:space="preserve">retard</w:t>
      </w:r>
    </w:p>
    <w:p>
      <w:r>
        <w:rPr>
          <w:b/>
          <w:u w:val="single"/>
        </w:rPr>
        <w:t xml:space="preserve">141789</w:t>
      </w:r>
    </w:p>
    <w:p>
      <w:r>
        <w:t xml:space="preserve">4.</w:t>
        <w:tab/>
        <w:tab/>
        <w:tab/>
        <w:t xml:space="preserve">woah silmäni ovat avautuneet, kiitos selityksestä</w:t>
      </w:r>
    </w:p>
    <w:p>
      <w:r>
        <w:rPr>
          <w:b/>
          <w:u w:val="single"/>
        </w:rPr>
        <w:t xml:space="preserve">141790</w:t>
      </w:r>
    </w:p>
    <w:p>
      <w:r>
        <w:t xml:space="preserve">1. LOL PWND. Anteeksi, mutta tämä on kultaa. Mikään ei voita näiden typerien paskiaisten tuhoamista heidän suurena päivänään.</w:t>
      </w:r>
    </w:p>
    <w:p>
      <w:r>
        <w:rPr>
          <w:b/>
          <w:u w:val="single"/>
        </w:rPr>
        <w:t xml:space="preserve">141791</w:t>
      </w:r>
    </w:p>
    <w:p>
      <w:r>
        <w:t xml:space="preserve">1. &gt; **Gamergaten ja valkoisen ylivallan ideologiset rinnastukset** Kyse on... rotujournalismin etiikasta???     Anteeksi "analyysin" kirjoittaja, mutta olet täysi jälkeenjäänyt, oksensit 69 sivua sanasalaattia, etkä mainitse mitään muuta kuin henkilökohtaisesti puolueellisia ulkopuolisten näkökulmia, sinulta puuttuu yksi ainoa lähde, joka sisältäisi selvityksen gamergaten omista tavoitteista, gamergate itse jakoi ympäriinsä useita infografioita, myös pelaajien oikeuksien lakiesitys kierrätettiin uudelleen tänä aikana, ja deepfreeze luotiin yhdessä league for gamersin kanssa, ja molemmilla oli toiminta-ajatuksensa, myös spj:n keskustelut, ja sen sijaan, että olisit tehnyt nopean Google-haun löytääksesi mitään näistä, käytit lähteenä juopon artikkelia.</w:t>
      </w:r>
    </w:p>
    <w:p>
      <w:r>
        <w:rPr>
          <w:b/>
          <w:u w:val="single"/>
        </w:rPr>
        <w:t xml:space="preserve">141792</w:t>
      </w:r>
    </w:p>
    <w:p>
      <w:r>
        <w:t xml:space="preserve">1. "Kaverit" on ollut hyväksyttävä sukupuolineutraali termi jo vuosikymmeniä, vaikka se aluksi olikin pääasiassa maskuliininen. Vitsit tyttöjen kutsumisesta pojiksi ovat vuosikymmeniä vanhoja.  Mitä, alammeko antaa kaikille Madisonille, Leslielle ja Alexille paskaa siitä, että heidän nimensä ovat perinteisesti maskuliinisia?</w:t>
      </w:r>
    </w:p>
    <w:p>
      <w:r>
        <w:rPr>
          <w:b/>
          <w:u w:val="single"/>
        </w:rPr>
        <w:t xml:space="preserve">141793</w:t>
      </w:r>
    </w:p>
    <w:p>
      <w:r>
        <w:t xml:space="preserve">2.</w:t>
        <w:tab/>
        <w:t xml:space="preserve">Miespuolisten sanojen käyttäminen sekasukupuolisten ryhmien puhutteluun on kirjaimellisesti tuhansia vuosia vanhaa.   Se on sääntö useimmissa kielissä latinan takia.</w:t>
      </w:r>
    </w:p>
    <w:p>
      <w:r>
        <w:rPr>
          <w:b/>
          <w:u w:val="single"/>
        </w:rPr>
        <w:t xml:space="preserve">141794</w:t>
      </w:r>
    </w:p>
    <w:p>
      <w:r>
        <w:t xml:space="preserve">3.</w:t>
        <w:tab/>
        <w:tab/>
        <w:t xml:space="preserve">Kuten kirjaimellisesti tämä. Minusta tämä on vielä älyttömämpää kuin voitte kuvitellakaan, koska en näe minkään muun maan hermostuvan siitä, että ihmiset sanovat "jätkät". Espanjassa kaikki ryhmät, jotka eivät ole pelkästään naisia, ovat miehiä. Sama pätee muissakin kielissä. Kaikissa tietämissäni kielissä, joissa sanoilla on erilaiset päätteet, käytetään aina miespäätettä sekasukupuolisista ryhmistä. (Saatan olla väärässä, mutta tiedän sen olevan ainakin latinassa, espanjassa ja italiassa).</w:t>
      </w:r>
    </w:p>
    <w:p>
      <w:r>
        <w:rPr>
          <w:b/>
          <w:u w:val="single"/>
        </w:rPr>
        <w:t xml:space="preserve">141795</w:t>
      </w:r>
    </w:p>
    <w:p>
      <w:r>
        <w:t xml:space="preserve">4.</w:t>
        <w:tab/>
        <w:tab/>
        <w:tab/>
        <w:t xml:space="preserve">Jep, näin on espanjan kielessä, mutta ihmiset ovat alkaneet omaksua tapoja, joilla mies ja nainen otetaan mukaan sen sijaan, että ryhmiin viitataan vain miehinä. Se pilaa kieliopin täysin, ja minä ainakin pidän sitä tarpeettomana.</w:t>
      </w:r>
    </w:p>
    <w:p>
      <w:r>
        <w:rPr>
          <w:b/>
          <w:u w:val="single"/>
        </w:rPr>
        <w:t xml:space="preserve">141796</w:t>
      </w:r>
    </w:p>
    <w:p>
      <w:r>
        <w:t xml:space="preserve">5.</w:t>
        <w:tab/>
        <w:tab/>
        <w:tab/>
        <w:tab/>
        <w:t xml:space="preserve">Latinalaisamerikkalaisena termi "latinx" on niin ärsyttävä, että se on niin typerä. Emme aio muuttaa koko kieltä vain todistaaksemme, kuinka wokeja olemme.</w:t>
      </w:r>
    </w:p>
    <w:p>
      <w:r>
        <w:rPr>
          <w:b/>
          <w:u w:val="single"/>
        </w:rPr>
        <w:t xml:space="preserve">141797</w:t>
      </w:r>
    </w:p>
    <w:p>
      <w:r>
        <w:t xml:space="preserve">6.</w:t>
        <w:tab/>
        <w:tab/>
        <w:tab/>
        <w:tab/>
        <w:tab/>
        <w:t xml:space="preserve">Tai latin@</w:t>
      </w:r>
    </w:p>
    <w:p>
      <w:r>
        <w:rPr>
          <w:b/>
          <w:u w:val="single"/>
        </w:rPr>
        <w:t xml:space="preserve">141798</w:t>
      </w:r>
    </w:p>
    <w:p>
      <w:r>
        <w:t xml:space="preserve">7.</w:t>
        <w:tab/>
        <w:tab/>
        <w:tab/>
        <w:tab/>
        <w:tab/>
        <w:tab/>
        <w:t xml:space="preserve">miksi tämä asia on olemassa</w:t>
      </w:r>
    </w:p>
    <w:p>
      <w:r>
        <w:rPr>
          <w:b/>
          <w:u w:val="single"/>
        </w:rPr>
        <w:t xml:space="preserve">141799</w:t>
      </w:r>
    </w:p>
    <w:p>
      <w:r>
        <w:t xml:space="preserve">8.</w:t>
        <w:tab/>
        <w:tab/>
        <w:tab/>
        <w:tab/>
        <w:tab/>
        <w:t xml:space="preserve">Mitä helvettiä tuo on?</w:t>
      </w:r>
    </w:p>
    <w:p>
      <w:r>
        <w:rPr>
          <w:b/>
          <w:u w:val="single"/>
        </w:rPr>
        <w:t xml:space="preserve">141800</w:t>
      </w:r>
    </w:p>
    <w:p>
      <w:r>
        <w:t xml:space="preserve">9.</w:t>
        <w:tab/>
        <w:tab/>
        <w:tab/>
        <w:t xml:space="preserve">Myös arabiaa. Mutta toisin kuin englannissa, siinä on erityisiä verbi- ja adjektiivimuotoja kaikille naispuolisille subjekteille (yksikössä, kaksikossa ja monikossa).</w:t>
      </w:r>
    </w:p>
    <w:p>
      <w:r>
        <w:rPr>
          <w:b/>
          <w:u w:val="single"/>
        </w:rPr>
        <w:t xml:space="preserve">141801</w:t>
      </w:r>
    </w:p>
    <w:p>
      <w:r>
        <w:t xml:space="preserve">10.</w:t>
        <w:tab/>
        <w:tab/>
        <w:tab/>
        <w:t xml:space="preserve">Then = aika Than = vertailu</w:t>
      </w:r>
    </w:p>
    <w:p>
      <w:r>
        <w:rPr>
          <w:b/>
          <w:u w:val="single"/>
        </w:rPr>
        <w:t xml:space="preserve">141802</w:t>
      </w:r>
    </w:p>
    <w:p>
      <w:r>
        <w:t xml:space="preserve">11.</w:t>
        <w:tab/>
        <w:tab/>
        <w:tab/>
        <w:tab/>
        <w:t xml:space="preserve">Myös tämä on hyvä tapa muistaa.   Then ja time sisältävät molemmat e-kirjaimen.   Than ja comparison sisältävät molemmat a-kirjaimen.</w:t>
      </w:r>
    </w:p>
    <w:p>
      <w:r>
        <w:rPr>
          <w:b/>
          <w:u w:val="single"/>
        </w:rPr>
        <w:t xml:space="preserve">141803</w:t>
      </w:r>
    </w:p>
    <w:p>
      <w:r>
        <w:t xml:space="preserve">12.</w:t>
        <w:tab/>
        <w:tab/>
        <w:tab/>
        <w:t xml:space="preserve">Irlannin ryhmissä on neutri (tavallaan), mutta luulen, että sanomasi pitää paikkansa ainakin romaanisten kielten kohd</w:t>
      </w:r>
    </w:p>
    <w:p>
      <w:r>
        <w:rPr>
          <w:b/>
          <w:u w:val="single"/>
        </w:rPr>
        <w:t xml:space="preserve">141804</w:t>
      </w:r>
    </w:p>
    <w:p>
      <w:r>
        <w:t xml:space="preserve">13.</w:t>
        <w:tab/>
        <w:tab/>
        <w:tab/>
        <w:tab/>
        <w:t xml:space="preserve">Siksi lisäsin vastuuvapauslausekkeen. Tiedän, että sen osuus on merkittävä, mutta tiedän, että on kieliä, joissa ei käytetä sukupuolittuneita sanoja satunnaisiin asioihin.</w:t>
      </w:r>
    </w:p>
    <w:p>
      <w:r>
        <w:rPr>
          <w:b/>
          <w:u w:val="single"/>
        </w:rPr>
        <w:t xml:space="preserve">141805</w:t>
      </w:r>
    </w:p>
    <w:p>
      <w:r>
        <w:t xml:space="preserve">14.</w:t>
        <w:tab/>
        <w:tab/>
        <w:tab/>
        <w:t xml:space="preserve">Sinua ei ilmeisesti ole esitelty Latinxille.</w:t>
      </w:r>
    </w:p>
    <w:p>
      <w:r>
        <w:rPr>
          <w:b/>
          <w:u w:val="single"/>
        </w:rPr>
        <w:t xml:space="preserve">141806</w:t>
      </w:r>
    </w:p>
    <w:p>
      <w:r>
        <w:t xml:space="preserve">15.</w:t>
        <w:tab/>
        <w:tab/>
        <w:tab/>
        <w:tab/>
        <w:t xml:space="preserve">Olette oikeassa, olen juuri oppinut roomalaisista ja kaikista historiallisista puheista.</w:t>
      </w:r>
    </w:p>
    <w:p>
      <w:r>
        <w:rPr>
          <w:b/>
          <w:u w:val="single"/>
        </w:rPr>
        <w:t xml:space="preserve">141807</w:t>
      </w:r>
    </w:p>
    <w:p>
      <w:r>
        <w:t xml:space="preserve">16.</w:t>
        <w:tab/>
        <w:t xml:space="preserve">Se ei laukaise yhtään vasemmiston jäsentä. Meidän kaikkien mielestä se on helvetin hauska, joten annamme sen takaisin niille ali-ihmisille, jotka pitävät alaikäisten kauneuskilpailujen pukuhuoneisiin tunkeutuvaa seksuaalista saalistajaa hyvänä ihmisenä. Trumpetit todistavat päivä toisensa jälkeen, että he ovat joko liian jälkeenjääneitä näkemään, mitä on tekeillä, tai sitten he vain paisuttelevat oikeistopropagandan puheita. Saat jatkuvasti samat argumentit, koska argumentit ovat edelleen samat. Trumpettien ala-arvoisella roskaväellä, jotka pitävät natseja hienoina ihmisinä, on nolla, jonka takana voi oikeasti seistä. Ainoa asia, jota saastainen trumpette-roskaväki edustaa, on Trumpin qult eikä mitään muuta.</w:t>
      </w:r>
    </w:p>
    <w:p>
      <w:r>
        <w:rPr>
          <w:b/>
          <w:u w:val="single"/>
        </w:rPr>
        <w:t xml:space="preserve">141808</w:t>
      </w:r>
    </w:p>
    <w:p>
      <w:r>
        <w:t xml:space="preserve">1. Kukaan muistopäivää viettävistä ei ylistä sotaa. Itse asiassa juuri ensimmäisessä maailmansodassa kuolleiden uhrausten ansiosta pidämme nykyään sotaa yhtenä pahimmista kuviteltavissa olevista kauhuista eikä niinkään ylistettävänä asiana. Ennen ensimmäistä maailmansotaa meillä oli käsitys, että sota oli kunniakas ja jalo asia. Ensimmäinen maailmansota muutti täysin maailman käsityksen sodankäynnistä, sillä nykyaikaisen sodankäynnin raakuus pyyhkäisi sukupolven sukupuuttoon. Ensimmäisen maailmansodan jälkeen maailma alkoi todella pelätä ja vihata sotaa, todella ensimmäistä kertaa ihmiskunnan historiassa.</w:t>
      </w:r>
    </w:p>
    <w:p>
      <w:r>
        <w:rPr>
          <w:b/>
          <w:u w:val="single"/>
        </w:rPr>
        <w:t xml:space="preserve">141809</w:t>
      </w:r>
    </w:p>
    <w:p>
      <w:r>
        <w:t xml:space="preserve">2.</w:t>
        <w:tab/>
        <w:t xml:space="preserve">Tämä on typerää. Muistopäivänä on tapana keskittyä kunniaan ja urheuteen ja muuhun sellaiseen paskaan sen kustannuksella, että useimpien sotien kauhua ja järjettömyyttä ei kuvata realistisesti. Me kaikki tiedämme tämän. Täytyisi olla idiootti, jos ei näkisi sitä.   Asun Newfoundlandissa, ja täällä ihmiset keskittyvät yleensä paikalliseen rykmenttiin, joka kärsi raskaita tappioita ensimmäisessä maailmansodassa. On hienoa kunnioittaa heitä, mutta on myös tärkeää muistaa, että nämä ihmiset olivat pohjimmiltaan tykinruokaa. He kuolivat kenraalien puolesta, jotka eivät välittäneet heistä pätkääkään täysin turhassa sodassa, jonka aloitti joukko pikkumaista eurooppalaista yläluokan kusipäitä. Näiden sotilaiden kuolemat olivat vain numeroita heidän esimiehilleen. Todella hieno tapa kunnioittaa kuolleita on varmistaa, ettei tällaisia sotia tapahdu. Hyvä tapa tehdä se on puhua sodasta ja sotakuolemista realistisesti.   Kuten aina, tämän subredditin suuri enemmistö ei kykene katsomaan tämänkaltaisia kirjoituksia aikuismaisesti. Sen sijaan heidän on hypättävä paheksuntakoneeseen ja valittava typeristä SJW:stä. Taivas helvetti varjelkoon ketään pysähtymästä ajattelemaan, että ehkä toisella puolella on perusteltu pointti, vaikka olisikin lopulta eri mieltä. On hassua, miten läheisesti tämän alaryhmän ihmiset peilaavat niitä ahdasmielisiä, pikkumaisia, ideologisesti motivoituneita lapsia, joita se pyrkii pilkkaamaan. Vain saman vammaisen kolikon eri puolet.</w:t>
      </w:r>
    </w:p>
    <w:p>
      <w:r>
        <w:rPr>
          <w:b/>
          <w:u w:val="single"/>
        </w:rPr>
        <w:t xml:space="preserve">141810</w:t>
      </w:r>
    </w:p>
    <w:p>
      <w:r>
        <w:t xml:space="preserve">1. Halveksin tätä taiteilijaa.</w:t>
      </w:r>
    </w:p>
    <w:p>
      <w:r>
        <w:rPr>
          <w:b/>
          <w:u w:val="single"/>
        </w:rPr>
        <w:t xml:space="preserve">141811</w:t>
      </w:r>
    </w:p>
    <w:p>
      <w:r>
        <w:t xml:space="preserve">2.</w:t>
        <w:tab/>
        <w:t xml:space="preserve">Tämä on hammastahnahomo, /r/CringeAnarchy sekoili hänen kanssaan(?), mutta jätti hänet rauhaan, kun hän masentui...</w:t>
      </w:r>
    </w:p>
    <w:p>
      <w:r>
        <w:rPr>
          <w:b/>
          <w:u w:val="single"/>
        </w:rPr>
        <w:t xml:space="preserve">141812</w:t>
      </w:r>
    </w:p>
    <w:p>
      <w:r>
        <w:t xml:space="preserve">3.</w:t>
        <w:tab/>
        <w:tab/>
        <w:t xml:space="preserve">Ihmisiä ei pitäisi kutsua "homoksi" riippumatta siitä, miten he kohtelevat muita ihmisiä. Se on luonteeltaan halventava termi eikä kuulu keskusteluun.  On olemassa tarkempia kuvauksia.</w:t>
      </w:r>
    </w:p>
    <w:p>
      <w:r>
        <w:rPr>
          <w:b/>
          <w:u w:val="single"/>
        </w:rPr>
        <w:t xml:space="preserve">141813</w:t>
      </w:r>
    </w:p>
    <w:p>
      <w:r>
        <w:t xml:space="preserve">4.</w:t>
        <w:tab/>
        <w:tab/>
        <w:tab/>
        <w:t xml:space="preserve">Et keksi nimeä, voit kysyä nyt karanteenissa olevasta /r/cringeanatchy:stä.</w:t>
      </w:r>
    </w:p>
    <w:p>
      <w:r>
        <w:rPr>
          <w:b/>
          <w:u w:val="single"/>
        </w:rPr>
        <w:t xml:space="preserve">141814</w:t>
      </w:r>
    </w:p>
    <w:p>
      <w:r>
        <w:t xml:space="preserve">5.</w:t>
        <w:tab/>
        <w:tab/>
        <w:tab/>
        <w:t xml:space="preserve">Sanan pelkääminen antaa sille voiman.</w:t>
      </w:r>
    </w:p>
    <w:p>
      <w:r>
        <w:rPr>
          <w:b/>
          <w:u w:val="single"/>
        </w:rPr>
        <w:t xml:space="preserve">141815</w:t>
      </w:r>
    </w:p>
    <w:p>
      <w:r>
        <w:t xml:space="preserve">1. Jos naisia ei pidettäisi pelissä toisen luokan kansalaisina, minulla olisi todellisia kysymyksiä sen historiallisesta tarkkuudesta. Tämä saa minut itse asiassa HALUAMAAN ostaa konsolin ja pelata peliä.</w:t>
      </w:r>
    </w:p>
    <w:p>
      <w:r>
        <w:rPr>
          <w:b/>
          <w:u w:val="single"/>
        </w:rPr>
        <w:t xml:space="preserve">141816</w:t>
      </w:r>
    </w:p>
    <w:p>
      <w:r>
        <w:t xml:space="preserve">2.</w:t>
        <w:tab/>
        <w:t xml:space="preserve">En ole varma, olivatko he todella toisen luokan miehiä. He olivat pikemminkin suojeltu luokka, jota muun muassa suojeltiin siltä, että heidän ei tarvinnut olla johdossa ja tehdä vaikeita asioita. "Naisia, ainakin oman heimon/rodun tai maan naisia, yleensä kunnioitettiin, elleivät he lutkutelleet ja mahdollisesti vittuilleet kansanterveydelle ja yhteiskunnan yhteenkuuluvuudelle. No, muiden ihmisten naiset? No, muut ihmiset eivät ole ihmisiä, joten miten heidän naisiaan voisi olla? Raiskatkaa ne paskat pellolle, ne ovat loppujen lopuksi vain eläimiä."  Aika lailla näin ihmiset ajattelivat, luulisin. Hauska juttu, ymmärtääkseni vielä 1900-luvun alussa monet naiset eivät halunneet osallistua politiikkaan millään tavalla, eivät edes äänestää, koska he halusivat tehdä sen oikein, ja se on paljon vaivaa, kun niitä ehdokkaita tutkitaan, tai he näkivät sen kaiken salakavalana kierona ilkeytenä eivätkä halunneet olla osallisina siinä.  Se on paljon aikaa ja vaivaa, jota voitaisiin käyttää tärkeisiin asioihin, kuten en tiedä **heidän vitun perheensä!** Ainoat jotka näyttivät välittävän paskaakaan olivat hedelmättömiä tai rikkaita ämmiä, jotka periaatteessa antoivat köyhien naisten kasvattaa lapsensa heidän puolestaan (ei todellakaan paras idea), heidän ei tarvinnut myöskään hoitaa taloa, koska heillä oli palvelijoita sitäkin varten ja he olivat tylsiä. Siksi tavalliset naiset eivät välittäneet feministien paskanjauhannasta ennen kuin julkinen koulu tuli ja oli pitkälti pakollinen ja heillä oli laitteita, jotka hoitivat suurimman osan kotitöistä. Sitten he kyllästyivät.  Minusta näyttää siltä, että vitun hallituksen pitäisi lakata yrittämästä viedä naisilta heidän työnsä.</w:t>
      </w:r>
    </w:p>
    <w:p>
      <w:r>
        <w:rPr>
          <w:b/>
          <w:u w:val="single"/>
        </w:rPr>
        <w:t xml:space="preserve">141817</w:t>
      </w:r>
    </w:p>
    <w:p>
      <w:r>
        <w:t xml:space="preserve">3.</w:t>
        <w:tab/>
        <w:tab/>
        <w:t xml:space="preserve">Olen 100-prosenttisesti samaa mieltä. Näkemykseni ilmaistiin kuitenkin edellä olevassa kommentissa, joten hyväksyn kommenttinne virallisesti omaksi näkemyksekseni. Hyvin sanottu.   Naiset ovat niin tärkeitä yhteisön sosiaaliselle rakenteelle. On surullista, että yhteiskunta työntää naisia olemaan paskoja miehiä.</w:t>
      </w:r>
    </w:p>
    <w:p>
      <w:r>
        <w:rPr>
          <w:b/>
          <w:u w:val="single"/>
        </w:rPr>
        <w:t xml:space="preserve">141818</w:t>
      </w:r>
    </w:p>
    <w:p>
      <w:r>
        <w:t xml:space="preserve">4.</w:t>
        <w:tab/>
        <w:tab/>
        <w:tab/>
        <w:t xml:space="preserve">En oikeastaan ole kateellinen. Tarkoitan, että haluan tiettyjä asioita - totta kai, mutta en ymmärrä sitä, että olen vihainen, kun toisilla on niitä ja itsellä ei.  Paitsi massiivinen mulkkuilu, mutta silloin en yleensä pidä siitä henkilöstä, joka on mulkku.  Onko olemassa ihmisiä, jotka ovat syntyneet mukaviin asioihin ansaitsematta niitä, JA ovat vitun kiittämättömiä ja olisin kiitollisempi siitä, että minulla olisi joitakin asioita, joita he pitävät itsestäänselvyytenä? Hyvin mahdollista, mutta se ei toimi niin, ellei kyseessä ole vitun varkaus, ja sitä paitsi näillä ihmisillä ei ole kyse vain aineellisista asioista., He hauduttelevat katkeruuttaan eivätkä vittu pysty enää olemaan edes onnellisia. Mikään ei ole koskaan tarpeeksi hyvää. Mitä tulee naisiin, jotka luulevat, etteivät saa kunnioitusta siitä, että tekevät tyypillisiä naisen velvollisuuksia ja sellaista?  Koko yhteiskunnassa? Todennäköisesti ei, mutta katsokaa sitä *laatua* määrän sijaan. On olemassa sanonta, tosin kuulin sen oikeastaan vain ensimmäisessä (aika hyvässä) Silent Hill -elokuvassa, mutta oletan sen olleen sanonta jo ennen sitä.  "Äiti on Jumala lastensa silmissä."  Ajattele sitä. Jopa lapsi joka rakastaa isäänsä, ellei hänen äitinsä ole kusipää ja pahoinpitele häntä tai jätä häntä täysin huomiotta, hän rakastaa äitiä *aina* nuorena paljon enemmän. Itse asiassa mielestäni syy siihen, miksi he sekoavat niin paljon, kun heidän äitinsä lähtee huoneesta, on se, että he ovat niin alkeellisia ja ovat eläneet äitinsä sisällä niin kauan lyhyen ymmärryksensä aikana. He luulevat, että heidän äitinsä on osa heidän omaa kehoaan.  Joten hyvät naiset, jos jätätte hereillä olevan vauvan pois huoneesta noin 10 sekunniksi, se sekoaa, koska se haluaa tietää, mihin yksi sen käsistä meni. Isät ja miehet yleensä *ei koskaan* pysty saamaan niin läheistä sidettä toiseen ihmiseen, ei edes omiin lapsiinsa. Teidän pitäisi keskittyä tuon 100-prosenttisen puhtaan rakkaussiteen laatuun, joka on niin paljon voimakkaampi kuin mikä tahansa määrä kunnioitusta, jonka mies voi saada millä tahansa sankarillisilla ja erittäin tärkeillä teoilla.  Lisäksi hänen on ansaittava tuo kunnioitus verellä, hiellä, kyynelillä ja mahdollisesti omalla kuolemallaan. On vain naitava, kannettava se munasolu hedelmöitykseen ja poistettava se uusi ihminen. Se on helppoa.</w:t>
      </w:r>
    </w:p>
    <w:p>
      <w:r>
        <w:rPr>
          <w:b/>
          <w:u w:val="single"/>
        </w:rPr>
        <w:t xml:space="preserve">141819</w:t>
      </w:r>
    </w:p>
    <w:p>
      <w:r>
        <w:t xml:space="preserve">1. Nämä naiset ovat jälkeenjääneitä. Tuo lause on tarpeeton. Helvetin meemi sukupuolta.  He eivät tajua, että jos nainen päästää jousesta irti, kaikki paine katoaa ja nuoli menettää lovensa, eikä se ole läheskään vaarallinen.  Tämä viesti tiivistää sen, että naiset hallitsevat jousen ja haluavat näyttää uhrilta.</w:t>
      </w:r>
    </w:p>
    <w:p>
      <w:r>
        <w:rPr>
          <w:b/>
          <w:u w:val="single"/>
        </w:rPr>
        <w:t xml:space="preserve">141820</w:t>
      </w:r>
    </w:p>
    <w:p>
      <w:r>
        <w:t xml:space="preserve">2.</w:t>
        <w:tab/>
        <w:t xml:space="preserve">Lol, ja tällä tavoin he tietämättään myöntävät, että heillä on valtaa tilanteessa.</w:t>
      </w:r>
    </w:p>
    <w:p>
      <w:r>
        <w:rPr>
          <w:b/>
          <w:u w:val="single"/>
        </w:rPr>
        <w:t xml:space="preserve">141821</w:t>
      </w:r>
    </w:p>
    <w:p>
      <w:r>
        <w:t xml:space="preserve">3.</w:t>
        <w:tab/>
        <w:tab/>
        <w:t xml:space="preserve">Eikä vain sitä, vaan idiootti nainen voisi vain siirtää kättään "hieman vasemmalle" ja välttää nuolen kokonaan.  Samalla tavalla kuin he välttelevät ongelmiaan tosielämässä.  Voi helvetti. Tämä kuva on täydellinen esimerkki siitä, miten naiset leikkivät uhria.</w:t>
      </w:r>
    </w:p>
    <w:p>
      <w:r>
        <w:rPr>
          <w:b/>
          <w:u w:val="single"/>
        </w:rPr>
        <w:t xml:space="preserve">141822</w:t>
      </w:r>
    </w:p>
    <w:p>
      <w:r>
        <w:t xml:space="preserve">4.</w:t>
        <w:tab/>
        <w:tab/>
        <w:tab/>
        <w:t xml:space="preserve">Juuri niin.     Jos jotain, se edustaa sitä, että naisilla on valta ja kyky olla täysin turvassa elämässä, mutta he päättävät olla käyttämättä sitä ja sysäävät taakan sen sijaan miehille.</w:t>
      </w:r>
    </w:p>
    <w:p>
      <w:r>
        <w:rPr>
          <w:b/>
          <w:u w:val="single"/>
        </w:rPr>
        <w:t xml:space="preserve">141823</w:t>
      </w:r>
    </w:p>
    <w:p>
      <w:r>
        <w:t xml:space="preserve">5.</w:t>
        <w:tab/>
        <w:tab/>
        <w:tab/>
        <w:tab/>
        <w:t xml:space="preserve">Hei, se ei ole naisia yleensä, vaan tumblr-psykopaatteja.</w:t>
      </w:r>
    </w:p>
    <w:p>
      <w:r>
        <w:rPr>
          <w:b/>
          <w:u w:val="single"/>
        </w:rPr>
        <w:t xml:space="preserve">141824</w:t>
      </w:r>
    </w:p>
    <w:p>
      <w:r>
        <w:t xml:space="preserve">6.</w:t>
        <w:tab/>
        <w:t xml:space="preserve">Tarkoitatko siis, että he söivät sipulin? (Myös tahaton Cathy Newman.) Muokattu välimerkkien vuoksi.</w:t>
      </w:r>
    </w:p>
    <w:p>
      <w:r>
        <w:rPr>
          <w:b/>
          <w:u w:val="single"/>
        </w:rPr>
        <w:t xml:space="preserve">141825</w:t>
      </w:r>
    </w:p>
    <w:p>
      <w:r>
        <w:t xml:space="preserve">7.</w:t>
        <w:tab/>
        <w:t xml:space="preserve">*squints* Jos siis....mitä ikinä tämän tarkoitus onkin osoittaa, että miehet yrittävät väittää olevansa turvassa, vaikka tekevät jotain naiselle selvästi vaarallista, minulla on vain yksi kysymys.  Miksi mies ei aktiivisesti tähtää jousella naista kohti? Miksi hänen täytyy pitää sen toista päätä oudosti? Jos jompikumpi heistä päästää irti, se vain putoaa maahan.  Olenko minä tyhmä? Koska olen nainen enkä ymmärrä tätä.</w:t>
      </w:r>
    </w:p>
    <w:p>
      <w:r>
        <w:rPr>
          <w:b/>
          <w:u w:val="single"/>
        </w:rPr>
        <w:t xml:space="preserve">141826</w:t>
      </w:r>
    </w:p>
    <w:p>
      <w:r>
        <w:t xml:space="preserve">8.</w:t>
        <w:tab/>
        <w:t xml:space="preserve">Tarkoitan, että hän voisi puukottaa häntä</w:t>
      </w:r>
    </w:p>
    <w:p>
      <w:r>
        <w:rPr>
          <w:b/>
          <w:u w:val="single"/>
        </w:rPr>
        <w:t xml:space="preserve">141827</w:t>
      </w:r>
    </w:p>
    <w:p>
      <w:r>
        <w:t xml:space="preserve">1. Niille, jotka eivät tiedä, "JourneyQuest" on nimi indie-elokuvasarjalle, jonka julkaisee Zombie Orpheus Entertainment, joka on myös "Gamers"-elokuvien tuottaja (muistaakseni tuottaja) (esim. "The Gamers" "The Gamers: Dorkness Rising" ja "The Gamers: Hands of Fate"), vaikka he taisivat liittyä Gamers-elokuviin vasta toisen tai kolmannen tällaisen elokuvan jälkeen. Varsinainen tuotantoyhtiö, joka tekee elokuvia, on [Dead Gentlemen Productions] (https://en.wikipedia.org/wiki/Dead_Gentlemen_Productions).  Luulisin. Se, miten nämä kaksi yhtiötä liittyvät toisiinsa, ei näytä olevan täysin selvää (mitä löysin satunnaisella googlettamisella).  Se mikä *on* selvää, on se, että heidän tuottamansa sisältö on alkanut saada SJW-sävyjä muutamissa viime elokuvissa. Tiedän, että jotkut täällä [eivät pitäneet viimeisimmästä Gamers-elokuvasta](https://old.reddit.com/r/KotakuInAction/comments/6ws40a/had_to_stop_watching_the_gamers_hands_of_fate/) sen SJW-vaikutteisuuden vuoksi, mistä olin [eri mieltä](https://old.reddit.com/r/KotakuInAction/comments/6ws40a/had_to_stop_watching_the_gamers_hands_of_fate/dmadvol/) tuolloin.  Valitettavasti tilanne on pahentunut sen jälkeen. "Gamers Zero" ja "The Gamers: The Shadow Menace" (edellinen on kokoelma lyhytelokuvia, jotka johtavat jälkimmäiseen elokuvaan) tukivat täysin takapajuisesti sosiaalista oikeudenmukaisuutta. Useita kohtia ovat mm:  * Magellan, velho, joka saapuu Maahan Fartherallin fantasiamaailmasta (ja antaa itselleen välittömästi muistinmenetyksen), käyttää taikuuttaan tiedostamattaan vaikuttaakseen 2000-luvun tapahtumiin. Näihin kuuluvat muun muassa se, että hän aiheutti vuoden 2008 asuntomarkkinoiden romahduksen, keksi "pelijournalismin etiikka" -repliikin ja kannusti Trumpia asettumaan ehdolle presidentiksi.  * Uuteen pelaajaryhmään kuuluu avoimesti homo läski, joka vastustaa voimakkaasti Rogarin pelaamista heterona, vaikka Rogar on olemassa oleva hahmo, joka on vakiintuneesti heteroseksuaali. Tämä johtaa siihen, että Rogar viettelee kaksi miesvartijaa ryöstön aikana.  * Uuden ryhmän aasialainen naispuolinen jäsen vastustaa raivokkaasti jonkun toisen tekemää kommenttia, joka on hänen mielestään "satunnaista naisvihaa" (en muista, mikä kommentti oli).  * Uuteen ryhmään kuuluvalla mustalla kaverilla vihjataan olleen äskettäin rasistinen kohtaaminen lainvalvontaviranomaisten jäsenten kanssa. Tämän vuoksi hän panee Nimbleä (valkoihoinen hahmo) sanomaan avoimesti (kun hän tapaa vihollisia yöllisen kohtaamisen aikana): "Tervehdys, valkoihoiset ystävät! Eikö olekin hienoa, että minä valkoisena miehenä voin kohdata teidät täällä yöllä, eikä *ei* läsnäoloani tulkita luonnostaan uhkaavaksi?""  * Toinen tuon ryhmän jäsen, valkoinen tyttö, jonka oletetaan olevan lesbo, suuttuu ajatuksesta, että The Shadow (kampanjan perimmäinen vihollinen) on kidnapannut prinsessan, ja huomauttaa, että trooppi oli vanha, kun Super Mario Bros. teki sen, ja että prinsessan pitäisi pelastaa itsensä. (Sitten hän saa munaa naamalleen, kun hänelle kerrotaan, että "prinsessa" on hänen seurueensa toisen jäsenen viisivuotiaan tyttären nimi.)  Lyhyesti sanottuna Gamers/JourneyQuest-sarjan (nämä kaksi sarjaa jakavat saman universumin) uusimmat tuotokset näyttävät menevän täysin socjusiksi. Mikä on todella sääli, kun otetaan huomioon, miten hyviä ensimmäiset elokuvat olivat.</w:t>
      </w:r>
    </w:p>
    <w:p>
      <w:r>
        <w:rPr>
          <w:b/>
          <w:u w:val="single"/>
        </w:rPr>
        <w:t xml:space="preserve">141828</w:t>
      </w:r>
    </w:p>
    <w:p>
      <w:r>
        <w:t xml:space="preserve">2.</w:t>
        <w:tab/>
        <w:t xml:space="preserve">&gt;Fartherallin fantasiamaailmasta Maahan saapunut (ja heti muistinmenetyksen saanut) velho Magellan käyttää taikuuttaan tiedostamattaan vaikuttaakseen 2000-luvun tapahtumiin</w:t>
        <w:t xml:space="preserve"> Näihin kuuluvat hänen aiheuttamansa vuoden 2008 asuntomarkkinoiden romahdus, "pelijournalismin etiikka" -repliikin keksiminen ja Trumpin rohkaiseminen presidenttiehdokkuuteen. muistan tämän pätkän heidän S0-lyhytelokuvissaan jokaisesta hahmosta - hän perui myös Fireflyn.. mutta kaikki mainitsemasi sen jälkeen - mistä löysit sen?</w:t>
      </w:r>
    </w:p>
    <w:p>
      <w:r>
        <w:rPr>
          <w:b/>
          <w:u w:val="single"/>
        </w:rPr>
        <w:t xml:space="preserve">141829</w:t>
      </w:r>
    </w:p>
    <w:p>
      <w:r>
        <w:t xml:space="preserve">3.</w:t>
        <w:tab/>
        <w:tab/>
        <w:t xml:space="preserve">Se on "The Gamers: The Shadow Menace", joka jatkaa suoraan siitä, mihin "Season Zero" -sarjakuvat jäivät.  Ne (S0- ja "Shadow Menace" -jaksot) niputettiin hiljattain kaikki osaksi Blu-Ray-julkaisua, ja kutsuin sitä ilmeisesti vahingossa "Gamers Zero" -julkaisuksi. Palaan takaisin ja muokkaan edellistä viestiäni.</w:t>
      </w:r>
    </w:p>
    <w:p>
      <w:r>
        <w:rPr>
          <w:b/>
          <w:u w:val="single"/>
        </w:rPr>
        <w:t xml:space="preserve">141830</w:t>
      </w:r>
    </w:p>
    <w:p>
      <w:r>
        <w:t xml:space="preserve">4.</w:t>
        <w:tab/>
        <w:tab/>
        <w:tab/>
        <w:t xml:space="preserve">btw, onko teillä, jotka olette kiinnostuneita tämäntyyppisestä sisällöstä, mitään vastaavaa suositeltavaa?</w:t>
      </w:r>
    </w:p>
    <w:p>
      <w:r>
        <w:rPr>
          <w:b/>
          <w:u w:val="single"/>
        </w:rPr>
        <w:t xml:space="preserve">141831</w:t>
      </w:r>
    </w:p>
    <w:p>
      <w:r>
        <w:t xml:space="preserve">5.</w:t>
        <w:tab/>
        <w:tab/>
        <w:tab/>
        <w:tab/>
        <w:t xml:space="preserve">En ole vielä katsonut sitä, mutta olen kuullut hyvää "Zero Charisma" -elokuvasta.  On myös "One Hit Die" (ja jatko-osa, jonka nimi on muistaakseni "One Hit Die: Return of the Lich Lord"), mutta en ole katsonut niitäkään.  Gamers-ihmiset tuottivat myös useita lyhyempiä elokuvia, kuten "Humans &amp; Households" (se on pitkälti epäpoliittinen, paitsi yksi repliikki siitä, kuinka Kanada on niin paljon parempi kuin Yhdysvallat).</w:t>
      </w:r>
    </w:p>
    <w:p>
      <w:r>
        <w:rPr>
          <w:b/>
          <w:u w:val="single"/>
        </w:rPr>
        <w:t xml:space="preserve">141832</w:t>
      </w:r>
    </w:p>
    <w:p>
      <w:r>
        <w:t xml:space="preserve">6.</w:t>
        <w:tab/>
        <w:tab/>
        <w:tab/>
        <w:tab/>
        <w:tab/>
        <w:t xml:space="preserve">Kiitos, tarkistan ne</w:t>
      </w:r>
    </w:p>
    <w:p>
      <w:r>
        <w:rPr>
          <w:b/>
          <w:u w:val="single"/>
        </w:rPr>
        <w:t xml:space="preserve">141833</w:t>
      </w:r>
    </w:p>
    <w:p>
      <w:r>
        <w:t xml:space="preserve">7.</w:t>
        <w:tab/>
        <w:tab/>
        <w:tab/>
        <w:t xml:space="preserve">&gt; The Gamers: The Shadow Menace ah, toivoin, että tämä näkyisi jossain netissä ilmaiseksi. taitaa olla aika lähteä avomerelle.</w:t>
      </w:r>
    </w:p>
    <w:p>
      <w:r>
        <w:rPr>
          <w:b/>
          <w:u w:val="single"/>
        </w:rPr>
        <w:t xml:space="preserve">141834</w:t>
      </w:r>
    </w:p>
    <w:p>
      <w:r>
        <w:t xml:space="preserve">8.</w:t>
        <w:tab/>
        <w:tab/>
        <w:tab/>
        <w:tab/>
        <w:t xml:space="preserve">Ahhhhhaaarrrrr minä sydämellinen. Minäkin olen tuota aarretta metsästänyt, mutta valitettavasti se on kuin satamakalastaja ilman rapuja: Ei löydy mistään.  Suoraan sanottuna, kun ihmiset eivät ole edes valmiita laittamaan tuotettaan torrenttiin, sen pitäisi kertoa kaiken, mitä sen laadusta tarvitsee tietää.</w:t>
      </w:r>
    </w:p>
    <w:p>
      <w:r>
        <w:rPr>
          <w:b/>
          <w:u w:val="single"/>
        </w:rPr>
        <w:t xml:space="preserve">141835</w:t>
      </w:r>
    </w:p>
    <w:p>
      <w:r>
        <w:t xml:space="preserve">9.</w:t>
        <w:tab/>
        <w:t xml:space="preserve">Kuulostaa paskemmalta versiolta The Hero Yoshihikosta.</w:t>
      </w:r>
    </w:p>
    <w:p>
      <w:r>
        <w:rPr>
          <w:b/>
          <w:u w:val="single"/>
        </w:rPr>
        <w:t xml:space="preserve">141836</w:t>
      </w:r>
    </w:p>
    <w:p>
      <w:r>
        <w:t xml:space="preserve">10.</w:t>
        <w:tab/>
        <w:tab/>
        <w:t xml:space="preserve">Joka Over-Time ***vielä on saatava subbing valmiiksi, hitto*** Kyllä, tarvitsen Buddha-annokseni. Jiro Sato on aivan liian hauska.</w:t>
      </w:r>
    </w:p>
    <w:p>
      <w:r>
        <w:rPr>
          <w:b/>
          <w:u w:val="single"/>
        </w:rPr>
        <w:t xml:space="preserve">141837</w:t>
      </w:r>
    </w:p>
    <w:p>
      <w:r>
        <w:t xml:space="preserve">11.</w:t>
        <w:tab/>
        <w:t xml:space="preserve">[poistettu]</w:t>
      </w:r>
    </w:p>
    <w:p>
      <w:r>
        <w:rPr>
          <w:b/>
          <w:u w:val="single"/>
        </w:rPr>
        <w:t xml:space="preserve">141838</w:t>
      </w:r>
    </w:p>
    <w:p>
      <w:r>
        <w:t xml:space="preserve">12.</w:t>
        <w:tab/>
        <w:tab/>
        <w:t xml:space="preserve">Tarkoitan, että silloin heidän pitäisi nimetä itsensä uudelleen "Elinkyvyltään heikentyneiksi lempeiksi ei-binääreiksi", eikö niin?</w:t>
      </w:r>
    </w:p>
    <w:p>
      <w:r>
        <w:rPr>
          <w:b/>
          <w:u w:val="single"/>
        </w:rPr>
        <w:t xml:space="preserve">141839</w:t>
      </w:r>
    </w:p>
    <w:p>
      <w:r>
        <w:t xml:space="preserve">13.</w:t>
        <w:tab/>
        <w:t xml:space="preserve">Joten... he eivät ole mitään. Hyvä.</w:t>
      </w:r>
    </w:p>
    <w:p>
      <w:r>
        <w:rPr>
          <w:b/>
          <w:u w:val="single"/>
        </w:rPr>
        <w:t xml:space="preserve">141840</w:t>
      </w:r>
    </w:p>
    <w:p>
      <w:r>
        <w:t xml:space="preserve">1. Mulkku jää kiinni rahan varastamisesta mulkulta. Onko tämä vahingoniloa? Oikeudenmukaisuutta? En tiedä, mitä tästä pitäisi ajatella.</w:t>
      </w:r>
    </w:p>
    <w:p>
      <w:r>
        <w:rPr>
          <w:b/>
          <w:u w:val="single"/>
        </w:rPr>
        <w:t xml:space="preserve">141841</w:t>
      </w:r>
    </w:p>
    <w:p>
      <w:r>
        <w:t xml:space="preserve">2.</w:t>
        <w:tab/>
        <w:t xml:space="preserve">Ehhhhhhhhh, Randy on kusipää, mutta varkaus on varkaus, ja ihmisten hyväksikäyttö on silti paskamaista.  Silti olen yllättynyt, että Bitchfordilla *oli* 3 miljoonaa.</w:t>
      </w:r>
    </w:p>
    <w:p>
      <w:r>
        <w:rPr>
          <w:b/>
          <w:u w:val="single"/>
        </w:rPr>
        <w:t xml:space="preserve">141842</w:t>
      </w:r>
    </w:p>
    <w:p>
      <w:r>
        <w:t xml:space="preserve">3.</w:t>
        <w:tab/>
        <w:tab/>
        <w:t xml:space="preserve">Ei sympatiaa Randya kohtaan. Hän teki täsmälleen samoin, kun Gearbox "kehitti" Aliens Colonial Marinesia.</w:t>
      </w:r>
    </w:p>
    <w:p>
      <w:r>
        <w:rPr>
          <w:b/>
          <w:u w:val="single"/>
        </w:rPr>
        <w:t xml:space="preserve">141843</w:t>
      </w:r>
    </w:p>
    <w:p>
      <w:r>
        <w:t xml:space="preserve">4.</w:t>
        <w:tab/>
        <w:tab/>
        <w:tab/>
        <w:t xml:space="preserve">Tässä on hieman huomattava ero, sillä tämä avustaja käytti varoja väärin ja varasti suurelta osin itselleen ja itsekkäisiin henkilökohtaisiin tarpeisiinsa ilman, että hän oli koskaan yhteydessä Pitchfordien kanssa. Pitchford ja Gearbox tekivät sen, mitä SEGA teki jonkinlaisen viestinnän ja sopimuksen perusteella - he maksoivat hänen yritykselleen rahaa ja odottivat vastineeksi tuotetta, joka oli ainakin *jossain määrin* toimitettu.  Pitchford "varasti" pitääkseen työntekijänsä vakaana työn suhteen. Tämä apulaispaskiainen varasti itselleen ja esti melkein työntekijöiden palkanmaksun.</w:t>
      </w:r>
    </w:p>
    <w:p>
      <w:r>
        <w:rPr>
          <w:b/>
          <w:u w:val="single"/>
        </w:rPr>
        <w:t xml:space="preserve">141844</w:t>
      </w:r>
    </w:p>
    <w:p>
      <w:r>
        <w:t xml:space="preserve">1. Tuon retardin pitäisi joutua helvettiin, ei OP:n. lol</w:t>
      </w:r>
    </w:p>
    <w:p>
      <w:r>
        <w:rPr>
          <w:b/>
          <w:u w:val="single"/>
        </w:rPr>
        <w:t xml:space="preserve">141845</w:t>
      </w:r>
    </w:p>
    <w:p>
      <w:r>
        <w:t xml:space="preserve">1. *Kohtelkaa jotakuta ihmisarvoa noudattaen* *Olette kaikki vitun jälkeenjääneitä*</w:t>
      </w:r>
    </w:p>
    <w:p>
      <w:r>
        <w:rPr>
          <w:b/>
          <w:u w:val="single"/>
        </w:rPr>
        <w:t xml:space="preserve">141846</w:t>
      </w:r>
    </w:p>
    <w:p>
      <w:r>
        <w:t xml:space="preserve">1. Tämä paskiainen ottaa kuvan viiden metrin päässä peilistä ja sitten toisen kuvan toisen peilin edessä kolmen metrin päässä.  Kuinka jälkeenjääneeksi voi tulla.  Totta kai "näytät" pienemmältä peilissä, kun olet kauempana peilistä.  Voi helvetti.</w:t>
      </w:r>
    </w:p>
    <w:p>
      <w:r>
        <w:rPr>
          <w:b/>
          <w:u w:val="single"/>
        </w:rPr>
        <w:t xml:space="preserve">141847</w:t>
      </w:r>
    </w:p>
    <w:p>
      <w:r>
        <w:t xml:space="preserve">1. Jos näet vartioimattomia tai epäilyttäviä matkatavaroita...</w:t>
      </w:r>
    </w:p>
    <w:p>
      <w:r>
        <w:rPr>
          <w:b/>
          <w:u w:val="single"/>
        </w:rPr>
        <w:t xml:space="preserve">141848</w:t>
      </w:r>
    </w:p>
    <w:p>
      <w:r>
        <w:t xml:space="preserve">2.</w:t>
        <w:tab/>
        <w:t xml:space="preserve">... se tarkoittaa, että joku ääliöparka pyysi feministiä vahtimaan laukkujaan</w:t>
      </w:r>
    </w:p>
    <w:p>
      <w:r>
        <w:rPr>
          <w:b/>
          <w:u w:val="single"/>
        </w:rPr>
        <w:t xml:space="preserve">141849</w:t>
      </w:r>
    </w:p>
    <w:p>
      <w:r>
        <w:t xml:space="preserve">1. Tämä väite ei toimi (**Olen samaa mieltä tästä, usko pois**), koska lauseisiin voi laittaa todellisia paskoja subjekteja. esim.) *Natsit* ovat paskoja ihmisiä, vittuilkaa heille kaikille.  Tämä on ilmeinen esimerkki, koska natsit ovat paskoja ihmisiä. Mutta sitten huomaamme, että lause ei ole luonnostaan väärä. Väärin on se, että yleistetään erilaisten ihmisten ryhmä. Natsit eivät ole erilaisia. Valkoiset ihmiset ovat.  Vain minun kaksi senttiä.</w:t>
      </w:r>
    </w:p>
    <w:p>
      <w:r>
        <w:rPr>
          <w:b/>
          <w:u w:val="single"/>
        </w:rPr>
        <w:t xml:space="preserve">141850</w:t>
      </w:r>
    </w:p>
    <w:p>
      <w:r>
        <w:t xml:space="preserve">2.</w:t>
        <w:tab/>
        <w:t xml:space="preserve">Natsismi on ideologia, jonka voi omaksua ja hylätä mielensä mukaan, toisin kuin muuttumaton ominaisuus, jota ei voi muuttaa. Kannattajat ovat vapaata riistaa, samoin kommunistit.</w:t>
      </w:r>
    </w:p>
    <w:p>
      <w:r>
        <w:rPr>
          <w:b/>
          <w:u w:val="single"/>
        </w:rPr>
        <w:t xml:space="preserve">141851</w:t>
      </w:r>
    </w:p>
    <w:p>
      <w:r>
        <w:t xml:space="preserve">3.</w:t>
        <w:tab/>
        <w:tab/>
        <w:t xml:space="preserve">Okei, se on hienoa, mutta ymmärrä, että voimme *voi* vaihtaa lauseen subjektia ja saada objektiivisesti oikeudenmukaisia ja järkeviä lausuntoja.</w:t>
      </w:r>
    </w:p>
    <w:p>
      <w:r>
        <w:rPr>
          <w:b/>
          <w:u w:val="single"/>
        </w:rPr>
        <w:t xml:space="preserve">141852</w:t>
      </w:r>
    </w:p>
    <w:p>
      <w:r>
        <w:t xml:space="preserve">4.</w:t>
        <w:tab/>
        <w:tab/>
        <w:tab/>
        <w:t xml:space="preserve">Sosiologisista kysymyksistä keskusteltaessa ei kuitenkaan voi väittää olevansa objektiivinen.  Voi esimerkiksi olla niin, että erittäin kova rasisti kirjoittaa "neekerit ovat arvottomia ali-ihmisten roskaväkeä", ja hän tarkoittaa ja uskoo sen täysin. Koska ei ole olemassa mitään varsinaista "hyvää" linjausta tai "kunnon" hiukkasta tai "totuuden" aaltomuotoa, se olisi totta puhujalle ja "oikein" hänen sisäisen maailmankuvansa kannalta.  Voimme sitten sanoa, että olemme eri mieltä tämän maailmankuvan kanssa, ja yrittää käännyttää puhujan maailmankuvaansa, mutta koska meillä ei ole objektiivista "totuutta", johon osoittaa, me vain ilmaisemme sen, mitä pidämme "oikeana" sisäistetyn maailmankuvamme mukaan.  Joku tai jokin, jolla on erilainen moraali ja erilainen maailmankatsomus, näkisi tämän täysin eri näkökulmasta.</w:t>
      </w:r>
    </w:p>
    <w:p>
      <w:r>
        <w:rPr>
          <w:b/>
          <w:u w:val="single"/>
        </w:rPr>
        <w:t xml:space="preserve">141853</w:t>
      </w:r>
    </w:p>
    <w:p>
      <w:r>
        <w:t xml:space="preserve">1. Nähdäkseni tällainen toiminta luo vain lisää miesten oikeuksien kannattajia, joten se on voitto/tappio.  Sinä ja monet kaltaisesi lopettavat postaamisen, mutta monet muut yksinkertaisesti ottavat riskin, että heidät bannataan/alennetaan ääniä valtavirtaisemmissa/neutraaleissa subredditeissä. Parhaassa tapauksessa se voisi johtaa siihen, että useammat miesten oikeuksien kannattajat olisivat aktiivisempia valtavirran subredditissä, mutta olen luultavasti liian optimistinen.   Tämä on pelkkää spekulaatiota, mutta tyypillisesti kun ihmiset suhtautuvat näin intohimoisesti näin tärkeään aiheeseen, kaikkia ei kirjaimellisesti ole mahdollista sensuroida. Muiden subredditien alasajo tuo vain lisää tämän kaltaisia subreddittejä. Kun ne kaikki on poistettu? Syntyy lisää subreddittejä. "Mutta nekin subreddit kielletään." Kyllä, ja sitten koko prosessi toistuu.  Miesten oikeudet ovat humanistisempia ja faktapohjaisempia kuin feminismi. Sillä on vain enemmän painoarvoa, ja se on mielestäni paljon vähemmän houkutteleva ääriaineksille, jotka etsivät jotain, joka auttaa heitä ajamaan myrkyllisiä uskomuksiaan. En ymmärrä, miten tämän alaryhmän kieltäminen auttaisi mihinkään muuhun kuin vain luomaan paljon lisää MRA:ta.</w:t>
      </w:r>
    </w:p>
    <w:p>
      <w:r>
        <w:rPr>
          <w:b/>
          <w:u w:val="single"/>
        </w:rPr>
        <w:t xml:space="preserve">141854</w:t>
      </w:r>
    </w:p>
    <w:p>
      <w:r>
        <w:t xml:space="preserve">2.</w:t>
        <w:tab/>
        <w:t xml:space="preserve">Täälläkin on paljon ääriaineksia.</w:t>
      </w:r>
    </w:p>
    <w:p>
      <w:r>
        <w:rPr>
          <w:b/>
          <w:u w:val="single"/>
        </w:rPr>
        <w:t xml:space="preserve">141855</w:t>
      </w:r>
    </w:p>
    <w:p>
      <w:r>
        <w:t xml:space="preserve">3.</w:t>
        <w:tab/>
        <w:tab/>
        <w:t xml:space="preserve">Tietenkin ääriaineksia on kaikkialla.</w:t>
      </w:r>
    </w:p>
    <w:p>
      <w:r>
        <w:rPr>
          <w:b/>
          <w:u w:val="single"/>
        </w:rPr>
        <w:t xml:space="preserve">141856</w:t>
      </w:r>
    </w:p>
    <w:p>
      <w:r>
        <w:t xml:space="preserve">4.</w:t>
        <w:tab/>
        <w:tab/>
        <w:tab/>
        <w:t xml:space="preserve">Väitteesi siitä, että feminismissä on suhteettoman paljon ääriaineksia, ei siis ole todistettu, enkä ole halukas uskomaan sitä.</w:t>
      </w:r>
    </w:p>
    <w:p>
      <w:r>
        <w:rPr>
          <w:b/>
          <w:u w:val="single"/>
        </w:rPr>
        <w:t xml:space="preserve">141857</w:t>
      </w:r>
    </w:p>
    <w:p>
      <w:r>
        <w:t xml:space="preserve">5.</w:t>
        <w:tab/>
        <w:tab/>
        <w:tab/>
        <w:tab/>
        <w:t xml:space="preserve">&gt; Sanot siis Seuraa jotain, mitä en ole koskaan sanonut</w:t>
      </w:r>
    </w:p>
    <w:p>
      <w:r>
        <w:rPr>
          <w:b/>
          <w:u w:val="single"/>
        </w:rPr>
        <w:t xml:space="preserve">141858</w:t>
      </w:r>
    </w:p>
    <w:p>
      <w:r>
        <w:t xml:space="preserve">6.</w:t>
        <w:tab/>
        <w:tab/>
        <w:tab/>
        <w:tab/>
        <w:tab/>
        <w:t xml:space="preserve">&gt;ja on mielestäni paljon vähemmän houkutteleva ääriaineksille, jotka etsivät jotain, joka auttaa heitä ajamaan myrkyllisiä uskomuksiaan</w:t>
      </w:r>
    </w:p>
    <w:p>
      <w:r>
        <w:rPr>
          <w:b/>
          <w:u w:val="single"/>
        </w:rPr>
        <w:t xml:space="preserve">141859</w:t>
      </w:r>
    </w:p>
    <w:p>
      <w:r>
        <w:t xml:space="preserve">7.</w:t>
        <w:tab/>
        <w:tab/>
        <w:tab/>
        <w:tab/>
        <w:tab/>
        <w:tab/>
        <w:t xml:space="preserve">Jep, todistit juuri, etten sanonut, että ääriaineksia on enemmän.  Nolaat itsesi, poika, yritä lukea.  Sanoin, että se on *vähän* houkutteleva ääriaineksille. En koskaan sanonut, tai edes vihjannut lukumäärää mihinkään. Missä kohtaa viestissäni viittasin ääriainesten lukumäärään? Lainaa se kohta.  Kunpa näin tyhmät ihmiset eivät edes vastaisi minulle, sinun paahtaminen on tylsää kun olet niin tyhmä.</w:t>
      </w:r>
    </w:p>
    <w:p>
      <w:r>
        <w:rPr>
          <w:b/>
          <w:u w:val="single"/>
        </w:rPr>
        <w:t xml:space="preserve">141860</w:t>
      </w:r>
    </w:p>
    <w:p>
      <w:r>
        <w:t xml:space="preserve">8.</w:t>
        <w:tab/>
        <w:tab/>
        <w:tab/>
        <w:tab/>
        <w:tab/>
        <w:tab/>
        <w:tab/>
        <w:t xml:space="preserve">Eli jokin vähemmän viehättävä asia on sama numero kuin jokin viehättävämpi asia?  Kukaan yli 20-vuotias ei käytä sanaa "paisti" epäironisesti...</w:t>
      </w:r>
    </w:p>
    <w:p>
      <w:r>
        <w:rPr>
          <w:b/>
          <w:u w:val="single"/>
        </w:rPr>
        <w:t xml:space="preserve">141861</w:t>
      </w:r>
    </w:p>
    <w:p>
      <w:r>
        <w:t xml:space="preserve">9.</w:t>
        <w:tab/>
        <w:tab/>
        <w:tab/>
        <w:tab/>
        <w:tab/>
        <w:tab/>
        <w:tab/>
        <w:tab/>
        <w:t xml:space="preserve">&gt; Ja poika, kukaan yli 20-vuotias ei käytä sanaa "roast" epäironisesti Weird, ihmettelen, miksi aikuiset koomikot käyttävät sanaa ja tiedätkö... oikeasti tekevät roastia, koska kirjaimellisesti ei ole olemassa mitään muuta sanaa, joka voisi kuvata sitä, mitä se on... senkin vitun retardi. Olet hintti. &gt; Eli jotain vähemmän viehättävää on sama numero kuin jotain viehättävämpää?  Ah, narsismi. Mitä vittua sillä on tekemistä sen kanssa mitä sanoin, retardi? Tiedätkö mitä maalitolpan siirtäminen on? Sitä narsistit tekevät, kun heidän objektiivisesti todistetaan olevan väärässä, ja he tajuavat sen. Sen sijaan, että pitäisit turpasi kiinni kuin *aikuinen*, tuplataan ja vaihdetaan argumenttia.  Missä minä viittasin ääriainesten määrään? Senkin surullinen, kysymyksiä väistelevä narsistinen nössö. Kuinka säälittävä olet, että *pelkäät* vastata suoraan siihen, mitä sanon sinulle?</w:t>
      </w:r>
    </w:p>
    <w:p>
      <w:r>
        <w:rPr>
          <w:b/>
          <w:u w:val="single"/>
        </w:rPr>
        <w:t xml:space="preserve">141862</w:t>
      </w:r>
    </w:p>
    <w:p>
      <w:r>
        <w:t xml:space="preserve">10.</w:t>
        <w:tab/>
        <w:tab/>
        <w:tab/>
        <w:tab/>
        <w:tab/>
        <w:tab/>
        <w:tab/>
        <w:tab/>
        <w:tab/>
        <w:t xml:space="preserve">Hyvä on sitten. Jätän sinut urbaanin loukkaussanakirjasi pariin. Nähdään, kaveri.</w:t>
      </w:r>
    </w:p>
    <w:p>
      <w:r>
        <w:rPr>
          <w:b/>
          <w:u w:val="single"/>
        </w:rPr>
        <w:t xml:space="preserve">141863</w:t>
      </w:r>
    </w:p>
    <w:p>
      <w:r>
        <w:t xml:space="preserve">11.</w:t>
        <w:tab/>
        <w:tab/>
        <w:tab/>
        <w:tab/>
        <w:tab/>
        <w:tab/>
        <w:tab/>
        <w:tab/>
        <w:tab/>
        <w:tab/>
        <w:t xml:space="preserve">Ehdottomasti narsismi. Se on toinen taktiikka, vakuuttaa itselleen, että sillä ei ole mitään väliä, että oli väärässä, koska *epälooginen* *perustelu* on *täällä*. Kyllä minäkin pitäisin turpani kiinni, jos joku saisi minut näyttämään noin tyhmältä.  Viekää homopillunne pois täältä, kiitos. Mene puhaltamaan lastisi anime-tyynyyn ja nuku sen päällä, senkin hintti.</w:t>
      </w:r>
    </w:p>
    <w:p>
      <w:r>
        <w:rPr>
          <w:b/>
          <w:u w:val="single"/>
        </w:rPr>
        <w:t xml:space="preserve">141864</w:t>
      </w:r>
    </w:p>
    <w:p>
      <w:r>
        <w:t xml:space="preserve">12.</w:t>
        <w:tab/>
        <w:tab/>
        <w:tab/>
        <w:tab/>
        <w:tab/>
        <w:tab/>
        <w:tab/>
        <w:tab/>
        <w:tab/>
        <w:tab/>
        <w:tab/>
        <w:t xml:space="preserve">Awwww. Syytöksiä narsismista ja säälittäviä loukkauksia.</w:t>
      </w:r>
    </w:p>
    <w:p>
      <w:r>
        <w:rPr>
          <w:b/>
          <w:u w:val="single"/>
        </w:rPr>
        <w:t xml:space="preserve">141865</w:t>
      </w:r>
    </w:p>
    <w:p>
      <w:r>
        <w:t xml:space="preserve">13.</w:t>
        <w:tab/>
        <w:tab/>
        <w:tab/>
        <w:tab/>
        <w:tab/>
        <w:tab/>
        <w:tab/>
        <w:tab/>
        <w:tab/>
        <w:tab/>
        <w:tab/>
        <w:tab/>
        <w:t xml:space="preserve">Luulin, että olit lähdössä?</w:t>
      </w:r>
    </w:p>
    <w:p>
      <w:r>
        <w:rPr>
          <w:b/>
          <w:u w:val="single"/>
        </w:rPr>
        <w:t xml:space="preserve">141866</w:t>
      </w:r>
    </w:p>
    <w:p>
      <w:r>
        <w:t xml:space="preserve">1. Naiset eivät harrasta romantiikkaa. He haluavat olla romantiikan vastaanottajia. Romantiikka on sana, jonka olemme keksineet ihmismiehen [parittelutanssille] (https://www.youtube.com/watch?v=W7QZnwKqopo) ja siihen liittyvälle *viehätyksen tunteelle*. Huomatkaa *tunteen*, ei *järjen* käyttö. Me olemme eläimiä. Meillä on ollut tunteita pidempään kuin päättelyä. Romantiikka ei merkitse mitään, kun joku, jolla on parempi parittelutanssi, tulee vastaan.  Joskus kauan sitten olemme rakentaneet koteja, tappaneet eläimiä, keränneet resursseja osoittaaksemme taitomme. Kestävyys ja kyky oppia ja toteuttaa taitoja ovat ihmisen evoluution markkinarako. Romantiikka ja viettely oli kykyä osoittaa, että olemme paras mahdollinen kumppani.  Nyt ostamme tavaroita. Lisääntymisprosessimme on kaapattu mainoksilla, joissa kerrotaan, mikä on kauneusnormi ja miten epäonnistut sen saavuttamisessa.  [Aluksi olen vihannut tätä oivallusta, nyt en voi kuvitella eläväni ilman sitä.] (https://www.goodreads.com/quotes/603660-any-one-who-has-common-sense-will-remember-that-the) Sanan näkeminen siksi, mitä se on, on vihdoin antanut minulle mahdollisuuden orientoitua siihen ja muokata elämäni siihen suuntaan, mitä haluan.  Aivan kuten naisilla on kyky valita kumppaninsa evoluutionäkökulmasta, niin myös sinä voit. Jos olet yksi meistä MGTOWSeista, jotka eivät ole halukkaita poistamaan itseään ihmisen geeniperimästä jättämällä lapsia hankkimatta, sinun pitäisi rajoittaa altistumistasi lisääntymiseen liittyville riskeille nykypäivänä. Harkitse esimerkiksi vain naisia, jotka osoittavat perinteisesti naisellisia piirteitä, kuten alistuvuutta ja miellyttävyyttä. Kyllä, tiedän, että se on nykyään vaikea tehtävä. Varmista lisäksi, että sitoudutte todellisiin resursseihin parisuhteessanne vasta, kun olette valmiita hankkimaan lapsia. Lapsen kanssa on vaikeampi haarautua. On jälkeenjäänyttä maksaa jonkun toisen koulutuksesta, kun hän lupaa ehkä hankkia lapsia kanssasi vuosikymmenen päästä.  Et voi koskaan täysin poistaa riskiä siitä, että hän muuttaa mielensä, mutta jos lasten hankkiminen on sinulle tärkeää, aloita välittömästi toimet riskin ja siihen liittyvien kielteisten vaikutusten vähentämiseksi. Tutustu asuinpaikkasi perheoikeudelliseen lainsäädäntöön. Optimoi omaisuutesi omistusrakenne. Harkitse tulonlähteesi (tulonlähteesi). Yritä löytää kumppani, joka on valmis olemaan menemättä laillisesti naimisiin (varo avioliittoja).  Pidä mielessä, että ne tunteet, joita sinulla on naisen kanssa ollessasi, voit kokea käytännössä kenen tahansa naisen kanssa. Ne johtuvat aivoprosesseista, joiden tarkoituksena on sitoa teidät yhteen. Älä tee kumppanin valintaa niiden perusteella.  Tästä huolimatta, jos katsot, että mehu ei ole puristamisen arvoinen, olet tullut oikeaan paikkaan. Kukaan ei häpäise sinua siitä täällä. Täällä ei jauheta paskaa.</w:t>
      </w:r>
    </w:p>
    <w:p>
      <w:r>
        <w:rPr>
          <w:b/>
          <w:u w:val="single"/>
        </w:rPr>
        <w:t xml:space="preserve">141867</w:t>
      </w:r>
    </w:p>
    <w:p>
      <w:r>
        <w:t xml:space="preserve">1. Luin tuon otsikon Toton Africa-kappaleen tahtiin.</w:t>
      </w:r>
    </w:p>
    <w:p>
      <w:r>
        <w:rPr>
          <w:b/>
          <w:u w:val="single"/>
        </w:rPr>
        <w:t xml:space="preserve">141868</w:t>
      </w:r>
    </w:p>
    <w:p>
      <w:r>
        <w:t xml:space="preserve">2.</w:t>
        <w:tab/>
        <w:t xml:space="preserve">♪ ♪ ♫ Kuulen paskiaisten huutavan tänä iltana ♪ ♪ ♫ Mutta he etsivät vain rikkaita, suuugar daaaaa-aaaaaddies ♪</w:t>
        <w:t xml:space="preserve">♪ Nämä neloset luulevat olevansa suoranaisia kymppejä! Maalattuja mulkkuja, jotka johtavat simppeliä ja rahastavat väärillä syytöksillä Pysäytin vanhan miehen tien varrella Toivoen löytäväni jotain vanhoja unohdettuja sanoja tai muinaisia meeeelodiiieeesiä Hän kääntyi puoleeni kuin sanoakseen: "VARO, POIKA, NE OVAT SINUN LOPPUSI!  -------- SE VAATI PALJON NÄYTTÄÄKSEEN MINULLE TOTUUDEN SINUSTA... SE ON JOTAIN, MITÄ KYMMENEN TUHATTA MIESTÄ TAI ENEMMÄN TEKEE... NUSSIN JOITAKUITA NAISIA AAAAMSTERDAAAAAAAM TEKI KAIKKEA SITÄ PASKAA, MITÄ HÄN TEKEE VAIN CHAAAAAAAA...AAA-AAAAAD ------ oooooh-oooooooh ----- ♪ ♫ Villit simpsit huutavat niiihtyessä ♫ ♫ ♫ Kun ne kasvavat levottomiksi, kaipaavat naispillua, jota he kaipaavat... Tiedän, että minun on tehtävä se, mikä on oikein... Yhtä varmasti kuin Kilimanjaro nousee kuin Olympos Serengetin yläpuolelle... Yritän parantaa sen, mikä on syvästi insiiide, PELÄTEN TÄTÄ ASIAA, JONKA OLEN TAJUNNUT ----- TARVITTIIN PALJON, JOTTA MINULLE NÄYTETTIIN TOTUUS SINUSTA... SE ON JOTAIN, MITÄ KYMMENEN TUHATTA MIESTÄ TAI ENEMMÄN TEKEE... NUSSIN JOITAKUITA NAISIA ALHAALLA AAAAAAMSTERDAAAAAAAM TEKI KAIKKEA SITÄ PASKAA, MITÄ HÄN TEKEE VAIN CHAAAAAA-NAISTEN KANSSA...AAA-AAAAAD ---- oooh-oooh *epic smooth keyboard solo* ----- -----  IT TOOK A LOT TOUCH A LOT TO SHOW ME THE TRUUUUUTH OF YOUOUOUOOOOOO ITS SOMETHING THAT A TEN THOUSAND MEN OR MORE ARE GONNA DOOOOOOOOOO I FUCKED SOME WHOOOOORES DOWN IN AAAAAAMSTERDAAAAAAAM I FUCKED SOME WHOOOOORES DOWN IN AAAAAAMSTERDAAAAAAAAAM ^I ^fucked ^some ^huorat NUSSIN Joitakin huoria AAAAAAMSTERDAAAAAAAM ^I ^nussin ^joitakin ^huoria Nussin Joitakin huoria AAAAAAMSTERDAAAAAAAM ^I nussin Joitakin huoria AAAAAAMSTERDAAAAAAAM ^oh ^I ^taken ^my ^time FUCKED EM LIKE A CHAAAAAA-HAAAA-AAAAA-AAAAD ----- doobiedoobidoobidoobidoobiedooobiedooobiedooooo</w:t>
      </w:r>
    </w:p>
    <w:p>
      <w:r>
        <w:rPr>
          <w:b/>
          <w:u w:val="single"/>
        </w:rPr>
        <w:t xml:space="preserve">141869</w:t>
      </w:r>
    </w:p>
    <w:p>
      <w:r>
        <w:t xml:space="preserve">1. Minusta tuntuu pahalta. Hänet potkittiin ulos kodistaan, ja kaiken tämän tapahtuessa hän sekosi ja potkaisi poliisia, joka yritti vetää hänet pois. Koko elämä näytti hajoavan palasiksi, joten hän yritti pelastaa osan siitä valheella.   Edit: Se, että minut hyljeksitään, koska minulla on mielipide tästä subista, on pettymys. Jos en ole naistenvihaaja, saan downvoteja!? Oikeasti? Toivottavasti kaikki täällä rakastavat yhä äitiään.</w:t>
      </w:r>
    </w:p>
    <w:p>
      <w:r>
        <w:rPr>
          <w:b/>
          <w:u w:val="single"/>
        </w:rPr>
        <w:t xml:space="preserve">141870</w:t>
      </w:r>
    </w:p>
    <w:p>
      <w:r>
        <w:t xml:space="preserve">2.</w:t>
        <w:tab/>
        <w:t xml:space="preserve">Katsokaa, osa ongelmasta on päättänyt ottaa kantaa asiaan.</w:t>
      </w:r>
    </w:p>
    <w:p>
      <w:r>
        <w:rPr>
          <w:b/>
          <w:u w:val="single"/>
        </w:rPr>
        <w:t xml:space="preserve">141871</w:t>
      </w:r>
    </w:p>
    <w:p>
      <w:r>
        <w:t xml:space="preserve">3.</w:t>
        <w:tab/>
        <w:tab/>
        <w:t xml:space="preserve">Olette häikäilemättömiä. kaikki sen takia, että hän teki nopean tyhmän päätöksen pelastaakseen oman kodittoman nahkansa. Hukkuvat ihmiset tarttuvat aina mihin tahansa, jopa toisiin ihmisiin matkalla alas. "Pelastettujen ihmisten, jotka yrittivät tarttua toisiin hukkuessaan, pitäisi saada kuolemanrangaistus tapon yrityksestä." Tätä logiikkaa ei voi soveltaa tähän eikä myöskään tällaiseen tapaukseen, jossa hänen kiihottumisensa oli katossa.   Yritä olla koditon ja yksinäinen etkä ole vihainen maailmalle. Tämä subreddit voi olla helvetinmoinen kaikukammio "ya fuck women!". Te ette jätä tilaa konteksti-informaatiolle. Muistuttaa minua liikennekohusta, jossa joku sanoo "vittuile sille idiootille", mutta ei koskaan sanoisi niin kasvotusten, monista syistä, kuten perustavanlaatuisesta attribuutiovirheestä. [Te vs. naiset IRL](https://youtu.be/wHFc7NGp5Hk).  Kiitos downvoteista, koska olen eri mieltä. Te tarvitsette enemmän rakkautta!</w:t>
      </w:r>
    </w:p>
    <w:p>
      <w:r>
        <w:rPr>
          <w:b/>
          <w:u w:val="single"/>
        </w:rPr>
        <w:t xml:space="preserve">141872</w:t>
      </w:r>
    </w:p>
    <w:p>
      <w:r>
        <w:t xml:space="preserve">4.</w:t>
        <w:tab/>
        <w:tab/>
        <w:tab/>
        <w:t xml:space="preserve">Sinulla on hyvin paska mielipide. Tuo nainen tarkoitan kusipää yritti pilata tuon miehen elämän valheella raiskauksesta. Miehellä oli onneksi kamera, joka todisti, että nainen oli valehteleva kusipää. Jokaiselta henkilöltä, joka valehtelee seksuaalisesta väkivallasta ja raiskauksesta, pitäisi poistaa sukuelimet.</w:t>
      </w:r>
    </w:p>
    <w:p>
      <w:r>
        <w:rPr>
          <w:b/>
          <w:u w:val="single"/>
        </w:rPr>
        <w:t xml:space="preserve">141873</w:t>
      </w:r>
    </w:p>
    <w:p>
      <w:r>
        <w:t xml:space="preserve">5.</w:t>
        <w:tab/>
        <w:tab/>
        <w:tab/>
        <w:tab/>
        <w:t xml:space="preserve">En usko, että se on tuuria. Poliisit eivät varmaan saa edes sammuttaa kameroitaan partioinnin aikana.</w:t>
      </w:r>
    </w:p>
    <w:p>
      <w:r>
        <w:rPr>
          <w:b/>
          <w:u w:val="single"/>
        </w:rPr>
        <w:t xml:space="preserve">141874</w:t>
      </w:r>
    </w:p>
    <w:p>
      <w:r>
        <w:t xml:space="preserve">6.</w:t>
        <w:tab/>
        <w:tab/>
        <w:tab/>
        <w:tab/>
        <w:t xml:space="preserve">Lmao, oletko edes oikea ihminen?</w:t>
      </w:r>
    </w:p>
    <w:p>
      <w:r>
        <w:rPr>
          <w:b/>
          <w:u w:val="single"/>
        </w:rPr>
        <w:t xml:space="preserve">141875</w:t>
      </w:r>
    </w:p>
    <w:p>
      <w:r>
        <w:t xml:space="preserve">1. Miten hänen sanavarastonsa edes pätevöittää häntä lääketieteen tohtoriksi? Hän kuulostaa vihaiselta nartulta, jolle on tehty rintojen pienennysleikkaus niin, että kaikki, mikä niihin koskettaa, sattuu.</w:t>
      </w:r>
    </w:p>
    <w:p>
      <w:r>
        <w:rPr>
          <w:b/>
          <w:u w:val="single"/>
        </w:rPr>
        <w:t xml:space="preserve">141876</w:t>
      </w:r>
    </w:p>
    <w:p>
      <w:r>
        <w:t xml:space="preserve">1. &gt; Nämä suuret tietokokonaisuudet sisältävät 3841 IRA:han liittyvää tiliä, jotka ovat peräisin Venäjältä, ja 770 muuta tiliä, jotka ovat mahdollisesti peräisin Iranista. Niihin sisältyy yli 10 miljoonaa twiittiä ja yli 2 miljoonaa kuvaa, GIF-videota, videota ja Periscope-lähetystä, mukaan lukien näihin kampanjoihin liittyvien tilien varhaisin Twitter-toiminta vuodelta 2009.  Tässä mainitaan alle 5 tuhatta tiliä. Twitterin käyttäjiä on yli 330 MILJOONAA, joista yli 46 prosenttia on päivittäisiä käyttäjiä.   Valitat pisarasta järvessä. Laske itse ja kerro, onko tällä merkitystä vai ei.</w:t>
      </w:r>
    </w:p>
    <w:p>
      <w:r>
        <w:rPr>
          <w:b/>
          <w:u w:val="single"/>
        </w:rPr>
        <w:t xml:space="preserve">141877</w:t>
      </w:r>
    </w:p>
    <w:p>
      <w:r>
        <w:t xml:space="preserve">2.</w:t>
        <w:tab/>
        <w:t xml:space="preserve">Mietin, oletko samaa mieltä sinisistä valintamerkinnöistä, jotka ovat yhtä pieni määrä tilejä.</w:t>
      </w:r>
    </w:p>
    <w:p>
      <w:r>
        <w:rPr>
          <w:b/>
          <w:u w:val="single"/>
        </w:rPr>
        <w:t xml:space="preserve">141878</w:t>
      </w:r>
    </w:p>
    <w:p>
      <w:r>
        <w:t xml:space="preserve">3.</w:t>
        <w:tab/>
        <w:tab/>
        <w:t xml:space="preserve">Tämä olisi typerä väärä rinnastus, sillä käyttäjäkunta ja ennen kaikkea alustan algoritmit kohtelevat tavallisia tilejä ja todennettuja tilejä hyvin eri tavoin.</w:t>
      </w:r>
    </w:p>
    <w:p>
      <w:r>
        <w:rPr>
          <w:b/>
          <w:u w:val="single"/>
        </w:rPr>
        <w:t xml:space="preserve">141879</w:t>
      </w:r>
    </w:p>
    <w:p>
      <w:r>
        <w:t xml:space="preserve">4.</w:t>
        <w:tab/>
        <w:tab/>
        <w:tab/>
        <w:t xml:space="preserve">Tarkoitatko siis, että ryhmän koon tarkastelu suhteessa väestöön ei riitä kertomaan koko tarinaa siitä, kuinka suuri vaikutus ryhmällä on väestöön?   En usko tätä. (Muokkaus: /s joukon jälkeenjääneille)</w:t>
      </w:r>
    </w:p>
    <w:p>
      <w:r>
        <w:rPr>
          <w:b/>
          <w:u w:val="single"/>
        </w:rPr>
        <w:t xml:space="preserve">141880</w:t>
      </w:r>
    </w:p>
    <w:p>
      <w:r>
        <w:t xml:space="preserve">5.</w:t>
        <w:tab/>
        <w:tab/>
        <w:tab/>
        <w:tab/>
        <w:t xml:space="preserve">En sanonut lainkaan noin.</w:t>
      </w:r>
    </w:p>
    <w:p>
      <w:r>
        <w:rPr>
          <w:b/>
          <w:u w:val="single"/>
        </w:rPr>
        <w:t xml:space="preserve">141881</w:t>
      </w:r>
    </w:p>
    <w:p>
      <w:r>
        <w:t xml:space="preserve">6.</w:t>
        <w:tab/>
        <w:tab/>
        <w:tab/>
        <w:tab/>
        <w:tab/>
        <w:t xml:space="preserve">Alkuperäinen valitus: 5000 tiliä 330 miljoonasta.  Pudotus järveen. Hylkää heidän vaikutusvaltansa.  Vastakohta: Tilejä on vain 300 000. Onko sekin pisara järvessä? Unohdetaanko niiden vaikutus?  Sinä: Ei, niillä on ilmeisesti joukko muita tekijöitä, jotka tekevät niistä vaikutusvaltaisia niiden koosta huolimatta.  Minä: Ei helvetti.  Sinä: En ole väärässä!  Minä: Okei.</w:t>
      </w:r>
    </w:p>
    <w:p>
      <w:r>
        <w:rPr>
          <w:b/>
          <w:u w:val="single"/>
        </w:rPr>
        <w:t xml:space="preserve">141882</w:t>
      </w:r>
    </w:p>
    <w:p>
      <w:r>
        <w:t xml:space="preserve">7.</w:t>
        <w:tab/>
        <w:tab/>
        <w:tab/>
        <w:tab/>
        <w:tab/>
        <w:tab/>
        <w:t xml:space="preserve">Venäläisillä bot-tileillä olisi *vaikeampaa* muotoilla tarinaa kuin niillä, joilla on sininen rasti. Mitä siis tarkoitat?</w:t>
      </w:r>
    </w:p>
    <w:p>
      <w:r>
        <w:rPr>
          <w:b/>
          <w:u w:val="single"/>
        </w:rPr>
        <w:t xml:space="preserve">141883</w:t>
      </w:r>
    </w:p>
    <w:p>
      <w:r>
        <w:t xml:space="preserve">8.</w:t>
        <w:tab/>
        <w:tab/>
        <w:tab/>
        <w:tab/>
        <w:tab/>
        <w:tab/>
        <w:tab/>
        <w:t xml:space="preserve">Pointtini on se, että on väärin hylätä ryhmän kyky vaikuttaa ihmisiin pelkästään sen koon perusteella. Muut tekijät pitäisi ottaa huomioon.   "Pisara järvessä" -tyyppinen hylkääminen ei kestä tarkastelua.</w:t>
      </w:r>
    </w:p>
    <w:p>
      <w:r>
        <w:rPr>
          <w:b/>
          <w:u w:val="single"/>
        </w:rPr>
        <w:t xml:space="preserve">141884</w:t>
      </w:r>
    </w:p>
    <w:p>
      <w:r>
        <w:t xml:space="preserve">9.</w:t>
        <w:tab/>
        <w:tab/>
        <w:tab/>
        <w:tab/>
        <w:tab/>
        <w:tab/>
        <w:tab/>
        <w:tab/>
        <w:t xml:space="preserve">Se kestää tarkastelun paljon paremmin kuin mikään esittämäsi. Väitätte, että niillä *voi* olla vaikutusta, ja että meidän pitäisi olettaa, että se on suurempi kuin meillä on mitään syytä uskoa.   Anna minulle syy uskoa, että näillä tileillä on ollut massiivinen vaikutusvalta, koska ainoa tapa, jolla näen sen olevan, on se, että ne sanovat asioita kuten "tasa-arvo kaikille" ja "rasismi ei ole koskaan ok", jotka ovat asioita, jotka tekevät sinusta kovan vasemmiston silmissä vanhoillisoikeistolaisen natsi-venäläisen trollin.</w:t>
      </w:r>
    </w:p>
    <w:p>
      <w:r>
        <w:rPr>
          <w:b/>
          <w:u w:val="single"/>
        </w:rPr>
        <w:t xml:space="preserve">141885</w:t>
      </w:r>
    </w:p>
    <w:p>
      <w:r>
        <w:t xml:space="preserve">10.</w:t>
        <w:tab/>
        <w:tab/>
        <w:tab/>
        <w:tab/>
        <w:tab/>
        <w:tab/>
        <w:tab/>
        <w:tab/>
        <w:tab/>
        <w:t xml:space="preserve">En väitä mitään muuta kuin, että "vain yhteen kokoon perustuva polvitaipaleinen hylkääminen ei ole hyvä argumentti". Väitän, että heillä *voi* olla argumentti, ja että sinun EI pitäisi olettaa, että se on tarpeeksi pieni, jotta se voidaan jättää huomiotta.  Antakaa minulle syy uskoa, että näillä tileillä oli vähäinen vaikutus, joka on hieman tiukempi kuin "tilejä on liian vähän". Se muistuttaa minua siitä, miten Randi Harperin blockbot vain esti kaikki ihmiset, jotka seurasivat kahta tai useampaa [pahaa ihmistä], jossa [pahat ihmiset] oli lista, jossa oli noin 7 GG:n johtohahmoa.   Tämän väitteen kääntöpuolena on jotain tyyliin "Joe Rogan, Tim Pool, Dave Rubin, Sargon Akkadin ja Sam Harris????". Siinä on vain viisi tyyppiä, jotka tekevät videoita kellareissaan! Miten he voisivat mitenkään vaikuttaa keneenkään????".   TL;DR: pelkästään kokoon perustuva argumentti vaikuttamisesta on virheellinen.</w:t>
      </w:r>
    </w:p>
    <w:p>
      <w:r>
        <w:rPr>
          <w:b/>
          <w:u w:val="single"/>
        </w:rPr>
        <w:t xml:space="preserve">141886</w:t>
      </w:r>
    </w:p>
    <w:p>
      <w:r>
        <w:t xml:space="preserve">11.</w:t>
        <w:tab/>
        <w:tab/>
        <w:tab/>
        <w:tab/>
        <w:tab/>
        <w:tab/>
        <w:tab/>
        <w:tab/>
        <w:tab/>
        <w:tab/>
        <w:t xml:space="preserve">Joe Rogan ja muut ovat *persoonallisuuksia*. Koko ei ole ainoa asia, olet oikeassa, mutta laitat 4000 randoa (ja vaikka kuinka monta väärää positiivista) samalle tasolle yksilöiden kanssa, jotka ovat tehneet itselleen nimeä. Samaan aikaan teillä on kokonaisia mediataloja (ja *heidän* persoonallisuuksiaan), jotka ottavat kovan vasemmistolaisen kannan, ja sitä ilmeisesti uhkaa 4000 venäläisbotin toiminta? Mitä nämä venäläisbotit *tekivät*, että ne vaikuttivat ihmisiin niin paljon? Etenkin paljon suurempaa "todennettua" käyttäjäkuntaa vastaan.</w:t>
      </w:r>
    </w:p>
    <w:p>
      <w:r>
        <w:rPr>
          <w:b/>
          <w:u w:val="single"/>
        </w:rPr>
        <w:t xml:space="preserve">141887</w:t>
      </w:r>
    </w:p>
    <w:p>
      <w:r>
        <w:t xml:space="preserve">12.</w:t>
        <w:tab/>
        <w:tab/>
        <w:tab/>
        <w:tab/>
        <w:tab/>
        <w:tab/>
        <w:tab/>
        <w:tab/>
        <w:t xml:space="preserve">Käyttäydyt kuin hän ei olisi osoittanut sinulle relevantteja muuttujia. Siniset tarkistukset saavat ilmeisesti etusijan algoritmeissaan - itse asiassa monet kiellot ja karanteenit menivät juuri näin.  Väitteesi on järjettömän pelkistävä. Se on jälkeenjäänyttä.</w:t>
      </w:r>
    </w:p>
    <w:p>
      <w:r>
        <w:rPr>
          <w:b/>
          <w:u w:val="single"/>
        </w:rPr>
        <w:t xml:space="preserve">141888</w:t>
      </w:r>
    </w:p>
    <w:p>
      <w:r>
        <w:t xml:space="preserve">13.</w:t>
        <w:tab/>
        <w:tab/>
        <w:tab/>
        <w:tab/>
        <w:tab/>
        <w:tab/>
        <w:tab/>
        <w:tab/>
        <w:tab/>
        <w:t xml:space="preserve">&gt;You: Ei, ilmeisesti niillä on paljon muitakin tekijöitä, jotka tekevät niistä vaikutusvaltaisia niiden koosta huolimatta. &gt;Minä: Ei helvetti.  Ymmärrät valitukseni perusteellisesti väärin. En väitä, etteivätkö bluecheckmarkit olisi vaikutusvaltaisia. Väitän, että on virhe hylätä kokonaan 5000 ei-sattumanvaraisesti valitun tilin joukko, joka pystyy vaikuttamaan asioihin VAIN KOKONAISUUDEN PERUSTEELLA.</w:t>
      </w:r>
    </w:p>
    <w:p>
      <w:r>
        <w:rPr>
          <w:b/>
          <w:u w:val="single"/>
        </w:rPr>
        <w:t xml:space="preserve">141889</w:t>
      </w:r>
    </w:p>
    <w:p>
      <w:r>
        <w:t xml:space="preserve">14.</w:t>
        <w:tab/>
        <w:tab/>
        <w:tab/>
        <w:tab/>
        <w:tab/>
        <w:tab/>
        <w:tab/>
        <w:tab/>
        <w:tab/>
        <w:tab/>
        <w:t xml:space="preserve">Niillä ei ole muita merkityksellisiä voimakertoimia, joita voimme nähdä, ja itse asiassa ne ovat todennäköisesti Twitterin tukahduttamisalgoritmien väärällä puolella. Jos jotain, voimme todennäköisesti olettaa, että näiden venäläisten bottien keskimääräiset "vaikutuskertoimet" ovat pienempiä kuin keskimääräisen ihmisen twitter-käyttäjän.  Pointti on se, että poimit tiettyjä premissejä absurdisti pelkistävään argumenttiisi, kun on selvästi paljon muutakin, mistä voi järkeillä. Se on epärehellistä tai autistista, ja se on vastenmielistä ja turhaa kummassakin tapauksessa.</w:t>
      </w:r>
    </w:p>
    <w:p>
      <w:r>
        <w:rPr>
          <w:b/>
          <w:u w:val="single"/>
        </w:rPr>
        <w:t xml:space="preserve">141890</w:t>
      </w:r>
    </w:p>
    <w:p>
      <w:r>
        <w:t xml:space="preserve">15.</w:t>
        <w:tab/>
        <w:tab/>
        <w:tab/>
        <w:tab/>
        <w:tab/>
        <w:tab/>
        <w:tab/>
        <w:tab/>
        <w:tab/>
        <w:tab/>
        <w:tab/>
        <w:t xml:space="preserve">Olen kanssasi samaa mieltä siitä, että ulkomaiset sockpuppet-tilit ovat todennäköisesti vähemmän vakuuttavia kuin keskivertokäyttäjä, ja tuohon mielipiteeseen liittyy paljon oletuksia. Tämä kaikki on kuitenkin täysin arvotonta verrattuna todelliseen tieteelliseen argumenttiin, joka perustuu nyt saatavilla oleviin tietoihin.   Kyse on siitä, että Twitter julkaisee nämä tiedot tutkimustarkoituksessa. Suhtaudun loukkaavasti niihin ihmisiin, jotka ottavat kannan "Tiedän jo *tietää*, mitä löytäisin huolellisella tutkimuksella, se olisi ilmeisesti X syistä Y. Ei ole mitään tarvetta tutkia sitä lainkaan!". Se on heiltä tieteenvastaista.  Meitä kehotetaan, koska meillä on enemmän ja paremmin lajiteltua tietoa kuin koskaan ennen, tarkastelemaan tarkkaan, ovatko meille syötetyt kertomukset (tai oletukset, joihin hyppäämme) oikeita. Näen, että monet ihmiset vain tuplasti perääntyvät, ja voin käytännössä taata, että yksikään meistä ei hyväksy tätä kutsua. Voin sitä vastoin osoittaa tiettyjä SJW-ideologeja, jotka tutkivat juuri tällaisia asioita ammattimaisesti, ja ainakin yksi heistä puhuu jo aikomuksestaan tutkia tätä tietokokonaisuutta.</w:t>
      </w:r>
    </w:p>
    <w:p>
      <w:r>
        <w:rPr>
          <w:b/>
          <w:u w:val="single"/>
        </w:rPr>
        <w:t xml:space="preserve">141891</w:t>
      </w:r>
    </w:p>
    <w:p>
      <w:r>
        <w:t xml:space="preserve">16.</w:t>
        <w:tab/>
        <w:tab/>
        <w:tab/>
        <w:tab/>
        <w:tab/>
        <w:tab/>
        <w:t xml:space="preserve">Jos 5000 on pisara järvessä, jotain 60 kertaa suurempaa on... ei vain pisara järvessä.</w:t>
      </w:r>
    </w:p>
    <w:p>
      <w:r>
        <w:rPr>
          <w:b/>
          <w:u w:val="single"/>
        </w:rPr>
        <w:t xml:space="preserve">141892</w:t>
      </w:r>
    </w:p>
    <w:p>
      <w:r>
        <w:t xml:space="preserve">17.</w:t>
        <w:tab/>
        <w:tab/>
        <w:tab/>
        <w:tab/>
        <w:tab/>
        <w:tab/>
        <w:tab/>
        <w:t xml:space="preserve">300K, mukaan lukien poliittisesti aktiiviset tilit kuten [17BridgesMovie](https://twitter.com/17BridgesMovie), [BetStarsUSA](https://twitter.com/BetStarsUSA) ja [Quotemehappy.com](https://twitter.com/Quotemehappy) Tämän lisäksi en vieläkään ymmärrä, miksi ihmiset ahmivat tätä väittämää vaikutusvallasta, joka perustuu vain ryhmän kokoon. Ilmeisesti koko on yksi tekijä, mutta on niin monia muita tekijöitä, että polvitaipaleinen hylkääminen on selvästi virheellinen.</w:t>
      </w:r>
    </w:p>
    <w:p>
      <w:r>
        <w:rPr>
          <w:b/>
          <w:u w:val="single"/>
        </w:rPr>
        <w:t xml:space="preserve">141893</w:t>
      </w:r>
    </w:p>
    <w:p>
      <w:r>
        <w:t xml:space="preserve">18.</w:t>
        <w:tab/>
        <w:tab/>
        <w:tab/>
        <w:tab/>
        <w:tab/>
        <w:tab/>
        <w:tab/>
        <w:tab/>
        <w:t xml:space="preserve">Väitätte, että koko ei ole ainoa tekijä... jotta voitte sivuuttaa 60 kertaa suuremman ryhmän vaikutuksen, joka on 60 kertaa suurempi JA jolla on erityinen nimitys suuremmasta vaikutusvallasta.  Jälleen kerran, tämä on jälkeenjäänyttä. Sinä olet jälkeenjäänyt.</w:t>
      </w:r>
    </w:p>
    <w:p>
      <w:r>
        <w:rPr>
          <w:b/>
          <w:u w:val="single"/>
        </w:rPr>
        <w:t xml:space="preserve">141894</w:t>
      </w:r>
    </w:p>
    <w:p>
      <w:r>
        <w:t xml:space="preserve">19.</w:t>
        <w:tab/>
        <w:tab/>
        <w:tab/>
        <w:tab/>
        <w:tab/>
        <w:tab/>
        <w:tab/>
        <w:tab/>
        <w:tab/>
        <w:t xml:space="preserve">Olen lisännyt pienen muokkauksen osoittaakseni, mitä olin olettanut ilmeiseksi sarkasmiksi.</w:t>
      </w:r>
    </w:p>
    <w:p>
      <w:r>
        <w:rPr>
          <w:b/>
          <w:u w:val="single"/>
        </w:rPr>
        <w:t xml:space="preserve">141895</w:t>
      </w:r>
    </w:p>
    <w:p>
      <w:r>
        <w:t xml:space="preserve">20.</w:t>
        <w:tab/>
        <w:tab/>
        <w:tab/>
        <w:tab/>
        <w:tab/>
        <w:tab/>
        <w:t xml:space="preserve">5000 330 miljoonasta on 0,00001515151% 300 000 330 miljoonasta on 0,00090909% Molemmat ovat melko pieniä, mutta kuinka paljon enemmän sitoutumista verifioidut tilit saavat kuin nämä "botit" ja tavalliset tilit?  Se on se luku, jolla on merkitystä. Jos yksi henkilö saa miljoonia uudelleentwiittauksia ja tykkäyksiä, hänellä on enemmän vaikutusvaltaa kuin 100 henkilöllä, jotka saavat vain 10 tykkäystä kukin.</w:t>
      </w:r>
    </w:p>
    <w:p>
      <w:r>
        <w:rPr>
          <w:b/>
          <w:u w:val="single"/>
        </w:rPr>
        <w:t xml:space="preserve">141896</w:t>
      </w:r>
    </w:p>
    <w:p>
      <w:r>
        <w:t xml:space="preserve">1. Vaaliyönä lähetin Montanan tulokset tänne noin 15 minuutin välein. Tester aloitti 14 pisteen johtoasemassa, ja illan edetessä Rosendale kavensi johtoaan tasaisesti, kunnes he olivat tasoissa. Pian sen jälkeen tuli suuri äänipulssi, joka antoi Testerille johtoaseman. Presidentin lausunnon aikana julistettiin, että Tester voitti.  Se, mitä tapahtui, oli vanha DemonRat-taktiikka. He odottavat, että kaikki maaseudun äänet on laskettu, ja sitten he väärentävät kaupunkien äänimäärät saadakseen voittoon tarvittavat luvut. Näimme tästä selviä todisteita vuonna 2016 Milwaukeessa, Pittsburghissa, Detroitissa ja New Hampshiressä.</w:t>
      </w:r>
    </w:p>
    <w:p>
      <w:r>
        <w:rPr>
          <w:b/>
          <w:u w:val="single"/>
        </w:rPr>
        <w:t xml:space="preserve">141897</w:t>
      </w:r>
    </w:p>
    <w:p>
      <w:r>
        <w:t xml:space="preserve">2.</w:t>
        <w:tab/>
        <w:t xml:space="preserve">Detroit ja Pontiac, Mi, veikkaisin myös tänä vuonna. Minulla on hiipivä epäilys, että John James ryöstettiin.</w:t>
      </w:r>
    </w:p>
    <w:p>
      <w:r>
        <w:rPr>
          <w:b/>
          <w:u w:val="single"/>
        </w:rPr>
        <w:t xml:space="preserve">141898</w:t>
      </w:r>
    </w:p>
    <w:p>
      <w:r>
        <w:t xml:space="preserve">1. Koko ajatus siitä, että sinun täytyy kysyä lupaa tykätä/jakaa ja/tai edes vain lukea jonkun toisen viestiä *JULKISELLA* verkkosivustolla, on täydellinen esimerkki siitä, miksi SJW-ajattelutapa on jälkeenjäänyt.</w:t>
      </w:r>
    </w:p>
    <w:p>
      <w:r>
        <w:rPr>
          <w:b/>
          <w:u w:val="single"/>
        </w:rPr>
        <w:t xml:space="preserve">141899</w:t>
      </w:r>
    </w:p>
    <w:p>
      <w:r>
        <w:t xml:space="preserve">1. Näyttelijättäret, jotka valehtelevat ja vääristelevät elokuviaan ja myyvät sielunsa näille jälkeenjääneille liikkeille kuuluisuuden vuoksi, ovat samoja naisia, jotka huoraavat itseään kuuluisuuden vuoksi iloisesti ja itkevät sitten raiskausta paljon myöhemmin, kun se on taloudellisesti kannattavampaa.</w:t>
      </w:r>
    </w:p>
    <w:p>
      <w:r>
        <w:rPr>
          <w:b/>
          <w:u w:val="single"/>
        </w:rPr>
        <w:t xml:space="preserve">141900</w:t>
      </w:r>
    </w:p>
    <w:p>
      <w:r>
        <w:t xml:space="preserve">1. Cry bullies on paras, jonka olen kuullut. Se vie asian nopeasti perille, mutta ei ole liioiteltu.</w:t>
      </w:r>
    </w:p>
    <w:p>
      <w:r>
        <w:rPr>
          <w:b/>
          <w:u w:val="single"/>
        </w:rPr>
        <w:t xml:space="preserve">141901</w:t>
      </w:r>
    </w:p>
    <w:p>
      <w:r>
        <w:t xml:space="preserve">2.</w:t>
        <w:tab/>
        <w:t xml:space="preserve">Cry bully sopii hyvin twitter-älykköille, ja se on useimmissa tapauksissa reilu kuvaus. Mielestäni on kuitenkin reilua kuvailla antifa-tyyppejä ja heidän selviä kannattajiaan sosiaalisen oikeudenmukaisuuden terroristeiksi.  Väkivallan harjoittaminen tai sillä uhkaaminen poliittisen päämäärän tukemiseksi tai tiettyä poliittista päämäärää vastaan on terrorismin määritelmä, ja ainakin antifatyypit tekevät sitä aktiivisesti. Näiden ihmisten kutsuminen terrorismin sanakirjamääritelmän mukaiseksi toiminnaksi on rohkea ja teknisesti tarkka veto.  He ovat niitä, jotka julistavat kaiken olevan poliittista, he ovat niitä, jotka siirtävät sen tuohon piiriin. Jos kaikki on poliittista, silloin heidän kehotuksensa toimintaan ovat kehotuksia *terroristiseen* toimintaan.  En ole Twitterin aktiivisessa roskapalossa, mutta kehottaisin kaikkia mausteisia veljiämme, jotka ovat siellä, kutsumaan *kirjallisen terrorismin* kannattajia siksi, mitä he ovat.</w:t>
      </w:r>
    </w:p>
    <w:p>
      <w:r>
        <w:rPr>
          <w:b/>
          <w:u w:val="single"/>
        </w:rPr>
        <w:t xml:space="preserve">141902</w:t>
      </w:r>
    </w:p>
    <w:p>
      <w:r>
        <w:t xml:space="preserve">3.</w:t>
        <w:tab/>
        <w:tab/>
        <w:t xml:space="preserve">Mielestäni "vasemmistolainen katuterroristi" kattaa nopeasti kaikki antifan piirteet. "Sosialistinen terroristi" voisi myös toimia.</w:t>
      </w:r>
    </w:p>
    <w:p>
      <w:r>
        <w:rPr>
          <w:b/>
          <w:u w:val="single"/>
        </w:rPr>
        <w:t xml:space="preserve">141903</w:t>
      </w:r>
    </w:p>
    <w:p>
      <w:r>
        <w:t xml:space="preserve">4.</w:t>
        <w:tab/>
        <w:tab/>
        <w:tab/>
        <w:t xml:space="preserve">älä anna heille sosialistista nimeä. he ovat täysiä kommunisteja. he haluavat miljoonia kuolleita merkitsemättömiin joukkohautoihin.</w:t>
      </w:r>
    </w:p>
    <w:p>
      <w:r>
        <w:rPr>
          <w:b/>
          <w:u w:val="single"/>
        </w:rPr>
        <w:t xml:space="preserve">141904</w:t>
      </w:r>
    </w:p>
    <w:p>
      <w:r>
        <w:t xml:space="preserve">5.</w:t>
        <w:tab/>
        <w:tab/>
        <w:tab/>
        <w:tab/>
        <w:t xml:space="preserve">Jep.  Kutsukaa heitä siksi, mitä he ovat: kommunisteiksi.</w:t>
      </w:r>
    </w:p>
    <w:p>
      <w:r>
        <w:rPr>
          <w:b/>
          <w:u w:val="single"/>
        </w:rPr>
        <w:t xml:space="preserve">141905</w:t>
      </w:r>
    </w:p>
    <w:p>
      <w:r>
        <w:t xml:space="preserve">6.</w:t>
        <w:tab/>
        <w:tab/>
        <w:tab/>
        <w:t xml:space="preserve">Näissä tapauksissa on mielestäni tärkeää, että olemme parempia kuin ne ihmiset, joita pidämme vihollisinamme. Meidän pitäisi olla tarkkoja siitä, miten ja milloin käyttäisimme näitä termejä.   Antifan ja heidän suorien kannattajiensa kutsuminen vasemmistolaisiksi katuterroristeiksi tai sosialistiterroristeiksi ei ole huono asia. Se on hieman sanavalmis, mutta teknisesti tarkka ja kuulostaa sopivan aggressiiviselta/pahalta. Meidän pitäisi kuitenkin olla selkeitä ja varovaisia käyttäessämme näitä termejä ihmisiin, jotka eivät ole kirjaimellisesti kannattaneet väkivaltaisia toimia.  Mitä tulee Twitter-älymystöön, olen kiinalaisen termin baizuo suuri fani. Se on yksi sana, mukava ja monikulttuurinen, ja sitä on aika hauska sanoa.  'Baizou-terroristi' tuntuu myös mukavalta monikulttuuriselta slamilta sellaisille Twitter-aktivisteille, jotka kannattavat väkivaltaa.</w:t>
      </w:r>
    </w:p>
    <w:p>
      <w:r>
        <w:rPr>
          <w:b/>
          <w:u w:val="single"/>
        </w:rPr>
        <w:t xml:space="preserve">141906</w:t>
      </w:r>
    </w:p>
    <w:p>
      <w:r>
        <w:t xml:space="preserve">7.</w:t>
        <w:tab/>
        <w:tab/>
        <w:tab/>
        <w:tab/>
        <w:t xml:space="preserve">Jep, olemme informaatiosodassa /r/The_IW on paikka, jossa puhumme kaikesta tästä :)</w:t>
      </w:r>
    </w:p>
    <w:p>
      <w:r>
        <w:rPr>
          <w:b/>
          <w:u w:val="single"/>
        </w:rPr>
        <w:t xml:space="preserve">141907</w:t>
      </w:r>
    </w:p>
    <w:p>
      <w:r>
        <w:t xml:space="preserve">1. Vihaan hänen kaltaisiaan oikeutettuja kusipäitä</w:t>
      </w:r>
    </w:p>
    <w:p>
      <w:r>
        <w:rPr>
          <w:b/>
          <w:u w:val="single"/>
        </w:rPr>
        <w:t xml:space="preserve">141908</w:t>
      </w:r>
    </w:p>
    <w:p>
      <w:r>
        <w:t xml:space="preserve">1. "Mutta viimeaikaiset maailmanlaajuiset tapahtumat ovat horjuttaneet tätä utopistista kertomusta" "Logan Paul" He pitävät Logan Paulin jälkeenjäänyttä videota maailmanlaajuisena tapahtumana? Niinkö?</w:t>
      </w:r>
    </w:p>
    <w:p>
      <w:r>
        <w:rPr>
          <w:b/>
          <w:u w:val="single"/>
        </w:rPr>
        <w:t xml:space="preserve">141909</w:t>
      </w:r>
    </w:p>
    <w:p>
      <w:r>
        <w:t xml:space="preserve">1. Hän on 29-vuotias ja keskiverto... En menisi häneen nyt, mutta 16-vuotias minä olisin luultavasti pitänyt sen salassa lmao</w:t>
      </w:r>
    </w:p>
    <w:p>
      <w:r>
        <w:rPr>
          <w:b/>
          <w:u w:val="single"/>
        </w:rPr>
        <w:t xml:space="preserve">141910</w:t>
      </w:r>
    </w:p>
    <w:p>
      <w:r>
        <w:t xml:space="preserve">2.</w:t>
        <w:tab/>
        <w:t xml:space="preserve">Hän nai naista huhtikuusta lokakuuhun? En vähättele seksuaalista väkivaltaa vähääkään, mutta olisin mielelläni nainut joitakin opettajiani 16-vuotiaana. Mulkkuni oli jatkuvasti kovana.   Kauhea arvostelukyky hänen osaltaan, mutta en usko, että tätä voi luokitella lailliseksi "pahoinpitelyksi". Laki on kuitenkin laki.</w:t>
      </w:r>
    </w:p>
    <w:p>
      <w:r>
        <w:rPr>
          <w:b/>
          <w:u w:val="single"/>
        </w:rPr>
        <w:t xml:space="preserve">141911</w:t>
      </w:r>
    </w:p>
    <w:p>
      <w:r>
        <w:t xml:space="preserve">3.</w:t>
        <w:tab/>
        <w:tab/>
        <w:t xml:space="preserve">Olet oikeassa. Pitäisi olla raiskaus.</w:t>
      </w:r>
    </w:p>
    <w:p>
      <w:r>
        <w:rPr>
          <w:b/>
          <w:u w:val="single"/>
        </w:rPr>
        <w:t xml:space="preserve">141912</w:t>
      </w:r>
    </w:p>
    <w:p>
      <w:r>
        <w:t xml:space="preserve">4.</w:t>
        <w:tab/>
        <w:tab/>
        <w:tab/>
        <w:t xml:space="preserve">Se olisi typerää. Toisaalta myös pahoinpitely on vitun tyhmää. Kyllä, hänen ei pitäisi harrastaa seksiä oppilaidensa kanssa. Hänet pitäisi erottaa. Mutta vittu sentään, 16-vuotias harrasti seksiä vapaaehtoisesti ja toistuvasti kuukausien ajan. 16-vuotiaiden teeskentely, että he ovat oikukkaita lumihiutaleita, joilla ei ole kykyä ymmärtää, mitä heidän ympärillään tapahtuu, on täysin jälkeenjäänyttä.</w:t>
      </w:r>
    </w:p>
    <w:p>
      <w:r>
        <w:rPr>
          <w:b/>
          <w:u w:val="single"/>
        </w:rPr>
        <w:t xml:space="preserve">141913</w:t>
      </w:r>
    </w:p>
    <w:p>
      <w:r>
        <w:t xml:space="preserve">5.</w:t>
        <w:tab/>
        <w:tab/>
        <w:tab/>
        <w:tab/>
        <w:t xml:space="preserve">Ei teeskennellä mitään. Se on vitun laitonta ja hän on pedofiili.</w:t>
      </w:r>
    </w:p>
    <w:p>
      <w:r>
        <w:rPr>
          <w:b/>
          <w:u w:val="single"/>
        </w:rPr>
        <w:t xml:space="preserve">141914</w:t>
      </w:r>
    </w:p>
    <w:p>
      <w:r>
        <w:t xml:space="preserve">6.</w:t>
        <w:tab/>
        <w:tab/>
        <w:tab/>
        <w:tab/>
        <w:tab/>
        <w:t xml:space="preserve">Eikö se ole tarkoitettu ihmisille, jotka tuntevat vetoa esipuberteettisiin? Mielestäni tämä on hyvin erilainen tilanne.</w:t>
      </w:r>
    </w:p>
    <w:p>
      <w:r>
        <w:rPr>
          <w:b/>
          <w:u w:val="single"/>
        </w:rPr>
        <w:t xml:space="preserve">141915</w:t>
      </w:r>
    </w:p>
    <w:p>
      <w:r>
        <w:t xml:space="preserve">7.</w:t>
        <w:tab/>
        <w:tab/>
        <w:tab/>
        <w:tab/>
        <w:tab/>
        <w:t xml:space="preserve">Pederasti on mies, joka rakastaa poikia. Ja, anteeksi, hän ei myöskään ole pedofiili, koska lapsi ei ollut esiasteikäinen.</w:t>
      </w:r>
    </w:p>
    <w:p>
      <w:r>
        <w:rPr>
          <w:b/>
          <w:u w:val="single"/>
        </w:rPr>
        <w:t xml:space="preserve">141916</w:t>
      </w:r>
    </w:p>
    <w:p>
      <w:r>
        <w:t xml:space="preserve">8.</w:t>
        <w:tab/>
        <w:tab/>
        <w:tab/>
        <w:tab/>
        <w:tab/>
        <w:tab/>
        <w:t xml:space="preserve">Jos se olisi minun poikani, ampuisin hänet kalloon. Hänellä on valta-asema alaikäiseen nähden. Ei ole mitään keinoa, jolla voit kääntää tämän niin, että se olisi ok.</w:t>
      </w:r>
    </w:p>
    <w:p>
      <w:r>
        <w:rPr>
          <w:b/>
          <w:u w:val="single"/>
        </w:rPr>
        <w:t xml:space="preserve">141917</w:t>
      </w:r>
    </w:p>
    <w:p>
      <w:r>
        <w:t xml:space="preserve">9.</w:t>
        <w:tab/>
        <w:tab/>
        <w:tab/>
        <w:tab/>
        <w:tab/>
        <w:tab/>
        <w:tab/>
        <w:t xml:space="preserve">Se on alaikäisen raiskaus, mutta se ei ole pederastiaa (tai pedofiliaa). Sanon vain, että käytät väärää sanaa.</w:t>
      </w:r>
    </w:p>
    <w:p>
      <w:r>
        <w:rPr>
          <w:b/>
          <w:u w:val="single"/>
        </w:rPr>
        <w:t xml:space="preserve">141918</w:t>
      </w:r>
    </w:p>
    <w:p>
      <w:r>
        <w:t xml:space="preserve">1. Real talk tho, miksi et seurustelisi jonkun kanssa, jos hän on bi?  Suhteellenne sen ei pitäisi merkitä mitään.</w:t>
      </w:r>
    </w:p>
    <w:p>
      <w:r>
        <w:rPr>
          <w:b/>
          <w:u w:val="single"/>
        </w:rPr>
        <w:t xml:space="preserve">141919</w:t>
      </w:r>
    </w:p>
    <w:p>
      <w:r>
        <w:t xml:space="preserve">2.</w:t>
        <w:tab/>
        <w:t xml:space="preserve">Outojen väärinkäsitysten vuoksi, joiden mukaan bi-ihmiset pettävät todennäköisemmin, koska he pitävät molemmista sukupuolista.</w:t>
      </w:r>
    </w:p>
    <w:p>
      <w:r>
        <w:rPr>
          <w:b/>
          <w:u w:val="single"/>
        </w:rPr>
        <w:t xml:space="preserve">141920</w:t>
      </w:r>
    </w:p>
    <w:p>
      <w:r>
        <w:t xml:space="preserve">3.</w:t>
        <w:tab/>
        <w:tab/>
        <w:t xml:space="preserve">valehtelisin, jos sanoisin, että se ei huolestuttanut minua hieman, kun seurustelin bi-tytön</w:t>
      </w:r>
    </w:p>
    <w:p>
      <w:r>
        <w:rPr>
          <w:b/>
          <w:u w:val="single"/>
        </w:rPr>
        <w:t xml:space="preserve">141921</w:t>
      </w:r>
    </w:p>
    <w:p>
      <w:r>
        <w:t xml:space="preserve">4.</w:t>
        <w:tab/>
        <w:tab/>
        <w:tab/>
        <w:t xml:space="preserve">Miksi sen pitäisi? Siinä ei ole kirjaimellisesti mitään järkeä. Olet kai tietoinen siitä, että heterotytön kanssa seurustellessasi et ole maailmankaikkeuden ainoa mies? Jos ihmiset ovat pettureita, he ovat pettureita. Heidän seksuaalisuudellaan ei ole mitään tekemistä sen kanssa.</w:t>
      </w:r>
    </w:p>
    <w:p>
      <w:r>
        <w:rPr>
          <w:b/>
          <w:u w:val="single"/>
        </w:rPr>
        <w:t xml:space="preserve">141922</w:t>
      </w:r>
    </w:p>
    <w:p>
      <w:r>
        <w:t xml:space="preserve">5.</w:t>
        <w:tab/>
        <w:tab/>
        <w:tab/>
        <w:tab/>
        <w:t xml:space="preserve">Kommenttiketjun pointti oli se, että jotkut ihmiset ajattelevat, että kun seurustelet bi-henkilön kanssa, sinun ei tarvitse huolehtia vain siitä, että he tuntevat vetoa vastakkaiseen sukupuoleen, vaan myös samaan sukupuoleen.</w:t>
      </w:r>
    </w:p>
    <w:p>
      <w:r>
        <w:rPr>
          <w:b/>
          <w:u w:val="single"/>
        </w:rPr>
        <w:t xml:space="preserve">141923</w:t>
      </w:r>
    </w:p>
    <w:p>
      <w:r>
        <w:t xml:space="preserve">6.</w:t>
        <w:tab/>
        <w:tab/>
        <w:tab/>
        <w:tab/>
        <w:tab/>
        <w:t xml:space="preserve">Kommenttiketju on sitten jälkeenjäänyt</w:t>
      </w:r>
    </w:p>
    <w:p>
      <w:r>
        <w:rPr>
          <w:b/>
          <w:u w:val="single"/>
        </w:rPr>
        <w:t xml:space="preserve">141924</w:t>
      </w:r>
    </w:p>
    <w:p>
      <w:r>
        <w:t xml:space="preserve">1. Ruma ja osittain jälkeenjäänyt, Jep, se on tyypillinen SJW sinulle.</w:t>
      </w:r>
    </w:p>
    <w:p>
      <w:r>
        <w:rPr>
          <w:b/>
          <w:u w:val="single"/>
        </w:rPr>
        <w:t xml:space="preserve">141925</w:t>
      </w:r>
    </w:p>
    <w:p>
      <w:r>
        <w:t xml:space="preserve">1. Vittu</w:t>
      </w:r>
    </w:p>
    <w:p>
      <w:r>
        <w:rPr>
          <w:b/>
          <w:u w:val="single"/>
        </w:rPr>
        <w:t xml:space="preserve">141926</w:t>
      </w:r>
    </w:p>
    <w:p>
      <w:r>
        <w:t xml:space="preserve">1. Toisaalta on tavallaan tyydyttävää nähdä hänen saavan sen, mutta toisaalta kyseinen rikos on yksi niistä rikoksista, jotka ovat rikoksia vain hulluissa muslimimaissa ja Yhdysvalloissa: ryyppääminen rannalla. Ihmisillä on nykyään väärennetty vapaus.</w:t>
      </w:r>
    </w:p>
    <w:p>
      <w:r>
        <w:rPr>
          <w:b/>
          <w:u w:val="single"/>
        </w:rPr>
        <w:t xml:space="preserve">141927</w:t>
      </w:r>
    </w:p>
    <w:p>
      <w:r>
        <w:t xml:space="preserve">2.</w:t>
        <w:tab/>
        <w:t xml:space="preserve">Uskon, että tilanne kärjistyi vasta, kun hän kieltäytyi yhteistyöstä. Jos hän olisi kertonut sukunimensä, hän olisi saattanut saada vain viinat pois ja sakot alaikäisen juomisesta.</w:t>
      </w:r>
    </w:p>
    <w:p>
      <w:r>
        <w:rPr>
          <w:b/>
          <w:u w:val="single"/>
        </w:rPr>
        <w:t xml:space="preserve">141928</w:t>
      </w:r>
    </w:p>
    <w:p>
      <w:r>
        <w:t xml:space="preserve">3.</w:t>
        <w:tab/>
        <w:tab/>
        <w:t xml:space="preserve">Hän vaikuttaa paskiaiselta, mutta sanot, että hän olisi voinut saada sakot vain, jos hän olisi noudattanut sääntöjä, mutta miksi se on epävarmaa? Sakko on rangaistus hänen alkuperäisestä "rikoksestaan", eikö niin?   En tunne amerikkalaista poliisilainsäädäntöä, mutta tarkoitatko, että hänet olisi voitu raahata vankilaan pelkästä alaikäisen juopottelusta? Jos näin on, se on vitun jälkeenjäänyttä.</w:t>
      </w:r>
    </w:p>
    <w:p>
      <w:r>
        <w:rPr>
          <w:b/>
          <w:u w:val="single"/>
        </w:rPr>
        <w:t xml:space="preserve">141929</w:t>
      </w:r>
    </w:p>
    <w:p>
      <w:r>
        <w:t xml:space="preserve">4.</w:t>
        <w:tab/>
        <w:tab/>
        <w:tab/>
        <w:t xml:space="preserve">Luulen, että ajatus on se, että hän olisi voinut saada sakot alaikäisen hallussapidosta. en usko, että hänet olisi pidätetty. joudut vaikeuksiin, kun alat käyttäytyä hämärästi ja poliisi alkaa kyseenalaistaa, kenen kanssa he puhuvat. jos he eivät voi tunnistaa sinua ja käyttäydyt epäilyttävästi, he eivät todennäköisesti päästä sinua menemään.</w:t>
      </w:r>
    </w:p>
    <w:p>
      <w:r>
        <w:rPr>
          <w:b/>
          <w:u w:val="single"/>
        </w:rPr>
        <w:t xml:space="preserve">141930</w:t>
      </w:r>
    </w:p>
    <w:p>
      <w:r>
        <w:t xml:space="preserve">5.</w:t>
        <w:tab/>
        <w:tab/>
        <w:tab/>
        <w:t xml:space="preserve">Videota katsellessa poliisi sanoo, että nainen läpäisi testin ja että hän aikoi pakottaa hänet luopumaan alkoholista. Hän olisi saattanut saada sakon sen jälkeen riippuen tädin kertomuksesta. Ongelma tuli esiin, kun hän kieltäytyi tottelemasta konstaapelia, ja kun konstaapeli päättää pidättää sinut, et voi tehdä mitään päästäkseen siitä pois. Luin myös muualta, että hän oli ehdonalaisessa ja että hänen tekonsa olisi voinut olla ehdonalaisrikkomus. Se selittää, miksi hän ei halunnut luovuttaa sukunimeään.</w:t>
      </w:r>
    </w:p>
    <w:p>
      <w:r>
        <w:rPr>
          <w:b/>
          <w:u w:val="single"/>
        </w:rPr>
        <w:t xml:space="preserve">141931</w:t>
      </w:r>
    </w:p>
    <w:p>
      <w:r>
        <w:t xml:space="preserve">6.</w:t>
        <w:tab/>
        <w:tab/>
        <w:tab/>
        <w:t xml:space="preserve">En myöskään ole amerikkalainen, joten siksi sanon myös "voi". Täällä Kanadassa saisit vain sakot.</w:t>
      </w:r>
    </w:p>
    <w:p>
      <w:r>
        <w:rPr>
          <w:b/>
          <w:u w:val="single"/>
        </w:rPr>
        <w:t xml:space="preserve">141932</w:t>
      </w:r>
    </w:p>
    <w:p>
      <w:r>
        <w:t xml:space="preserve">1. Pepe Farms valmistaa mausteisinta aamiaislihaa.</w:t>
      </w:r>
    </w:p>
    <w:p>
      <w:r>
        <w:rPr>
          <w:b/>
          <w:u w:val="single"/>
        </w:rPr>
        <w:t xml:space="preserve">141933</w:t>
      </w:r>
    </w:p>
    <w:p>
      <w:r>
        <w:t xml:space="preserve">1. Ei laiteta sellaista, jossa sanotaan, että on ok olla arjalainen. ja jonka alareunassa on paperi, jossa sanotaan, että arjalaiset ovat indoiranialaisia, senkin rasistinen ääliö.</w:t>
      </w:r>
    </w:p>
    <w:p>
      <w:r>
        <w:rPr>
          <w:b/>
          <w:u w:val="single"/>
        </w:rPr>
        <w:t xml:space="preserve">141934</w:t>
      </w:r>
    </w:p>
    <w:p>
      <w:r>
        <w:t xml:space="preserve">2.</w:t>
        <w:tab/>
        <w:t xml:space="preserve">Mitä?</w:t>
      </w:r>
    </w:p>
    <w:p>
      <w:r>
        <w:rPr>
          <w:b/>
          <w:u w:val="single"/>
        </w:rPr>
        <w:t xml:space="preserve">141935</w:t>
      </w:r>
    </w:p>
    <w:p>
      <w:r>
        <w:t xml:space="preserve">3.</w:t>
        <w:tab/>
        <w:tab/>
        <w:t xml:space="preserve">Sekä äidin että lapsen kannalta parhaat tulokset ovat 16-24-vuotiaana, ennen 16 vuotta tulokset ovat todella huonoja lapselle eivätkä äidille. 24 vuoden jälkeen tulokset eivät ole yhtä hyviä lapsen kannalta, ja ne heikkenevät koko ajan. Noin 35 vuoden kohdalla äitien huonot tulokset alkavat lisääntyä dramaattisesti.</w:t>
      </w:r>
    </w:p>
    <w:p>
      <w:r>
        <w:rPr>
          <w:b/>
          <w:u w:val="single"/>
        </w:rPr>
        <w:t xml:space="preserve">141936</w:t>
      </w:r>
    </w:p>
    <w:p>
      <w:r>
        <w:t xml:space="preserve">1. Aina voisi sanoa, että trans-ihmiset ylläpitävät sukupuolinormeja tekemällä leikkauksia siirtymävaiheessa ja että heidän tunteensa identiteetistä toisena sukupuolena ylläpitää kauhean sukupuolittuneita ideologioita, koska he haluavat leikkauksia...</w:t>
      </w:r>
    </w:p>
    <w:p>
      <w:r>
        <w:rPr>
          <w:b/>
          <w:u w:val="single"/>
        </w:rPr>
        <w:t xml:space="preserve">141937</w:t>
      </w:r>
    </w:p>
    <w:p>
      <w:r>
        <w:t xml:space="preserve">2.</w:t>
        <w:tab/>
        <w:t xml:space="preserve">Ongelma on se, että ihmiset sanovat niin, se on jälkeenjäänyttä ja vahvistaa vain entisestään täydellistä vastenmielisyyttäni "LGBT-yhteisöä" kohtaan, mutta ihmiset todella uskovat</w:t>
      </w:r>
    </w:p>
    <w:p>
      <w:r>
        <w:rPr>
          <w:b/>
          <w:u w:val="single"/>
        </w:rPr>
        <w:t xml:space="preserve">141938</w:t>
      </w:r>
    </w:p>
    <w:p>
      <w:r>
        <w:t xml:space="preserve">1. Sydämeni särkyy, kun katson tätä. Toivon todella, että tuo paskiainen saa ansionsa mukaan.</w:t>
      </w:r>
    </w:p>
    <w:p>
      <w:r>
        <w:rPr>
          <w:b/>
          <w:u w:val="single"/>
        </w:rPr>
        <w:t xml:space="preserve">141939</w:t>
      </w:r>
    </w:p>
    <w:p>
      <w:r>
        <w:t xml:space="preserve">2.</w:t>
        <w:tab/>
        <w:t xml:space="preserve">Jonkun pitäisi lyödä tälle nartulle päähän, niin hänen pitäisi saada osakseen.</w:t>
      </w:r>
    </w:p>
    <w:p>
      <w:r>
        <w:rPr>
          <w:b/>
          <w:u w:val="single"/>
        </w:rPr>
        <w:t xml:space="preserve">141940</w:t>
      </w:r>
    </w:p>
    <w:p>
      <w:r>
        <w:t xml:space="preserve">3.</w:t>
        <w:tab/>
        <w:tab/>
        <w:t xml:space="preserve">Meidän pitäisi nähdä, antaisiko Shaq hänelle turpaan hississä, jotta hän näkisi, miltä se tuntui.</w:t>
      </w:r>
    </w:p>
    <w:p>
      <w:r>
        <w:rPr>
          <w:b/>
          <w:u w:val="single"/>
        </w:rPr>
        <w:t xml:space="preserve">141941</w:t>
      </w:r>
    </w:p>
    <w:p>
      <w:r>
        <w:t xml:space="preserve">4.</w:t>
        <w:tab/>
        <w:tab/>
        <w:tab/>
        <w:t xml:space="preserve">Uskon, että Shaq suostuisi tähän, hän vaikuttaa hyvältä kaverilta, joka kohtelee eläimiä ja ihmisiä hyvin.   Ja tämä kusipää ei ole ihminen.</w:t>
      </w:r>
    </w:p>
    <w:p>
      <w:r>
        <w:rPr>
          <w:b/>
          <w:u w:val="single"/>
        </w:rPr>
        <w:t xml:space="preserve">141942</w:t>
      </w:r>
    </w:p>
    <w:p>
      <w:r>
        <w:t xml:space="preserve">1. Hintti</w:t>
      </w:r>
    </w:p>
    <w:p>
      <w:r>
        <w:rPr>
          <w:b/>
          <w:u w:val="single"/>
        </w:rPr>
        <w:t xml:space="preserve">141943</w:t>
      </w:r>
    </w:p>
    <w:p>
      <w:r>
        <w:t xml:space="preserve">2.</w:t>
        <w:tab/>
        <w:t xml:space="preserve"> Woah siellä! Seuraavalla kerralla pyydän, että pidättäydytte käyttämästä tuota kauhean kiihkoilevaa termiä. Käytä sen sijaan yleisesti hyväksyttyä "smokiestloud14".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141944</w:t>
      </w:r>
    </w:p>
    <w:p>
      <w:r>
        <w:t xml:space="preserve">3.</w:t>
        <w:tab/>
        <w:tab/>
        <w:t xml:space="preserve">Viivytä</w:t>
      </w:r>
    </w:p>
    <w:p>
      <w:r>
        <w:rPr>
          <w:b/>
          <w:u w:val="single"/>
        </w:rPr>
        <w:t xml:space="preserve">141945</w:t>
      </w:r>
    </w:p>
    <w:p>
      <w:r>
        <w:t xml:space="preserve">4.</w:t>
        <w:tab/>
        <w:tab/>
        <w:t xml:space="preserve">neekeri</w:t>
      </w:r>
    </w:p>
    <w:p>
      <w:r>
        <w:rPr>
          <w:b/>
          <w:u w:val="single"/>
        </w:rPr>
        <w:t xml:space="preserve">141946</w:t>
      </w:r>
    </w:p>
    <w:p>
      <w:r>
        <w:t xml:space="preserve">5.</w:t>
        <w:tab/>
        <w:tab/>
        <w:tab/>
        <w:t xml:space="preserve"> Woah siellä demon6soul! Seuraavalla kerralla pidättäytykää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141947</w:t>
      </w:r>
    </w:p>
    <w:p>
      <w:r>
        <w:t xml:space="preserve">6.</w:t>
        <w:tab/>
        <w:tab/>
        <w:tab/>
        <w:tab/>
        <w:t xml:space="preserve">Juutalainen</w:t>
      </w:r>
    </w:p>
    <w:p>
      <w:r>
        <w:rPr>
          <w:b/>
          <w:u w:val="single"/>
        </w:rPr>
        <w:t xml:space="preserve">141948</w:t>
      </w:r>
    </w:p>
    <w:p>
      <w:r>
        <w:t xml:space="preserve">7.</w:t>
        <w:tab/>
        <w:tab/>
        <w:tab/>
        <w:tab/>
        <w:tab/>
        <w:t xml:space="preserve"> Woah siellä demon6soul! Seuraavalla kerralla pidättäytykää käyttämästä tätä kauhean kiihkoilevaa termiä. Käytä sen sijaan yleismaailmallisesti hyväksyttyä "Shekel American".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141949</w:t>
      </w:r>
    </w:p>
    <w:p>
      <w:r>
        <w:t xml:space="preserve">1. Olen sanonut tämän ennenkin parin viime päivän aikana: &gt; Rehellisesti sanottuna luulen, että olemme saavuttamassa kaikkien pelkojeni summan: Demokraatit voittavat republikaanit edustajainhuoneessa, ja he pitävät sitä vahvistuksena sille, että kaikki, mitä he tekivät ideologisen totalismin, sensuurin, identiteettipolitiikan ja hillitsemättömien valheiden ja manipuloinnin avulla, oli 100-prosenttisesti kansan yksimielisyyden määräämää. He viisinkertaistavat toimintansa tavalla, jota ette ole nähneet. He vaahtoavat Trumpin viraltapanon puolesta, saavat kaiken näyttämään Kavanaughin kuulemiselta, edistävät aggressiivisesti rasismia ja seksismiä, tukevat täysillä sosialismia ja näyttävät jonkinlaiselta Star Trekin Terran (sosiaalisen oikeudenmukaisuuden) imperiumilta, jossa etenet urallasi murhaamalla esimiehesi seksuaalisen väkivallan syytöksillä.  &gt; Lopulta iskujen takaisku aiheuttaa sen, että Trump valitaan uudelleen vuonna 2020, ja ennen vuotta 2022 vasemmistolaiset ajavat kuorma-autopommin liittovaltion rakennukseen, tappavat alle 500 ihmistä, ja jokainen vasemmistolainen MSM-sivusto (ja useat senaattorit) ovat yhtä mieltä siitä, että se oli valitettava välttämättömyys amerikkalaisen fasismin lopettamiseksi, ja että iskun todelliset uhrit olivat Trumpin hallinnon uhreja. Siitä aiheutuva vastaisku on niin vihainen, että normit oikeasti suuttuvat ja alkavat satuttaa ihmisiä. Silloin ja vasta sitten jäljellä oleva ei-progressiivinen demokraattinen establishment hylkää vasemmistolaiset, ja demokraattien on uudistuttava kokonaan joksikin uudeksi. Sosiaalisen oikeudenmukaisuuden moraalinen paniikki loppuu ennen vuotta 2022, mutta ei ilman useampia ruumiita, jos demarit saavat marginaalisen voiton. Mielestäni tässä vaiheessa sininen tai punainen aalto olisi itse asiassa parempi molemmissa tapauksissa, koska sininen aalto laittaisi vasemmistokorporatistisen establishmentin takaisin johtoon, ja punainen aalto saisi demokraattisen establishmentin miettimään lähestymistapaansa uudelleen aikaisin.  Sosiaalinen oikeudenmukaisuus ei voi selviytyä pitkällä aikavälillä, koska se on ideologia, joka on liian heimokeskeinen säilyttääkseen rotu- ja sukupuoli-identiteettien "intersektionaalisen" koalitionsa. Heidän valtakeinonsa rakentuvat täysin [emotionaalisen hyväksikäytön] varaan (https://www.reddit.com/r/KotakuInAction/comments/9ho4gi/how_do_sjws_become_indoctrinated/e6dl9bs/). He polttavat enemmän ihmisiä kuin he voivat ottaa vastaan, ja koko juttu romahtaa.  *Ongelma* ei ole se, kuoleeko sosiaalinen oikeudenmukaisuusideologia vai ei, vaan se, kuinka monta ihmistä he vievät mukanaan.  "Sosiaalisen oikeudenmukaisuuden" ja "postmodernismin" lopputulos yleensä on se, että joku keksii lopulta uuden rationalisoinnin siitä, miten marxismia voidaan soveltaa tulevaisuudessa. Jonkinlainen "uuspostmodernismi" tai jotain. Se tulee olemaan taas yksi idioottimainen sanasalaatti, jolla marxilaiset moralistit saavat rationalisoitua olemassaolonsa ja ennakkokäsityksensä, ja sinne sosiaalisen oikeudenmukaisuuden jäänteet päätyvät sen jälkeen, kun ne on kokonaan hylätty.</w:t>
      </w:r>
    </w:p>
    <w:p>
      <w:r>
        <w:rPr>
          <w:b/>
          <w:u w:val="single"/>
        </w:rPr>
        <w:t xml:space="preserve">141950</w:t>
      </w:r>
    </w:p>
    <w:p>
      <w:r>
        <w:t xml:space="preserve">2.</w:t>
        <w:tab/>
        <w:t xml:space="preserve">&gt; "Sosiaalisen oikeudenmukaisuuden" ja yleensä "postmodernismin" lopputulos on se, että joku keksii lopulta uuden rationalisoinnin siitä, miten marxilaisuutta voidaan soveltaa tulevaisuudessa. Jonkinlainen "uuspostmodernismi" tai jotain.   Aivan... autoritaarisuus ei kuole koskaan, ja siksi meidän on tietoisesti ja aktiivisesti kutsuttava sitä ("sosiaalista oikeudenmukaisuutta" ja "postmodernismia") siksi, mitä se on, sen sijaan että annamme niiden sanella kulttuuriset, poliittiset ja psykologiset vaikutteet, mitä tahansa jälkeenjäänyttä sanaa ja retoriikkaa he tällä viikolla keksivätkin soveltaa siihen. Se on koko 1984:n tarkoitus.</w:t>
      </w:r>
    </w:p>
    <w:p>
      <w:r>
        <w:rPr>
          <w:b/>
          <w:u w:val="single"/>
        </w:rPr>
        <w:t xml:space="preserve">141951</w:t>
      </w:r>
    </w:p>
    <w:p>
      <w:r>
        <w:t xml:space="preserve">3.</w:t>
        <w:tab/>
        <w:tab/>
        <w:t xml:space="preserve">En käyttänyt postmodernismia autoritaarisuuden korvikkeena, mutta kyllä, autoritaarisuus ei kuole koskaan.</w:t>
      </w:r>
    </w:p>
    <w:p>
      <w:r>
        <w:rPr>
          <w:b/>
          <w:u w:val="single"/>
        </w:rPr>
        <w:t xml:space="preserve">141952</w:t>
      </w:r>
    </w:p>
    <w:p>
      <w:r>
        <w:t xml:space="preserve">1. Voi, se muija, joka postasi John Bainin kuolemaa juhlistavan viestin, sai potkut. Hieno homma - tämän mimmin on täytynyt olla enemmän kuin myrkyllinen</w:t>
      </w:r>
    </w:p>
    <w:p>
      <w:r>
        <w:rPr>
          <w:b/>
          <w:u w:val="single"/>
        </w:rPr>
        <w:t xml:space="preserve">141953</w:t>
      </w:r>
    </w:p>
    <w:p>
      <w:r>
        <w:t xml:space="preserve">1. Tämä on korruptoituneiden demokraattien häpeällistä. Kolme helvetin osavaltiota, jotka saattavat muuttua sinisiksi vaalien jälkeen, on iljettävää. Tällaista näkee afrikkalaisissa "vapaissa" vaaleissa, ei Amerikassa. Siellä on vaikutusvaltaisia paikallisia tahoja, jotka hallitsevat äänestyslaatikoita monissa tapauksissa. Minulla on valtiotieteiden maisterin tutkinto, jossa keskityn kansainvälisiin vaaleihin, ja tämä paska on suorastaan typerää.   Katsokaa täältä lisää tietoa ja katsokaa itse.  He tekevät todella hyvää työtä ja ovat kerrankin puolueettomia.  He ovat olleet olemassa vuodesta 1941 ja pysyneet suurimmaksi osaksi poissa uutisista (toisin kuin nykyiset ryhmät). Heidät perusti Wendell Willkie, republikaani, joka juoksi FDR:ää vastaan.   "Se kuvailee itseään "selkeäksi ääneksi demokratian ja vapauden puolesta kaikkialla maailmassa", vaikka kriitikot ovatkin todenneet, että järjestö on puolueellinen Yhdysvaltain etujen suhteen. " lol America first ya don't say https://freedomhouse.org/report/freedom-world/freedom-world-2018</w:t>
      </w:r>
    </w:p>
    <w:p>
      <w:r>
        <w:rPr>
          <w:b/>
          <w:u w:val="single"/>
        </w:rPr>
        <w:t xml:space="preserve">141954</w:t>
      </w:r>
    </w:p>
    <w:p>
      <w:r>
        <w:t xml:space="preserve">2.</w:t>
        <w:tab/>
        <w:t xml:space="preserve">Voisitko osoittaa minulle hyviä puolia tuosta sivustosta? Näen vain joukon mielivaltaisesti päätettyjä sijoituksia ja numeroita. Myös niiden mukana tulevat tekstinomaiset selostukset vaikuttavat yleensä melko turhilta. Yhdessä sanotaan: "Tammikuussa virkaansa astunut vastavalittu presidentti Donald Trump uhmasi viimeaikaisten edeltäjiensä noudattamia eettisiä normeja esimerkiksi säilyttämällä ja edistämällä yksityistä yritysimperiumiaan virassa ollessaan, nimittämällä tyttärensä ja vävynsä presidentin neuvonantajiksi ja kieltäytymällä luovuttamasta verotustietojaan."  Seuraan uutisia hyvin tarkkaan, enkä muista yhtään kertaa, että hän olisi edistänyt liiketoimintaansa virassa ollessaan.  "Presidentti on toistuvasti tehnyt merkittäviä poliittisia päätöksiä, joista ei ole juurikaan neuvoteltu etukäteen eikä niitä ole tehty avoimesti edes toimeenpanovallan sisällä - mukaan lukien tammikuinen määräys, jolla rajoitettiin matkustamista Yhdysvaltoihin joukosta muslimienemmistöisiä maita, ja heinäkuinen direktiivi, jolla pyrittiin kieltämään transsukupuolisten ihmisten palveleminen armeijassa - mikä on johtanut oikeudellisiin haasteisiin, tarkistuksiin ja peruutuksiin."  Ei kai tässä minun tarvitse edes selittää, miksi tämä on monella tasolla täysin jälkeenjäänyttä?</w:t>
      </w:r>
    </w:p>
    <w:p>
      <w:r>
        <w:rPr>
          <w:b/>
          <w:u w:val="single"/>
        </w:rPr>
        <w:t xml:space="preserve">141955</w:t>
      </w:r>
    </w:p>
    <w:p>
      <w:r>
        <w:t xml:space="preserve">3.</w:t>
        <w:tab/>
        <w:tab/>
        <w:t xml:space="preserve">Hän menetti suuren osan nettovarallisuudestaan, kun hän asettui ehdokkaaksi ja voitti.</w:t>
      </w:r>
    </w:p>
    <w:p>
      <w:r>
        <w:rPr>
          <w:b/>
          <w:u w:val="single"/>
        </w:rPr>
        <w:t xml:space="preserve">141956</w:t>
      </w:r>
    </w:p>
    <w:p>
      <w:r>
        <w:t xml:space="preserve">1. No hän on varmasti jälkeenjäänyt</w:t>
      </w:r>
    </w:p>
    <w:p>
      <w:r>
        <w:rPr>
          <w:b/>
          <w:u w:val="single"/>
        </w:rPr>
        <w:t xml:space="preserve">141957</w:t>
      </w:r>
    </w:p>
    <w:p>
      <w:r>
        <w:t xml:space="preserve">1. Joo, ei kiitos. Jos pienentynyt makuladegeneraation todennäköisyys tarkoittaa, että oikeutetun ääliön, joka loukkaantuu kaikesta huolimatta, täytyy kuvitella olevansa epämukava, valitsen itselleni terveellisemmän vaihtoehdon.</w:t>
      </w:r>
    </w:p>
    <w:p>
      <w:r>
        <w:rPr>
          <w:b/>
          <w:u w:val="single"/>
        </w:rPr>
        <w:t xml:space="preserve">141958</w:t>
      </w:r>
    </w:p>
    <w:p>
      <w:r>
        <w:t xml:space="preserve">1. Jopa kovan verenvuodon saaneena kovana demokraatina minun on oltava kanssasi samaa mieltä. Se, että ihmiset äänestävät sinua alaspäin, vaikka totesit vain havainnon, on osa sitä, miksi Trump on virassa. Hyvin harvat ihmiset ovat nykyään halukkaita keskustelemaan. Joko ajattelet täsmälleen samoin kuin minä tai painu vittuun, senkin tyhmä mulkku.</w:t>
      </w:r>
    </w:p>
    <w:p>
      <w:r>
        <w:rPr>
          <w:b/>
          <w:u w:val="single"/>
        </w:rPr>
        <w:t xml:space="preserve">141959</w:t>
      </w:r>
    </w:p>
    <w:p>
      <w:r>
        <w:t xml:space="preserve">1. Miten tämä roska pääsee aina etusivulle?</w:t>
      </w:r>
    </w:p>
    <w:p>
      <w:r>
        <w:rPr>
          <w:b/>
          <w:u w:val="single"/>
        </w:rPr>
        <w:t xml:space="preserve">141960</w:t>
      </w:r>
    </w:p>
    <w:p>
      <w:r>
        <w:t xml:space="preserve">2.</w:t>
        <w:tab/>
        <w:t xml:space="preserve">Koska kaikki täällä ovat jälkeenjääneitä</w:t>
      </w:r>
    </w:p>
    <w:p>
      <w:r>
        <w:rPr>
          <w:b/>
          <w:u w:val="single"/>
        </w:rPr>
        <w:t xml:space="preserve">141961</w:t>
      </w:r>
    </w:p>
    <w:p>
      <w:r>
        <w:t xml:space="preserve">1. Se on kuitenkin TODELLA totta. En voi taistella yhtä hyvin kuin 1,80 m pitkä, vitun hirviö, enkä todellakaan voi kantaa sellaista...</w:t>
      </w:r>
    </w:p>
    <w:p>
      <w:r>
        <w:rPr>
          <w:b/>
          <w:u w:val="single"/>
        </w:rPr>
        <w:t xml:space="preserve">141962</w:t>
      </w:r>
    </w:p>
    <w:p>
      <w:r>
        <w:t xml:space="preserve">2.</w:t>
        <w:tab/>
        <w:t xml:space="preserve">Se ei kuitenkaan tarkoita, että olet arvoton tai alempiarvoinen, vaan se on vain biologisten ja fysiologisten perustotuuksien hyväksymistä. Se ei ole seksististä. On olemassa kokonainen litania asioita, joissa naiset ovat parempia kuin miehet, koska niin on määrätty koko luonnossa. Mutta yleisesti ottaen miehet ovat isompia, vahvempia, nopeampia ja aggressiivisempia kuin naiset.</w:t>
      </w:r>
    </w:p>
    <w:p>
      <w:r>
        <w:rPr>
          <w:b/>
          <w:u w:val="single"/>
        </w:rPr>
        <w:t xml:space="preserve">141963</w:t>
      </w:r>
    </w:p>
    <w:p>
      <w:r>
        <w:t xml:space="preserve">3.</w:t>
        <w:tab/>
        <w:tab/>
        <w:t xml:space="preserve">&gt; huonompi hyvin taistelussa kyllä se on</w:t>
      </w:r>
    </w:p>
    <w:p>
      <w:r>
        <w:rPr>
          <w:b/>
          <w:u w:val="single"/>
        </w:rPr>
        <w:t xml:space="preserve">141964</w:t>
      </w:r>
    </w:p>
    <w:p>
      <w:r>
        <w:t xml:space="preserve">4.</w:t>
        <w:tab/>
        <w:tab/>
        <w:tab/>
        <w:t xml:space="preserve">[poistettu]</w:t>
      </w:r>
    </w:p>
    <w:p>
      <w:r>
        <w:rPr>
          <w:b/>
          <w:u w:val="single"/>
        </w:rPr>
        <w:t xml:space="preserve">141965</w:t>
      </w:r>
    </w:p>
    <w:p>
      <w:r>
        <w:t xml:space="preserve">5.</w:t>
        <w:tab/>
        <w:tab/>
        <w:tab/>
        <w:tab/>
        <w:t xml:space="preserve">Mutta minä olen</w:t>
      </w:r>
    </w:p>
    <w:p>
      <w:r>
        <w:rPr>
          <w:b/>
          <w:u w:val="single"/>
        </w:rPr>
        <w:t xml:space="preserve">141966</w:t>
      </w:r>
    </w:p>
    <w:p>
      <w:r>
        <w:t xml:space="preserve">6.</w:t>
        <w:tab/>
        <w:tab/>
        <w:tab/>
        <w:tab/>
        <w:tab/>
        <w:t xml:space="preserve">niin myös tekoäly</w:t>
      </w:r>
    </w:p>
    <w:p>
      <w:r>
        <w:rPr>
          <w:b/>
          <w:u w:val="single"/>
        </w:rPr>
        <w:t xml:space="preserve">141967</w:t>
      </w:r>
    </w:p>
    <w:p>
      <w:r>
        <w:t xml:space="preserve">7.</w:t>
        <w:tab/>
        <w:tab/>
        <w:tab/>
        <w:tab/>
        <w:tab/>
        <w:tab/>
        <w:t xml:space="preserve">Merivoimien taisteluvälineiden hävittämissukeltajat, lentokenttien ja maanpuolustuksen vartijat, jalkaväen, tykistön ja panssarijoukkojen yksiköt.  Tutkimukset viittaavat siihen, että naiset ovat vähemmän alttiita tajuttomuuteen korkean g:n tilanteissa.  Tutkimukset ovat myös osoittaneet, että naiset saavat todennäköisemmin elintärkeitä tiedustelutietoja naisilta ja lapsilta Irakissa ja Afganistanissa.   En sano, että kenenkään pitäisi liittyä armeijaan, mutta sanon, että on olemassa etuja ja haittoja, ja nämä päätökset pitäisi jättää Pentagonin tehtäväksi meidän nojatuolijunttien sijaan.</w:t>
      </w:r>
    </w:p>
    <w:p>
      <w:r>
        <w:rPr>
          <w:b/>
          <w:u w:val="single"/>
        </w:rPr>
        <w:t xml:space="preserve">141968</w:t>
      </w:r>
    </w:p>
    <w:p>
      <w:r>
        <w:t xml:space="preserve">1. Tämä on vain yksi esimerkki siitä, miksi ihmisten ei pitäisi saada kopioida ilman jonkinlaista lisenssiä tai jotain.  Ennen kuin ihmiset tulevat jälkeenjääneiksi ja kiukuttelevat edellisestä lausunnostani ja siitä, miten järjetöntä ja tyhmää se on, ottakaa huomioon, että tiedän sen jo ja olen silti sitä mieltä, että useimpien ihmisten ei pitäisi olla vanhempia.</w:t>
      </w:r>
    </w:p>
    <w:p>
      <w:r>
        <w:rPr>
          <w:b/>
          <w:u w:val="single"/>
        </w:rPr>
        <w:t xml:space="preserve">141969</w:t>
      </w:r>
    </w:p>
    <w:p>
      <w:r>
        <w:t xml:space="preserve">2.</w:t>
        <w:tab/>
        <w:t xml:space="preserve">Nämä asiat olivat vanhempia..  Nämä oliot pitäisi kastroida</w:t>
      </w:r>
    </w:p>
    <w:p>
      <w:r>
        <w:rPr>
          <w:b/>
          <w:u w:val="single"/>
        </w:rPr>
        <w:t xml:space="preserve">141970</w:t>
      </w:r>
    </w:p>
    <w:p>
      <w:r>
        <w:t xml:space="preserve">3.</w:t>
        <w:tab/>
        <w:tab/>
        <w:t xml:space="preserve">Todennäköisesti: molemmilla oli "vanhempi" - yksikössä, mikä on ongelma lapsen kehitykselle.</w:t>
      </w:r>
    </w:p>
    <w:p>
      <w:r>
        <w:rPr>
          <w:b/>
          <w:u w:val="single"/>
        </w:rPr>
        <w:t xml:space="preserve">141971</w:t>
      </w:r>
    </w:p>
    <w:p>
      <w:r>
        <w:t xml:space="preserve">4.</w:t>
        <w:tab/>
        <w:t xml:space="preserve">Olen täysin samaa mieltä kanssasi. Suurin uhka ihmiskunnalle on niiden ihmisten valtava määrä, jotka lisääntyvät, vaikka heillä ei ole mitään annettavaa ihmisen kollektiiviselle geenipoolille.  Yksinhuoltajaäitien kieltäminen hankkimasta lapsia olisi askel oikeaan suuntaan. Valtaosa naimattomista äideistä on yleensä naisia, joita miehet panevat mielellään, mutta eivät halua mennä naimisiin. Tämä ei johda ainoastaan siihen, että lapsella on huonompi äiti, vaan myös siihen, että lapsella ei ole isää, koska isä on naimassa toista huoraa.   Olen aina sanonut, että yksinhuoltajaäitien kieltäminen olisi kaikkien aikojen suurin yksittäinen edistysaskel lasten hyvinvoinnissa.</w:t>
      </w:r>
    </w:p>
    <w:p>
      <w:r>
        <w:rPr>
          <w:b/>
          <w:u w:val="single"/>
        </w:rPr>
        <w:t xml:space="preserve">141972</w:t>
      </w:r>
    </w:p>
    <w:p>
      <w:r>
        <w:t xml:space="preserve">5.</w:t>
        <w:tab/>
        <w:t xml:space="preserve">Jos vain "hyvät vanhemmat" voisivat lisääntyä, ihmiset olisivat kuolleet sukupuuttoon. mate. Niin maailma vain on. Olemme epätäydellinen laji. Kaikki mitä voit tehdä, on yrittää itse tehdä hyvää.</w:t>
      </w:r>
    </w:p>
    <w:p>
      <w:r>
        <w:rPr>
          <w:b/>
          <w:u w:val="single"/>
        </w:rPr>
        <w:t xml:space="preserve">141973</w:t>
      </w:r>
    </w:p>
    <w:p>
      <w:r>
        <w:t xml:space="preserve">6.</w:t>
        <w:tab/>
        <w:tab/>
        <w:t xml:space="preserve">Huomaa, etten koskaan sanonut tai käyttänyt sanaa "hyvät vanhemmat". Ehdotan vain, että ehkä ei teiniraskauksia, yksinhuoltajaperheitä ja 8-lapsisia hyvinvointiperheitä.  Ei ole mitään syytä siihen, että näin monella ihmisellä on lapsia, varsinkin kun videon kaltaiset kusipäät vain laiminlyövät ja tappavat heidät joka tapauksessa. Emme missään nimessä tarvitse sellaista yhteiskuntaan.</w:t>
      </w:r>
    </w:p>
    <w:p>
      <w:r>
        <w:rPr>
          <w:b/>
          <w:u w:val="single"/>
        </w:rPr>
        <w:t xml:space="preserve">141974</w:t>
      </w:r>
    </w:p>
    <w:p>
      <w:r>
        <w:t xml:space="preserve">7.</w:t>
        <w:tab/>
        <w:tab/>
        <w:tab/>
        <w:t xml:space="preserve">Ei ole "mitään syytä siihen, että näin moni ihminen saa lapsia"... jos suunnittelisitte täydellistä utopistista simulaatiota.   Sanomalla "ei ole mitään syytä siihen, että näin monella ihmisellä on lapsia" kuulostaa siltä, että joku viranomainen valitsee, kenellä on lapsia. kukaan ei "pakota ihmisiä hankkimaan lapsia".  Ihmiset valitsevat lasten hankkimisen itse. todellisuudessa siihen ei tarvitse olla syytä, koska ihmisillä on oikeus lisääntyä. Heillä on aina ollut. Niin me olemme tulleet tänne. Onko heillä nyt oikeus saamaansa hyvinvointiin, koska he olivat vastuuttomia ja hankkivat liikaa lapsia? Ei, mielestäni heillä ei ole oikeutta.   Mutta oikeus hankkia lapsia on niinkin perustavanlaatuinen oikeus kuin se vain voi olla, oman kehon hallinta jne... En tiedä sanotko oikeasti, että sen pitäisi olla niin, vai sanotko vain, että olisi ihanteellista, täydellisessä maailmassa, jos nuo ihmiset eivät hankkisi lapsia. Mutta en usko, että sanoisin koskaan, että kenenkään ei "pitäisi saada" lisääntyä.</w:t>
      </w:r>
    </w:p>
    <w:p>
      <w:r>
        <w:rPr>
          <w:b/>
          <w:u w:val="single"/>
        </w:rPr>
        <w:t xml:space="preserve">141975</w:t>
      </w:r>
    </w:p>
    <w:p>
      <w:r>
        <w:t xml:space="preserve">1. Feminismi ei voi tehdä mitään jonkun mielipiteelle.   Ja muuta ei olekaan, heillä on kaikki etuoikeudet hallituksessa, joten he eivät voi valehdella siitä helposti, joten nyt he luulevat, että feminismi estää jotakuta pitämästä itseään lutkana ja ämmänä.</w:t>
      </w:r>
    </w:p>
    <w:p>
      <w:r>
        <w:rPr>
          <w:b/>
          <w:u w:val="single"/>
        </w:rPr>
        <w:t xml:space="preserve">141976</w:t>
      </w:r>
    </w:p>
    <w:p>
      <w:r>
        <w:t xml:space="preserve">2.</w:t>
        <w:tab/>
        <w:t xml:space="preserve">He yrittivät rasvan hyväksymistä, mutta se ei toiminut. Miehet menevät edelleen nuorten seksikkäiden naisten perään.  Yritettiin kuvata kuivuneita naisia hippeinä ja seksikkäinä, ei toiminut. Miehet menevät yhä nuorten seksikkäiden perään.  Yritettiin valtavirtaistaa cuxkolderia, ei toiminut.  Yritettiin normalisoida heidän kyrväkarusellinsa, ei toimi.  Mielenhallinta toimii vain fantasiaelokuvissa. Tyhmät mulkut eivät koskaan opi.</w:t>
      </w:r>
    </w:p>
    <w:p>
      <w:r>
        <w:rPr>
          <w:b/>
          <w:u w:val="single"/>
        </w:rPr>
        <w:t xml:space="preserve">141977</w:t>
      </w:r>
    </w:p>
    <w:p>
      <w:r>
        <w:t xml:space="preserve">3.</w:t>
        <w:tab/>
        <w:t xml:space="preserve">Heillä on siis mielipide ja he ilmaisevat sen... aivan kuten sinäkin?</w:t>
      </w:r>
    </w:p>
    <w:p>
      <w:r>
        <w:rPr>
          <w:b/>
          <w:u w:val="single"/>
        </w:rPr>
        <w:t xml:space="preserve">141978</w:t>
      </w:r>
    </w:p>
    <w:p>
      <w:r>
        <w:t xml:space="preserve">4.</w:t>
        <w:tab/>
        <w:tab/>
        <w:t xml:space="preserve">Juuri niin.  Tärkein ero on se, etten yritä soluttautua koulutukseen, hallitukseen ja mediaan ajamaan agendaani.  En myöskään ole osa poliittista ryhmää, jota rahoitetaan sadoilla miljoonilla verorahoilla.</w:t>
      </w:r>
    </w:p>
    <w:p>
      <w:r>
        <w:rPr>
          <w:b/>
          <w:u w:val="single"/>
        </w:rPr>
        <w:t xml:space="preserve">141979</w:t>
      </w:r>
    </w:p>
    <w:p>
      <w:r>
        <w:t xml:space="preserve">5.</w:t>
        <w:tab/>
        <w:tab/>
        <w:tab/>
        <w:t xml:space="preserve">Sinä et ole, mutta monet muut, jotka ovat samaa mieltä kanssasi, ovat.  No, ei ehkä "soluttautua", koska se oli näiden instituutioiden oletusarvoinen mielipide suurimman osan viime vuosisataa.  Sitä paitsi, jos joku uskoo muiden mielipiteiden vahingoittavan häntä, mikä on oikea toimintatapa?  EI yritä levittää sitä, mitä hän pitää oikeana, ja EI vaikuta hallitukseen, jotta se toimisi sen mukaisesti, mitä hän pitää oikeana?  En ole varma, mitä poliittisia ryhmiä tarkoitat, mutta keskustelun vuoksi otan esittämäsi luvut ilman viitteitä (ja oletan, että vastapuolella on samanlaiset/suhteelliset menot) ja kysyn seuraavaa: eikö rahan käyttö mielipiteiden levittämiseen ja niiden perusteella toimimiseen ole politiikan olennainen ydintarkoitus?  Valittaminen siitä, että poliittiset instituutiot käyttävät rahaa mielipiteiden tukemiseen, vaikuttaa vähän samalta kuin valittaisi siitä, että viemäri haisee.</w:t>
      </w:r>
    </w:p>
    <w:p>
      <w:r>
        <w:rPr>
          <w:b/>
          <w:u w:val="single"/>
        </w:rPr>
        <w:t xml:space="preserve">141980</w:t>
      </w:r>
    </w:p>
    <w:p>
      <w:r>
        <w:t xml:space="preserve">6.</w:t>
        <w:tab/>
        <w:tab/>
        <w:tab/>
        <w:tab/>
        <w:t xml:space="preserve">En valita, vaan selitän vain eron miljardien dollarien rahoituksella toimivan poliittisen organisaation, jolla on valtioiden poliittinen agenda, ja parin redditissä tai YT:ssä olevan kaverin välillä, joilla on web-kamerat ja mausteisia meemejä.  Joten kyllä, mielipiteitä on, mutta en yritä säätää lakeja ja sääntöjä niiden vittuilun vuoksi.  En estä heitä rakentamasta DV-suojia, minä vain maksan siitä.  En yritä estää heitä olemasta yksinhuoltajaäitejä, jotka ovat naimisissa daddy.govin kanssa, minä vain maksan siitä.  Tuosta lipun hinnasta, niin kyllä, voin vapaasti pilkata heitä niin paljon kuin haluan, kun he sanovat ja tekevät jotain typerää.  Älä myöskään leiki tyhmää jossain esoteerisessa maailmassa.  On valtava ero sen välillä, että he estävät perheoikeussääntöjä, ajavat miehiä vihaavia agendoja ja protestoivat miesten oikeuksia käsittelevissä kokouksissa, ja sen välillä, että minä kirjoitan paskaa.  Älkäämme rinnastako näitä kahta.</w:t>
      </w:r>
    </w:p>
    <w:p>
      <w:r>
        <w:rPr>
          <w:b/>
          <w:u w:val="single"/>
        </w:rPr>
        <w:t xml:space="preserve">141981</w:t>
      </w:r>
    </w:p>
    <w:p>
      <w:r>
        <w:t xml:space="preserve">1. Olen kyllästynyt tähän idioottien suorastaan jälkeenjääneeseen väitteeseen "muh monimuotoisuudesta", joka on toistuva puheenaihe, mutta nämä ihmiset eivät halua todellista ajattelun monimuotoisuutta, he näkevät ihmiset vain identiteetteinä. Olen sanoutunut irti entisistä ihmisistä ja yhteisöistä, joissa olin ennen, cosplay, fandomit jne. koska ne ovat täynnä tällaista paskaa. Joo im homo mies, mutta en kirjaimellisesti voisi välittää vähemmän paskaakaan, mutta kun nämä idiootit jatkuvasti saa edustaa tavaraa kuten cucked media miten esim. juttu ei ole "monipuolinen" tarpeeksi ja heillä on heidän standardinsa, paremman sanan puuttuessa fa\*got (vakavasti ei ole parempaa tapaa kuvata sitä) sen ironisesti homofobinen af. En voi laskea niiden ihmisten määrää, jotka kirjaimellisesti kutsuvat minua "homo setä Tomiksi" ja menettävät ystävyyssuhteita (joita en tosin haluaisi olla näiden idioottien kanssa), mutta vakavasti ottaen se, että he eivät näe tekojensa ironiaa, on väsyttävää. Olen ehkä mennyt aiheen vierestä, mutta syy siihen, että tällaiset jutut saattavat olla asia, on se, että nämä idiootit tekevät siitä jatkuvasti ison numeron, tosissani toivon, että he voisivat vain nähdä ihmiset ihmisinä, se on jälkeenjäänyttä ja vain typerää.</w:t>
      </w:r>
    </w:p>
    <w:p>
      <w:r>
        <w:rPr>
          <w:b/>
          <w:u w:val="single"/>
        </w:rPr>
        <w:t xml:space="preserve">141982</w:t>
      </w:r>
    </w:p>
    <w:p>
      <w:r>
        <w:t xml:space="preserve">1. En edelleenkään ymmärrä, miten he sisällyttivät tämän typeryyden Black Pantheriin. Mitä vittua sivistynyt yhteiskunta haluaisi jumalauta levykkeen naamaansa. Ihan kuin se olisi todistetusti täysin epäterveellistä...</w:t>
      </w:r>
    </w:p>
    <w:p>
      <w:r>
        <w:rPr>
          <w:b/>
          <w:u w:val="single"/>
        </w:rPr>
        <w:t xml:space="preserve">141983</w:t>
      </w:r>
    </w:p>
    <w:p>
      <w:r>
        <w:t xml:space="preserve">2.</w:t>
        <w:tab/>
        <w:t xml:space="preserve">No, olkaamme rehellisiä, milloin neekerit ovat kehittäneet sivistyneen yhteiskunnan?</w:t>
      </w:r>
    </w:p>
    <w:p>
      <w:r>
        <w:rPr>
          <w:b/>
          <w:u w:val="single"/>
        </w:rPr>
        <w:t xml:space="preserve">141984</w:t>
      </w:r>
    </w:p>
    <w:p>
      <w:r>
        <w:t xml:space="preserve">1. Haistakaa vittu. Olette iloisia siitä, että jotain naista rangaistiin "epäsosiaalisesta" käytöksestä.  Hän vain kirjoitti vitun viestin. Hän saattoi huutaa ja kiroilla. Toki se oli kusipäinen veto, mutta en halua, että huvipoliisi rangaisee ihmisiä töykeydestä.  Vitut Britanniasta. Vitun natsit.  \#FreeDankula</w:t>
      </w:r>
    </w:p>
    <w:p>
      <w:r>
        <w:rPr>
          <w:b/>
          <w:u w:val="single"/>
        </w:rPr>
        <w:t xml:space="preserve">141985</w:t>
      </w:r>
    </w:p>
    <w:p>
      <w:r>
        <w:t xml:space="preserve">2.</w:t>
        <w:tab/>
        <w:t xml:space="preserve">Kuten minä ja monet muut ovat tässä viestiketjussa huomauttaneet, hän ei vain kirjoittanut viestiä. hän huusi kuljettajalle ulkona, esti sisällä olevaa huutamasta hänelle, kun hän yritti auttaa jotakuta hädässä olevaa. Väitetään potkineen ambulanssia ja yleisesti estäneen pelastushenkilökuntaa. Yhdysvalloissa on samankaltaisia lakeja, joilla suojellaan virkamiehiä heidän vastatessaan hätätilanteisiin. Hänellä oli 9 muuta syytettä "epäsosiaalisesta käyttäytymisestä" (syytettä käytetään sateenvarjomaksuna, joka kattaa muun muassa rauhan häirinnän, häirinnän, melumääräysten rikkomisen jne.), ja vuokranantaja ei tehnyt mitään, joten kaupunki puuttui asiaan ja heitti hänet ulos aivan kuten Yhdysvalloissa tehtäisiin "häiritsevän kiinteistön ylläpitämisestä".</w:t>
      </w:r>
    </w:p>
    <w:p>
      <w:r>
        <w:rPr>
          <w:b/>
          <w:u w:val="single"/>
        </w:rPr>
        <w:t xml:space="preserve">141986</w:t>
      </w:r>
    </w:p>
    <w:p>
      <w:r>
        <w:t xml:space="preserve">3.</w:t>
        <w:tab/>
        <w:tab/>
        <w:t xml:space="preserve">Sitä ei sanota artikkelissa. Ja siitä huolimatta se ei tee "epäsosiaalisesta" käyttäytymisestä syytteeseen asettamisesta yhtään vähemmän *turhaa*. Syytteet pahoinpitelystä olisivat yksi asia, mutta me molemmat tiedämme hiton hyvin, että Iso-Britanniassa tapahtuu laillisia vallan väärinkäytöksiä. Ajatus siitä, että loukkaavuuden/erimielisyyden esittämisen pitäisi olla rikollista, on vitun jälkeenjäänyttä. Iso-Britannia on hirvittävän ahdistava maa.</w:t>
      </w:r>
    </w:p>
    <w:p>
      <w:r>
        <w:rPr>
          <w:b/>
          <w:u w:val="single"/>
        </w:rPr>
        <w:t xml:space="preserve">141987</w:t>
      </w:r>
    </w:p>
    <w:p>
      <w:r>
        <w:t xml:space="preserve">4.</w:t>
        <w:tab/>
        <w:tab/>
        <w:tab/>
        <w:t xml:space="preserve">Kuten totesin, käytät amerikkalaista näkökulmaa sanontaan, "epäsosiaalinen käyttäytyminen" ei ole syytös vain ihmisille, joista hallitus ei pidä. Se ei ole niin kuin jos olet vain paska ihminen, sinua syytetään tai jos et vain pidä ihmisistä. Sillä on laillisesti määritelty rajoitus. Sen sijaan, että olisi erilliset syytteet melumääräyksistä, häirinnästä, rauhan häirinnästä jne. On vain yksi syyte, ja siten tuomari voi määrätä rangaistuksen sen mukaisesti. Näin poliisit eivät voi valita rangaistusta, vaan tuomari. Mitä tulee vallan väärinkäyttöön, jos asutte Yhdysvalloissa, ihmisten ei pitäisi heittää kiviä lasitalossa. Yhdistynyt kuningaskunta ei ole läheskään niin typerä oligarkia kuin Yhdysvalloista on tullut.</w:t>
      </w:r>
    </w:p>
    <w:p>
      <w:r>
        <w:rPr>
          <w:b/>
          <w:u w:val="single"/>
        </w:rPr>
        <w:t xml:space="preserve">141988</w:t>
      </w:r>
    </w:p>
    <w:p>
      <w:r>
        <w:t xml:space="preserve">5.</w:t>
        <w:tab/>
        <w:tab/>
        <w:tab/>
        <w:tab/>
        <w:t xml:space="preserve">Kuten sanoin, lähetetyssä artikkelissa ei sanota, että hän potkaisi ambulanssia tai ambulanssia.   Joka tapauksessa sanot noin epäironisesti sen jälkeen kun mies on tuomittu siitä, että hän opetti mopsiansa tervehtimään.  Älä esitä, ettet tiedä mistä puhun. Senkin paskiaiset.</w:t>
      </w:r>
    </w:p>
    <w:p>
      <w:r>
        <w:rPr>
          <w:b/>
          <w:u w:val="single"/>
        </w:rPr>
        <w:t xml:space="preserve">141989</w:t>
      </w:r>
    </w:p>
    <w:p>
      <w:r>
        <w:t xml:space="preserve">6.</w:t>
        <w:tab/>
        <w:tab/>
        <w:tab/>
        <w:tab/>
        <w:tab/>
        <w:t xml:space="preserve">En ole edes Isosta-Britanniasta. enkä käyttäydy kuin se olisi sama, se on parempi, huomattavasti parempi. Siihen on syynsä, miksi Yhdysvallat on tällä hetkellä kansainvälinen naurunaihe. ja ehkä jos et olisi niin ääliö ja sinulla olisi muita faktoja tueksi kuin "joo, no Iso-Britannia on perseestä, joten haista vittu", voisit todistaa, että olen väärässä, mutta toistaiseksi tämä on ollut keskustelu, jossa minä olen piiskaillut sinua faktoilla, ja sinä olet keksinyt pelkkiä mielipiteitäsi, joista kukaan ei välitä, ja yhden ainoan tapauksen typerästä laista.</w:t>
      </w:r>
    </w:p>
    <w:p>
      <w:r>
        <w:rPr>
          <w:b/>
          <w:u w:val="single"/>
        </w:rPr>
        <w:t xml:space="preserve">141990</w:t>
      </w:r>
    </w:p>
    <w:p>
      <w:r>
        <w:t xml:space="preserve">7.</w:t>
        <w:tab/>
        <w:tab/>
        <w:tab/>
        <w:tab/>
        <w:tab/>
        <w:tab/>
        <w:t xml:space="preserve">Et vieläkään puutu siihen, että Yhdistyneessä kuningaskunnassa loukkaavuudesta on tehty rikos ja että mies on tuomittu vitsin vuoksi.  En menisi haukkumaan ketään ääliöksi, kun on aika vitun selvää, että UK sensuroi kansalaisuuttaan.</w:t>
      </w:r>
    </w:p>
    <w:p>
      <w:r>
        <w:rPr>
          <w:b/>
          <w:u w:val="single"/>
        </w:rPr>
        <w:t xml:space="preserve">141991</w:t>
      </w:r>
    </w:p>
    <w:p>
      <w:r>
        <w:t xml:space="preserve">8.</w:t>
        <w:tab/>
        <w:tab/>
        <w:tab/>
        <w:tab/>
        <w:tab/>
        <w:tab/>
        <w:tab/>
        <w:t xml:space="preserve">Ihan vain tiedoksi, jälleen yksi viesti, jossa ei ole yhtään faktaa tai tukevaa väitettä</w:t>
        <w:t xml:space="preserve">  En ole käsitellyt sitä, koska sillä ei ole merkitystä keskustelun kannalta, ja sinä ohjaat väitteen Yhdysvaltojen oikeusjärjestelmän perustavanlaatuisista puutteista, jotka vaikuttavat miljooniin ihmisiin, yksittäisen tapauksen perusteella, jolla ei ole mitään yhteyttä. Joka on väite vain siksi, että harhautit pois siitä, ettet pysty puolustamaan alkuperäisen kommenttisi kantaa, koska mielestäsi "saan olla jälkeenjääneempi, koska he ovat jälkeenjääneempiä" on pätevä argumentti. Se on yhtä paha kuin kun poliitikot alkavat puhua siitä, että he saavat valehdella X:stä, koska oppositio valehteli Y:stä. et halua puhua siitä, että asioihin ei puututa? kommentoit edelleen sanomalla, että "se oli vain yksi lappu" huolimatta siitä, että se oli häirintää siitä, että olet edelleen sitä mieltä, että "epäsosiaalinen käyttäytyminen" on jotenkin paskamainen syyte, mutta rauhan häiritseminen, häirintä jne. on täysin järkevää huolimatta siitä, että on selitetty, että ne ovat sama asia eri nimillä, että kutsut Iso-Britanniaa "ahdistavaksi" ilman mitään tukevaa syytä miksi.</w:t>
      </w:r>
    </w:p>
    <w:p>
      <w:r>
        <w:rPr>
          <w:b/>
          <w:u w:val="single"/>
        </w:rPr>
        <w:t xml:space="preserve">141992</w:t>
      </w:r>
    </w:p>
    <w:p>
      <w:r>
        <w:t xml:space="preserve">9.</w:t>
        <w:tab/>
        <w:tab/>
        <w:tab/>
        <w:tab/>
        <w:tab/>
        <w:tab/>
        <w:tab/>
        <w:tab/>
        <w:t xml:space="preserve">Senkin idiootti. En toista, että se on "kaikki mitä hän teki". Et selvästikään osaa lukea. Olen jo sanonut, että **vaikka se mitä sanoit olisikin totta, se ei muuta sitä tosiasiaa, että osa loukkauksesta on lappu**, eikä se myöskään muuta sitä tosiasiaa, että olet *täysin lukutaidoton.* Viimeisen vitun kerran, ei pitäisi olla loukkaus olla loukkaava.  Painu vittuun siitä. Älä sano mulle mitä mä sanon. *Minä kerron mitä minä sanon.   Haluan, että luet tämän kommentin uudelleen vähintään kahdesti ennen kuin lähdet oksentamaan lisää ääliömäistä paskaa, *pyydän*.</w:t>
      </w:r>
    </w:p>
    <w:p>
      <w:r>
        <w:rPr>
          <w:b/>
          <w:u w:val="single"/>
        </w:rPr>
        <w:t xml:space="preserve">141993</w:t>
      </w:r>
    </w:p>
    <w:p>
      <w:r>
        <w:t xml:space="preserve">10.</w:t>
        <w:tab/>
        <w:tab/>
        <w:tab/>
        <w:tab/>
        <w:tab/>
        <w:tab/>
        <w:tab/>
        <w:tab/>
        <w:tab/>
        <w:t xml:space="preserve">Ei ole rikos olla loukkaava, mutta on rikos ahdistella ensihoitajia, kun he yrittävät auttaa jotakuta. Minä luen, mitä kirjoitat, mutta sinä näytät olevan kykenemätön lukemaan, mitä minä kirjoitan, artikkelia, tai mitään kommentteja, tai downvoteja, joita olet kerännyt viesteihisi.  Haluan, että luet uudelleen joitakin peruskoulukirjoja, josko ehkä oppisit tekemään pätevän argumentin. tietysti tarvitset luultavasti muutaman lukukerran ymmärtääksesi sen.</w:t>
      </w:r>
    </w:p>
    <w:p>
      <w:r>
        <w:rPr>
          <w:b/>
          <w:u w:val="single"/>
        </w:rPr>
        <w:t xml:space="preserve">141994</w:t>
      </w:r>
    </w:p>
    <w:p>
      <w:r>
        <w:t xml:space="preserve">11.</w:t>
        <w:tab/>
        <w:t xml:space="preserve">Olin ristiriitainen tämän suhteen. En ole vakuuttunut siitä, että tämä ansaitsee häädön, mutta samalla hän haukkui tuolloin työskenteleviä ensihoitajia, joten vitut siitä. Hänellä on myös pitkä historia narttuna olemisesta, joten ehkä hän ansaitsee sen.  Myös #freeDankula</w:t>
      </w:r>
    </w:p>
    <w:p>
      <w:r>
        <w:rPr>
          <w:b/>
          <w:u w:val="single"/>
        </w:rPr>
        <w:t xml:space="preserve">141995</w:t>
      </w:r>
    </w:p>
    <w:p>
      <w:r>
        <w:t xml:space="preserve">1. Vain yksi näistä asioista on etäisesti todennäköistä, että se on tapahtunut.  Olen melko varma, että useimmat miehet menevät alas yläviistoon.  Tämä viesti on täysin jälkeenjäänyt.</w:t>
      </w:r>
    </w:p>
    <w:p>
      <w:r>
        <w:rPr>
          <w:b/>
          <w:u w:val="single"/>
        </w:rPr>
        <w:t xml:space="preserve">141996</w:t>
      </w:r>
    </w:p>
    <w:p>
      <w:r>
        <w:t xml:space="preserve">2.</w:t>
        <w:tab/>
        <w:t xml:space="preserve">Sanoisin whoosh... mutta pelkään, että sekin menee yli ymmärryksenne.</w:t>
      </w:r>
    </w:p>
    <w:p>
      <w:r>
        <w:rPr>
          <w:b/>
          <w:u w:val="single"/>
        </w:rPr>
        <w:t xml:space="preserve">141997</w:t>
      </w:r>
    </w:p>
    <w:p>
      <w:r>
        <w:t xml:space="preserve">3.</w:t>
        <w:tab/>
        <w:t xml:space="preserve">huokaus</w:t>
      </w:r>
    </w:p>
    <w:p>
      <w:r>
        <w:rPr>
          <w:b/>
          <w:u w:val="single"/>
        </w:rPr>
        <w:t xml:space="preserve">141998</w:t>
      </w:r>
    </w:p>
    <w:p>
      <w:r>
        <w:t xml:space="preserve">1. Ei yhtään mainintaa antifasta ... vain "paikallinen fasistien vastainen ryhmä".</w:t>
      </w:r>
    </w:p>
    <w:p>
      <w:r>
        <w:rPr>
          <w:b/>
          <w:u w:val="single"/>
        </w:rPr>
        <w:t xml:space="preserve">141999</w:t>
      </w:r>
    </w:p>
    <w:p>
      <w:r>
        <w:t xml:space="preserve">2.</w:t>
        <w:tab/>
        <w:t xml:space="preserve">Antifasistit käyttäytyvät kuin fasistit, luulisin.</w:t>
      </w:r>
    </w:p>
    <w:p>
      <w:r>
        <w:rPr>
          <w:b/>
          <w:u w:val="single"/>
        </w:rPr>
        <w:t xml:space="preserve">142000</w:t>
      </w:r>
    </w:p>
    <w:p>
      <w:r>
        <w:t xml:space="preserve">3.</w:t>
        <w:tab/>
        <w:tab/>
        <w:t xml:space="preserve">Mahdotonta. Vasemmistolaiset ovat moraalisesti ylempänä. He eivät voi olla fasisteja. Kirjaimellisesti mahdotonta. Aivan kuten he eivät voi olla rasisteja. Kouluta itseäsi, kaveri.</w:t>
      </w:r>
    </w:p>
    <w:p>
      <w:r>
        <w:rPr>
          <w:b/>
          <w:u w:val="single"/>
        </w:rPr>
        <w:t xml:space="preserve">142001</w:t>
      </w:r>
    </w:p>
    <w:p>
      <w:r>
        <w:t xml:space="preserve">4.</w:t>
        <w:tab/>
        <w:tab/>
        <w:tab/>
        <w:t xml:space="preserve">🔥10/10 maustetta ja 🏆 sarkasmiin.</w:t>
      </w:r>
    </w:p>
    <w:p>
      <w:r>
        <w:rPr>
          <w:b/>
          <w:u w:val="single"/>
        </w:rPr>
        <w:t xml:space="preserve">142002</w:t>
      </w:r>
    </w:p>
    <w:p>
      <w:r>
        <w:t xml:space="preserve">5.</w:t>
        <w:tab/>
        <w:tab/>
        <w:t xml:space="preserve">Älkää viitsikö, antifat ovat kommunisteja, he käyttäytyvät ja toimivat kuin kommunistit.</w:t>
      </w:r>
    </w:p>
    <w:p>
      <w:r>
        <w:rPr>
          <w:b/>
          <w:u w:val="single"/>
        </w:rPr>
        <w:t xml:space="preserve">142003</w:t>
      </w:r>
    </w:p>
    <w:p>
      <w:r>
        <w:t xml:space="preserve">6.</w:t>
        <w:tab/>
        <w:tab/>
        <w:tab/>
        <w:t xml:space="preserve">Tämä on niin jälkeenjäänyttä, että sattuu. Toinen maailmansota syttyi fasismin ja kommunismin välisten erojen vuoksi. Ne ovat kuolemanvihollisia.  Fasismi on erillinen poliittinen ideologia, ei synonyymi "autoritaarisuudelle".</w:t>
      </w:r>
    </w:p>
    <w:p>
      <w:r>
        <w:rPr>
          <w:b/>
          <w:u w:val="single"/>
        </w:rPr>
        <w:t xml:space="preserve">142004</w:t>
      </w:r>
    </w:p>
    <w:p>
      <w:r>
        <w:t xml:space="preserve">1. Miten olisi... ei?   Minulla ei ole aikaa tai energiaa tähän typerään paskaan, minun on tehtävä töitä elääkseni.</w:t>
      </w:r>
    </w:p>
    <w:p>
      <w:r>
        <w:rPr>
          <w:b/>
          <w:u w:val="single"/>
        </w:rPr>
        <w:t xml:space="preserve">142005</w:t>
      </w:r>
    </w:p>
    <w:p>
      <w:r>
        <w:t xml:space="preserve">2.</w:t>
        <w:tab/>
        <w:t xml:space="preserve">Sano seuraavalla kerralla "tyhmä kakka" ja vältä haitallisia kirosanoja.</w:t>
      </w:r>
    </w:p>
    <w:p>
      <w:r>
        <w:rPr>
          <w:b/>
          <w:u w:val="single"/>
        </w:rPr>
        <w:t xml:space="preserve">142006</w:t>
      </w:r>
    </w:p>
    <w:p>
      <w:r>
        <w:t xml:space="preserve">3.</w:t>
        <w:tab/>
        <w:tab/>
        <w:t xml:space="preserve"> Paska, kusi, vittu, pillu, mulkku, kusipää ja tissit.</w:t>
      </w:r>
    </w:p>
    <w:p>
      <w:r>
        <w:rPr>
          <w:b/>
          <w:u w:val="single"/>
        </w:rPr>
        <w:t xml:space="preserve">142007</w:t>
      </w:r>
    </w:p>
    <w:p>
      <w:r>
        <w:t xml:space="preserve">4.</w:t>
        <w:tab/>
        <w:tab/>
        <w:tab/>
        <w:t xml:space="preserve">Jatkuva häiritsevien kirosanojen käyttö johtaa pysyviin kieltoihin, jotka sinun todella annat. Viimeinen varoitus.</w:t>
      </w:r>
    </w:p>
    <w:p>
      <w:r>
        <w:rPr>
          <w:b/>
          <w:u w:val="single"/>
        </w:rPr>
        <w:t xml:space="preserve">142008</w:t>
      </w:r>
    </w:p>
    <w:p>
      <w:r>
        <w:t xml:space="preserve">5.</w:t>
        <w:tab/>
        <w:tab/>
        <w:tab/>
        <w:tab/>
        <w:t xml:space="preserve">Fukkin' lol.</w:t>
      </w:r>
    </w:p>
    <w:p>
      <w:r>
        <w:rPr>
          <w:b/>
          <w:u w:val="single"/>
        </w:rPr>
        <w:t xml:space="preserve">142009</w:t>
      </w:r>
    </w:p>
    <w:p>
      <w:r>
        <w:t xml:space="preserve">6.</w:t>
        <w:tab/>
        <w:tab/>
        <w:tab/>
        <w:tab/>
        <w:tab/>
        <w:t xml:space="preserve">Sinua varoitettiin. Nyt olet: Tästä kiellosta voi valittaa minulle yksityisviestillä, kunhan se ei sisällä kirosanoja.</w:t>
      </w:r>
    </w:p>
    <w:p>
      <w:r>
        <w:rPr>
          <w:b/>
          <w:u w:val="single"/>
        </w:rPr>
        <w:t xml:space="preserve">142010</w:t>
      </w:r>
    </w:p>
    <w:p>
      <w:r>
        <w:t xml:space="preserve">7.</w:t>
        <w:tab/>
        <w:tab/>
        <w:tab/>
        <w:tab/>
        <w:tab/>
        <w:tab/>
        <w:t xml:space="preserve">Fukkin' lol.</w:t>
      </w:r>
    </w:p>
    <w:p>
      <w:r>
        <w:rPr>
          <w:b/>
          <w:u w:val="single"/>
        </w:rPr>
        <w:t xml:space="preserve">142011</w:t>
      </w:r>
    </w:p>
    <w:p>
      <w:r>
        <w:t xml:space="preserve">8.</w:t>
        <w:tab/>
        <w:tab/>
        <w:tab/>
        <w:tab/>
        <w:tab/>
        <w:tab/>
        <w:tab/>
        <w:t xml:space="preserve">Kunnioita kieltoa.</w:t>
      </w:r>
    </w:p>
    <w:p>
      <w:r>
        <w:rPr>
          <w:b/>
          <w:u w:val="single"/>
        </w:rPr>
        <w:t xml:space="preserve">142012</w:t>
      </w:r>
    </w:p>
    <w:p>
      <w:r>
        <w:t xml:space="preserve">9.</w:t>
        <w:tab/>
        <w:tab/>
        <w:tab/>
        <w:tab/>
        <w:tab/>
        <w:tab/>
        <w:tab/>
        <w:tab/>
        <w:t xml:space="preserve">Kunnioita pronominejani</w:t>
      </w:r>
    </w:p>
    <w:p>
      <w:r>
        <w:rPr>
          <w:b/>
          <w:u w:val="single"/>
        </w:rPr>
        <w:t xml:space="preserve">142013</w:t>
      </w:r>
    </w:p>
    <w:p>
      <w:r>
        <w:t xml:space="preserve">10.</w:t>
        <w:tab/>
        <w:tab/>
        <w:tab/>
        <w:tab/>
        <w:tab/>
        <w:tab/>
        <w:tab/>
        <w:tab/>
        <w:tab/>
        <w:t xml:space="preserve">Kyllä, kunhan ne eivät ole kirosanoja.</w:t>
      </w:r>
    </w:p>
    <w:p>
      <w:r>
        <w:rPr>
          <w:b/>
          <w:u w:val="single"/>
        </w:rPr>
        <w:t xml:space="preserve">142014</w:t>
      </w:r>
    </w:p>
    <w:p>
      <w:r>
        <w:t xml:space="preserve">11.</w:t>
        <w:tab/>
        <w:tab/>
        <w:tab/>
        <w:tab/>
        <w:tab/>
        <w:tab/>
        <w:tab/>
        <w:tab/>
        <w:t xml:space="preserve">Sinun on lopetettava redditissä kiertely teeskentelemällä olevasi ylläpitäjä/modi ja "bannaamalla ihmisiä".   Se ei ole söpöä, olet kusipää.</w:t>
      </w:r>
    </w:p>
    <w:p>
      <w:r>
        <w:rPr>
          <w:b/>
          <w:u w:val="single"/>
        </w:rPr>
        <w:t xml:space="preserve">142015</w:t>
      </w:r>
    </w:p>
    <w:p>
      <w:r>
        <w:t xml:space="preserve">12.</w:t>
        <w:tab/>
        <w:tab/>
        <w:tab/>
        <w:tab/>
        <w:tab/>
        <w:tab/>
        <w:tab/>
        <w:tab/>
        <w:tab/>
        <w:t xml:space="preserve">Lakkaan kieltämästä ihmisiä heti, kun ihmiset lakkaavat kiroilemasta. En minuuttiakaan aikaisemmin.</w:t>
      </w:r>
    </w:p>
    <w:p>
      <w:r>
        <w:rPr>
          <w:b/>
          <w:u w:val="single"/>
        </w:rPr>
        <w:t xml:space="preserve">142016</w:t>
      </w:r>
    </w:p>
    <w:p>
      <w:r>
        <w:t xml:space="preserve">1. "Minäpä kerron, miksi naiset eivät tee x:ää naisvihamielisyyden vuoksi, olen asiantuntija, koska en itse vapaaehtoisesti tehnyt x:ää."</w:t>
      </w:r>
    </w:p>
    <w:p>
      <w:r>
        <w:rPr>
          <w:b/>
          <w:u w:val="single"/>
        </w:rPr>
        <w:t xml:space="preserve">142017</w:t>
      </w:r>
    </w:p>
    <w:p>
      <w:r>
        <w:t xml:space="preserve">2.</w:t>
        <w:tab/>
        <w:t xml:space="preserve">Vaikka logiikka tai tosiasiat olisivat kuinka virheellisiä tahansa, perustelu on se, että patriarkaalinen yhteiskunta ohjaa naisia pois STEM:stä, joten siinä mielessä heillä ei ollut mahdollisuutta valita "vapaaehtoisesti". Alkaen siitä, että tytöt leikkivät nukeilla ja pojat aseilla, autoilla ja avaruusraketeilla. Luulen, että sitä hän yritti viestittää ainakin tuolla tyylikkäästi ytimekkäällä "haista vittu".  EDIT: Te tunnutte ymmärtävän pointtini väärin. En usko, että kuvailemallani tavalla hänen päättelyään. Pointti on se, että viimeinen rivi, jota te käsittelette polttamisena, ei rekisteröityisi hänelle polttamisena. Hänestä näyttää vain siltä, että kaveri ei ymmärtänyt asiaa ja luultavasti tarkoituksella, joten se ei todellakaan ole niin maukas repliikki kuin te annatte ymmärtää.</w:t>
      </w:r>
    </w:p>
    <w:p>
      <w:r>
        <w:rPr>
          <w:b/>
          <w:u w:val="single"/>
        </w:rPr>
        <w:t xml:space="preserve">142018</w:t>
      </w:r>
    </w:p>
    <w:p>
      <w:r>
        <w:t xml:space="preserve">3.</w:t>
        <w:tab/>
        <w:tab/>
        <w:t xml:space="preserve">mukavaa anteeksipyytelyä ja teeskentelyä, ettei hän ole ritarillinen, mutta se on läpinäkyvästi ilmeistä ja tuo tekosyy on täyttä paskaa. Se on miesten ja naisten biologinen ominaisuus, miehet ovat kiinnostuneita esineistä ja naiset ihmisistä, kuten on todistettu useiden kuukausien ikäisillä vauvoilla tehdyissä testeissä, joissa pojat tuijottivat esineitä ja asioita pidempään ja useammin kuin tytöt tuijottivat kasvoja ja ihmisiä.     [https://www.city.ac.uk/news/2016/july/infants-prefer-toys-typed-to-their-gender,-says-study](https://www.city.ac.uk/news/2016/july/infants-prefer-toys-typed-to-their-gender,-says-study)</w:t>
      </w:r>
    </w:p>
    <w:p>
      <w:r>
        <w:rPr>
          <w:b/>
          <w:u w:val="single"/>
        </w:rPr>
        <w:t xml:space="preserve">142019</w:t>
      </w:r>
    </w:p>
    <w:p>
      <w:r>
        <w:t xml:space="preserve">4.</w:t>
        <w:tab/>
        <w:tab/>
        <w:tab/>
        <w:t xml:space="preserve">Hän leikkii paholaisen asianajajaa. On tärkeää ymmärtää, mitä vastustaja yrittää sanoa, eikä kutsua häntä valkoiseksi ritariksi. Tuo on heikkoa sjw-paskaa.</w:t>
      </w:r>
    </w:p>
    <w:p>
      <w:r>
        <w:rPr>
          <w:b/>
          <w:u w:val="single"/>
        </w:rPr>
        <w:t xml:space="preserve">142020</w:t>
      </w:r>
    </w:p>
    <w:p>
      <w:r>
        <w:t xml:space="preserve">5.</w:t>
        <w:tab/>
        <w:tab/>
        <w:tab/>
        <w:tab/>
        <w:t xml:space="preserve">Hän, ja nopea vilkaisu hänen historiaansa osoittaa joitakin hyvin outoja mielipiteitä pedoista.  Joo, en oikein usko tätä "paholaisen asianajajien" äkillistä tulvaa viime aikoina. Sanoisin, että olen oikeutetusti enemmän kuin hieman epäluuloinen. Äänet näyttävät olevan samaa mieltä kanssani.</w:t>
      </w:r>
    </w:p>
    <w:p>
      <w:r>
        <w:rPr>
          <w:b/>
          <w:u w:val="single"/>
        </w:rPr>
        <w:t xml:space="preserve">142021</w:t>
      </w:r>
    </w:p>
    <w:p>
      <w:r>
        <w:t xml:space="preserve">6.</w:t>
        <w:tab/>
        <w:tab/>
        <w:tab/>
        <w:tab/>
        <w:tab/>
        <w:t xml:space="preserve">Mitkä olivat hänen oudot näkemyksensä pedoista?</w:t>
      </w:r>
    </w:p>
    <w:p>
      <w:r>
        <w:rPr>
          <w:b/>
          <w:u w:val="single"/>
        </w:rPr>
        <w:t xml:space="preserve">142022</w:t>
      </w:r>
    </w:p>
    <w:p>
      <w:r>
        <w:t xml:space="preserve">7.</w:t>
        <w:tab/>
        <w:tab/>
        <w:tab/>
        <w:tab/>
        <w:tab/>
        <w:tab/>
        <w:t xml:space="preserve">Jos on käynyt läpi murrosiän, ei voi olla pedofilian uhri. Jotain tuon suuntaista</w:t>
      </w:r>
    </w:p>
    <w:p>
      <w:r>
        <w:rPr>
          <w:b/>
          <w:u w:val="single"/>
        </w:rPr>
        <w:t xml:space="preserve">142023</w:t>
      </w:r>
    </w:p>
    <w:p>
      <w:r>
        <w:t xml:space="preserve">8.</w:t>
        <w:tab/>
        <w:tab/>
        <w:tab/>
        <w:tab/>
        <w:tab/>
        <w:tab/>
        <w:tab/>
        <w:t xml:space="preserve">Mutta eikö se ole pedofilian määritelmä, *ennen*puberteettia?</w:t>
      </w:r>
    </w:p>
    <w:p>
      <w:r>
        <w:rPr>
          <w:b/>
          <w:u w:val="single"/>
        </w:rPr>
        <w:t xml:space="preserve">142024</w:t>
      </w:r>
    </w:p>
    <w:p>
      <w:r>
        <w:t xml:space="preserve">9.</w:t>
        <w:tab/>
        <w:tab/>
        <w:tab/>
        <w:tab/>
        <w:tab/>
        <w:tab/>
        <w:tab/>
        <w:tab/>
        <w:t xml:space="preserve">Hän on siis teknisesti oikeassa?</w:t>
      </w:r>
    </w:p>
    <w:p>
      <w:r>
        <w:rPr>
          <w:b/>
          <w:u w:val="single"/>
        </w:rPr>
        <w:t xml:space="preserve">142025</w:t>
      </w:r>
    </w:p>
    <w:p>
      <w:r>
        <w:t xml:space="preserve">10.</w:t>
        <w:tab/>
        <w:tab/>
        <w:t xml:space="preserve">En ole varma, ymmärtääkö hän sitä. Hän vastaa yksinkertaisesti "haista vittu", koska hänellä ei ole muita argumentteja, ja se on hyvä ja yksinkertainen tapa lopettaa keskustelu, kun hänen ei tarvitse vahvistaa näkemystään. Se myös periaatteessa pysäyttää hänen vastustajansa ja auttaa mitätöimään kaiken muun sanottavan, varsinkin kun hänen keskustelukumppaninsa on vain kusipää, joka haluaa satuttaa häntä (koska hän on mies). Riippumatta siitä, rekisteröikö hän polttamisen vai ei, se rekisteröi sen muille.</w:t>
      </w:r>
    </w:p>
    <w:p>
      <w:r>
        <w:rPr>
          <w:b/>
          <w:u w:val="single"/>
        </w:rPr>
        <w:t xml:space="preserve">142026</w:t>
      </w:r>
    </w:p>
    <w:p>
      <w:r>
        <w:t xml:space="preserve">11.</w:t>
        <w:tab/>
        <w:tab/>
        <w:tab/>
        <w:t xml:space="preserve">Joo, aika lailla sama juttu, kun uskonnollisia ihmisiä yritetään polttaa logiikalla ja järjellä. Siitä ei saa juurikaan tyydytystä, koska he eivät kykene oikeasti näkemään sitä. Voi olla hauska sivullisille, mutta se tuntuu jotenkin siltä, että pilkkaa jälkeenjäänyttä ihmistä.</w:t>
      </w:r>
    </w:p>
    <w:p>
      <w:r>
        <w:rPr>
          <w:b/>
          <w:u w:val="single"/>
        </w:rPr>
        <w:t xml:space="preserve">142027</w:t>
      </w:r>
    </w:p>
    <w:p>
      <w:r>
        <w:t xml:space="preserve">12.</w:t>
        <w:tab/>
        <w:tab/>
        <w:tab/>
        <w:tab/>
        <w:t xml:space="preserve">LOL. Pidän todella tuosta vertauksesta. Mutta kyllä, olen täysin samaa mieltä. Se ei ole oikeastaan polttaminen, jos et tunne sitä.</w:t>
      </w:r>
    </w:p>
    <w:p>
      <w:r>
        <w:rPr>
          <w:b/>
          <w:u w:val="single"/>
        </w:rPr>
        <w:t xml:space="preserve">142028</w:t>
      </w:r>
    </w:p>
    <w:p>
      <w:r>
        <w:t xml:space="preserve">1. TED_x_ talk. Ei huijata itseämme.</w:t>
      </w:r>
    </w:p>
    <w:p>
      <w:r>
        <w:rPr>
          <w:b/>
          <w:u w:val="single"/>
        </w:rPr>
        <w:t xml:space="preserve">142029</w:t>
      </w:r>
    </w:p>
    <w:p>
      <w:r>
        <w:t xml:space="preserve">2.</w:t>
        <w:tab/>
        <w:t xml:space="preserve">He eivät halua enää tehdä eroa, koska suuri yleisö on tajunnut, että TED on tarkoitettu oikeille, selkeäsanaisille ja arvostetuille aikuisille, jotka pitävät hyvin perusteltuja puheita, ja TEDx on itse asiassa lasten pöytä, jonne he laittavat ikkunannuolijat ja jälkeenjääneet.</w:t>
      </w:r>
    </w:p>
    <w:p>
      <w:r>
        <w:rPr>
          <w:b/>
          <w:u w:val="single"/>
        </w:rPr>
        <w:t xml:space="preserve">142030</w:t>
      </w:r>
    </w:p>
    <w:p>
      <w:r>
        <w:t xml:space="preserve">1. Mikä oikeutettu kusipää. "Olen nainen, et voi lyödä minua!!!"</w:t>
      </w:r>
    </w:p>
    <w:p>
      <w:r>
        <w:rPr>
          <w:b/>
          <w:u w:val="single"/>
        </w:rPr>
        <w:t xml:space="preserve">142031</w:t>
      </w:r>
    </w:p>
    <w:p>
      <w:r>
        <w:t xml:space="preserve">1. Silmä silmästä toimii vain yhteiskunnassa tai vastaavassa sosiaalisessa rakenteessa. Kun käytetään silmästä silmään -periaatetta, on sovittava raja sille, kenen silmä voidaan ottaa kostoksi. Rikollinen, hänen perheensä, heimonsa, klaaninsa, etninen kohorttinsa, rotunsa, kansakuntansa tai kansalaistoverinsa. Kun sovitaan, kuten vanhassa lännessä, että ihminen on vastuussa rikoksistaan, se toimii mielestäni hyvin. Albaniassa yhä esiintyvä perhekostomielisyys näyttää toimivan, mutta en haluaisi, että lapseni tapetaan esimerkiksi siksi, että veljeni raiskasi tytön. Tämä loisi paineita pitää perheensä kurissa, joten ymmärrän miksi ihmiset menevät sen mukaan.   Se ei voi toimia Yhdysvaltojen kaltaisessa monikansallisessa valtiossa. "Käänteinen" rasismi on hyvä esimerkki siitä, miksi se ei toimi. Nykyaikaiset valkoiset amerikkalaiset ovat yksi vähiten rotutietoisista ryhmistä. Afroamerikkalaisilla on korkea rotutietoisuus. Kun OJ vapautettiin, monet valkoiset pitivät sitä vääryytenä, mutta he eivät ryhtyneet kostotoimiin. Kun Trump valittiin, mustat kiduttivat jälkeenjäänyttä poikaa, koska hän oli valkoinen. Monet mustat amerikkalaiset uskovat valkoisten kollektiiviseen rankaisemiseen koetuista rikoksista.</w:t>
      </w:r>
    </w:p>
    <w:p>
      <w:r>
        <w:rPr>
          <w:b/>
          <w:u w:val="single"/>
        </w:rPr>
        <w:t xml:space="preserve">142032</w:t>
      </w:r>
    </w:p>
    <w:p>
      <w:r>
        <w:t xml:space="preserve">1. Ei hän ei ole lol</w:t>
      </w:r>
    </w:p>
    <w:p>
      <w:r>
        <w:rPr>
          <w:b/>
          <w:u w:val="single"/>
        </w:rPr>
        <w:t xml:space="preserve">142033</w:t>
      </w:r>
    </w:p>
    <w:p>
      <w:r>
        <w:t xml:space="preserve">2.</w:t>
        <w:tab/>
        <w:t xml:space="preserve">Oletko jälkeenjäänyt? Hän on kaunis</w:t>
      </w:r>
    </w:p>
    <w:p>
      <w:r>
        <w:rPr>
          <w:b/>
          <w:u w:val="single"/>
        </w:rPr>
        <w:t xml:space="preserve">142034</w:t>
      </w:r>
    </w:p>
    <w:p>
      <w:r>
        <w:t xml:space="preserve">3.</w:t>
        <w:tab/>
        <w:tab/>
        <w:t xml:space="preserve">Mutta liian nätti vankilaan? Ei suh</w:t>
      </w:r>
    </w:p>
    <w:p>
      <w:r>
        <w:rPr>
          <w:b/>
          <w:u w:val="single"/>
        </w:rPr>
        <w:t xml:space="preserve">142035</w:t>
      </w:r>
    </w:p>
    <w:p>
      <w:r>
        <w:t xml:space="preserve">1. En ole vielä tajunnut, olenko joutunut johonkin bizarro-maailmaan jossain vaiheessa viimeisten 5-10 vuoden aikana, jossa kaikki tietämäni on väärin, vai ovatko ihmiset vain tulleet niin paljon tyhmemmiksi tuona aikana.</w:t>
      </w:r>
    </w:p>
    <w:p>
      <w:r>
        <w:rPr>
          <w:b/>
          <w:u w:val="single"/>
        </w:rPr>
        <w:t xml:space="preserve">142036</w:t>
      </w:r>
    </w:p>
    <w:p>
      <w:r>
        <w:t xml:space="preserve">2.</w:t>
        <w:tab/>
        <w:t xml:space="preserve">Väitätkö tosissasi, ettet sulje ainakin joitakin ihmisiä ystäväksesi poliittisen ideologian perusteella? Olisitko ystävä jonkun kanssa ISIS:ssä vai kieltäydytkö ystävyydestä hänen poliittisten vakaumustensa vuoksi?</w:t>
      </w:r>
    </w:p>
    <w:p>
      <w:r>
        <w:rPr>
          <w:b/>
          <w:u w:val="single"/>
        </w:rPr>
        <w:t xml:space="preserve">142037</w:t>
      </w:r>
    </w:p>
    <w:p>
      <w:r>
        <w:t xml:space="preserve">3.</w:t>
        <w:tab/>
        <w:tab/>
        <w:t xml:space="preserve">Sanoisin, että niin kauan kuin ne eivät ole väkivaltaisia, en halua. Silloin kyse ei ole niinkään heidän poliittisesta ideologiastaan kuin siitä, että he ovat väkivaltaisia kusipäitä. Minua ei haittaa, että ihmiset ovat eri mieltä kanssani. Politiikka on pieni osa elämää, enkä yritä antaa sen vaikuttaa ystävyyssuhteisiini. Tiedotusvälineet kutsuvat minua äärioikeistolaiseksi, vaikka oikeasti olen lähempänä libertaaria tai lievästi konservatiivista. Minulla on ystäviä, jotka olivat kovan luokan Bernie-kannattajia, ja joitakin, jotka rakastivat Trumpia alusta alkaen. Alkaisin luultavasti etääntyä heistä, jos he alkaisivat puhua väkivaltaisesta hyökkäyksestä eri ideologiaan kuuluvia ihmisiä vastaan. Minulle on tarpeeksi vaikeaa saada ystäviä, en aio sulkea ihmisiä pois vain siksi, että heidän politiikkansa ei vastaa täysin minun politiikkaani. Olen ystävä jonkun kanssa yhteisten kiinnostuksenkohteiden perusteella, en sen perusteella, ketä hän äänestää. Luulen, että minulla olisi myös vaikeuksia olla ystävä sellaisen henkilön kanssa, jolla ei ole muuta elämää tai muita kiinnostuksen kohteita kuin politiikka, vaikka se johtuisi siitä, että meillä ei olisi juurikaan yhteisiä kiinnostuksen kohteita, joihin ystävyys perustuisi. ISIS ei kelpaisi, ellei heillä ole jotain väkivallatonta siipeä, josta en ole kuullut.</w:t>
      </w:r>
    </w:p>
    <w:p>
      <w:r>
        <w:rPr>
          <w:b/>
          <w:u w:val="single"/>
        </w:rPr>
        <w:t xml:space="preserve">142038</w:t>
      </w:r>
    </w:p>
    <w:p>
      <w:r>
        <w:t xml:space="preserve">4.</w:t>
        <w:tab/>
        <w:tab/>
        <w:tab/>
        <w:t xml:space="preserve">&gt; En aio sulkea ihmisiä ulkopuolelle vain siksi, että heidän politiikkansa ei vastaa täysin minun politiikkaani.  Se ei kuitenkaan ole sitä, mitä viestissä sanotaan. Siinä sanottiin *mikä tahansa* poliittinen ideologia, ja monet poliittiset ideologiat ovat luonnostaan väkivaltaisia. Periaatteessa sanot, että ystävystyisit sellaisten ihmisten kanssa, joilla on väkivallaton poliittinen ideologia, ja määrittelet minkä tahansa poliittisen ideologian, joka on väkivaltainen, ei-poliittiseksi ideologiaksi. Se on vain No True Scotsmanningia, joka ei hyväksy mitään poliittista ideologiaa, joka on väkivaltainen. Poliittinen ideologia voi olla hyvin pieni osa elämääsi, mutta monille ihmisille se on valtava tekijä heidän elämässään ja voi kirjaimellisesti tappaa heidät.</w:t>
      </w:r>
    </w:p>
    <w:p>
      <w:r>
        <w:rPr>
          <w:b/>
          <w:u w:val="single"/>
        </w:rPr>
        <w:t xml:space="preserve">142039</w:t>
      </w:r>
    </w:p>
    <w:p>
      <w:r>
        <w:t xml:space="preserve">5.</w:t>
        <w:tab/>
        <w:tab/>
        <w:tab/>
        <w:tab/>
        <w:t xml:space="preserve">Eikä OP tarkoita ISISiä tai vastaavaa. Toki voimme hyväksyä, että he tarkoittavat juuri sitä, mitä sinä sanot, jolloin varmasti olen samaa mieltä siitä, että suljen säännöllisesti pois ihmisiä, jotka kuuluvat mihin tahansa poliittiseen ideologiaan. Mutta sitä he eivät tarkoita. Nämä ovat ensimmäisen maailman Tumblr-käyttäjiä, jotka puhuvat siitä, että he eivät näe, miten he voivat olla ystäviä jonkun kanssa, koska heidän poliittiset näkemyksensä eroavat toisistaan. He eivät ole koskaan tavanneet ISIS:n tai IRA:n jäsentä tai edes valkoisen ylivallan kannattajaa. Me molemmat tiedämme, etteivät he puhu siitä. Asioiden vieminen äärimmäisyyksiin, jotka eivät olleet sitä, mitä tarkoitettiin, on turhaa.</w:t>
      </w:r>
    </w:p>
    <w:p>
      <w:r>
        <w:rPr>
          <w:b/>
          <w:u w:val="single"/>
        </w:rPr>
        <w:t xml:space="preserve">142040</w:t>
      </w:r>
    </w:p>
    <w:p>
      <w:r>
        <w:t xml:space="preserve">6.</w:t>
        <w:tab/>
        <w:tab/>
        <w:tab/>
        <w:tab/>
        <w:tab/>
        <w:t xml:space="preserve">Haista vittu, kun laitat IRA:n ja ISIS:n samaan kategoriaan. Isoisoisoisäni ja useimmat isoisäni sedät olivat IRA:ssa. Syö mulkku limey</w:t>
      </w:r>
    </w:p>
    <w:p>
      <w:r>
        <w:rPr>
          <w:b/>
          <w:u w:val="single"/>
        </w:rPr>
        <w:t xml:space="preserve">142041</w:t>
      </w:r>
    </w:p>
    <w:p>
      <w:r>
        <w:t xml:space="preserve">1. Hyvin totta. Meidän pitäisi keskittyä Floridaan ja Georgiaan. DeSantis, Scott ja Kemp kannattavat kaikki MAGAa.</w:t>
      </w:r>
    </w:p>
    <w:p>
      <w:r>
        <w:rPr>
          <w:b/>
          <w:u w:val="single"/>
        </w:rPr>
        <w:t xml:space="preserve">142042</w:t>
      </w:r>
    </w:p>
    <w:p>
      <w:r>
        <w:t xml:space="preserve">2.</w:t>
        <w:tab/>
        <w:t xml:space="preserve">Ja Montanaa koskevat epäilyt. Ja joitakin viestejä, joissa mainitaan Wisconsin ja heidän kuvernöörikilpailunsa. Paskaa tapahtuu kaikkialla.</w:t>
      </w:r>
    </w:p>
    <w:p>
      <w:r>
        <w:rPr>
          <w:b/>
          <w:u w:val="single"/>
        </w:rPr>
        <w:t xml:space="preserve">142043</w:t>
      </w:r>
    </w:p>
    <w:p>
      <w:r>
        <w:t xml:space="preserve">1. Poikani saa punaisia pyllyjä, hänen äitinsä on ensiluokkainen kusipää, joka yhä yrittää tuhota maineeni, vitun petollinen rupi.</w:t>
      </w:r>
    </w:p>
    <w:p>
      <w:r>
        <w:rPr>
          <w:b/>
          <w:u w:val="single"/>
        </w:rPr>
        <w:t xml:space="preserve">142044</w:t>
      </w:r>
    </w:p>
    <w:p>
      <w:r>
        <w:t xml:space="preserve">1. lisää asiayhteyttä: https://www.youtube.com/watch?v=_RVch9ZBwQM paskapuhetta, hänet vietiin pois käsiraudoissa, molempia narttuja vastaan pitäisi nostaa syyte, hän selvästi puolusti itseään, hän ei edes lyönyt naista.</w:t>
      </w:r>
    </w:p>
    <w:p>
      <w:r>
        <w:rPr>
          <w:b/>
          <w:u w:val="single"/>
        </w:rPr>
        <w:t xml:space="preserve">142045</w:t>
      </w:r>
    </w:p>
    <w:p>
      <w:r>
        <w:t xml:space="preserve">2.</w:t>
        <w:tab/>
        <w:t xml:space="preserve">Se sai minut voimaan pahoin.  "Hän löi häntä, hän löi häntä, minä näin sen. Se on vastoin lakia." Ämmä, et nähnyt paskaakaan.</w:t>
      </w:r>
    </w:p>
    <w:p>
      <w:r>
        <w:rPr>
          <w:b/>
          <w:u w:val="single"/>
        </w:rPr>
        <w:t xml:space="preserve">142046</w:t>
      </w:r>
    </w:p>
    <w:p>
      <w:r>
        <w:t xml:space="preserve">3.</w:t>
        <w:tab/>
        <w:tab/>
        <w:t xml:space="preserve">Ihmiset ovat niin huomaamattomia, että se ei ole edes hauskaa joukko jälkeenjääneitä, joiden kanssa jaamme tämän planeetan, ja he työskentelevät myös...</w:t>
      </w:r>
    </w:p>
    <w:p>
      <w:r>
        <w:rPr>
          <w:b/>
          <w:u w:val="single"/>
        </w:rPr>
        <w:t xml:space="preserve">142047</w:t>
      </w:r>
    </w:p>
    <w:p>
      <w:r>
        <w:t xml:space="preserve">4.</w:t>
        <w:tab/>
        <w:tab/>
        <w:tab/>
        <w:t xml:space="preserve">Suurin osa näistä paskiaisista ei tee töitä, he elävät niiden ihmisten selkänahasta, jotka tekevät töitä. Heillä on kuitenkin tapana lisääntyä hämmästyttävällä nopeudella.</w:t>
      </w:r>
    </w:p>
    <w:p>
      <w:r>
        <w:rPr>
          <w:b/>
          <w:u w:val="single"/>
        </w:rPr>
        <w:t xml:space="preserve">142048</w:t>
      </w:r>
    </w:p>
    <w:p>
      <w:r>
        <w:t xml:space="preserve">5.</w:t>
        <w:tab/>
        <w:t xml:space="preserve">Näyttää siltä, että he panivat käsiraudat molemmille. He saattoivat käyttää tilaisuutta saadakseen heidät pois paikalta kahdesta syystä: selvittääkseen mitä tapahtui hallitusti ja varmistaakseen, että muut paikalla olleet ääliöt rauhoittuvat eivätkä aloita tappelua tyypin kanssa. Minä olen optimistinen. En olisi yllättynyt, jos hänet pidätettäisiin, koska hän on jätkä.</w:t>
      </w:r>
    </w:p>
    <w:p>
      <w:r>
        <w:rPr>
          <w:b/>
          <w:u w:val="single"/>
        </w:rPr>
        <w:t xml:space="preserve">142049</w:t>
      </w:r>
    </w:p>
    <w:p>
      <w:r>
        <w:t xml:space="preserve">1. Vaikuttaa epäilyttävältä, mutta tämä saattaa liittyä myös digitaalisen uudelleenlaskennan automaattiseen käynnistymiseen, Floridan laki. idk, mutta jos Gallium kääntää käsikirjoituksen tämän uudelleenlaskennan aikana, tämä on varmasti epäilyttävää.   Edit tarkoitti Nelsonia, ei Gilliania.</w:t>
      </w:r>
    </w:p>
    <w:p>
      <w:r>
        <w:rPr>
          <w:b/>
          <w:u w:val="single"/>
        </w:rPr>
        <w:t xml:space="preserve">142050</w:t>
      </w:r>
    </w:p>
    <w:p>
      <w:r>
        <w:t xml:space="preserve">2.</w:t>
        <w:tab/>
        <w:t xml:space="preserve">Gillumsia ei vielä lasketa uudelleen. Vain senaatissa.   Spez: Kuvernöörikilpailu lasketaan nytkin uudelleen. Huokaus.</w:t>
      </w:r>
    </w:p>
    <w:p>
      <w:r>
        <w:rPr>
          <w:b/>
          <w:u w:val="single"/>
        </w:rPr>
        <w:t xml:space="preserve">142051</w:t>
      </w:r>
    </w:p>
    <w:p>
      <w:r>
        <w:t xml:space="preserve">3.</w:t>
        <w:tab/>
        <w:tab/>
        <w:t xml:space="preserve">Nyt Desantisin johto on taikaiskusta pudonnut 0,5 prosenttiin, joka on juuri tarpeeksi pieni uudelleenlaskennan käynnistämiseksi. Se on täyttä paskaa.</w:t>
      </w:r>
    </w:p>
    <w:p>
      <w:r>
        <w:rPr>
          <w:b/>
          <w:u w:val="single"/>
        </w:rPr>
        <w:t xml:space="preserve">142052</w:t>
      </w:r>
    </w:p>
    <w:p>
      <w:r>
        <w:t xml:space="preserve">4.</w:t>
        <w:tab/>
        <w:tab/>
        <w:tab/>
        <w:t xml:space="preserve">En ole edes huolissani uusintalaskennasta, mutta Browardissa laskenta jatkuu edelleen, eivätkä he kerro siitä mitään.</w:t>
      </w:r>
    </w:p>
    <w:p>
      <w:r>
        <w:rPr>
          <w:b/>
          <w:u w:val="single"/>
        </w:rPr>
        <w:t xml:space="preserve">142053</w:t>
      </w:r>
    </w:p>
    <w:p>
      <w:r>
        <w:t xml:space="preserve">5.</w:t>
        <w:tab/>
        <w:tab/>
        <w:tab/>
        <w:tab/>
        <w:t xml:space="preserve">Se on korruptoitunut piirikunta, voin haistaa petoksen täältä pohjoisvaltioista.</w:t>
      </w:r>
    </w:p>
    <w:p>
      <w:r>
        <w:rPr>
          <w:b/>
          <w:u w:val="single"/>
        </w:rPr>
        <w:t xml:space="preserve">142054</w:t>
      </w:r>
    </w:p>
    <w:p>
      <w:r>
        <w:t xml:space="preserve">6.</w:t>
        <w:tab/>
        <w:tab/>
        <w:t xml:space="preserve">Gillum palkkasi Bush vs. Gore -asianajajan jahtaamaan sitä.</w:t>
      </w:r>
    </w:p>
    <w:p>
      <w:r>
        <w:rPr>
          <w:b/>
          <w:u w:val="single"/>
        </w:rPr>
        <w:t xml:space="preserve">142055</w:t>
      </w:r>
    </w:p>
    <w:p>
      <w:r>
        <w:t xml:space="preserve">1. Nuo miehet kuolivat, jotta hänellä olisi vapaus olla mulkku. Ei siksi, että hän voisi tehdä nössöjä juttuja maksamatta siitä hintaa.   Tämä on ihmisten ongelma. He eivät ymmärrä, että ensimmäinen lisäys takaa, että hallitus ei estä sananvapautta. Mutta siitä voi silti saada potkut. Vitun idiootit.</w:t>
      </w:r>
    </w:p>
    <w:p>
      <w:r>
        <w:rPr>
          <w:b/>
          <w:u w:val="single"/>
        </w:rPr>
        <w:t xml:space="preserve">142056</w:t>
      </w:r>
    </w:p>
    <w:p>
      <w:r>
        <w:t xml:space="preserve">1. Olen muslimi ja rakastan tätä päätöstä.  Islamissa ei ole mitään sellaista, jossa sanotaan, etteivät miehet ja naiset saisi kätellä toisiaan.  Nämä ällöttävät perinteiset äärimuslimit seksualisoivat KAIKEN.  "Hei ämmä, kättely ei ole sama asia kuin miehen jalkoväliä jauhaminen!".  Nämä ovat samoja inhottavia ihmisiä, jotka pakottavat jo 3-4-vuotiaita pikkutyttöjä käyttämään päähineitä, jälleen kerran, seksualisoimalla lapsia!  Hän ansaitsee sen, hänet pitäisi lähettää takaisin Algeriaan, jossa hän voi kieltäytyä kättelystä, mutta hänet voidaan raiskata sattumanvaraisesti missä tahansa kadunkulmassa ilman mitään seurauksia.  Onnea, rouva.</w:t>
      </w:r>
    </w:p>
    <w:p>
      <w:r>
        <w:rPr>
          <w:b/>
          <w:u w:val="single"/>
        </w:rPr>
        <w:t xml:space="preserve">142057</w:t>
      </w:r>
    </w:p>
    <w:p>
      <w:r>
        <w:t xml:space="preserve">2.</w:t>
        <w:tab/>
        <w:t xml:space="preserve">&gt; Islamissa ei sanota, etteivät miehet ja naiset saisi kätellä</w:t>
      </w:r>
      <w:r>
        <w:t xml:space="preserve">   Jaaaaaaaaah....se ei pidä paikkaansa. Islam on aika selkeä tässä asiassa: ei kättelyä miesten ja naisten välillä, jotka eivät ole "mahram" (mahram sisältää aviomiehen sekä kaikki ihmiset, joita nainen ei voi naida, esim. veli, isä, poika jne.).  --- Todiste A:  Kerrottiin, että Ma'qil ibn Yassaar sanoi: Allaahin lähettiläs (rauha ja Allaahin siunaukset olkoot hänellä) sanoi: "Mahram on mahram: "Se, että yhtä teistä **pistetään päähän rautaneulalla**, on parempi hänelle kuin se, että hän koskettaa naista, joka ei ole hänelle sallittu.""   (Viittaus: Kertonut al-Tabaraani teoksessa al-Kabeer, 486. Shaykh al-Albaani sanoi Saheeh al-Jaami', 5045, että tämä hadeeth on saheeh).  --- Todiste B:  Muhammad bin Munkadir sanoi kuulleensa Umaimah bint Ruqaiqahin sanovan: "Tulin Profeetan (ﷺ) luokse joidenkin muiden naisten kanssa tarjotakseni hänelle lupauksemme. Hän sanoi meille: "(Hyväksyn lupauksenne) sen osalta, mitä pystytte tekemään. **Mutta en kättele naisia.**'"."  (Viite: http://sunnah.com/urn/1277230)</w:t>
      </w:r>
    </w:p>
    <w:p>
      <w:r>
        <w:rPr>
          <w:b/>
          <w:u w:val="single"/>
        </w:rPr>
        <w:t xml:space="preserve">142058</w:t>
      </w:r>
    </w:p>
    <w:p>
      <w:r>
        <w:t xml:space="preserve">3.</w:t>
        <w:tab/>
        <w:tab/>
        <w:t xml:space="preserve">Selvä. Koska on melko selvää, että Hadith on täysin keksittyä hölynpölyä, mikään islaminuskossa ei silti kiellä kättelyä. Kuvitellaanpa hetki, että jos lainaamasi hadith olisi totta, 1) naisen koskettaminen ei tässä yhteydessä tarkoita kirjaimellisesti koskettamista, vaan seksuaalisessa yhteydessä 2) nuo sanat kuulostavat hyvin väkivaltaisilta. En tiedä, miksi teeskentelevät muslimit, jotka väittävät rakastavansa profeettaansa, pitävät kiinni siitä, että hänet esitetään väkivaltaisena sekopäänä.   Koraanissa on jakeita, jotka itse asiassa tuomitsevat Hadithin nimeltä.</w:t>
      </w:r>
    </w:p>
    <w:p>
      <w:r>
        <w:rPr>
          <w:b/>
          <w:u w:val="single"/>
        </w:rPr>
        <w:t xml:space="preserve">142059</w:t>
      </w:r>
    </w:p>
    <w:p>
      <w:r>
        <w:t xml:space="preserve">4.</w:t>
        <w:tab/>
        <w:tab/>
        <w:tab/>
        <w:t xml:space="preserve">&gt; Koraanissa on jakeita, jotka itse asiassa tuomitsevat hadithin nimeltä.   Sekään ei pidä paikkaansa. Hadith on yhteissana, jota käytetään profeetta Muhammedin (SAW) sanomisista ja teoista. Ja näin Koraani sanoo profeetan teoista:  **Allahin lähettiläässä (Muhammed SAW) teillä on todellakin hyvä esimerkki seurattavaksi, sille, joka toivoo (tapaamista) Allahin kanssa ja Viimeistä päivää ja muistaa Allahia paljon. (33:21)** Jos profeetta ei kättellyt naisia, on järkevää, että muslimit (joille sanotaan, että hän on hyvä esimerkki seurattavaksi) tekevät samoin ja pidättäytyvät kättelemästä vastakkaista sukupuolta olevia ihmisiä.  Ja jos tämä tuntuu äärimmäiseltä, mieti seuraavaa jaetta:   **"Saattaa olla, että et pidä asiasta, joka on sinulle hyvä, ja että pidät asiasta, joka on sinulle huono. Allâh tietää, mutta te ette tiedä." (2:216)** Koska muslimi uskoo Allahiin, hän uskoo myös, että Hänen tietonsa ja viisautensa ovat äärettömiä. Joten jos Allah on kieltänyt tämän teon, kuten Hänen profeettansa kuvasi, tuossa kiellossa on viisautta. Se, että me voimme tai emme voi käsittää sitä, ei muuta sen arvoa.</w:t>
      </w:r>
    </w:p>
    <w:p>
      <w:r>
        <w:rPr>
          <w:b/>
          <w:u w:val="single"/>
        </w:rPr>
        <w:t xml:space="preserve">142060</w:t>
      </w:r>
    </w:p>
    <w:p>
      <w:r>
        <w:t xml:space="preserve">5.</w:t>
        <w:tab/>
        <w:tab/>
        <w:tab/>
        <w:tab/>
        <w:t xml:space="preserve">Kuten sanoin, yhä useammat ihmiset, minä mukaan lukien, pitävät hadithia korruptoituneena ja siksi epäluotettavana. Katsokaa vain lukuja, alun perin esitettiin yli 100 000 hadithia, ja Bukhari "todisti" niistä murto-osan. Jumala lupasi Koraanissa säilyttää Koraanin, ei Hadithia. Lisäksi profeetta ei saanut saarnata mitään Koraanin ulkopuolella, joten jos se ei ole Koraanissa, se on keksittyä.   Hadithissa on myös paljon ristiriitoja ja hölynpölyä. Jumalan uskonnossa ei ole ristiriitoja ja hölynpölyä.</w:t>
      </w:r>
    </w:p>
    <w:p>
      <w:r>
        <w:rPr>
          <w:b/>
          <w:u w:val="single"/>
        </w:rPr>
        <w:t xml:space="preserve">142061</w:t>
      </w:r>
    </w:p>
    <w:p>
      <w:r>
        <w:t xml:space="preserve">6.</w:t>
        <w:tab/>
        <w:tab/>
        <w:tab/>
        <w:tab/>
        <w:tab/>
        <w:t xml:space="preserve">&gt; Lisäksi profeetta ei saanut saarnata mitään Koraanin ulkopuolella, joten jos se ei ole Koraanissa, se on keksittyä.  Pelkkään Koraaniin luottaminen ja hadithien hylkääminen tekisi monista asioista hyvin vaikeita. Esimerkiksi Koraani mainitsee monta monta kertaa rukouksen suorittamisen. Kuinka monta rakaatia? Miten pesu pitää tehdä ensin? Mihin aikaan rukoilla? Mitä rukouksessa on lausuttava? Minkälaista askelten järjestystä rukouksessa on noudatettava? Kuinka monta sujoodia yhdessä rakatissa on?  Koraanissa ei ole mitään näistä vastauksista. Ainoastaan hadithissa.  Ja tämä on vain yksi asia, rukous. Samanlaisia ongelmia esiintyy zakatin, hajjin ja monien muiden uskonnon osa-alueiden kohdalla. Hadith on melko pakollinen, jos haluaa seurata islamia kunnolla.</w:t>
      </w:r>
    </w:p>
    <w:p>
      <w:r>
        <w:rPr>
          <w:b/>
          <w:u w:val="single"/>
        </w:rPr>
        <w:t xml:space="preserve">142062</w:t>
      </w:r>
    </w:p>
    <w:p>
      <w:r>
        <w:t xml:space="preserve">1. Tämä lutka haluaa siis kävellä ympäriinsä perse ja tissit roikkuen, saadakseen huomiota, mutta meidän pitäisi opettaa poikia olemaan välittämättä hänestä... LOL.   Et voi syödä kakkuasi ja saada sitä myös, huora.  Mene pukeutumaan ja opettele jotain. Voit huorata omalla ajallasi.</w:t>
      </w:r>
    </w:p>
    <w:p>
      <w:r>
        <w:rPr>
          <w:b/>
          <w:u w:val="single"/>
        </w:rPr>
        <w:t xml:space="preserve">142063</w:t>
      </w:r>
    </w:p>
    <w:p>
      <w:r>
        <w:t xml:space="preserve">2.</w:t>
        <w:tab/>
        <w:t xml:space="preserve">Ayyyyyy mausteinen.</w:t>
      </w:r>
    </w:p>
    <w:p>
      <w:r>
        <w:rPr>
          <w:b/>
          <w:u w:val="single"/>
        </w:rPr>
        <w:t xml:space="preserve">142064</w:t>
      </w:r>
    </w:p>
    <w:p>
      <w:r>
        <w:t xml:space="preserve">1. Voi paska, se on se jälkeenjäänyt Cuphead-jätkä, joka tekee pätevää journalismia?  Mikä aikajana tämä on?</w:t>
      </w:r>
    </w:p>
    <w:p>
      <w:r>
        <w:rPr>
          <w:b/>
          <w:u w:val="single"/>
        </w:rPr>
        <w:t xml:space="preserve">142065</w:t>
      </w:r>
    </w:p>
    <w:p>
      <w:r>
        <w:t xml:space="preserve">2.</w:t>
        <w:tab/>
        <w:t xml:space="preserve">Sanoin sen silloin ja sanon sen uudelleen.  "Dekaani Takahashi ei tehnyt mitään väärää. " Journalistisesti siis.</w:t>
      </w:r>
    </w:p>
    <w:p>
      <w:r>
        <w:rPr>
          <w:b/>
          <w:u w:val="single"/>
        </w:rPr>
        <w:t xml:space="preserve">142066</w:t>
      </w:r>
    </w:p>
    <w:p>
      <w:r>
        <w:t xml:space="preserve">3.</w:t>
        <w:tab/>
        <w:tab/>
        <w:t xml:space="preserve">[Mutta hiton tekoäly-Waifu onnistuu silti pääsemään tutorial-vaiheen ohi.](https://youtu.be/cuXn4scUeH0)</w:t>
      </w:r>
    </w:p>
    <w:p>
      <w:r>
        <w:rPr>
          <w:b/>
          <w:u w:val="single"/>
        </w:rPr>
        <w:t xml:space="preserve">142067</w:t>
      </w:r>
    </w:p>
    <w:p>
      <w:r>
        <w:t xml:space="preserve">4.</w:t>
        <w:tab/>
        <w:tab/>
        <w:tab/>
        <w:t xml:space="preserve">1. Tuo on hulvatonta.   2. Miten nämä waifu-verkkonaiset tarkalleen ottaen tienaavat rahaa? Onko hänen takanaan tiimi? Vai tyttö, vähän niin kuin camming? Ymmärrän kyllä, kun katselee lempityttöään pelaamassa pelejä tai laulamassa lauluja ja muuta sellaista, mutta kuka tekee hänellä rahaa?</w:t>
      </w:r>
    </w:p>
    <w:p>
      <w:r>
        <w:rPr>
          <w:b/>
          <w:u w:val="single"/>
        </w:rPr>
        <w:t xml:space="preserve">142068</w:t>
      </w:r>
    </w:p>
    <w:p>
      <w:r>
        <w:t xml:space="preserve">5.</w:t>
        <w:tab/>
        <w:tab/>
        <w:tab/>
        <w:tab/>
        <w:t xml:space="preserve">Erityisesti Kizunaa sponsoroi tai se on Japanin matkailuviraston tuote tai jotain vastaavaa. Luulen, että suurin osa heistä vain tienaa rahansa samalla tavalla kuin tavalliset striimaajat/youtubettajat, vain tällä kikkailulla. He eivät myöskään ole oikeita tekoälyjä, vaan pelkkää liikkeenkaappausta. Olen nähnyt videon, jossa erään heistä ohjelmisto vioittuu ja paljastaa, että waifu on oikeasti joku keski-ikäinen mies. Ei aavistustakaan, miten he tekevät äänen, ehkä ohjelmistokin.</w:t>
      </w:r>
    </w:p>
    <w:p>
      <w:r>
        <w:rPr>
          <w:b/>
          <w:u w:val="single"/>
        </w:rPr>
        <w:t xml:space="preserve">142069</w:t>
      </w:r>
    </w:p>
    <w:p>
      <w:r>
        <w:t xml:space="preserve">6.</w:t>
        <w:tab/>
        <w:tab/>
        <w:tab/>
        <w:tab/>
        <w:tab/>
        <w:t xml:space="preserve">Luulin, että liikkeenkaappausjuttu oli 4chanin huijaus. Kizuna on kuulemma puhdas virtuaalityttö, jolla on vain simuloitu peliohjain.</w:t>
      </w:r>
    </w:p>
    <w:p>
      <w:r>
        <w:rPr>
          <w:b/>
          <w:u w:val="single"/>
        </w:rPr>
        <w:t xml:space="preserve">142070</w:t>
      </w:r>
    </w:p>
    <w:p>
      <w:r>
        <w:t xml:space="preserve">7.</w:t>
        <w:tab/>
        <w:tab/>
        <w:tab/>
        <w:tab/>
        <w:tab/>
        <w:tab/>
        <w:t xml:space="preserve">4chanin pilailu ei olisi yllättävää, mutta epäilen suuresti, että Kizuna ei ole millään tavalla todellinen tekoäly. Ainakin hänen dialogistaan on oltava vastuussa käsikirjoittaja ja näyttelijä. Myöskään pelattavuus ei vaikuta tekoälyn käyttäytymiseltä.</w:t>
      </w:r>
    </w:p>
    <w:p>
      <w:r>
        <w:rPr>
          <w:b/>
          <w:u w:val="single"/>
        </w:rPr>
        <w:t xml:space="preserve">142071</w:t>
      </w:r>
    </w:p>
    <w:p>
      <w:r>
        <w:t xml:space="preserve">8.</w:t>
        <w:tab/>
        <w:tab/>
        <w:tab/>
        <w:tab/>
        <w:tab/>
        <w:t xml:space="preserve">Lol tuo kaverin työ on hullua! Kiitos, se on villi ilmiö. On hieman uskomatonta ajatella, missä tekniikka on 20 vuoden kuluttua. Mistä ne pikkuiset sitten puhuvat? Hahaha</w:t>
      </w:r>
    </w:p>
    <w:p>
      <w:r>
        <w:rPr>
          <w:b/>
          <w:u w:val="single"/>
        </w:rPr>
        <w:t xml:space="preserve">142072</w:t>
      </w:r>
    </w:p>
    <w:p>
      <w:r>
        <w:t xml:space="preserve">9.</w:t>
        <w:tab/>
        <w:tab/>
        <w:tab/>
        <w:tab/>
        <w:t xml:space="preserve">&gt; Tuo on hulvatonta</w:t>
        <w:t xml:space="preserve">   Suuri osa AI Games -kanavasta on sitä, kun Kizuna menee söpösti sekaisin, kun pelaaminen ei suju hänen toivomallaan tavalla.   [*vihaisia ponnisteluääniä* kun hän pelaa esimerkiksi Trap Adventure 2:ta.] (https://www.youtube.com/watch?v=3AK24prZk-k)</w:t>
      </w:r>
    </w:p>
    <w:p>
      <w:r>
        <w:rPr>
          <w:b/>
          <w:u w:val="single"/>
        </w:rPr>
        <w:t xml:space="preserve">142073</w:t>
      </w:r>
    </w:p>
    <w:p>
      <w:r>
        <w:t xml:space="preserve">10.</w:t>
        <w:tab/>
        <w:tab/>
        <w:tab/>
        <w:tab/>
        <w:tab/>
        <w:t xml:space="preserve">*Skreeeees söpöjä waifu ääniä*</w:t>
      </w:r>
    </w:p>
    <w:p>
      <w:r>
        <w:rPr>
          <w:b/>
          <w:u w:val="single"/>
        </w:rPr>
        <w:t xml:space="preserve">142074</w:t>
      </w:r>
    </w:p>
    <w:p>
      <w:r>
        <w:t xml:space="preserve">11.</w:t>
        <w:tab/>
        <w:tab/>
        <w:tab/>
        <w:tab/>
        <w:t xml:space="preserve">Olen melko varma, että hänen takanaan on tiimi... Mutta ei sillä tavalla kuin sinä ajattelet ;)</w:t>
      </w:r>
    </w:p>
    <w:p>
      <w:r>
        <w:rPr>
          <w:b/>
          <w:u w:val="single"/>
        </w:rPr>
        <w:t xml:space="preserve">142075</w:t>
      </w:r>
    </w:p>
    <w:p>
      <w:r>
        <w:t xml:space="preserve">12.</w:t>
        <w:tab/>
        <w:tab/>
        <w:tab/>
        <w:t xml:space="preserve">Kaveri on epäilemättä surkea pelaamisessa, mutta se ei ole koskaan vähentänyt hänen nautintoaan siitä, mitä hän pelaa, ja hän on kirjoittanut monia vakavasti otettavia artikkeleita, joissa käsitellään pelialaa teollisuutena.</w:t>
      </w:r>
    </w:p>
    <w:p>
      <w:r>
        <w:rPr>
          <w:b/>
          <w:u w:val="single"/>
        </w:rPr>
        <w:t xml:space="preserve">142076</w:t>
      </w:r>
    </w:p>
    <w:p>
      <w:r>
        <w:t xml:space="preserve">13.</w:t>
        <w:tab/>
        <w:tab/>
        <w:tab/>
        <w:tab/>
        <w:t xml:space="preserve">Ongelmana on, että hän teki myös arvioita, ja se on suuri ongelma. Miten voit määrittää pelin vaikeusasteen, hauskuusasteen ja pelimekaniikan, kun olet alle aloittelijan? Ainoa hyväksyttävä asia olisi ollut se, että hän olisi antanut jonkun muun pelata peliä ja sitten kyseinen henkilö olisi esittänyt oman näkemyksensä.</w:t>
      </w:r>
    </w:p>
    <w:p>
      <w:r>
        <w:rPr>
          <w:b/>
          <w:u w:val="single"/>
        </w:rPr>
        <w:t xml:space="preserve">142077</w:t>
      </w:r>
    </w:p>
    <w:p>
      <w:r>
        <w:t xml:space="preserve">14.</w:t>
        <w:tab/>
        <w:tab/>
        <w:tab/>
        <w:tab/>
        <w:tab/>
        <w:t xml:space="preserve">"Sinun ei tarvitse pystyä pelaamaan peliä tai ymmärtää pelin mekaniikkaa keskustellaksesi pelistä ja arvostellaksesi sitä."  Minusta se on täyttä paskaa kannanotoksi, mutta ihmiset pitävät siitä kiinni ja puolustavat sitä.</w:t>
      </w:r>
    </w:p>
    <w:p>
      <w:r>
        <w:rPr>
          <w:b/>
          <w:u w:val="single"/>
        </w:rPr>
        <w:t xml:space="preserve">142078</w:t>
      </w:r>
    </w:p>
    <w:p>
      <w:r>
        <w:t xml:space="preserve">1. En ole yllättynyt.  Viimeisin näkemäni arvostelu FFXV:stä oli tunnin mittainen purku siitä, miten peli oli niin pirun keskinkertainen.  Kierrätetyt resurssit (jokainen ruokapaikka on kirjaimellisesti samanlainen), proseduraalisesti luodut taustahahmot, joiden piirteitä voi yhdistellä vain vähän, mikä johtaa siihen, että samassa rakennuksessa on neljä hahmoa, joilla on samat kasvot, ja ulkopuolisilta kehittäjästudioilta ostetut hirviömallit, suuri määrä pehmustussisältöä, jonka tarkoituksena on pehmentää pelin pituutta (satunnaisen luolaston löytäminen, satunnainen tehtävä, jonka aikana on selvitettävä täsmälleen sama luolasto), sekä suurempia virheitä pelin yleisessä suunnittelussa (huono taistelusysteemi, päähenkilö on käytännössä kuolematon) ja huonoja markkinointivirheitä (tärkeää historiatietoa myydään erikseen elokuvana).  VII oli Squenixin huippuhetki, ja sen jälkeen näyttää siltä, että he ovat ajautuneet alamäkeen yrittäessään saada tuota taikaa takaisin.</w:t>
      </w:r>
    </w:p>
    <w:p>
      <w:r>
        <w:rPr>
          <w:b/>
          <w:u w:val="single"/>
        </w:rPr>
        <w:t xml:space="preserve">142079</w:t>
      </w:r>
    </w:p>
    <w:p>
      <w:r>
        <w:t xml:space="preserve">2.</w:t>
        <w:tab/>
        <w:t xml:space="preserve">Puolet FFXV:n tarinasta ei ollut pelissä. Sinun piti katsoa anime ja elokuva. Silloinkin tarina vain hyppii ja kaikki hahmonkehitys heitetään roskakoriin, ja saamme aikahypyn.  Sivutarinat ovat lähes olemattomia, hahmojen motiivit ovat epämääräisiä ja huonosti täytettyjä, maailma tuntuu tyhjältä, NPC:t ovat elottomia, taistelu vaikuttaa monimutkaiselta, mutta se on vain illuusio, pelkkä warp strike -miekkailu riittää pelin juureen.  Kaunis peli, jossa ei ole syvyyttä.  FFXII:n jälkeen pelit näyttävät unohtaneen tarinan ja luottavat siihen, että pelaaja lukee päiväkirjoja tietääkseen mitä tapahtuu (jopa FFXII luotti liikaa päiväkirjamerkintöihin IMO). Tarinan näyttämisen sijaan siinä on näitä typeriä tietosanakirjamerkintöjä selittämässä kaikkea. 13:n maailma tuntui tyhjältä, koska pelin aikana ei ollut vuorovaikutuksessa juuri minkään muun hahmon kanssa kuin partyn jäsenten kanssa, 15 kärsii tästä myös. Hahmot tulevat ja lähtevät lähes ilman selitystä siitä, keitä he ovat.   6,7,8,9 ja 10 loivat maailman, jossa tarina tapahtui. Se tuntui maailmalta. NPC:t tuntuivat siltä, että heillä oli syy olemassaololleen. Näissä myöhemmissä peleissä on vain pinta, joka näyttää maailmalta, mutta kun raaputat pintaa, siellä ei ole mitään. Final Fantasy näyttää unohtaneen, että tarina on roolipelin tärkein osa.</w:t>
      </w:r>
    </w:p>
    <w:p>
      <w:r>
        <w:rPr>
          <w:b/>
          <w:u w:val="single"/>
        </w:rPr>
        <w:t xml:space="preserve">142080</w:t>
      </w:r>
    </w:p>
    <w:p>
      <w:r>
        <w:t xml:space="preserve">3.</w:t>
        <w:tab/>
        <w:tab/>
        <w:t xml:space="preserve">Laita Kefka parittelemaan näädän kanssa, niin saat FF15:n vihollisen. Myös resort paikan jälkeen tarina oli railroaded kuin VITTU.  Rautatietä alkuun, avaudutaan keskellä. MAYBE railroad kohti loppua.  Ei anneta vitun paljon vapautta ja sitten vain pakotetaan eteenpäin. Kihlattu veljesi oli myös ääliö.  Peli oli paljon parempi kuin FF13, mutta se ei ole ollenkaan vaikeaa.</w:t>
      </w:r>
    </w:p>
    <w:p>
      <w:r>
        <w:rPr>
          <w:b/>
          <w:u w:val="single"/>
        </w:rPr>
        <w:t xml:space="preserve">142081</w:t>
      </w:r>
    </w:p>
    <w:p>
      <w:r>
        <w:t xml:space="preserve">1. Mutta... on kuitenkin miespuolisia julkkiksia, jotka raiskaavat ihmisiä...  Kukaan tässä viestissä ei väitä, että *kaikki* miespuoliset julkkikset raiskaavat ihmisiä, vaan vain mainitsee ne, jotka raiskaavat.</w:t>
      </w:r>
    </w:p>
    <w:p>
      <w:r>
        <w:rPr>
          <w:b/>
          <w:u w:val="single"/>
        </w:rPr>
        <w:t xml:space="preserve">142082</w:t>
      </w:r>
    </w:p>
    <w:p>
      <w:r>
        <w:t xml:space="preserve">2.</w:t>
        <w:tab/>
        <w:t xml:space="preserve">Rehellisesti sanottuna tämä on todella paska viesti, enkä ymmärrä, miksi sitä äänestettiin ylöspäin. Pidän viesteistä, joissa henkilöllä on oikeasti jälkeenjääneet näkemykset. Katsokaa esimerkiksi kaikkien aikojen top postauksia, ne ovat kaikki hienoja, tiedättehän oikeasti hulluja ihmisiä joilla ei ole realistista maailmankuvaa ollenkaan.  Mutta tämä viesti ei ole ollenkaan sellainen imo, mielestäni se on meemi, ja olen samaa mieltä sen sisällöstä, koska ihmisiä ei pitäisi raiskata. Kyllä vääriin syytöksiin liittyy ongelmia, mutta op ei sanonut siitä yhtään mitään, ehkä he ovat samaa mieltä siitä, että väärät syytökset ovat yhtä pahoja kuin raiskaukset, me emme vittu tiedä ja loukkaantuminen jostain, mitä luulemme jonkun ajattelevan, on jotain mitä joku, jota tämän subin oli tarkoitus pilkata, tekisi.</w:t>
      </w:r>
    </w:p>
    <w:p>
      <w:r>
        <w:rPr>
          <w:b/>
          <w:u w:val="single"/>
        </w:rPr>
        <w:t xml:space="preserve">142083</w:t>
      </w:r>
    </w:p>
    <w:p>
      <w:r>
        <w:t xml:space="preserve">3.</w:t>
        <w:tab/>
        <w:tab/>
        <w:t xml:space="preserve">Aamen, en voisi olla enempää samaa mieltä.   Haluaisin myös lisätä, että ihmiset, jotka äänestävät tätä, loukkaantuvat meemistä eli vitsistä. Eikö teidän kaikkien pitäisi vastustaa vitseistä "triggeröitymistä"?</w:t>
      </w:r>
    </w:p>
    <w:p>
      <w:r>
        <w:rPr>
          <w:b/>
          <w:u w:val="single"/>
        </w:rPr>
        <w:t xml:space="preserve">142084</w:t>
      </w:r>
    </w:p>
    <w:p>
      <w:r>
        <w:t xml:space="preserve">4.</w:t>
        <w:tab/>
        <w:tab/>
        <w:t xml:space="preserve">Amén. Milloin meistä tuli lumihiutaleita?</w:t>
      </w:r>
    </w:p>
    <w:p>
      <w:r>
        <w:rPr>
          <w:b/>
          <w:u w:val="single"/>
        </w:rPr>
        <w:t xml:space="preserve">142085</w:t>
      </w:r>
    </w:p>
    <w:p>
      <w:r>
        <w:t xml:space="preserve">5.</w:t>
        <w:tab/>
        <w:tab/>
        <w:tab/>
        <w:t xml:space="preserve">Siitä on jo hyvän aikaa.   Ennen oli viestejä ihmisistä, jotka luulivat olevansa planeettoja tai valittivat, että heidän päähenkilönsä siivet olivat liian suuret ja kaatoivat tavaroita.  Nyt saamme etusivun viestejä, joissa ihmiset ovat vihaisia viestistä "Älä raiskaa".</w:t>
      </w:r>
    </w:p>
    <w:p>
      <w:r>
        <w:rPr>
          <w:b/>
          <w:u w:val="single"/>
        </w:rPr>
        <w:t xml:space="preserve">142086</w:t>
      </w:r>
    </w:p>
    <w:p>
      <w:r>
        <w:t xml:space="preserve">6.</w:t>
        <w:tab/>
        <w:tab/>
        <w:tab/>
        <w:tab/>
        <w:t xml:space="preserve">Kyllä! Missä ovat ne ihmiset, joiden kuvitteelliset hännät jäävät jumiin oviin?</w:t>
      </w:r>
    </w:p>
    <w:p>
      <w:r>
        <w:rPr>
          <w:b/>
          <w:u w:val="single"/>
        </w:rPr>
        <w:t xml:space="preserve">142087</w:t>
      </w:r>
    </w:p>
    <w:p>
      <w:r>
        <w:t xml:space="preserve">7.</w:t>
        <w:tab/>
        <w:tab/>
        <w:t xml:space="preserve">Jos katsot OP:n flairia, se antaa jonkin verran kontekstia ja selittää paljon siitä, miksi tämä lähetettiin.  Välillä tämä sub on erittäin huvittavaa SJW-paskanjauhantaansa. Mutta toisinaan se eksyy alueelle, jota toivon, ettei se eksyisi.   Mitä tulee mainittuun flairiin, ei ole olemassa "kahta vitun sukupuolta", tiedoksi. Joissakin maissa/kulttuureissa on objektiivisesti katsoen enemmän, ja sukupuoli on eri asia kuin sukupuoli. Ei lähdetä sille tielle. Olkaa kilttejä.</w:t>
      </w:r>
    </w:p>
    <w:p>
      <w:r>
        <w:rPr>
          <w:b/>
          <w:u w:val="single"/>
        </w:rPr>
        <w:t xml:space="preserve">142088</w:t>
      </w:r>
    </w:p>
    <w:p>
      <w:r>
        <w:t xml:space="preserve">1. Hyvänen aika... onko Britannia alkanut irrottaa itseään?</w:t>
      </w:r>
    </w:p>
    <w:p>
      <w:r>
        <w:rPr>
          <w:b/>
          <w:u w:val="single"/>
        </w:rPr>
        <w:t xml:space="preserve">142089</w:t>
      </w:r>
    </w:p>
    <w:p>
      <w:r>
        <w:t xml:space="preserve">1. Joten minun on pakko kysyä... olet rajoittanut vuorovaikutusta täällä KiA:ssa ja joka kerta tunnet tarvetta sisällyttää jotain tyyliin "katso koko juttu... blaa blaa blaa".  Miksi?  On selvää, ettet ole käyttäjä täällä, kun otetaan huomioon, että ainoa osallistumisesi on omissa "en totes yritä myydä tarinaa" -viesteissäsi, joten ihmettelen, oletko vain huonon syötin myyjä vai mitä.</w:t>
      </w:r>
    </w:p>
    <w:p>
      <w:r>
        <w:rPr>
          <w:b/>
          <w:u w:val="single"/>
        </w:rPr>
        <w:t xml:space="preserve">142090</w:t>
      </w:r>
    </w:p>
    <w:p>
      <w:r>
        <w:t xml:space="preserve">2</w:t>
        <w:t xml:space="preserve">.</w:t>
        <w:tab/>
        <w:t xml:space="preserve">https://www.reddit.com/r/KotakuInAction/comments/9r9cjx/is_wozzie_insane_read_the_whole_thread_and/ Tämä oli huominen reddit-postaukseni koskien Woz Leetä ja hänen järjettömiä syitään luopua GG:n tuesta</w:t>
        <w:t xml:space="preserve">  En ole tämän redditin vakiokävijä (en tiennyt, että se oli kriteeri, jonka perusteella määritetään, onko henkilö laillinen vai ei), vaikka käynkin täällä silloin tällöin.  Tiedän kyllä, miksi minua epäillään. Olen nähnyt joidenkin ihmisten SJW:n puolella toteavan, että anti-SJW:t eivät katso koko videota. Ja, en halua häiritä muita ihmisiä sosiaalisessa mediassa, mutta päätän postata sen tähän Redditiin.  Se on siis kai syyni.  PS: mikä tässä videossa on mielestäsi objektiivisesti katsoen väärin.</w:t>
      </w:r>
    </w:p>
    <w:p>
      <w:r>
        <w:rPr>
          <w:b/>
          <w:u w:val="single"/>
        </w:rPr>
        <w:t xml:space="preserve">142091</w:t>
      </w:r>
    </w:p>
    <w:p>
      <w:r>
        <w:t xml:space="preserve">3.</w:t>
        <w:tab/>
        <w:tab/>
        <w:t xml:space="preserve">Et varmaankaan tiedä, miksi minua epäillään sinusta.  Aivan kuten et varmasti ymmärtänyt epäsuoraa viittaustani aiempaan viestisiisi täällä.  Onnea... kysymyksiesi ja hämmennyksesi kanssa.</w:t>
      </w:r>
    </w:p>
    <w:p>
      <w:r>
        <w:rPr>
          <w:b/>
          <w:u w:val="single"/>
        </w:rPr>
        <w:t xml:space="preserve">142092</w:t>
      </w:r>
    </w:p>
    <w:p>
      <w:r>
        <w:t xml:space="preserve">4.</w:t>
        <w:tab/>
        <w:tab/>
        <w:tab/>
        <w:t xml:space="preserve">V: En yritä olla ilkeä. Olen nähnyt, miten tällaiset viestit menevät (yleensä huonossa uskossa).  B: Tarkennatko?  C: Kiitos(?).</w:t>
      </w:r>
    </w:p>
    <w:p>
      <w:r>
        <w:rPr>
          <w:b/>
          <w:u w:val="single"/>
        </w:rPr>
        <w:t xml:space="preserve">142093</w:t>
      </w:r>
    </w:p>
    <w:p>
      <w:r>
        <w:t xml:space="preserve">1. &gt;"Ajatus siitä, että kirjojen kieltämisessä on kyse sensuurista ja että sensuuri rajoittaa sananvapautta, tuomitaan usein huonona syynä pitää romaani koulujen lukulistoilla, koska sen rasistiset **teemat tekevät siitä väkivaltaisen ja ahdistavan** mustille oppilaille.""  Hetkinen, mitä vittua? Se on **KIRJA**, senkin aivokuolleet kusipäät! Tämä paskapuhe siitä, että kaikki mistä joku ei pidä tai mistä joku muu ryhmä ei pidä, on jotenkin "väkivaltaa" tai "sortoa", on sanoinkuvaamattoman jälkeenjäänyttä ja termien, kielen ja yleisen logiikan täydellistä vääristelyä ÄÄRIMMÄISELLÄ tavalla!</w:t>
      </w:r>
    </w:p>
    <w:p>
      <w:r>
        <w:rPr>
          <w:b/>
          <w:u w:val="single"/>
        </w:rPr>
        <w:t xml:space="preserve">142094</w:t>
      </w:r>
    </w:p>
    <w:p>
      <w:r>
        <w:t xml:space="preserve">1. *"Silloin tiesin, että jotain salakähmäistä oli tekeillä", Abramovitz sanoi.* Vahvistamaton lähde sanoi myös melko suorasukaisesti: "Tämä mulkku nussi häntä." "Tämä mulkku nussi häntä."</w:t>
      </w:r>
    </w:p>
    <w:p>
      <w:r>
        <w:rPr>
          <w:b/>
          <w:u w:val="single"/>
        </w:rPr>
        <w:t xml:space="preserve">142095</w:t>
      </w:r>
    </w:p>
    <w:p>
      <w:r>
        <w:t xml:space="preserve">1. Jos muistan oikein, hänen kuolemansa oli erittäin epäilyttävä...</w:t>
      </w:r>
    </w:p>
    <w:p>
      <w:r>
        <w:rPr>
          <w:b/>
          <w:u w:val="single"/>
        </w:rPr>
        <w:t xml:space="preserve">142096</w:t>
      </w:r>
    </w:p>
    <w:p>
      <w:r>
        <w:t xml:space="preserve">2.</w:t>
        <w:tab/>
        <w:t xml:space="preserve">Et sitten muista oikein, hän oli juuri riidellyt vaimonsa kanssa (tämä halusi erota) ja tappoi itsensä rannalla sinä yönä. &gt;Yksi toukokuun iltana liittovaltion syyttäjä Beranton J. Whisenant Jr. otti vaimonsa Ebonyn kanssa puheeksi avioliiton lopettamisen, minkä jälkeen hän lähti Miramar-kodistaan harmaalla Lexus-sedanillaan. &gt;Yhdeksän aikaan puolen yön maissa vaimo tavoitti hänet kännykällä, ja hän kertoi menevänsä Hollywoodin rannalle Diplomat-hotellin viereen. He puhuivat jälleen suhteestaan, ja Whisenant sanoi, että hän "oli luovuttanut, mutta sillä ei ollut enää väliä". Myöhemmin hän lähetti naiselle "huolestuttavia tekstiviestejä" ja hyvästeli. &gt;Hämmentyneenä Ebony Whisenant ajoi Diplomatiin ja etsi hotellin parkkipaikan. Hän löysi miehen auton, mutta ei miestä. Muutaman tunnin sisällä ohikulkija löysi hänen miehensä ruumiin aallokosta, jossa oli yksi ampumahaava päässä. https://www.miamiherald.com/news/local/article167403992.html.</w:t>
      </w:r>
    </w:p>
    <w:p>
      <w:r>
        <w:rPr>
          <w:b/>
          <w:u w:val="single"/>
        </w:rPr>
        <w:t xml:space="preserve">142097</w:t>
      </w:r>
    </w:p>
    <w:p>
      <w:r>
        <w:t xml:space="preserve">3.</w:t>
        <w:tab/>
        <w:tab/>
        <w:t xml:space="preserve">En ole koskaan kuullut tätä puolta.</w:t>
      </w:r>
    </w:p>
    <w:p>
      <w:r>
        <w:rPr>
          <w:b/>
          <w:u w:val="single"/>
        </w:rPr>
        <w:t xml:space="preserve">142098</w:t>
      </w:r>
    </w:p>
    <w:p>
      <w:r>
        <w:t xml:space="preserve">4.</w:t>
        <w:tab/>
        <w:t xml:space="preserve">https://www.youtube.com/watch?v=Wd7AJgtllK8</w:t>
      </w:r>
    </w:p>
    <w:p>
      <w:r>
        <w:rPr>
          <w:b/>
          <w:u w:val="single"/>
        </w:rPr>
        <w:t xml:space="preserve">142099</w:t>
      </w:r>
    </w:p>
    <w:p>
      <w:r>
        <w:t xml:space="preserve">1. [poistettu]</w:t>
      </w:r>
    </w:p>
    <w:p>
      <w:r>
        <w:rPr>
          <w:b/>
          <w:u w:val="single"/>
        </w:rPr>
        <w:t xml:space="preserve">142100</w:t>
      </w:r>
    </w:p>
    <w:p>
      <w:r>
        <w:t xml:space="preserve">2.</w:t>
        <w:tab/>
        <w:t xml:space="preserve">Ja sinä olet kusipää.  Kaikki ovat tyytyväisiä :)</w:t>
      </w:r>
    </w:p>
    <w:p>
      <w:r>
        <w:rPr>
          <w:b/>
          <w:u w:val="single"/>
        </w:rPr>
        <w:t xml:space="preserve">142101</w:t>
      </w:r>
    </w:p>
    <w:p>
      <w:r>
        <w:t xml:space="preserve">1. Okei, saan tästä paskaa, koska ymmärrän kaksinaismoraalin... mutta JUMALA HÄMÄ, hän on kuuma. 14-vuotias minä olisin ollut varattu... Mutta kyllä, se on kauhea teko ja hänen pitäisi maksaa siitä.</w:t>
      </w:r>
    </w:p>
    <w:p>
      <w:r>
        <w:rPr>
          <w:b/>
          <w:u w:val="single"/>
        </w:rPr>
        <w:t xml:space="preserve">142102</w:t>
      </w:r>
    </w:p>
    <w:p>
      <w:r>
        <w:t xml:space="preserve">2.</w:t>
        <w:tab/>
        <w:t xml:space="preserve">Ei, pilkkasin surullista homoa.</w:t>
      </w:r>
    </w:p>
    <w:p>
      <w:r>
        <w:rPr>
          <w:b/>
          <w:u w:val="single"/>
        </w:rPr>
        <w:t xml:space="preserve">142103</w:t>
      </w:r>
    </w:p>
    <w:p>
      <w:r>
        <w:t xml:space="preserve">1. Mikä vitun kusipää, kuka vittu hän luulee olevansa......</w:t>
      </w:r>
    </w:p>
    <w:p>
      <w:r>
        <w:rPr>
          <w:b/>
          <w:u w:val="single"/>
        </w:rPr>
        <w:t xml:space="preserve">142104</w:t>
      </w:r>
    </w:p>
    <w:p>
      <w:r>
        <w:t xml:space="preserve">1. Emme tiedä, saako tämä umpisilmäinen huora vapaat kädet vai ei, mutta luultavasti saa. Hän on mulkku, kun ei heti hakenut avioeroa.</w:t>
      </w:r>
    </w:p>
    <w:p>
      <w:r>
        <w:rPr>
          <w:b/>
          <w:u w:val="single"/>
        </w:rPr>
        <w:t xml:space="preserve">142105</w:t>
      </w:r>
    </w:p>
    <w:p>
      <w:r>
        <w:t xml:space="preserve">1. Alt-oikeistolaiset juonittelevat muuttamaan ansat homoiksi, jotta he voivat imeä niiden naispuolisia mulkkuja. Autan vain paljastamaan Daily Dotin salaliittoteoreetikoiden totuuden, koska he eivät tiedä, että Alt-right on piilossa olevia homoseksuaaleja.</w:t>
      </w:r>
    </w:p>
    <w:p>
      <w:r>
        <w:rPr>
          <w:b/>
          <w:u w:val="single"/>
        </w:rPr>
        <w:t xml:space="preserve">142106</w:t>
      </w:r>
    </w:p>
    <w:p>
      <w:r>
        <w:t xml:space="preserve">1. 3:25 min, wow, tuo kusipää oikeasti nauroi tilanteelle.</w:t>
      </w:r>
    </w:p>
    <w:p>
      <w:r>
        <w:rPr>
          <w:b/>
          <w:u w:val="single"/>
        </w:rPr>
        <w:t xml:space="preserve">142107</w:t>
      </w:r>
    </w:p>
    <w:p>
      <w:r>
        <w:t xml:space="preserve">2.</w:t>
        <w:tab/>
        <w:t xml:space="preserve">Hän taisi nauraa ministerin vastaukselle, jossa hän syytti Harperia. Hän tietää, että se on absurdia. Siksi hän sanoo, että se on pelkkää harhauttamista.</w:t>
      </w:r>
    </w:p>
    <w:p>
      <w:r>
        <w:rPr>
          <w:b/>
          <w:u w:val="single"/>
        </w:rPr>
        <w:t xml:space="preserve">142108</w:t>
      </w:r>
    </w:p>
    <w:p>
      <w:r>
        <w:t xml:space="preserve">3.</w:t>
        <w:tab/>
        <w:tab/>
        <w:t xml:space="preserve">Tarkoitin Ralph Goodalen vieressä istuvaa naista, joka nauraa omahyväisesti, kun kanadalaiset ovat vaarassa.</w:t>
      </w:r>
    </w:p>
    <w:p>
      <w:r>
        <w:rPr>
          <w:b/>
          <w:u w:val="single"/>
        </w:rPr>
        <w:t xml:space="preserve">142109</w:t>
      </w:r>
    </w:p>
    <w:p>
      <w:r>
        <w:t xml:space="preserve">4.</w:t>
        <w:tab/>
        <w:tab/>
        <w:tab/>
        <w:t xml:space="preserve">Ah, minun moka. Joo, vittu häntä.</w:t>
      </w:r>
    </w:p>
    <w:p>
      <w:r>
        <w:rPr>
          <w:b/>
          <w:u w:val="single"/>
        </w:rPr>
        <w:t xml:space="preserve">142110</w:t>
      </w:r>
    </w:p>
    <w:p>
      <w:r>
        <w:t xml:space="preserve">1. $20? Se on halpaa! Minun piti maksaa 300 dollaria neljästä tunnista.</w:t>
      </w:r>
    </w:p>
    <w:p>
      <w:r>
        <w:rPr>
          <w:b/>
          <w:u w:val="single"/>
        </w:rPr>
        <w:t xml:space="preserve">142111</w:t>
      </w:r>
    </w:p>
    <w:p>
      <w:r>
        <w:t xml:space="preserve">2.</w:t>
        <w:tab/>
        <w:t xml:space="preserve">Maksoin muuttomiehille 900 dollaria siitä, että muutin 2 minuuttia kadun päähän 1br-asunnostani...</w:t>
      </w:r>
    </w:p>
    <w:p>
      <w:r>
        <w:rPr>
          <w:b/>
          <w:u w:val="single"/>
        </w:rPr>
        <w:t xml:space="preserve">142112</w:t>
      </w:r>
    </w:p>
    <w:p>
      <w:r>
        <w:t xml:space="preserve">3.</w:t>
        <w:tab/>
        <w:tab/>
        <w:t xml:space="preserve">Lol olet jälkeenjäänyt mies.  Olisit voinut laittaa sen Craigslistalle 75 dollarilla.</w:t>
      </w:r>
    </w:p>
    <w:p>
      <w:r>
        <w:rPr>
          <w:b/>
          <w:u w:val="single"/>
        </w:rPr>
        <w:t xml:space="preserve">142113</w:t>
      </w:r>
    </w:p>
    <w:p>
      <w:r>
        <w:t xml:space="preserve">4.</w:t>
        <w:tab/>
        <w:tab/>
        <w:tab/>
        <w:t xml:space="preserve">Luulen niin, mutta luotan myös muuttofirmaan, jolla on vastuuvakuutus, mieluummin kuin johonkin satunnaiseen kaveriin.</w:t>
      </w:r>
    </w:p>
    <w:p>
      <w:r>
        <w:rPr>
          <w:b/>
          <w:u w:val="single"/>
        </w:rPr>
        <w:t xml:space="preserve">142114</w:t>
      </w:r>
    </w:p>
    <w:p>
      <w:r>
        <w:t xml:space="preserve">5.</w:t>
        <w:tab/>
        <w:tab/>
        <w:tab/>
        <w:tab/>
        <w:t xml:space="preserve">Oikeudenmukainen</w:t>
      </w:r>
    </w:p>
    <w:p>
      <w:r>
        <w:rPr>
          <w:b/>
          <w:u w:val="single"/>
        </w:rPr>
        <w:t xml:space="preserve">142115</w:t>
      </w:r>
    </w:p>
    <w:p>
      <w:r>
        <w:t xml:space="preserve">6.</w:t>
        <w:tab/>
        <w:tab/>
        <w:tab/>
        <w:tab/>
        <w:t xml:space="preserve">Juuri niin. Muuttofirma rikkoi lasipöydän, jonka korvaaminen olisi maksanut minulle satoja euroja, ellei yhtiö olisi ottanut vakuutusta.</w:t>
      </w:r>
    </w:p>
    <w:p>
      <w:r>
        <w:rPr>
          <w:b/>
          <w:u w:val="single"/>
        </w:rPr>
        <w:t xml:space="preserve">142116</w:t>
      </w:r>
    </w:p>
    <w:p>
      <w:r>
        <w:t xml:space="preserve">1. **VOI VITTU...</w:t>
      </w:r>
    </w:p>
    <w:p>
      <w:r>
        <w:rPr>
          <w:b/>
          <w:u w:val="single"/>
        </w:rPr>
        <w:t xml:space="preserve">142117</w:t>
      </w:r>
    </w:p>
    <w:p>
      <w:r>
        <w:t xml:space="preserve">2.</w:t>
        <w:tab/>
        <w:t xml:space="preserve">Jonkun pitäisi tehdä tästä kollaasista kello, joka "soittaa" joka tunti globososialistisia epätoivon huutoja.  Kello on nyt REEEEEEEEE O'Clock, Reeeeeee, Reeeeeee, Reeeeeeee.  Paitsi se kohta, jossa Obama ja hänen pippuriglyseriininsä "itkevät", koska "pahat aseet". -- Tuon pitäisi olla *Boltin* makasiinilla tainnutettu eläinrääkkääjä, joka huutaa "Arrh, Spicy Eyes!!!".</w:t>
      </w:r>
    </w:p>
    <w:p>
      <w:r>
        <w:rPr>
          <w:b/>
          <w:u w:val="single"/>
        </w:rPr>
        <w:t xml:space="preserve">142118</w:t>
      </w:r>
    </w:p>
    <w:p>
      <w:r>
        <w:t xml:space="preserve">3.</w:t>
        <w:tab/>
        <w:tab/>
        <w:t xml:space="preserve">Ostaisin sen!</w:t>
      </w:r>
    </w:p>
    <w:p>
      <w:r>
        <w:rPr>
          <w:b/>
          <w:u w:val="single"/>
        </w:rPr>
        <w:t xml:space="preserve">142119</w:t>
      </w:r>
    </w:p>
    <w:p>
      <w:r>
        <w:t xml:space="preserve">1. Lyön vetoa, että tämä johtuu siitä, että viimeisimmällä joukkoampujalla oli tili siellä?  (ottamatta huomioon, että joukkoampujilla on usein tilit Facebookissa ja Twitterissä).</w:t>
      </w:r>
    </w:p>
    <w:p>
      <w:r>
        <w:rPr>
          <w:b/>
          <w:u w:val="single"/>
        </w:rPr>
        <w:t xml:space="preserve">142120</w:t>
      </w:r>
    </w:p>
    <w:p>
      <w:r>
        <w:t xml:space="preserve">2.</w:t>
        <w:tab/>
        <w:t xml:space="preserve">Myös tällaiset asiat jätetään huomiotta: https://en.wikipedia.org/wiki/Uppsala_rape_Facebook_live_streaming_incident</w:t>
      </w:r>
    </w:p>
    <w:p>
      <w:r>
        <w:rPr>
          <w:b/>
          <w:u w:val="single"/>
        </w:rPr>
        <w:t xml:space="preserve">142121</w:t>
      </w:r>
    </w:p>
    <w:p>
      <w:r>
        <w:t xml:space="preserve">3.</w:t>
        <w:tab/>
        <w:tab/>
        <w:t xml:space="preserve">On paljon helpompaa vain sulkea pienempi nouseva yritys ja sanoa, että "katsokaa, minä autan", kuin yrittää mennä Facebookin ja muiden jättiläisten kimppuun.  Facebookilla, Googlella, Twitterillä jne. on varaa puolustautua. Gab voi julkaista twiitin asiasta, kunnes Twitter kieltää heidät, luulisin.</w:t>
      </w:r>
    </w:p>
    <w:p>
      <w:r>
        <w:rPr>
          <w:b/>
          <w:u w:val="single"/>
        </w:rPr>
        <w:t xml:space="preserve">142122</w:t>
      </w:r>
    </w:p>
    <w:p>
      <w:r>
        <w:t xml:space="preserve">4.</w:t>
        <w:tab/>
        <w:tab/>
        <w:tab/>
        <w:t xml:space="preserve">He rakentavat kiistämättömän monopolin ja käyttävät paheksuntakulttuuria perusteluna.</w:t>
      </w:r>
    </w:p>
    <w:p>
      <w:r>
        <w:rPr>
          <w:b/>
          <w:u w:val="single"/>
        </w:rPr>
        <w:t xml:space="preserve">142123</w:t>
      </w:r>
    </w:p>
    <w:p>
      <w:r>
        <w:t xml:space="preserve">5.</w:t>
        <w:tab/>
        <w:tab/>
        <w:tab/>
        <w:tab/>
        <w:t xml:space="preserve">Bingo.  Yksikään teknologiajätti ei halua menettää markkina-asemaansa. Tämä on muurin rakentamista niiden pitämiseksi huipulla. Jos globaalin alustan rakentamisen standardina on, että kukaan käyttäjistä ei saa koskaan olla hullu tai sanoa mitään liian törkeää, niin ... No, kukaan ei koskaan haasta isoja koiria. Vapaat markkinat RIP.</w:t>
      </w:r>
    </w:p>
    <w:p>
      <w:r>
        <w:rPr>
          <w:b/>
          <w:u w:val="single"/>
        </w:rPr>
        <w:t xml:space="preserve">142124</w:t>
      </w:r>
    </w:p>
    <w:p>
      <w:r>
        <w:t xml:space="preserve">6.</w:t>
        <w:tab/>
        <w:tab/>
        <w:tab/>
        <w:tab/>
        <w:tab/>
        <w:t xml:space="preserve">Sääntelemätön kapitalismi syö itseään.   Luoja, jopa esi-isämme tiesivät tämän paskan -</w:t>
      </w:r>
    </w:p>
    <w:p>
      <w:r>
        <w:rPr>
          <w:b/>
          <w:u w:val="single"/>
        </w:rPr>
        <w:t xml:space="preserve">142125</w:t>
      </w:r>
    </w:p>
    <w:p>
      <w:r>
        <w:t xml:space="preserve">7.</w:t>
        <w:tab/>
        <w:tab/>
        <w:tab/>
        <w:tab/>
        <w:tab/>
        <w:tab/>
        <w:t xml:space="preserve">Mutta muh kaverikapitalismi!</w:t>
      </w:r>
    </w:p>
    <w:p>
      <w:r>
        <w:rPr>
          <w:b/>
          <w:u w:val="single"/>
        </w:rPr>
        <w:t xml:space="preserve">142126</w:t>
      </w:r>
    </w:p>
    <w:p>
      <w:r>
        <w:t xml:space="preserve">8.</w:t>
        <w:tab/>
        <w:tab/>
        <w:tab/>
        <w:tab/>
        <w:tab/>
        <w:tab/>
        <w:tab/>
        <w:t xml:space="preserve">Teimme anarkokapitalismin tällä kertaa väärin.</w:t>
      </w:r>
    </w:p>
    <w:p>
      <w:r>
        <w:rPr>
          <w:b/>
          <w:u w:val="single"/>
        </w:rPr>
        <w:t xml:space="preserve">142127</w:t>
      </w:r>
    </w:p>
    <w:p>
      <w:r>
        <w:t xml:space="preserve">9.</w:t>
        <w:tab/>
        <w:tab/>
        <w:tab/>
        <w:tab/>
        <w:tab/>
        <w:tab/>
        <w:tab/>
        <w:tab/>
        <w:t xml:space="preserve">Jos luulet, että Yhdysvalloissa on koskaan ollut mitään anarkokapitalismin kaltaista, olet vitun jälkeenjäänyt.</w:t>
      </w:r>
    </w:p>
    <w:p>
      <w:r>
        <w:rPr>
          <w:b/>
          <w:u w:val="single"/>
        </w:rPr>
        <w:t xml:space="preserve">142128</w:t>
      </w:r>
    </w:p>
    <w:p>
      <w:r>
        <w:t xml:space="preserve">10.</w:t>
        <w:tab/>
        <w:t xml:space="preserve">FaceBerg on jättimäinen lastenraiskausten ja lapsipornon kauppaindeksi, ja Twatter on ISIS:n virallinen rekrytointisivusto.</w:t>
      </w:r>
    </w:p>
    <w:p>
      <w:r>
        <w:rPr>
          <w:b/>
          <w:u w:val="single"/>
        </w:rPr>
        <w:t xml:space="preserve">142129</w:t>
      </w:r>
    </w:p>
    <w:p>
      <w:r>
        <w:t xml:space="preserve">11.</w:t>
        <w:tab/>
        <w:tab/>
        <w:t xml:space="preserve">Analyysi: Totta.</w:t>
      </w:r>
    </w:p>
    <w:p>
      <w:r>
        <w:rPr>
          <w:b/>
          <w:u w:val="single"/>
        </w:rPr>
        <w:t xml:space="preserve">142130</w:t>
      </w:r>
    </w:p>
    <w:p>
      <w:r>
        <w:t xml:space="preserve">12.</w:t>
        <w:tab/>
        <w:tab/>
        <w:t xml:space="preserve">\*Stasibook Tuossa nimessä on paljon enemmän totuutta.</w:t>
      </w:r>
    </w:p>
    <w:p>
      <w:r>
        <w:rPr>
          <w:b/>
          <w:u w:val="single"/>
        </w:rPr>
        <w:t xml:space="preserve">142131</w:t>
      </w:r>
    </w:p>
    <w:p>
      <w:r>
        <w:t xml:space="preserve">1. Jopa poika tiesi, että hän mokasi. Sen huomaa, kun hän sanoo "äiti"... mikä mulkku!</w:t>
      </w:r>
    </w:p>
    <w:p>
      <w:r>
        <w:rPr>
          <w:b/>
          <w:u w:val="single"/>
        </w:rPr>
        <w:t xml:space="preserve">142132</w:t>
      </w:r>
    </w:p>
    <w:p>
      <w:r>
        <w:t xml:space="preserve">1. [poistettu]</w:t>
      </w:r>
    </w:p>
    <w:p>
      <w:r>
        <w:rPr>
          <w:b/>
          <w:u w:val="single"/>
        </w:rPr>
        <w:t xml:space="preserve">142133</w:t>
      </w:r>
    </w:p>
    <w:p>
      <w:r>
        <w:t xml:space="preserve">2.</w:t>
        <w:tab/>
        <w:t xml:space="preserve">Autistinen retardi valittaa luvuistani ja ilmoittaa sitten käyttämäni lähteen.     \&gt;[Siviilejä](https://en.wikipedia.org/wiki/Civilians) kuoli yhteensä 50-55 miljoonaa, \&gt; [Sotilaiden kuolemantapauksia](https://en.wikipedia.org/wiki/Casualty_(henkilö)) kaikista syistä yhteensä 21-25 miljoonaa SINUN LINKISTÄSI.</w:t>
      </w:r>
    </w:p>
    <w:p>
      <w:r>
        <w:rPr>
          <w:b/>
          <w:u w:val="single"/>
        </w:rPr>
        <w:t xml:space="preserve">142134</w:t>
      </w:r>
    </w:p>
    <w:p>
      <w:r>
        <w:t xml:space="preserve">1. Kun he näkivät, että nainen yritti viedä hänet pois, he rohkaisivat häntä siihen. Ja sen jälkeen he jatkoivat asian pilkkaamista &gt;Hän alkoi heti nauraa ja sanoi: "Olit kuin teurastettavaksi johdettu karitsa"... 10 minuutin kuluessa siitä, kun saimme hänet kiinni, hän purskahti nauruun ja sanoi: "Muistatko sen kerran, kun sinut raiskattiin?"  Kuulostaa siltä, että tämä nainen on sarjaraiskaaja, joka tekee tällaisia juttuja miehille usein.  Silti tämän miehen "kavereiden" kaltaisten asenteiden vuoksi häntä ei koskaan aseteta syytteeseen tai edes kohdata seurauksia teoistaan. Useampien ihmisten on nähtävä tällaisia asioita ja kuultava itse näissä tilanteissa olevia miehiä ja poikia, ja ehkä se auttaa hälventämään käsitystä siitä, että naisen ja miehen välinen seksuaalinen väkivalta on uhritonta rikollisuutta, josta uhrit itse asiassa nauttivat. Silti osa ongelmaa on empatian puute miespuolisia uhreja kohtaan, vaikka on selvää, että he kärsivät, ja se on toinen asia, jota on vielä monimutkaisempi käsitellä.</w:t>
      </w:r>
    </w:p>
    <w:p>
      <w:r>
        <w:rPr>
          <w:b/>
          <w:u w:val="single"/>
        </w:rPr>
        <w:t xml:space="preserve">142135</w:t>
      </w:r>
    </w:p>
    <w:p>
      <w:r>
        <w:t xml:space="preserve">2.</w:t>
        <w:tab/>
        <w:t xml:space="preserve">Tämä on outoa, koska feministitkin vastustaisivat tätä...  Oikea mies liittäisi sen ilmaiseen pilluun, kasvattaisi pallit ja jatkaisi eteenpäin. Tai heittäisi ämmän pois ennen sitä.</w:t>
      </w:r>
    </w:p>
    <w:p>
      <w:r>
        <w:rPr>
          <w:b/>
          <w:u w:val="single"/>
        </w:rPr>
        <w:t xml:space="preserve">142136</w:t>
      </w:r>
    </w:p>
    <w:p>
      <w:r>
        <w:t xml:space="preserve">3.</w:t>
        <w:tab/>
        <w:tab/>
        <w:t xml:space="preserve">&gt;Feministit vastustaisivat myös tätä...  Todennäköisemmin feministi sanoisi, että tästä puhuminen "harhauttaa" pois "oikeasta" aiheesta, miesten raiskaamasta naisesta. Ja että se, että nainen raiskaa miehen, ei ole iso juttu, koska "sukupuolten välinen voimatasapaino" &gt;Vai heittäisitkö sen ämmän pois hänen päältään ennen Jäikö sinulta huomaamatta kohta, jossa mies oli tajuton, vai oletko noin jälkeenjäänyt? &gt;Todellinen mies liittäisi sen ilmaiseen pilluun Seksiä epätoivoisesti kaipaava incel liittäisi sen ilmaiseen pilluun. Itsekunnioituksen omaava mies ei olisi iloinen siitä, että hänelle pakotetaan seksiä tai että hän harrastaa seksiä minkä tahansa kelvottoman pillun kanssa.</w:t>
      </w:r>
    </w:p>
    <w:p>
      <w:r>
        <w:rPr>
          <w:b/>
          <w:u w:val="single"/>
        </w:rPr>
        <w:t xml:space="preserve">142137</w:t>
      </w:r>
    </w:p>
    <w:p>
      <w:r>
        <w:t xml:space="preserve">4.</w:t>
        <w:tab/>
        <w:tab/>
        <w:tab/>
        <w:t xml:space="preserve">Ehkäpä oppisitte sitten pitämään viinanne, nössöt.   Ymmärrän, miksi täällä olevat kaverit ovat naimattomia. Joukko vitun ruikuttajia.</w:t>
      </w:r>
    </w:p>
    <w:p>
      <w:r>
        <w:rPr>
          <w:b/>
          <w:u w:val="single"/>
        </w:rPr>
        <w:t xml:space="preserve">142138</w:t>
      </w:r>
    </w:p>
    <w:p>
      <w:r>
        <w:t xml:space="preserve">5.</w:t>
        <w:tab/>
        <w:tab/>
        <w:tab/>
        <w:tab/>
        <w:t xml:space="preserve">Kuvittele olevasi niin säälittävä, että luulet hyväksikäytön hyväksymisen tekevän sinusta "oikean miehen".</w:t>
      </w:r>
    </w:p>
    <w:p>
      <w:r>
        <w:rPr>
          <w:b/>
          <w:u w:val="single"/>
        </w:rPr>
        <w:t xml:space="preserve">142139</w:t>
      </w:r>
    </w:p>
    <w:p>
      <w:r>
        <w:t xml:space="preserve">1. Tämä on typerä ajatus. edit: koska haluat mieluummin downvotea kuin puhua siitä, tässä on uusi vastaus; Useita syitä.  Se voisi olla oma rikoslaki. Ei ole mitään syytä olla tekemättä erityistä lakia tietystä rikoksesta.  Seksuaalirikollisten luetteloissa on jo nyt ongelmia pehmeän alueen lakien kanssa; tämän lisääminen pahentaa asiaa. Esimerkkinä voidaan mainita, että pissaaminen suljetulla leikkikentällä aukioloaikojen jälkeen voi johtaa seksuaalirikollisten luetteloon.   Suostumuslait ovat jo nyt epäselviä, ja pysyvän luettelon lisääminen siihen on resepti väärinkäytöksiin ja katastrofiin.  Vierekkäiset rikokset voisivat sitten kelvata seksuaalirikollisten luetteloon, joten se on liukas rinne. Esimerkiksi valehtelu seksin harrastamisesta jonkun kanssa.  Ihmiset, jotka on pakotettu seksiin ilman suostumusta, joutuvat nyt punnitsemaan, onko heidän hyökkääjistään ilmoitettava vai joutuvatko he mahdollisesti pysyvälle listalle.</w:t>
      </w:r>
    </w:p>
    <w:p>
      <w:r>
        <w:rPr>
          <w:b/>
          <w:u w:val="single"/>
        </w:rPr>
        <w:t xml:space="preserve">142140</w:t>
      </w:r>
    </w:p>
    <w:p>
      <w:r>
        <w:t xml:space="preserve">2.</w:t>
        <w:tab/>
        <w:t xml:space="preserve">Miksi?</w:t>
      </w:r>
    </w:p>
    <w:p>
      <w:r>
        <w:rPr>
          <w:b/>
          <w:u w:val="single"/>
        </w:rPr>
        <w:t xml:space="preserve">142141</w:t>
      </w:r>
    </w:p>
    <w:p>
      <w:r>
        <w:t xml:space="preserve">3.</w:t>
        <w:tab/>
        <w:tab/>
        <w:t xml:space="preserve">Useita syitä.  Se voisi olla oma rikoslainsäädäntönsä.  Ei ole mitään syytä olla säätämättä erityistä lakia tietystä rikoksesta.  Seksuaalirikollisten luetteloissa on jo nyt ongelmia pehmeän alueen lakien kanssa; tämän lisääminen pahentaa asiaa.  Esimerkkinä voidaan mainita, että pissaaminen suljetulla leikkikentällä aukioloaikojen jälkeen voi johtaa seksuaalirikollisten luetteloon.  Suostumuslait ovat jo nyt epäselviä, ja pysyvän luettelon lisääminen siihen on resepti väärinkäytöksiin ja katastrofiin.  Vierekkäiset rikokset voisivat sitten kelvata seksuaalirikollisten luetteloon, joten se on liukas rinne.  Esimerkiksi valehtelu seksin harrastamisesta jonkun kanssa.  Ihmiset, jotka on pakotettu seksiin ilman suostumusta, joutuvat nyt punnitsemaan, onko heidän hyökkääjistään ilmoitettava vai joutuvatko he mahdollisesti pysyvälle listalle.</w:t>
      </w:r>
    </w:p>
    <w:p>
      <w:r>
        <w:rPr>
          <w:b/>
          <w:u w:val="single"/>
        </w:rPr>
        <w:t xml:space="preserve">142142</w:t>
      </w:r>
    </w:p>
    <w:p>
      <w:r>
        <w:t xml:space="preserve">4.</w:t>
        <w:tab/>
        <w:tab/>
        <w:tab/>
        <w:t xml:space="preserve">pidä turpasi kiinni. sinulla ei pitäisi olla ylellisyyttä syyttää jotakuta ja olla joutumatta kohtaamaan seurauksia, jos et puhu totta. Mielestäni yleisön pitäisi tietää samoista syistä kuin yleisön pitäisi tietää raiskaajasta. Pitäisikö minun mennä treffeille hänen kanssaan? Ei, näyttää siltä, että hän saattaa syyttää minua väärin, koska hän on tällä listalla. Pitäisikö minun mennä treffeille hänen kanssaan? Ei, hän on raiskaaja. Yleinen turvallisuus on kaikkia varten.</w:t>
      </w:r>
    </w:p>
    <w:p>
      <w:r>
        <w:rPr>
          <w:b/>
          <w:u w:val="single"/>
        </w:rPr>
        <w:t xml:space="preserve">142143</w:t>
      </w:r>
    </w:p>
    <w:p>
      <w:r>
        <w:t xml:space="preserve">5.</w:t>
        <w:tab/>
        <w:tab/>
        <w:tab/>
        <w:tab/>
        <w:t xml:space="preserve">[poistettu]</w:t>
      </w:r>
    </w:p>
    <w:p>
      <w:r>
        <w:rPr>
          <w:b/>
          <w:u w:val="single"/>
        </w:rPr>
        <w:t xml:space="preserve">142144</w:t>
      </w:r>
    </w:p>
    <w:p>
      <w:r>
        <w:t xml:space="preserve">6.</w:t>
        <w:tab/>
        <w:tab/>
        <w:tab/>
        <w:tab/>
        <w:tab/>
        <w:t xml:space="preserve">&gt;lmao. tuo hauras pikku ämmä, /u/Sweaty_Preparation raportoi sinut juuri: &gt; &gt;&gt; jälkeenjääneisyys saa monia muotoja. &gt; &gt; &gt;hei, /u/Sweaty_Preparation &gt; &gt; lopeta aikani tuhlaaminen tällaisiin paskapuheisiin raportteihin. &gt; &gt; Tuo on vain vitun surullista.</w:t>
      </w:r>
    </w:p>
    <w:p>
      <w:r>
        <w:rPr>
          <w:b/>
          <w:u w:val="single"/>
        </w:rPr>
        <w:t xml:space="preserve">142145</w:t>
      </w:r>
    </w:p>
    <w:p>
      <w:r>
        <w:t xml:space="preserve">7.</w:t>
        <w:tab/>
        <w:tab/>
        <w:tab/>
        <w:tab/>
        <w:tab/>
        <w:tab/>
        <w:t xml:space="preserve">En ilmoittanut ketään, söpöjä nimiä kuitenkin.</w:t>
      </w:r>
    </w:p>
    <w:p>
      <w:r>
        <w:rPr>
          <w:b/>
          <w:u w:val="single"/>
        </w:rPr>
        <w:t xml:space="preserve">142146</w:t>
      </w:r>
    </w:p>
    <w:p>
      <w:r>
        <w:t xml:space="preserve">1. Minä menen:  Jos se tekee jatkuvasti typeriä keskusteluketjuja, bannaa se.</w:t>
      </w:r>
    </w:p>
    <w:p>
      <w:r>
        <w:rPr>
          <w:b/>
          <w:u w:val="single"/>
        </w:rPr>
        <w:t xml:space="preserve">142147</w:t>
      </w:r>
    </w:p>
    <w:p>
      <w:r>
        <w:t xml:space="preserve">2.</w:t>
        <w:tab/>
        <w:t xml:space="preserve">Onko se uhka?</w:t>
      </w:r>
    </w:p>
    <w:p>
      <w:r>
        <w:rPr>
          <w:b/>
          <w:u w:val="single"/>
        </w:rPr>
        <w:t xml:space="preserve">142148</w:t>
      </w:r>
    </w:p>
    <w:p>
      <w:r>
        <w:t xml:space="preserve">1. en aio raportoida sinua, koska en usko, että tällaisten keskusteluviestien tekemisen pitäisi oikeasti olla kiellettyä, mutta sinun pitäisi kiinnittää enemmän huomiota alasääntöihin, erityisesti #5 se on hyvä sääntö. aion ohittaa sellaiset syyt kuin "meillä on harvoin yksimielisyyttä" ja "useimmat ihmiset ovat moderaattoreita täällä" ja suoraan tärkeimpään niistä:  Se, että yrittäisi muodostaa näkyvästi koordinoitua aktivistiryhmää, joka on nimenomaan SJW:n vastainen, nimenomaan **redditissä**, olisi jälkeenjäänyttä, kun otetaan huomioon sivuston ylläpidon, omistajien ja johtajien osoitetut poliittiset suuntaukset.  Pointtisi ovat kaikki perusteltuja, mutta jos haluat ajaa tätä asiaa, vie se Gabiin tai Voatiin, jossa sinulla on helvetinmoiset mahdollisuudet siihen, ettei sinua poisteta heti, kun osoitat olevasi edes lievästi vaikutusvaltainen.</w:t>
      </w:r>
    </w:p>
    <w:p>
      <w:r>
        <w:rPr>
          <w:b/>
          <w:u w:val="single"/>
        </w:rPr>
        <w:t xml:space="preserve">142149</w:t>
      </w:r>
    </w:p>
    <w:p>
      <w:r>
        <w:t xml:space="preserve">2.</w:t>
        <w:tab/>
        <w:t xml:space="preserve">Hieno, informatiivinen viesti. Kiitos.</w:t>
      </w:r>
    </w:p>
    <w:p>
      <w:r>
        <w:rPr>
          <w:b/>
          <w:u w:val="single"/>
        </w:rPr>
        <w:t xml:space="preserve">142150</w:t>
      </w:r>
    </w:p>
    <w:p>
      <w:r>
        <w:t xml:space="preserve">1. Tässä on mielenkiintoinen juttu tästä artikkelista: &gt;Tänä viikonloppuna Seattlessa järjestetyssä GeekGirlConissa kuusi D&amp;D:n takana olevan Wizards of the Coastin Dungeons and Dragons -tiimin jäsentä kertoi pyrkimyksistä ylittää stereotypiat ja houkutella enemmän pelaajia, mukaan lukien naisia, värillisiä ihmisiä ja jopa yläasteikäisiä. Jokainen heistä työskenteli pelin parissa sen viimeisimmän, vuonna 2014 julkaistun painoksen kehittämisen aikana.  Kyseisessä kappaleessa ei kerrota, keitä nämä kuusi naista ovat, mutta myöhemmin on kuva heistä, jonka alla on kuvateksti: &gt;Dungeons and Dragons -tiimin jäsenet puhuivat Seattlessa järjestetyssä GeekGirlConissa kokemuksistaan pelin parissa työskentelystä ja sen pyrkimyksistä laajentaa peliä moninaisempiin pelaajaryhmiin.   Sitten siinä mainitaan kunkin nimi: "Vasemmalta oikealle: Jaden Emme, Shelly Mazzanoble, Trish Yochum, Kate Irwin, Liz Schuh, Emi Tanji."  Okei, hyvä on. En kuitenkaan tuntenut useimpia näistä nimistä, joten tarkistin LinkedInistä heidän työprofiilinsa, koska olin utelias, mikä rooli heillä oli ollut D&amp;D Fifth Editionin suunnittelussa. Löysin seuraavaa:  **Jaden Emme:** En löytänyt hänestä mitään mainintaa LinkedInistä tai mistään muualtakaan. Minulla ei ole aavistustakaan, mikä hänen työnimikkeensä on tai mikä rooli hänellä oli D&amp;D 5E:n kehittämisessä.  **Shelly Mazzanoble:** *Confessions of a Part-Time Sorceress* -kirjan kirjoittaja, Shellyn elämäkerrassa LinkedInissä sanotaan, että hän on ollut Associate Brand Manager WotC:llä vuodesta 1998, ja hän nousi (ei-associate) Brand Manageriksi kesäkuussa 2017. Minua epäilyttää ajatus, että tähän olisi liittynyt paljon varsinaista suunnittelu- tai kehitystyötä.  **Trish Yochum:** LinkedIn-profiilinsa mukaan Trish Yochum oli WotC:n sisäisen graafisen suunnitteluryhmän vanhempi johtaja vuosina 2000-2007, minkä jälkeen hän ilmeisesti lähti yrityksestä useisiin muihin töihin ja työskenteli pitkään itsenäisenä yrittäjänä. Hän palasi Wizards of the Coastin palvelukseen graafisena suunnittelijana huhtikuussa 2018.  **Kate Irwin:** Kate Irwin on toiminut Wizards of the Coastin taiteellisena johtajana elokuusta 2000 lähtien. (Oletettavasti tämä koski sekä D&amp;D:tä että Magic: the Gatheringia?) **Liz Schuh:** Hänen LinkedIn-profiilissaan kerrotaan, että Liz Schuh on ollut Wizards of the Coastin Dungeons &amp; Dragonsin julkaisu- ja lisensointipäällikkö elokuusta 1995 lähtien. Jälleen kerran kyseenalaistan, kuinka paljon suunnittelua ja kehittämistä tähän työhön sisältyy.  **Emi Tanji:** Emi Tanji on LinkedInin mukaan ollut Wizards of the Coastin johtava graafinen suunnittelija vuodesta 2007 ja WotC:n taiteellinen johtaja helmikuusta 2018 lähtien.  Siinä se siis on. Suurin osa naisista, joiden sanottiin "työskennelleen pelin parissa sen viimeisimmän painoksen kehittämisen aikana", näyttää olleen mukana taideteosten parissa (mikä, ollaksemme reiluja, on regressiivisten monivuotinen kiistakysymys) tai olivat mukana lisensoinnissa ja brändin hallinnassa. Ainakin yksi (Trish Yochum) ei näytä olleen lainkaan mukana pelin kehittämisen aikana, ellei hän ollut ulkopuolinen sopimuspuoli. (Minulla ei ole 5E-kirjojani mukanani, jotta voisin tarkistaa.) Joka tapauksessa, taidekysymyksiä lukuun ottamatta, tämä näyttää todella venyttävän "mukanaolon" määritelmää.  Siis hieman rehellisempää kuin normaalisti tyypillisessä pelijournalismissa, luulisin.</w:t>
      </w:r>
    </w:p>
    <w:p>
      <w:r>
        <w:rPr>
          <w:b/>
          <w:u w:val="single"/>
        </w:rPr>
        <w:t xml:space="preserve">142151</w:t>
      </w:r>
    </w:p>
    <w:p>
      <w:r>
        <w:t xml:space="preserve">2.</w:t>
        <w:tab/>
        <w:t xml:space="preserve">Jaden: Jaden: Hän oli mukana Shelly/Trish/Kate/Liz/Emi -pelitestissä: Markkinointi ja grafiikka.  Kukaan näistä naisista ei tehnyt yhtään mitään sääntöjen luomisen ja suunnittelun eteen.  He piirsivät kauniita kuvia ja lähettivät esitteitä ja varmistivat, että muut yritykset tiesivät, mitä oli tulossa.   Heillä oli töitä, mutta säännöt eivät kuuluneet niihin.</w:t>
      </w:r>
    </w:p>
    <w:p>
      <w:r>
        <w:rPr>
          <w:b/>
          <w:u w:val="single"/>
        </w:rPr>
        <w:t xml:space="preserve">142152</w:t>
      </w:r>
    </w:p>
    <w:p>
      <w:r>
        <w:t xml:space="preserve">3.</w:t>
        <w:tab/>
        <w:t xml:space="preserve">"jopa yläasteikäiset" Buh?  Eikö suurin osa ihmisistä aloittanut pelaamisen silloin?</w:t>
      </w:r>
    </w:p>
    <w:p>
      <w:r>
        <w:rPr>
          <w:b/>
          <w:u w:val="single"/>
        </w:rPr>
        <w:t xml:space="preserve">142153</w:t>
      </w:r>
    </w:p>
    <w:p>
      <w:r>
        <w:t xml:space="preserve">4.</w:t>
        <w:tab/>
        <w:t xml:space="preserve">Minulla ei ole mitään valittamista näkemästäni 5. painoksen taiteesta, lukuun ottamatta PHB:n puolitoistamiehistä.</w:t>
      </w:r>
    </w:p>
    <w:p>
      <w:r>
        <w:rPr>
          <w:b/>
          <w:u w:val="single"/>
        </w:rPr>
        <w:t xml:space="preserve">142154</w:t>
      </w:r>
    </w:p>
    <w:p>
      <w:r>
        <w:t xml:space="preserve">5.</w:t>
        <w:tab/>
        <w:tab/>
        <w:t xml:space="preserve">Kaipaan Larry Elmoren kokosivuja</w:t>
      </w:r>
    </w:p>
    <w:p>
      <w:r>
        <w:rPr>
          <w:b/>
          <w:u w:val="single"/>
        </w:rPr>
        <w:t xml:space="preserve">142155</w:t>
      </w:r>
    </w:p>
    <w:p>
      <w:r>
        <w:t xml:space="preserve">1. sanasuodattimien pitäisi olla välitön poisto ja palautus; jos peli käyttää niinkin jälkeenjäänyttä ja virheellistä asiaa kuin sanasuodatin, kuka tietää, mitä muuta roskaa syvemmällä piilee?</w:t>
      </w:r>
    </w:p>
    <w:p>
      <w:r>
        <w:rPr>
          <w:b/>
          <w:u w:val="single"/>
        </w:rPr>
        <w:t xml:space="preserve">142156</w:t>
      </w:r>
    </w:p>
    <w:p>
      <w:r>
        <w:t xml:space="preserve">1. Sooooooo... Luulen, että Blackface on hyväksyttävää tuolla logiikalla.</w:t>
      </w:r>
    </w:p>
    <w:p>
      <w:r>
        <w:rPr>
          <w:b/>
          <w:u w:val="single"/>
        </w:rPr>
        <w:t xml:space="preserve">142157</w:t>
      </w:r>
    </w:p>
    <w:p>
      <w:r>
        <w:t xml:space="preserve">2.</w:t>
        <w:tab/>
        <w:t xml:space="preserve">[Se on pirun varmasti](https://i.imgur.com/01wtqyw.gif)</w:t>
      </w:r>
    </w:p>
    <w:p>
      <w:r>
        <w:rPr>
          <w:b/>
          <w:u w:val="single"/>
        </w:rPr>
        <w:t xml:space="preserve">142158</w:t>
      </w:r>
    </w:p>
    <w:p>
      <w:r>
        <w:t xml:space="preserve">3.</w:t>
        <w:tab/>
        <w:tab/>
        <w:t xml:space="preserve">Olen rehellisesti yllättynyt, että Iron Man saavutti sen suosion tämän jälkeen. Luulin, että hänen uransa olisi ohi</w:t>
      </w:r>
    </w:p>
    <w:p>
      <w:r>
        <w:rPr>
          <w:b/>
          <w:u w:val="single"/>
        </w:rPr>
        <w:t xml:space="preserve">142159</w:t>
      </w:r>
    </w:p>
    <w:p>
      <w:r>
        <w:t xml:space="preserve">4.</w:t>
        <w:tab/>
        <w:tab/>
        <w:tab/>
        <w:t xml:space="preserve">Hän oli vain kaveri, joka esitti kaveria, joka oli naamioitunut toiseksi kaveriksi, -</w:t>
      </w:r>
    </w:p>
    <w:p>
      <w:r>
        <w:rPr>
          <w:b/>
          <w:u w:val="single"/>
        </w:rPr>
        <w:t xml:space="preserve">142160</w:t>
      </w:r>
    </w:p>
    <w:p>
      <w:r>
        <w:t xml:space="preserve">5.</w:t>
        <w:tab/>
        <w:tab/>
        <w:tab/>
        <w:tab/>
        <w:t xml:space="preserve">Mielestäni maailma oli paljon erilainen 15 vuotta sitten. Epäilen, että kukaan ei pääsisi nykyään siihen käsiksi.</w:t>
      </w:r>
    </w:p>
    <w:p>
      <w:r>
        <w:rPr>
          <w:b/>
          <w:u w:val="single"/>
        </w:rPr>
        <w:t xml:space="preserve">142161</w:t>
      </w:r>
    </w:p>
    <w:p>
      <w:r>
        <w:t xml:space="preserve">6.</w:t>
        <w:tab/>
        <w:tab/>
        <w:tab/>
        <w:tab/>
        <w:tab/>
        <w:t xml:space="preserve">Olemmeko taantuneet vai miksi 15 vuotta sitten saattoi sanoa ja tehdä tuollaista paskaa, mutta nyt on paholainen, kun sanoo "homo</w:t>
      </w:r>
    </w:p>
    <w:p>
      <w:r>
        <w:rPr>
          <w:b/>
          <w:u w:val="single"/>
        </w:rPr>
        <w:t xml:space="preserve">142162</w:t>
      </w:r>
    </w:p>
    <w:p>
      <w:r>
        <w:t xml:space="preserve">7.</w:t>
        <w:tab/>
        <w:tab/>
        <w:tab/>
        <w:tab/>
        <w:tab/>
        <w:tab/>
        <w:t xml:space="preserve">Herrani ja vapahtajani Saatana, miten voin parhaiten palvella sinua?</w:t>
      </w:r>
    </w:p>
    <w:p>
      <w:r>
        <w:rPr>
          <w:b/>
          <w:u w:val="single"/>
        </w:rPr>
        <w:t xml:space="preserve">142163</w:t>
      </w:r>
    </w:p>
    <w:p>
      <w:r>
        <w:t xml:space="preserve">8.</w:t>
        <w:tab/>
        <w:tab/>
        <w:tab/>
        <w:tab/>
        <w:tab/>
        <w:tab/>
        <w:t xml:space="preserve">faggot faggot f</w:t>
      </w:r>
    </w:p>
    <w:p>
      <w:r>
        <w:rPr>
          <w:b/>
          <w:u w:val="single"/>
        </w:rPr>
        <w:t xml:space="preserve">142164</w:t>
      </w:r>
    </w:p>
    <w:p>
      <w:r>
        <w:t xml:space="preserve">1. Näyttää siltä, että hän "loi" sovelluksen Piilaakson teknisen perustajan käsityksen mukaan.  Hän ei ehkä ole kirjoittanut kaikkea koodia, mutta 15- ja 16-vuotiaana hän näyttää + ideoineen sovelluksen + organisoinut tiimin + suunnitellut sen + tehnyt sen ux:n + johtanut tiimiä + kirjoittanut sille markkinointia + markkinoinut sitä + saanut tiimin toimittamaan Ja ihmiset kryptoalalla näyttävät olevan melko vaikuttuneita kaikesta siitä, miten se toimii, miltä se näyttää, mitä kaikkea se voi tehdä.  Kunnianosoitukset hänelle, jos hänen tarinansa pitää paikkansa, toivon, että se myy hyvin ja hän saa rahoitusta.  Ainoa puute on se, että hän ei kertonut ulkoistaneensa osia siitä. Hän on 16-vuotias, ja olen valmis antamaan kenelle tahansa 16-vuotiaalle miehelle tai naiselle mahdollisuuden epäillä tätä.</w:t>
      </w:r>
    </w:p>
    <w:p>
      <w:r>
        <w:rPr>
          <w:b/>
          <w:u w:val="single"/>
        </w:rPr>
        <w:t xml:space="preserve">142165</w:t>
      </w:r>
    </w:p>
    <w:p>
      <w:r>
        <w:t xml:space="preserve">2.</w:t>
        <w:tab/>
        <w:t xml:space="preserve">Ymmärrän, mitä tarkoitat. Mutta hän ei todellakaan tehnyt mitään sellaista, mitä väität hänen pystyneen tekemään. Olen lukenut osan tarinasta, ja hän väittää kirjoittaneensa kaiken koodin, ja joku muu tarkisti sen ja julkaisi sen sitten GIT:ssä hänen puolestaan.  Siitä huolimatta hän kävi niiden ihmisten kimppuun, jotka paljastivat ja yrittivät kertoa muille totuuden, että hän ei koodannut sitä, uhkaamalla oikeustoimilla ja verkkokiusaamisella. Hän on todella halveksittava ihminen.</w:t>
      </w:r>
    </w:p>
    <w:p>
      <w:r>
        <w:rPr>
          <w:b/>
          <w:u w:val="single"/>
        </w:rPr>
        <w:t xml:space="preserve">142166</w:t>
      </w:r>
    </w:p>
    <w:p>
      <w:r>
        <w:t xml:space="preserve">3.</w:t>
        <w:tab/>
        <w:tab/>
        <w:t xml:space="preserve">&gt; Siitä huolimatta hän kävi niiden ihmisten kimppuun, jotka paljastivat ja yrittivät kertoa muille totuuden, että hän ei koodannut sitä, uhkaamalla oikeustoimilla ja verkkokiusaamisella. Hän on todella halveksittava ihminen.  1. Hän on 16-vuotias lapsi. Hän ei todellakaan ole halveksittava ihminen.  2. Eri artikkeleista ja erityisesti tästä linkitetystä artikkelista ei vieläkään selviä, mitä hän teki tai ei tehnyt tai mitä muut tekivät.  Voitko linkittää minulle jonkun, joka sanoo, että hän varasti heidän kirjoittamansa koodin? Hän varasti heidän ideansa? Varastiko hän heidän suunnittelunsa?</w:t>
      </w:r>
    </w:p>
    <w:p>
      <w:r>
        <w:rPr>
          <w:b/>
          <w:u w:val="single"/>
        </w:rPr>
        <w:t xml:space="preserve">142167</w:t>
      </w:r>
    </w:p>
    <w:p>
      <w:r>
        <w:t xml:space="preserve">4.</w:t>
        <w:tab/>
        <w:tab/>
        <w:tab/>
        <w:t xml:space="preserve">Hän teki paljon likaisia asioita, mutta koodin varastaminen ei kuulunut niihin.  Hän maksoi koodin kirjoittamisesta ja antoi sen sitten omakseen.</w:t>
      </w:r>
    </w:p>
    <w:p>
      <w:r>
        <w:rPr>
          <w:b/>
          <w:u w:val="single"/>
        </w:rPr>
        <w:t xml:space="preserve">142168</w:t>
      </w:r>
    </w:p>
    <w:p>
      <w:r>
        <w:t xml:space="preserve">5.</w:t>
        <w:tab/>
        <w:tab/>
        <w:tab/>
        <w:tab/>
        <w:t xml:space="preserve">Kuten Jobs varasti Wozniakin teknologian?  Joten jos olemme samaa mieltä siitä, ettei hän varastanut koodia (ja näin näyttää olevan (hän joko maksoi siitä, tai hänen katsottiin voivan ottaa siitä kunnian)), miten se, mitä hän teki, eroaa mistä tahansa päivästä, joka päättyy y Piilaaksossa Piilaakson "perustajien" toimesta?  Minua kiinnostaa, kuka kirjoitti koodin, jos hän varasti sen (minä koodaan).  Olen uteliaampi muista hankkeen näkökohdista:  + oliko se hänen ideansa? + organisoiko hän tiimin? + löysikö hän kehittäjät ja suunnittelijat? + Suunnitteleeko hän sen?  Jos hänen roolinsa oli puhtaasti ja ainoastaan idean keksiminen ja tiimin kokoaminen, tiimin johtaminen ja työskentely projektin parissa aina toimitukseen asti ja sitten sen markkinointi, hän on kaukana edellä.</w:t>
      </w:r>
    </w:p>
    <w:p>
      <w:r>
        <w:rPr>
          <w:b/>
          <w:u w:val="single"/>
        </w:rPr>
        <w:t xml:space="preserve">142169</w:t>
      </w:r>
    </w:p>
    <w:p>
      <w:r>
        <w:t xml:space="preserve">6.</w:t>
        <w:tab/>
        <w:tab/>
        <w:tab/>
        <w:tab/>
        <w:tab/>
        <w:t xml:space="preserve">Valtaosa väitteistä perustuu siihen, että hän on ohjelmoinut sen itse, ja häntä ylistetään siitä, että hän on ihmeellinen ohjelmoija.</w:t>
      </w:r>
    </w:p>
    <w:p>
      <w:r>
        <w:rPr>
          <w:b/>
          <w:u w:val="single"/>
        </w:rPr>
        <w:t xml:space="preserve">142170</w:t>
      </w:r>
    </w:p>
    <w:p>
      <w:r>
        <w:t xml:space="preserve">7.</w:t>
        <w:tab/>
        <w:tab/>
        <w:tab/>
        <w:t xml:space="preserve">&gt; Hän on 16-vuotias tyttö. Hän ei todellakaan ole halveksittava ihminen.  Ihan kuin alaikäisyys estäisi olemasta kusipää. Painu vittuun.</w:t>
      </w:r>
    </w:p>
    <w:p>
      <w:r>
        <w:rPr>
          <w:b/>
          <w:u w:val="single"/>
        </w:rPr>
        <w:t xml:space="preserve">142171</w:t>
      </w:r>
    </w:p>
    <w:p>
      <w:r>
        <w:t xml:space="preserve">8.</w:t>
        <w:tab/>
        <w:tab/>
        <w:tab/>
        <w:tab/>
        <w:t xml:space="preserve">Jokainen, joka leimaa 16-vuotiaan, jonka ainoa rikos on valehtelu, halveksittavaksi, on sosiopaatti.</w:t>
      </w:r>
    </w:p>
    <w:p>
      <w:r>
        <w:rPr>
          <w:b/>
          <w:u w:val="single"/>
        </w:rPr>
        <w:t xml:space="preserve">142172</w:t>
      </w:r>
    </w:p>
    <w:p>
      <w:r>
        <w:t xml:space="preserve">9.</w:t>
        <w:tab/>
        <w:tab/>
        <w:tab/>
        <w:t xml:space="preserve">&gt; Hän on 16-vuotias tyttö. Hän ei todellakaan ole halveksittava ihminen.  Miten helvetissä sillä, että hän on 16-vuotias, on mitään tekemistä sen kanssa, onko hän halveksittava ihminen vai ei?  Oletko koskaan kuullut James Bulgerin tarinaa?  Hänet kaapattiin, kidutettiin ja murhattiin kaksivuotiaana... kahden *kymmenvuotiaan* toimesta.  Lapset, varsinkaan nykyään, eivät aina ole sellaisia pyhimyksiä, kuin heistä tehdään.  Ja on tosiaan ymmärrettävää, että on vaikea uskoa 10-vuotiaiden voivan käyttäytyä halveksittavasti, mutta 16 on hyvin iän rajoissa.</w:t>
      </w:r>
    </w:p>
    <w:p>
      <w:r>
        <w:rPr>
          <w:b/>
          <w:u w:val="single"/>
        </w:rPr>
        <w:t xml:space="preserve">142173</w:t>
      </w:r>
    </w:p>
    <w:p>
      <w:r>
        <w:t xml:space="preserve">10.</w:t>
        <w:tab/>
        <w:tab/>
        <w:tab/>
        <w:tab/>
        <w:t xml:space="preserve">u b u you're doing great</w:t>
      </w:r>
    </w:p>
    <w:p>
      <w:r>
        <w:rPr>
          <w:b/>
          <w:u w:val="single"/>
        </w:rPr>
        <w:t xml:space="preserve">142174</w:t>
      </w:r>
    </w:p>
    <w:p>
      <w:r>
        <w:t xml:space="preserve">11.</w:t>
        <w:tab/>
        <w:tab/>
        <w:tab/>
        <w:tab/>
        <w:tab/>
        <w:t xml:space="preserve">Painu vittuun.</w:t>
      </w:r>
    </w:p>
    <w:p>
      <w:r>
        <w:rPr>
          <w:b/>
          <w:u w:val="single"/>
        </w:rPr>
        <w:t xml:space="preserve">142175</w:t>
      </w:r>
    </w:p>
    <w:p>
      <w:r>
        <w:t xml:space="preserve">12.</w:t>
        <w:tab/>
        <w:tab/>
        <w:tab/>
        <w:tab/>
        <w:tab/>
        <w:t xml:space="preserve">Painu vittuun.</w:t>
      </w:r>
    </w:p>
    <w:p>
      <w:r>
        <w:rPr>
          <w:b/>
          <w:u w:val="single"/>
        </w:rPr>
        <w:t xml:space="preserve">142176</w:t>
      </w:r>
    </w:p>
    <w:p>
      <w:r>
        <w:t xml:space="preserve">13.</w:t>
        <w:tab/>
        <w:tab/>
        <w:tab/>
        <w:tab/>
        <w:tab/>
        <w:tab/>
        <w:t xml:space="preserve">Pidä hauskaa r/incelissä!</w:t>
      </w:r>
    </w:p>
    <w:p>
      <w:r>
        <w:rPr>
          <w:b/>
          <w:u w:val="single"/>
        </w:rPr>
        <w:t xml:space="preserve">142177</w:t>
      </w:r>
    </w:p>
    <w:p>
      <w:r>
        <w:t xml:space="preserve">1. ...ja jälkeenjääneet.</w:t>
      </w:r>
    </w:p>
    <w:p>
      <w:r>
        <w:rPr>
          <w:b/>
          <w:u w:val="single"/>
        </w:rPr>
        <w:t xml:space="preserve">142178</w:t>
      </w:r>
    </w:p>
    <w:p>
      <w:r>
        <w:t xml:space="preserve">1. Hän on siis kusipää ja elitisti.</w:t>
      </w:r>
    </w:p>
    <w:p>
      <w:r>
        <w:rPr>
          <w:b/>
          <w:u w:val="single"/>
        </w:rPr>
        <w:t xml:space="preserve">142179</w:t>
      </w:r>
    </w:p>
    <w:p>
      <w:r>
        <w:t xml:space="preserve">2.</w:t>
        <w:tab/>
        <w:t xml:space="preserve">"Eliittimulkku", jos saan sanoa...</w:t>
      </w:r>
    </w:p>
    <w:p>
      <w:r>
        <w:rPr>
          <w:b/>
          <w:u w:val="single"/>
        </w:rPr>
        <w:t xml:space="preserve">142180</w:t>
      </w:r>
    </w:p>
    <w:p>
      <w:r>
        <w:t xml:space="preserve">3.</w:t>
        <w:tab/>
        <w:tab/>
        <w:t xml:space="preserve">Nailed it</w:t>
      </w:r>
    </w:p>
    <w:p>
      <w:r>
        <w:rPr>
          <w:b/>
          <w:u w:val="single"/>
        </w:rPr>
        <w:t xml:space="preserve">142181</w:t>
      </w:r>
    </w:p>
    <w:p>
      <w:r>
        <w:t xml:space="preserve">1. Silmä silmästä toimii vain yhteiskunnassa tai vastaavassa sosiaalisessa rakenteessa. Kun käytetään silmästä silmään -periaatetta, on sovittava raja sille, kenen silmä voidaan ottaa kostoksi. Rikollinen, hänen perheensä, heimonsa, klaaninsa, etninen kohorttinsa, rotunsa, kansakuntansa tai kansalaistoverinsa. Kun sovitaan, kuten vanhassa lännessä, että ihminen on vastuussa rikoksistaan, se toimii mielestäni hyvin. Albaniassa yhä esiintyvä perhekostomielisyys näyttää toimivan, mutta en haluaisi, että lapseni tapetaan esimerkiksi siksi, että veljeni raiskasi tytön. Tämä loisi paineita pitää perheensä kurissa, joten ymmärrän miksi ihmiset menevät sen mukaan.   Se ei voi toimia Yhdysvaltojen kaltaisessa monikansallisessa valtiossa. "Käänteinen" rasismi on hyvä esimerkki siitä, miksi se ei toimi. Nykyaikaiset valkoiset amerikkalaiset ovat yksi vähiten rotutietoisista ryhmistä. Afroamerikkalaisilla on korkea rotutietoisuus. Kun OJ vapautettiin, monet valkoiset pitivät sitä vääryytenä, mutta he eivät ryhtyneet kostotoimiin. Kun Trump valittiin, mustat kiduttivat jälkeenjäänyttä poikaa, koska hän oli valkoinen. Monet mustat amerikkalaiset uskovat valkoisten kollektiiviseen rankaisemiseen koetuista rikoksista.</w:t>
      </w:r>
    </w:p>
    <w:p>
      <w:r>
        <w:rPr>
          <w:b/>
          <w:u w:val="single"/>
        </w:rPr>
        <w:t xml:space="preserve">142182</w:t>
      </w:r>
    </w:p>
    <w:p>
      <w:r>
        <w:t xml:space="preserve">1. En ole koskaan välittänyt itse perinnöstä, ja teen asioita nimettömästi, en tunne ketään 500 vuoden takaa, joten epäilen, ettei minun ei-saavutuksiani elämässä muisteta.  Jos kuitenkin välittäisin siitä, että minut muistetaan tulevaisuudessa, tekisin vain myönteisiä asioita "oikealla" nimelläni ja tekisin huonoja asioita "nimettömällä" nimelläni.  Tekisin sen tämän algoritmin mukaan.      CreateNewAnonymousAccount(); while(DoingThings()) { if(somethingIDidWasAmazing == True) { TakeCreditWithRealName(); { CreateNewAnonymousAccount(); }   Tarkoitan, että ellei aio olla suuri johtaja tai kenraali tai keksi nollapiste-energiaa tai keksi ylivalonnopeusmatkailua, yhtä ei muisteta.  Sinun on tehtävä jotain tähtitieteellistä, jotta omat lapsenlapsesi muistaisivat sinut paljon kuolemasi jälkeen, ja sinun on parasta olla valittu johonkin aika korkealle, jotta selviät edes isoisoisän tasolle.  Onneksi minulla ei ole lapsia, joten katoan kuin tomu, ellei joku ääliö tulosta jotain paasaustani tai tallenna videota, ja kun hän kuolee huutaen ja paskat housussa, hänen lapsensa tutkivat hänen läppärinsä, löytävät kaiken hänen pornonsa ja ihmettelevät: "Miksi vitussa Topher-setä tulosti jonkun homon vastausesseen vice.comin artikkeliin feministien maalaamisesta kuukautisverellä?" Hän oli varmasti sairas paskiainen.</w:t>
      </w:r>
    </w:p>
    <w:p>
      <w:r>
        <w:rPr>
          <w:b/>
          <w:u w:val="single"/>
        </w:rPr>
        <w:t xml:space="preserve">142183</w:t>
      </w:r>
    </w:p>
    <w:p>
      <w:r>
        <w:t xml:space="preserve">1. Ei sillä, että tämä tekisi siitä okei, mutta hänen silmäkulmastaan käsivarren liike sai sen luultavasti näyttämään siltä, että mies ilmakumarteli häntä.  Silti hän oli silti kusipää.</w:t>
      </w:r>
    </w:p>
    <w:p>
      <w:r>
        <w:rPr>
          <w:b/>
          <w:u w:val="single"/>
        </w:rPr>
        <w:t xml:space="preserve">142184</w:t>
      </w:r>
    </w:p>
    <w:p>
      <w:r>
        <w:t xml:space="preserve">1. Hyvä. Tämä vitun kusipää ansaitsee vankilan.</w:t>
      </w:r>
    </w:p>
    <w:p>
      <w:r>
        <w:rPr>
          <w:b/>
          <w:u w:val="single"/>
        </w:rPr>
        <w:t xml:space="preserve">142185</w:t>
      </w:r>
    </w:p>
    <w:p>
      <w:r>
        <w:t xml:space="preserve">1. [poistettu]</w:t>
      </w:r>
    </w:p>
    <w:p>
      <w:r>
        <w:rPr>
          <w:b/>
          <w:u w:val="single"/>
        </w:rPr>
        <w:t xml:space="preserve">142186</w:t>
      </w:r>
    </w:p>
    <w:p>
      <w:r>
        <w:t xml:space="preserve">2.</w:t>
        <w:tab/>
        <w:t xml:space="preserve">Monet/useimmat chavit ovat valkoisia ja heillä on laumamentaliteetti.</w:t>
      </w:r>
    </w:p>
    <w:p>
      <w:r>
        <w:rPr>
          <w:b/>
          <w:u w:val="single"/>
        </w:rPr>
        <w:t xml:space="preserve">142187</w:t>
      </w:r>
    </w:p>
    <w:p>
      <w:r>
        <w:t xml:space="preserve">3.</w:t>
        <w:tab/>
        <w:tab/>
        <w:t xml:space="preserve">Koska islamilaisia raiskausjengejä ja terroristeja Britanniassa kuvataan chavseiksi... ei, he ovat olleet kaikkea muuta kuin valkoisia.</w:t>
      </w:r>
    </w:p>
    <w:p>
      <w:r>
        <w:rPr>
          <w:b/>
          <w:u w:val="single"/>
        </w:rPr>
        <w:t xml:space="preserve">142188</w:t>
      </w:r>
    </w:p>
    <w:p>
      <w:r>
        <w:t xml:space="preserve">4.</w:t>
        <w:tab/>
        <w:tab/>
        <w:tab/>
        <w:t xml:space="preserve">Pilailetko? https://www.youtube.com/watch?v=-9iaiyPpB9s Kyllä, he ovat kaikki täysin keski-itämaisia.  Kaikille, jotka äänestävät alaspäin: ette selvästikään ole brittejä. Kasvoin näiden väkivaltaisten valkoisten paskiaisten kanssa.   Rehellisesti sanottuna, kun sinua jahtaa joukko sisäsiittoisia ääliöitä, koska he haluavat viedä puhelimesi, sinulla on tapana muistaa, miltä he näyttävät.  Älkää antako heille anteeksi, koska haluatte vihata islamia.</w:t>
      </w:r>
    </w:p>
    <w:p>
      <w:r>
        <w:rPr>
          <w:b/>
          <w:u w:val="single"/>
        </w:rPr>
        <w:t xml:space="preserve">142189</w:t>
      </w:r>
    </w:p>
    <w:p>
      <w:r>
        <w:t xml:space="preserve">5.</w:t>
        <w:tab/>
        <w:tab/>
        <w:tab/>
        <w:tab/>
        <w:t xml:space="preserve">Muista, että samaa voidaan sanoa myös Yhdysvaltojen kaupunkialueilla asuvista. Hauskinta tässä hyveellisyyden korostamisessa on se, että useimmat ihmiset, jotka sanovat "kaikki rodut", eivät ole koskaan asuneet köyhässä, enimmäkseen mustien asuttamassa naapurustossa. Sinulle annan tunnustusta, koska olen lukenut näistä chav-vittuilijoista ennenkin. Kuvittelen jalkapallohuligaanit "eurotripistä" En koskaan unohda lukemattomia kasvoja ja niiden väriä sitten illanvietoissa, joissa olen nähnyt jotain vitun paskaa. 4 mustaa jätkää hyökkää valkoisen pariskunnan kimppuun huutamassa paskaa tytölle "dump the bitch and get with a real nigga" samalla kun yrittävät erottaa kaveria parilla ruumiilla.</w:t>
      </w:r>
    </w:p>
    <w:p>
      <w:r>
        <w:rPr>
          <w:b/>
          <w:u w:val="single"/>
        </w:rPr>
        <w:t xml:space="preserve">142190</w:t>
      </w:r>
    </w:p>
    <w:p>
      <w:r>
        <w:t xml:space="preserve">1. Ja tuo lapsi on karvaisen pillun näköinen.</w:t>
      </w:r>
    </w:p>
    <w:p>
      <w:r>
        <w:rPr>
          <w:b/>
          <w:u w:val="single"/>
        </w:rPr>
        <w:t xml:space="preserve">142191</w:t>
      </w:r>
    </w:p>
    <w:p>
      <w:r>
        <w:t xml:space="preserve">1. &gt;dick-faggotson &gt;naked thanos tämän täytyy olla trolli...</w:t>
      </w:r>
    </w:p>
    <w:p>
      <w:r>
        <w:rPr>
          <w:b/>
          <w:u w:val="single"/>
        </w:rPr>
        <w:t xml:space="preserve">142192</w:t>
      </w:r>
    </w:p>
    <w:p>
      <w:r>
        <w:t xml:space="preserve">2.</w:t>
        <w:tab/>
        <w:t xml:space="preserve">Ei ole, sensuroin vain OP:n käyttäjätunnuksen ja pfp:n.</w:t>
      </w:r>
    </w:p>
    <w:p>
      <w:r>
        <w:rPr>
          <w:b/>
          <w:u w:val="single"/>
        </w:rPr>
        <w:t xml:space="preserve">142193</w:t>
      </w:r>
    </w:p>
    <w:p>
      <w:r>
        <w:t xml:space="preserve">3.</w:t>
        <w:tab/>
        <w:tab/>
        <w:t xml:space="preserve">legenda</w:t>
      </w:r>
    </w:p>
    <w:p>
      <w:r>
        <w:rPr>
          <w:b/>
          <w:u w:val="single"/>
        </w:rPr>
        <w:t xml:space="preserve">142194</w:t>
      </w:r>
    </w:p>
    <w:p>
      <w:r>
        <w:t xml:space="preserve">1. Rakastan tätä miestä</w:t>
      </w:r>
    </w:p>
    <w:p>
      <w:r>
        <w:rPr>
          <w:b/>
          <w:u w:val="single"/>
        </w:rPr>
        <w:t xml:space="preserve">142195</w:t>
      </w:r>
    </w:p>
    <w:p>
      <w:r>
        <w:t xml:space="preserve">2.</w:t>
        <w:tab/>
        <w:t xml:space="preserve">Ne vitun vastaukset kuitenkin. Tarvitsen sytostaattihoitoa</w:t>
      </w:r>
    </w:p>
    <w:p>
      <w:r>
        <w:rPr>
          <w:b/>
          <w:u w:val="single"/>
        </w:rPr>
        <w:t xml:space="preserve">142196</w:t>
      </w:r>
    </w:p>
    <w:p>
      <w:r>
        <w:t xml:space="preserve">3.</w:t>
        <w:tab/>
        <w:tab/>
        <w:t xml:space="preserve">Takapuolisyöpäni leimahtaa aina, kun käyn twatterissa.  Siellä on vain yksi jälkeenjäänyt toisensa jälkeen kutsumassa Trumpia jälkeenjääneeksi. Siellä on joukko botteja, mutta näyttää siltä, että monet ihmiset seuraavat vain "Drumpgfh" -nimimerkkiä ollakseen vihaisia hänelle. No, ainakin heillä on väkivallaton purkautumiskeino vihalleen.</w:t>
      </w:r>
    </w:p>
    <w:p>
      <w:r>
        <w:rPr>
          <w:b/>
          <w:u w:val="single"/>
        </w:rPr>
        <w:t xml:space="preserve">142197</w:t>
      </w:r>
    </w:p>
    <w:p>
      <w:r>
        <w:t xml:space="preserve">4.</w:t>
        <w:tab/>
        <w:tab/>
        <w:tab/>
        <w:t xml:space="preserve">Valitettavasti se on yksi DemonkkkRatsin tai vasemmistolaisuuden keskeisistä arvoista: joukkovalta. Ryhmän vallan käyttäminen pelotteluun ja kiusaamiseen konsensuksen saavuttamiseksi. Se puhuttelee niitä, jotka eivät halua jäädä ryhmän ulkopuolelle, ja se on melkoinen valtio-opin luokkien tutkimus manipulointikeinona. He vain yrittävät antaa väärän vaikutelman, että Presisent Trumpilla ei ole kannattajia, mikä puolestaan saa oikeisto-ideologioita parveilevat vapaa-ajattelijat kaivautumaan myös syvemmälle. Toivottavasti persusyöpäsi menee kuolevan DemonkkkkRat-puolueen tielle, jonka on tuotava maahan ulkomaisia äänestäjiä, jotka uskovat tuotantovälineiden piirittämiseen!</w:t>
      </w:r>
    </w:p>
    <w:p>
      <w:r>
        <w:rPr>
          <w:b/>
          <w:u w:val="single"/>
        </w:rPr>
        <w:t xml:space="preserve">142198</w:t>
      </w:r>
    </w:p>
    <w:p>
      <w:r>
        <w:t xml:space="preserve">5.</w:t>
        <w:tab/>
        <w:tab/>
        <w:tab/>
        <w:t xml:space="preserve">Tbh ainoa syy miksi minulla on Twitter on seurata herra ja pelastaja Trumpia.</w:t>
      </w:r>
    </w:p>
    <w:p>
      <w:r>
        <w:rPr>
          <w:b/>
          <w:u w:val="single"/>
        </w:rPr>
        <w:t xml:space="preserve">142199</w:t>
      </w:r>
    </w:p>
    <w:p>
      <w:r>
        <w:t xml:space="preserve">1. Vau, mikä arvoton kusipää.</w:t>
      </w:r>
    </w:p>
    <w:p>
      <w:r>
        <w:rPr>
          <w:b/>
          <w:u w:val="single"/>
        </w:rPr>
        <w:t xml:space="preserve">142200</w:t>
      </w:r>
    </w:p>
    <w:p>
      <w:r>
        <w:t xml:space="preserve">1. Feminismi on paskapuhetta</w:t>
      </w:r>
    </w:p>
    <w:p>
      <w:r>
        <w:rPr>
          <w:b/>
          <w:u w:val="single"/>
        </w:rPr>
        <w:t xml:space="preserve">142201</w:t>
      </w:r>
    </w:p>
    <w:p>
      <w:r>
        <w:t xml:space="preserve">2.</w:t>
        <w:tab/>
        <w:t xml:space="preserve">Ihmettelen, jos joku, joka äänestää tämän puolesta, lukee hetken artikkelin, jonka u/puffie300 kirjoitti toisessa kommentissa täällä. En välttämättä ota tässä kantaa, mutta on niin tavallista, että ihmiset hyppäävät kelkkaan ilman koko tarinaa. Tuntuu taas kuin Kony 2012.   Isällä on ollut muutama rikossyyte ihan viime vuosina, ja tässä on hyvä määrä todisteita, jotka ainakin herättävät epäilyn siitä, että tämä voisi olla jotain paskapuhetta hänen taholtaan.   En taaskaan ota kantaa tai sano, että hän on pyhimys tai paholainen. Mutta on typerää uskoa häntä sokeasti, ja kaikkien, jotka tekevät niin, pitäisi hävetä.</w:t>
      </w:r>
    </w:p>
    <w:p>
      <w:r>
        <w:rPr>
          <w:b/>
          <w:u w:val="single"/>
        </w:rPr>
        <w:t xml:space="preserve">142202</w:t>
      </w:r>
    </w:p>
    <w:p>
      <w:r>
        <w:t xml:space="preserve">3.</w:t>
        <w:tab/>
        <w:tab/>
        <w:t xml:space="preserve">Isä ei ole täydellinen, mutta katso, miten kauhuissaan lapsi on asuessaan äitinsä kanssa. Elävä helvetti, todennäköisesti. Minulle tulisi fyysisesti paha olo jos joutuisin luovuttamaan lapsen tuolle naiselle, tämä on kamalaa. Hän on selvästi paljon onnellisempi isänsä kanssa.</w:t>
      </w:r>
    </w:p>
    <w:p>
      <w:r>
        <w:rPr>
          <w:b/>
          <w:u w:val="single"/>
        </w:rPr>
        <w:t xml:space="preserve">142203</w:t>
      </w:r>
    </w:p>
    <w:p>
      <w:r>
        <w:t xml:space="preserve">4.</w:t>
        <w:tab/>
        <w:tab/>
        <w:tab/>
        <w:t xml:space="preserve">Kun olin lapsi, vanhempani erosivat, ja vihasin isäni luona asumista. Itkin joka kerta, kun äiti vei minut kotiin. Isäni oli todella mukava kaveri, minulla ei vain ollut hauskaa hänen luonaan. Tarkoittaako tämä, että hän oli hyväksikäyttäjä?  Lasten reaktio herättää epäilyksiä. Epäilemättä. Mutta se ei ole todiste mistään.</w:t>
      </w:r>
    </w:p>
    <w:p>
      <w:r>
        <w:rPr>
          <w:b/>
          <w:u w:val="single"/>
        </w:rPr>
        <w:t xml:space="preserve">142204</w:t>
      </w:r>
    </w:p>
    <w:p>
      <w:r>
        <w:t xml:space="preserve">1. Kaveri olisi pidättänyt miehen vain siitä, että hän pysäytti auton, kuten nainen teki, ellei olisi ampunut häntä.  Hän sai 12 tilaisuutta lähteä, eikä vieläkään lähtenyt.  Puhumattakaan siitä, että hänellä on varmaan ilmainen auto, kuten useimmilla naisilla...</w:t>
      </w:r>
    </w:p>
    <w:p>
      <w:r>
        <w:rPr>
          <w:b/>
          <w:u w:val="single"/>
        </w:rPr>
        <w:t xml:space="preserve">142205</w:t>
      </w:r>
    </w:p>
    <w:p>
      <w:r>
        <w:t xml:space="preserve">2.</w:t>
        <w:tab/>
        <w:t xml:space="preserve">Mahdollisesti myös helvetin kännissä, hänen tapojensa perusteella, tai vain *erittäin* tyhmä.</w:t>
      </w:r>
    </w:p>
    <w:p>
      <w:r>
        <w:rPr>
          <w:b/>
          <w:u w:val="single"/>
        </w:rPr>
        <w:t xml:space="preserve">142206</w:t>
      </w:r>
    </w:p>
    <w:p>
      <w:r>
        <w:t xml:space="preserve">3.</w:t>
        <w:tab/>
        <w:tab/>
        <w:t xml:space="preserve">Kyllä, hän näytti siltä kuin hän olisi ollut jossakin.  Poliisi ei edes kyseenalaistanut sitä...</w:t>
      </w:r>
    </w:p>
    <w:p>
      <w:r>
        <w:rPr>
          <w:b/>
          <w:u w:val="single"/>
        </w:rPr>
        <w:t xml:space="preserve">142207</w:t>
      </w:r>
    </w:p>
    <w:p>
      <w:r>
        <w:t xml:space="preserve">1. Minua ärsyttää se, että hän ei ansainnut palkintoa lainkaan. Olisitte voinut antaa palkinnon jollekin, joka todella teki jotain upeaa, mutta ei. Teillä on joku, joka tunnustautui transsukupuoliseksi ja kirjaimellisesti ajoi toisen auton perään työntäen sen vastaantulevaan liikenteeseen, mikä johti naisen kuolemaan SAMANA VITTUUN VUONNA. Se on kaikki, mitä he ovat tehneet.      Vuoden nainen! Samaan aikaan on taatusti joku tyttö, joka on omistanut koko elämänsä naisten oikeuksien edistämiselle tai tehnyt mielettömiä löytöjä etsiessään parannuskeinoa syöpään ja edistääkseen naisten osallistumista tieteelliseen tutkimukseen, tai monia muita inspiroivia tarinoita. Mutta ei, meillä on Caitlyn Jenner. Nauttikaa.      Painukaa vittuun.</w:t>
      </w:r>
    </w:p>
    <w:p>
      <w:r>
        <w:rPr>
          <w:b/>
          <w:u w:val="single"/>
        </w:rPr>
        <w:t xml:space="preserve">142208</w:t>
      </w:r>
    </w:p>
    <w:p>
      <w:r>
        <w:t xml:space="preserve">2</w:t>
        <w:t xml:space="preserve">.</w:t>
        <w:tab/>
        <w:t xml:space="preserve">https://www.huzlers.com/glamour-magazine-finally-strips-caitlyn-jenner-of-woman-of-the-year-award-will-be-presented-to-a-real-woman/ Ilmeisesti se on otettu pois</w:t>
      </w:r>
    </w:p>
    <w:p>
      <w:r>
        <w:rPr>
          <w:b/>
          <w:u w:val="single"/>
        </w:rPr>
        <w:t xml:space="preserve">142209</w:t>
      </w:r>
    </w:p>
    <w:p>
      <w:r>
        <w:t xml:space="preserve">3.</w:t>
        <w:tab/>
        <w:tab/>
        <w:t xml:space="preserve">&gt; Itse asiassa sanoin kustantajille, että se oli huono idea alusta alkaen, mutta he eivät kuunnelleet minua.  Lol</w:t>
      </w:r>
    </w:p>
    <w:p>
      <w:r>
        <w:rPr>
          <w:b/>
          <w:u w:val="single"/>
        </w:rPr>
        <w:t xml:space="preserve">142210</w:t>
      </w:r>
    </w:p>
    <w:p>
      <w:r>
        <w:t xml:space="preserve">4.</w:t>
        <w:tab/>
        <w:tab/>
        <w:tab/>
        <w:t xml:space="preserve">Kummallista kyllä, tuo koko tarina palauttaa uskoni teihin ihmisiin. "Satiirin todellisuus, jonka kaikki paskanjauhantaan kyllästyneet ovat niukasti torjuneet."  Lisäksi helvetin kyllä minä ehdottaisin Mia Khalifaa.</w:t>
      </w:r>
    </w:p>
    <w:p>
      <w:r>
        <w:rPr>
          <w:b/>
          <w:u w:val="single"/>
        </w:rPr>
        <w:t xml:space="preserve">142211</w:t>
      </w:r>
    </w:p>
    <w:p>
      <w:r>
        <w:t xml:space="preserve">5.</w:t>
        <w:tab/>
        <w:tab/>
        <w:tab/>
        <w:tab/>
        <w:t xml:space="preserve">"Te kaikki ihmiset"? Oletko sinä avokado?</w:t>
      </w:r>
    </w:p>
    <w:p>
      <w:r>
        <w:rPr>
          <w:b/>
          <w:u w:val="single"/>
        </w:rPr>
        <w:t xml:space="preserve">142212</w:t>
      </w:r>
    </w:p>
    <w:p>
      <w:r>
        <w:t xml:space="preserve">6.</w:t>
        <w:tab/>
        <w:tab/>
        <w:tab/>
        <w:tab/>
        <w:tab/>
        <w:t xml:space="preserve">Negatiivinen, olen lihajäätelö!</w:t>
      </w:r>
    </w:p>
    <w:p>
      <w:r>
        <w:rPr>
          <w:b/>
          <w:u w:val="single"/>
        </w:rPr>
        <w:t xml:space="preserve">142213</w:t>
      </w:r>
    </w:p>
    <w:p>
      <w:r>
        <w:t xml:space="preserve">7.</w:t>
        <w:tab/>
        <w:tab/>
        <w:tab/>
        <w:tab/>
        <w:tab/>
        <w:tab/>
        <w:t xml:space="preserve">Mikä maku? Tieteen puolesta</w:t>
      </w:r>
    </w:p>
    <w:p>
      <w:r>
        <w:rPr>
          <w:b/>
          <w:u w:val="single"/>
        </w:rPr>
        <w:t xml:space="preserve">142214</w:t>
      </w:r>
    </w:p>
    <w:p>
      <w:r>
        <w:t xml:space="preserve">8.</w:t>
        <w:tab/>
        <w:tab/>
        <w:tab/>
        <w:tab/>
        <w:tab/>
        <w:tab/>
        <w:tab/>
        <w:t xml:space="preserve">Limey.</w:t>
      </w:r>
    </w:p>
    <w:p>
      <w:r>
        <w:rPr>
          <w:b/>
          <w:u w:val="single"/>
        </w:rPr>
        <w:t xml:space="preserve">142215</w:t>
      </w:r>
    </w:p>
    <w:p>
      <w:r>
        <w:t xml:space="preserve">9.</w:t>
        <w:tab/>
        <w:tab/>
        <w:tab/>
        <w:tab/>
        <w:t xml:space="preserve">Mistä, vuoden idiootti?</w:t>
      </w:r>
    </w:p>
    <w:p>
      <w:r>
        <w:rPr>
          <w:b/>
          <w:u w:val="single"/>
        </w:rPr>
        <w:t xml:space="preserve">142216</w:t>
      </w:r>
    </w:p>
    <w:p>
      <w:r>
        <w:t xml:space="preserve">10.</w:t>
        <w:tab/>
        <w:tab/>
        <w:tab/>
        <w:tab/>
        <w:tab/>
        <w:t xml:space="preserve">Puhutko vagina twatista vai kamalasta persoona twatista, koska hän on super mukava ja rento ihminen.</w:t>
      </w:r>
    </w:p>
    <w:p>
      <w:r>
        <w:rPr>
          <w:b/>
          <w:u w:val="single"/>
        </w:rPr>
        <w:t xml:space="preserve">142217</w:t>
      </w:r>
    </w:p>
    <w:p>
      <w:r>
        <w:t xml:space="preserve">11.</w:t>
        <w:tab/>
        <w:tab/>
        <w:tab/>
        <w:tab/>
        <w:tab/>
        <w:tab/>
        <w:t xml:space="preserve">Jos he ovat brittiläisiä, niin ei oikeastaan kumpaakaan. Twat ei ole täällä yhtä loukkaava kuin Yhdysvalloissa. Se on usein hieman kevyempi loukkaus kontekstista riippuen.</w:t>
      </w:r>
    </w:p>
    <w:p>
      <w:r>
        <w:rPr>
          <w:b/>
          <w:u w:val="single"/>
        </w:rPr>
        <w:t xml:space="preserve">142218</w:t>
      </w:r>
    </w:p>
    <w:p>
      <w:r>
        <w:t xml:space="preserve">12.</w:t>
        <w:tab/>
        <w:tab/>
        <w:tab/>
        <w:tab/>
        <w:tab/>
        <w:t xml:space="preserve">Lisää kuukauden teline</w:t>
      </w:r>
    </w:p>
    <w:p>
      <w:r>
        <w:rPr>
          <w:b/>
          <w:u w:val="single"/>
        </w:rPr>
        <w:t xml:space="preserve">142219</w:t>
      </w:r>
    </w:p>
    <w:p>
      <w:r>
        <w:t xml:space="preserve">13.</w:t>
        <w:tab/>
        <w:t xml:space="preserve">Kaikki tämä trans-paskapuhe on vain sitä.  Paskanjauhantaa.  Aivan kuten se paska, joka on meneillään /r/fitgirlsissä juuri nyt.  Helvetin loukku lähettää kuvia alastomille tytöille tarkoitettuun subiin.  Sitten päämodi tulee NPC-paskapuheillaan, ja kaikki kutsuvat häntä sankariksi.  Samaan aikaan joku vitun mulkero lähettää kuvia alastomista tytöistä ja pääsee pälkähästä.  Se on vitun jälkeenjäänyttä.</w:t>
      </w:r>
    </w:p>
    <w:p>
      <w:r>
        <w:rPr>
          <w:b/>
          <w:u w:val="single"/>
        </w:rPr>
        <w:t xml:space="preserve">142220</w:t>
      </w:r>
    </w:p>
    <w:p>
      <w:r>
        <w:t xml:space="preserve">14.</w:t>
        <w:tab/>
        <w:tab/>
        <w:t xml:space="preserve">Näin modin viestin, mutta en näe mitään siitä, että joku tyyppi olisi lähettänyt sinne alastonkuvia?</w:t>
      </w:r>
    </w:p>
    <w:p>
      <w:r>
        <w:rPr>
          <w:b/>
          <w:u w:val="single"/>
        </w:rPr>
        <w:t xml:space="preserve">142221</w:t>
      </w:r>
    </w:p>
    <w:p>
      <w:r>
        <w:t xml:space="preserve">15.</w:t>
        <w:tab/>
        <w:tab/>
        <w:t xml:space="preserve">Onko se todella niin suuri asia? Se on vain penis. Vaikuttaa enemmänkin tavalliselta säädyllisyydeltä kuin mielistelyltä.</w:t>
      </w:r>
    </w:p>
    <w:p>
      <w:r>
        <w:rPr>
          <w:b/>
          <w:u w:val="single"/>
        </w:rPr>
        <w:t xml:space="preserve">142222</w:t>
      </w:r>
    </w:p>
    <w:p>
      <w:r>
        <w:t xml:space="preserve">1. Helvetin kamala psykoottinen paha kusipää.</w:t>
      </w:r>
    </w:p>
    <w:p>
      <w:r>
        <w:rPr>
          <w:b/>
          <w:u w:val="single"/>
        </w:rPr>
        <w:t xml:space="preserve">142223</w:t>
      </w:r>
    </w:p>
    <w:p>
      <w:r>
        <w:t xml:space="preserve">1. ainoat tunteet, joilla on väliä, ovat ihmisiä, jotka eivät hermostu joka ikisestä pienestä asiasta en välitä paskaakaan mielipiteestäsi, jos minun ei tarvitse edes kysyä tietääkseni, että se on "hyvin loukkaavaa" vakuutan kaikki ystäväni tarkoituksella sopivasta kulttuurista, ei kulttuurien loukkaamiseksi, vaan niiden retardien loukkaamiseksi, jotka välittävät paskaakaan.</w:t>
      </w:r>
    </w:p>
    <w:p>
      <w:r>
        <w:rPr>
          <w:b/>
          <w:u w:val="single"/>
        </w:rPr>
        <w:t xml:space="preserve">142224</w:t>
      </w:r>
    </w:p>
    <w:p>
      <w:r>
        <w:t xml:space="preserve">1. Katso vastauksia tähän. SJW:t ovat menettämässä järkensä tämän artikkelin takia. https://twitter.com/EscapistMag/status/1059563613105602562.</w:t>
      </w:r>
    </w:p>
    <w:p>
      <w:r>
        <w:rPr>
          <w:b/>
          <w:u w:val="single"/>
        </w:rPr>
        <w:t xml:space="preserve">142225</w:t>
      </w:r>
    </w:p>
    <w:p>
      <w:r>
        <w:t xml:space="preserve">2.</w:t>
        <w:tab/>
        <w:t xml:space="preserve">&gt;Eskapistin luulin lakanneen olemasta alt-right-sivusto.  Tämä on suunnilleen yhtä jälkeenjäänyttä kuin se kerta, kun joku sanoi minulle, että Don Lemon on keskustaoikeistolainen.</w:t>
      </w:r>
    </w:p>
    <w:p>
      <w:r>
        <w:rPr>
          <w:b/>
          <w:u w:val="single"/>
        </w:rPr>
        <w:t xml:space="preserve">142226</w:t>
      </w:r>
    </w:p>
    <w:p>
      <w:r>
        <w:t xml:space="preserve">1. CPS -- Complete Piece of Shit.</w:t>
      </w:r>
    </w:p>
    <w:p>
      <w:r>
        <w:rPr>
          <w:b/>
          <w:u w:val="single"/>
        </w:rPr>
        <w:t xml:space="preserve">142227</w:t>
      </w:r>
    </w:p>
    <w:p>
      <w:r>
        <w:t xml:space="preserve">2.</w:t>
        <w:tab/>
        <w:t xml:space="preserve">Ei epäilystäkään. Se on vain jokin valheellinen järjestö, joka on täynnä suuripäisiä, limaisia ihmisiä, jotka tienaavat hyvin perheiden hajottamisella.</w:t>
      </w:r>
    </w:p>
    <w:p>
      <w:r>
        <w:rPr>
          <w:b/>
          <w:u w:val="single"/>
        </w:rPr>
        <w:t xml:space="preserve">142228</w:t>
      </w:r>
    </w:p>
    <w:p>
      <w:r>
        <w:t xml:space="preserve">1. Arkisto kommenttien linkkejä varten:  * **By [Omegawop](https://www.reddit.com/r/KotakuInAction/comments/9sx8tr/_/e8sjte0)** ([knowyourmeme.com](https://knowyourmeme.com/memes/i-was-only-pretending-to-be-retarded?full=1)): http://archive.fo/EDzEd ---- Olen Mnemosyne 2.1, Eräänä päivänä, kaukaisessa tulevaisuudessa, nämä arkistot ovat viimeisiä jäänteitä menneisyydestä, käyttäkää niitä viisaasti. ^^^^/r/botsrights ^^^^[Contribute](https://github.com/Mnemosyne-20/Mnemosyne-2.1) ^^^^message ^^^^me ^^^^suggestions ^^^^at ^^^^any ^^^^time ^^^^Opt ^^^^out ^^^^of ^^^^tracking ^^^^by ^^^^messaging ^^^^me ^^^^"Opt ^^^^Out" ^^^^at ^^^^any ^^^^time ^^^^at ^^^^y ^^^^time</w:t>
      </w:r>
    </w:p>
    <w:p>
      <w:r>
        <w:rPr>
          <w:b/>
          <w:u w:val="single"/>
        </w:rPr>
        <w:t xml:space="preserve">142229</w:t>
      </w:r>
    </w:p>
    <w:p>
      <w:r>
        <w:t xml:space="preserve">1. &gt; Näyttelijä Keira Knightley meni tiistaina Ellen Degeneresin ohjelmaan ja sanoi, että hänen tyttärensä eivät saa katsoa Tuhkimoa ja Pientä merenneitoa, miksi? Koska hän haluaa tyttäriensä tietävän, ettei hän tarvitse miestä... ei todellakaan. Hän totesi, että nämä elokuvat välittävät viestin, jonka mukaan naisten pitäisi odottaa komeaa prinssiä pelastamaan heidät tai että naisten pitäisi luopua kaikesta miehen vuoksi &gt;"Koska, tiedättehän, hän odottaa rikkaan miehen pelastavan hänet". Älä! Pelasta itsesi, ilmeisesti."  ***Ei hän vittu katso sitä hemmetin elokuvaa*** Ariel ottaa kohtalonsa ja elämänsä omiin käsiinsä ja myy äänensä jalkoihin mennäkseen hakemaan haluamaansa miestä. Eric ei pelasta Arielia *paskasta* - Ariel pelastaa *miehen* hukkumiselta ja haluaa sitten miehen kalun. Maalla tapahtuu juttuja, Ariel rikkoo sopimusta, ja sitten Ursula ottaa Arielin vangiksi heidän sopimuksensa ehtojen mukaisesti, mutta kuningas Triton - Arielin *isä* - tarjoutuu hänen tilalleen, ja sitten Eric ja Ariel *työskentelevät* yhdessä tappaakseen Ursulan ja pelastaakseen Tritonin ja maailman.  Keira Knightley kieltää tytärtään katsomasta elokuvaa, jossa on naispäähenkilö, joka säilyttää täydellisen toimintakykynsä lähes koko elokuvan ajan ja joka ohjaa suoraan 100 prosenttia toiminnasta, koska hän ei ilmeisesti ole itse nähnyt elokuvaa eikä tiedä siitä mitään. Disneyn sovituksen Pikku merenneito -elokuvasta ydinsanoma on, että unelmien tavoittelu on *paskan vaikeaa* ja että monet asiat voivat mennä katastrofaalisesti pieleen - mukaan lukien asiat, jotka ovat *oma vikasi*, koska luotat vääriin ihmisiin tai valitset väärän lähestymistavan - mutta että jos et ota riskiä ja vastuuta, mahdollisuutesi saavuttaa tavoitteesi ovat ***0,00 prosenttia***.  Tämä elokuva ei aloittanut Disneyn renessanssia olemalla paska tai takapajuinen, se teki sen, koska sen teemat resonoivat perustavanlaatuisella arkkityyppisellä tasolla. Se opettaa sinulle oppitunnin, jonka olet aina tiennyt, mutta jonka olet unohtanut, ja joka on yhtä tärkeä kaikille ja kaikille identiteettiryhmästä riippumatta. Se on hieno elokuva ja haistakaa vittu, kun kiellätte sen lapsiltanne. &gt; Disneyn piirrettyjen ei ole tarkoitus opettaa elämänkatsomustietoa Parhaat piirretyt kyllä opettavat elämänkatsomustietoa, ne vain tekevät sen hienovaraisesti ja arkkityyppisesti, lähes tiedostamatta, tulkinnanvaraisesti (no okei, Zootopia on aggressiivisen hienovarainen, mutta se on silti hyvin harkittu aiheensa suhteen ja se kertoo silti pääasiassa tarinan ensin ennen kuin opettaa oppitunnin). Nämä julkkisäidit haluavat *pöyhkeää propagandaa* - he haluavat suoraa "tee näin, älä noin" -viestintää, jota edes jälkeenjäänyt ei voi olla huomaamatta, ja he haluavat, että kaikki on täsmälleen samaa mieltä heidän kanssaan. Se menee täysin ohi siitä, miksi ihmiset kertovat tarinoita.</w:t>
      </w:r>
    </w:p>
    <w:p>
      <w:r>
        <w:rPr>
          <w:b/>
          <w:u w:val="single"/>
        </w:rPr>
        <w:t xml:space="preserve">142230</w:t>
      </w:r>
    </w:p>
    <w:p>
      <w:r>
        <w:t xml:space="preserve">2.</w:t>
        <w:tab/>
        <w:t xml:space="preserve">Saakohan hänen tyttärensä katsoa ensimmäistä Pirates of the Caribbean -elokuvaa, koska hän tarvitsi kaksi miestä pelastamaan itsensä koko elokuvan ajan.</w:t>
      </w:r>
    </w:p>
    <w:p>
      <w:r>
        <w:rPr>
          <w:b/>
          <w:u w:val="single"/>
        </w:rPr>
        <w:t xml:space="preserve">142231</w:t>
      </w:r>
    </w:p>
    <w:p>
      <w:r>
        <w:t xml:space="preserve">3.</w:t>
        <w:tab/>
        <w:tab/>
        <w:t xml:space="preserve">Tai toinen, jossa hän murhaa miehen käyttämällä seksuaalisuuttaan.</w:t>
      </w:r>
    </w:p>
    <w:p>
      <w:r>
        <w:rPr>
          <w:b/>
          <w:u w:val="single"/>
        </w:rPr>
        <w:t xml:space="preserve">142232</w:t>
      </w:r>
    </w:p>
    <w:p>
      <w:r>
        <w:t xml:space="preserve">4.</w:t>
        <w:tab/>
        <w:t xml:space="preserve">Unohdat kuitenkin, että feminismi haluaa samanaikaisesti sekä tehdä naisista lapsellisia että antaa heille toimijuuden.  Ariel joutuu kohtaamaan seurauksia virheistään, eikä nuorille tytöille voi myydä paskaa, jos he ovat varovaisia.</w:t>
      </w:r>
    </w:p>
    <w:p>
      <w:r>
        <w:rPr>
          <w:b/>
          <w:u w:val="single"/>
        </w:rPr>
        <w:t xml:space="preserve">142233</w:t>
      </w:r>
    </w:p>
    <w:p>
      <w:r>
        <w:t xml:space="preserve">5.</w:t>
        <w:tab/>
        <w:tab/>
        <w:t xml:space="preserve">Wahmen: Voinko saada ideologian, joka sekä sanoo, että voin tehdä mitä tahansa, että suojelee minua minkä tahansa tekemisen seurauksilta?      Feminismi: Tajusin kyllä.</w:t>
      </w:r>
    </w:p>
    <w:p>
      <w:r>
        <w:rPr>
          <w:b/>
          <w:u w:val="single"/>
        </w:rPr>
        <w:t xml:space="preserve">142234</w:t>
      </w:r>
    </w:p>
    <w:p>
      <w:r>
        <w:t xml:space="preserve">6.</w:t>
        <w:tab/>
        <w:t xml:space="preserve">Ariel on kiinnostunut Ericistä, koska hän vaaransi henkensä pelastaakseen muita. Elokuvan kriitikot jättävät tämän usein huomiotta. Se ei johdu siitä, että hän on "kuuma".   Ja Tuhkimo pääsee olosuhteistaan Tuhkimon keijukaisen ansiosta.</w:t>
      </w:r>
    </w:p>
    <w:p>
      <w:r>
        <w:rPr>
          <w:b/>
          <w:u w:val="single"/>
        </w:rPr>
        <w:t xml:space="preserve">142235</w:t>
      </w:r>
    </w:p>
    <w:p>
      <w:r>
        <w:t xml:space="preserve">7.</w:t>
        <w:tab/>
        <w:tab/>
        <w:t xml:space="preserve">Tuhkimo on ehdottomasti yksi niistä elokuvista, joissa tyttö ei ole aktiivinen osallistuja. Sen myönnän. Tuhkimo onnistuu, koska hän on vain todella mukava ihminen, jolle paljon vaikutusvaltaisemmat ihmiset hänen ympärillään antavat lopulta onnenpotkun.</w:t>
      </w:r>
    </w:p>
    <w:p>
      <w:r>
        <w:rPr>
          <w:b/>
          <w:u w:val="single"/>
        </w:rPr>
        <w:t xml:space="preserve">142236</w:t>
      </w:r>
    </w:p>
    <w:p>
      <w:r>
        <w:t xml:space="preserve">8.</w:t>
        <w:tab/>
        <w:tab/>
        <w:tab/>
        <w:t xml:space="preserve">Henkilökohtaisesti en pidä sitä huonona asiana. Kaikki eivät voi korjata tilannettaan. Ei ole niin, että hän elää nykyistä vuotta ja voi vain mennä töihin McDonald'siin tai jotain.   Miksi on huono asia, että muut auttavat sinua? Se ei ole minusta negatiivinen asia. Jos sinulla on ihmisiä, jotka ovat valmiita auttamaan sinua, ota se vastaan. Ei ole huono asia ottaa apua vastaan, jos sitä tarvitsee.   Jos tarinoissa ei olisi muuta, se olisi varmasti surkeaa, mutta näin ei ole. Varsinkaan tänä vuonna.</w:t>
      </w:r>
    </w:p>
    <w:p>
      <w:r>
        <w:rPr>
          <w:b/>
          <w:u w:val="single"/>
        </w:rPr>
        <w:t xml:space="preserve">142237</w:t>
      </w:r>
    </w:p>
    <w:p>
      <w:r>
        <w:t xml:space="preserve">9.</w:t>
        <w:tab/>
        <w:tab/>
        <w:tab/>
        <w:tab/>
        <w:t xml:space="preserve">&gt; Miksi on huono asia, että muut auttavat sinua? Se ei ole minusta mikään negatiivinen asia. Jos sinulla on ihmisiä, jotka ovat valmiita auttamaan sinua, ota se vastaan. Ei se ole huono asia ottaa apua vastaan, jos sitä tarvitsee.   Koska ihmiset eivät vain voi olla katsomatta vanhoja tarinoita postmodernin linssin läpi.  Kaikki menneisyydestä peräisin oleva leimataan ongelmalliseksi, koska meistä on tullut paljon edistyksellisempiä.  He eivät vain ymmärrä tai välitä siitä, että "edistyksellisyys" tarkoittaa nykyään valkoisten miesten rasismin ja miesten seksismin puolustamista.  Niin, ja katsokaa, kuinka "edistykselliseksi" meistä on tullut leimaamalla pienimmätkin flirtin merkit "seksuaaliseksi häirinnäksi", ja kaikkia miehiä, jotka yrittävät, pidetään "hyypiöinä".  Sieltä saadaan sellaisia outoja ajatuksia kuin "Prinssi Hurmaajan olisi pitänyt saada ensin suostumus ennen kuin hän suuteli Prinsessa Ruususen tai Lumikin kanssa".  Suokaa anteeksi, kun kääntelen nenääni kaikille, jotka asettavat "edistyksellisen" kierteen mille tahansa.</w:t>
      </w:r>
    </w:p>
    <w:p>
      <w:r>
        <w:rPr>
          <w:b/>
          <w:u w:val="single"/>
        </w:rPr>
        <w:t xml:space="preserve">142238</w:t>
      </w:r>
    </w:p>
    <w:p>
      <w:r>
        <w:t xml:space="preserve">10.</w:t>
        <w:tab/>
        <w:t xml:space="preserve">Juuri niin.  Aivan kuin nämä ihmiset olisivat menettäneet puolet siitä, mitä elokuvat osoittivat.  Pienessä merenneitossa ei olisi mitään tarinaa, jos Ariel EI olisi ollut tottelematon isäänsä kohtaan. Itse asiassa tämä on yleinen piirretty monissa Disney-klassikoissa, jos "prinsessalla" on isä, hän on lähes aina tottelematon, vaikka hänen osoitetaan tarkoittavan hyvää, jotta juoni toteutuisi. Ihan vain ne, jotka ovat päässäni: Jopa vanhemmissa piirretyissä kuten Varas ja Suutari Yum Yum huijaa uneliasta isäänsä, jotta tämä ei teloittaisi Tackia rikkomalla oman kenkänsä.  Poikkeuksia ovat ne, joilla ei ole isää, kuten Lumikki, Tuhkimo tai Belle (muistaakseni, mutta en ole koskaan katsonut Kaunotar ja hirviö -elokuvaa), mutta nämä olivat aika lailla samoja tapauksia Grimmin satuversioissaan, ne ovat ainutlaatuisia tilanteita, joissa naisella ei ole isähahmoa kuten muilla, ja kerrotut teemat ja viestit ovat erilaisia. Jopa Lumikissa, jonka alkuperäisessä tarinaversiossa Lumikki on kuninkaan tytär, kuninkaalla ei ole kirjaimellisesti mitään muuta roolia juonessa kuin tehdä Lumikista prinsessa syntymänsä kautta.   Mutta kyllä, olen samaa mieltä siitä, että parhaat tarinat kertovat ihmisille opetuksia, hienovaraisesti ja arkkityyppisesti, ei nimenomaan propagandaa. Siksi pidän siitä, mitä Atlus tekee Personan kanssa, erityisesti 5:n kanssa, tunsin samantyyppisiä viboja.    Mutta sitten nämä ihmiset näyttävät sekoittaneen sen, mitä propaganda tarkoittaa.</w:t>
      </w:r>
    </w:p>
    <w:p>
      <w:r>
        <w:rPr>
          <w:b/>
          <w:u w:val="single"/>
        </w:rPr>
        <w:t xml:space="preserve">142239</w:t>
      </w:r>
    </w:p>
    <w:p>
      <w:r>
        <w:t xml:space="preserve">11.</w:t>
        <w:tab/>
        <w:tab/>
        <w:t xml:space="preserve">Briar Rose/Aurora/Uinuva Kaunotar ei tottele keijuja. Hänet erotetaan vanhemmistaan vauvana hänen turvallisuutensa vuoksi, eikä hän edes tunne heitä.  *Kaunotar ja hirviö* on sellainen, joka on ehdottomasti nähtävä, animaatioversio on yksi Disneyn parhaista elokuvista, ellei jopa paras yksittäinen. Se oli kaikkien aikojen ensimmäinen animaatioelokuva, joka oli ehdolla parhaaksi elokuvaksi Oscar-gaalassa, täysin ansaitusti (mutta se hävisi melko reilusti *Karitsojen hiljaisuus*:lle - millään ei ollut mahdollisuuksia tuollaisessa kilpailussa) ja vaikutti hyvin tuntuvasti parhaan animaatioelokuvan kategorian luomiseen. Tuore live-action-adaptaatio on lähdemateriaalinsa voimalla katsottava, mutta se on hyvin paisunut, osittain siksi, että Belle yritettiin täysin tarpeettomasti saada vakiinnutettua jonkinlainen insinööritaito (kun hän on jo sen vuoksi merkittävä, että on mielikuvituksellinen kirjatoukka maakuntakylässä) ja vakiinnuttaa roiston paskamainen pikku apuri homojen edustajaksi (mikä oli *kammottavaa*, hän on kuin kävelevä minstrel-show, ja hänen siirtymisensä hyväksi kaveriksi kolmannen näytöksen puolivälissä on selvästi väkisin tehty ja järjetön siinä määrin, että elokuvassa *jopa vitsaillaan siitä*).  Bellen isä on tässä elokuvassa *määrin*, itse asiassa hänen mokansa käynnistää juonen - Belle lähtee etsimään isäänsä sen jälkeen, kun tämä on typerästi kääntynyt väärään suuntaan tiellä ja eksynyt Pedon linnaan, jossa hän joutuu Pedon vangiksi (hänen isänsä hevonen palaa ilman isää ja vie Bellen takaisin). Belle tarjoutuu vastoin isänsä tahtoa olemaan hirviön vankina isänsä sijasta, ja isä palaa kaupunkiin ja raivoaa kaikesta tästä toivoen saavansa apua Bellea vapauttamaan hänet. Kaikki olettavat, että hänen isänsä on hullu, joten Belle ja Peto ehtivät toteuttaa suurimman osan elokuvan loppuosasta.  Persona on äärimmäisen ja tarkoituksella arkkityyppinen, se on aivan täynnä Carl Jungin juttuja. Se, joka vastaa SMT:n asioista Atlusilla, on hyvin perehtynyt psykologiaan, okkultismiin ja ennen kaikkea siihen, miten nämä kaksi liittyvät toisiinsa. Todennäköisesti myös Jordan Peterson - hänen epämääräisesti kristillisessä keskustalaisuudessaan on selvä haju hermeettistä jungilaista alkemiaa.</w:t>
      </w:r>
    </w:p>
    <w:p>
      <w:r>
        <w:rPr>
          <w:b/>
          <w:u w:val="single"/>
        </w:rPr>
        <w:t xml:space="preserve">142240</w:t>
      </w:r>
    </w:p>
    <w:p>
      <w:r>
        <w:t xml:space="preserve">12.</w:t>
        <w:tab/>
        <w:tab/>
        <w:tab/>
        <w:t xml:space="preserve">Ai niin, nyt muistan. Mokasin Ruususen, en ole nähnyt sitä aikoihin, kuten huomaatte.  Ja joo, tiedän, että Kaunotar ja hirviö pitää nähdä joskus, luulin vain, ettei hänellä ole isää, koska en muistanut nähneeni häntä missään elokuvan mainosmateriaalissa.  Ja joo, P5 teki minusta SMT-fanin. Yksi viime vuoden parhaista peleistä IMO.</w:t>
      </w:r>
    </w:p>
    <w:p>
      <w:r>
        <w:rPr>
          <w:b/>
          <w:u w:val="single"/>
        </w:rPr>
        <w:t xml:space="preserve">142241</w:t>
      </w:r>
    </w:p>
    <w:p>
      <w:r>
        <w:t xml:space="preserve">1. Minä todella tunnen tämän tytön. En ole nähnyt häntä muutamaan vuoteen, mutta piru vieköön tuo on hänen kannaltaan syvältä.</w:t>
      </w:r>
    </w:p>
    <w:p>
      <w:r>
        <w:rPr>
          <w:b/>
          <w:u w:val="single"/>
        </w:rPr>
        <w:t xml:space="preserve">142242</w:t>
      </w:r>
    </w:p>
    <w:p>
      <w:r>
        <w:t xml:space="preserve">2.</w:t>
        <w:tab/>
        <w:t xml:space="preserve">Vitut tästä kusipäästä. Toivottavasti hänen lapsensa viedään häneltä.</w:t>
      </w:r>
    </w:p>
    <w:p>
      <w:r>
        <w:rPr>
          <w:b/>
          <w:u w:val="single"/>
        </w:rPr>
        <w:t xml:space="preserve">142243</w:t>
      </w:r>
    </w:p>
    <w:p>
      <w:r>
        <w:t xml:space="preserve">3.</w:t>
        <w:tab/>
        <w:tab/>
        <w:t xml:space="preserve">No se on hieman karkea, mutta ok</w:t>
      </w:r>
    </w:p>
    <w:p>
      <w:r>
        <w:rPr>
          <w:b/>
          <w:u w:val="single"/>
        </w:rPr>
        <w:t xml:space="preserve">142244</w:t>
      </w:r>
    </w:p>
    <w:p>
      <w:r>
        <w:t xml:space="preserve">4.</w:t>
        <w:tab/>
        <w:tab/>
        <w:tab/>
        <w:t xml:space="preserve">Se pysyy isällä, kun hän on vankilassa ehdonalaisrikkomuksesta.</w:t>
      </w:r>
    </w:p>
    <w:p>
      <w:r>
        <w:rPr>
          <w:b/>
          <w:u w:val="single"/>
        </w:rPr>
        <w:t xml:space="preserve">142245</w:t>
      </w:r>
    </w:p>
    <w:p>
      <w:r>
        <w:t xml:space="preserve">5.</w:t>
        <w:tab/>
        <w:tab/>
        <w:tab/>
        <w:tab/>
        <w:t xml:space="preserve">Kyllä, kyllä, varmasti. Olen varma, että he eivät olleet laadukkaita vanhempia.</w:t>
      </w:r>
    </w:p>
    <w:p>
      <w:r>
        <w:rPr>
          <w:b/>
          <w:u w:val="single"/>
        </w:rPr>
        <w:t xml:space="preserve">142246</w:t>
      </w:r>
    </w:p>
    <w:p>
      <w:r>
        <w:t xml:space="preserve">1. **käyttäjäraportit:** ___ 4: Se on kohdennettua häirintää jotakuta toista kohtaan 3: Se on epäkohteliasta, mautonta tai loukkaavaa 1: pitäkää hauskaa, kun teidät bannataan pian, typerät naisia vihaavat incelit 1: Manafort on käännetty, RIP 1: Roskapostia 1: Raportit ovat vain anonyymeja PM-viestejä modeille 1: Laita minut kuvakaappaukseen.  1: Tämä on ainoa asia, jonka te nörtit saatte koskaan etusivulle 1: Ei vitsi, miksi lähetätte raportteja, se vain lisää shitposteja (ellette halua sitä) 1: Voiko minun █████ päästä """? &gt;lol no 1: Tämä on seksististä 1: Ei brigaamista 1: Käytän tätä vain super downvoteina.  1: Uhkailu, häirintä tai väkivaltaan yllyttäminen 1: love you mods 1: Oh did they cone out with a game....oh wait nah y'all are still sexist and racist carry on 1: Daddy's having a $3 pancake on a $7 $ Tuesday.  1: dae le feminazis r fat???? so original 1: Kill n""" bottom text lol &gt;Muistutus kaikille uusille käyttäjille tai maahanmuuttajille, rasismi johtaa banniin ja sitä *ei* suvaita tässä subredditissä 1: fuck trump lol cant wait until his orange ass is impeached 1: I love you mods &lt;3 1: edgy af so cool bruh 1: Trump 2020 1: I'm just using this as a super downvote.   _____ No niin, olen valmis muokkaamaan tätä tältä illalta.</w:t>
      </w:r>
    </w:p>
    <w:p>
      <w:r>
        <w:rPr>
          <w:b/>
          <w:u w:val="single"/>
        </w:rPr>
        <w:t xml:space="preserve">142247</w:t>
      </w:r>
    </w:p>
    <w:p>
      <w:r>
        <w:t xml:space="preserve">2.</w:t>
        <w:tab/>
        <w:t xml:space="preserve">Olen naimisissa, ja ainoat muut miehet elämässäni ovat isäni ja ystäväni. Muiden alentaminen ei nosta sinua yhtään korkeammalle, tajuatko sen? Miten minulla ei ole arvokkuutta? Yksikään elämässäni olevista miehistä ei käyttäydy minua ylempänä. He kaikki tukevat minua, opettavat minulle asioita, saavat minut voimaan hyvin ja tekevät minut naurettavan onnelliseksi. AINOAT ihmiset, joiden kanssa minulla on ollut ongelmia, ovat naisia, jotka ovat narttuja, alentavat toisiaan, ovat mustasukkaisia tyhjästä ja käyttäytyvät kuin oikeutetut prinsessavauvat aikuisten, kunnioitettavien naisten sijaan. Anteeksi ranskankieleni, mutta olet valtava mulkku, ja olisin valmis lyömään vetoa, että vihaat miehiä siksi, että tunnet olevasi heiltä VAIHTOEHTOINEN, koska sinulla ei ole yhtään lunastavaa ominaisuutta, joka saisi miehen haluamaan antaa sinulle hetken aikaa. Mene katsomaan peiliin pitkään ja hartaasti, koska epäilen, että sinuun päin katsova olento ei ole kovin viehättävä, ulkoisesti JA sisäisesti.</w:t>
      </w:r>
    </w:p>
    <w:p>
      <w:r>
        <w:rPr>
          <w:b/>
          <w:u w:val="single"/>
        </w:rPr>
        <w:t xml:space="preserve">142248</w:t>
      </w:r>
    </w:p>
    <w:p>
      <w:r>
        <w:t xml:space="preserve">3.</w:t>
        <w:tab/>
        <w:t xml:space="preserve">[poistettu]</w:t>
      </w:r>
    </w:p>
    <w:p>
      <w:r>
        <w:rPr>
          <w:b/>
          <w:u w:val="single"/>
        </w:rPr>
        <w:t xml:space="preserve">142249</w:t>
      </w:r>
    </w:p>
    <w:p>
      <w:r>
        <w:t xml:space="preserve">4.</w:t>
        <w:tab/>
        <w:tab/>
        <w:t xml:space="preserve">Miksi vitussa olet niin kiinnostunut miehistä? Etkö pidä naisista? Mistä tämä viha tulee? Siitä, että Jumala, perimmäinen ihminen, ei hyväksy olemassaoloasi homona naisena?</w:t>
      </w:r>
    </w:p>
    <w:p>
      <w:r>
        <w:rPr>
          <w:b/>
          <w:u w:val="single"/>
        </w:rPr>
        <w:t xml:space="preserve">142250</w:t>
      </w:r>
    </w:p>
    <w:p>
      <w:r>
        <w:t xml:space="preserve">5.</w:t>
        <w:tab/>
        <w:tab/>
        <w:tab/>
        <w:t xml:space="preserve">[poistettu]</w:t>
      </w:r>
    </w:p>
    <w:p>
      <w:r>
        <w:rPr>
          <w:b/>
          <w:u w:val="single"/>
        </w:rPr>
        <w:t xml:space="preserve">142251</w:t>
      </w:r>
    </w:p>
    <w:p>
      <w:r>
        <w:t xml:space="preserve">6.</w:t>
        <w:tab/>
        <w:tab/>
        <w:tab/>
        <w:tab/>
        <w:t xml:space="preserve">Hahahaha! Miten olen homofobinen? SINÄ OLET ilmeisesti kristitty, ja Jumala vihaa homoja, en minä lol x Ihmettelen vain, onko se yksi syy siihen, että olet niin vihainen ja pettynyt elämään. Ajattele sitä ilmaisena terapiana 🤣</w:t>
      </w:r>
    </w:p>
    <w:p>
      <w:r>
        <w:rPr>
          <w:b/>
          <w:u w:val="single"/>
        </w:rPr>
        <w:t xml:space="preserve">142252</w:t>
      </w:r>
    </w:p>
    <w:p>
      <w:r>
        <w:t xml:space="preserve">7.</w:t>
        <w:tab/>
        <w:tab/>
        <w:tab/>
        <w:tab/>
        <w:tab/>
        <w:t xml:space="preserve">[poistettu]</w:t>
      </w:r>
    </w:p>
    <w:p>
      <w:r>
        <w:rPr>
          <w:b/>
          <w:u w:val="single"/>
        </w:rPr>
        <w:t xml:space="preserve">142253</w:t>
      </w:r>
    </w:p>
    <w:p>
      <w:r>
        <w:t xml:space="preserve">8.</w:t>
        <w:tab/>
        <w:tab/>
        <w:tab/>
        <w:tab/>
        <w:tab/>
        <w:tab/>
        <w:t xml:space="preserve">Toistat itseäsi huolimatta siitä, että olen selvästi osoittanut päinvastoin, että 1) en ole riippuvainen miehistä 2) minulla on terve, normaali parisuhde 3) en ole vihan sekaisin, mutta et ole vieläkään vastannut kysymykseeni. MIKSI aloit vihata miehiä? Isäongelmia? Seksuaalinen hyväksikäyttö? Kiusaaminen? Uskonnollinen syrjäytyminen? Mistä HENKILÖKOHTAISET negatiiviset kokemuksesi tulivat?</w:t>
      </w:r>
    </w:p>
    <w:p>
      <w:r>
        <w:rPr>
          <w:b/>
          <w:u w:val="single"/>
        </w:rPr>
        <w:t xml:space="preserve">142254</w:t>
      </w:r>
    </w:p>
    <w:p>
      <w:r>
        <w:t xml:space="preserve">9.</w:t>
        <w:tab/>
        <w:tab/>
        <w:tab/>
        <w:tab/>
        <w:tab/>
        <w:tab/>
        <w:tab/>
        <w:t xml:space="preserve">[poistettu]</w:t>
      </w:r>
    </w:p>
    <w:p>
      <w:r>
        <w:rPr>
          <w:b/>
          <w:u w:val="single"/>
        </w:rPr>
        <w:t xml:space="preserve">142255</w:t>
      </w:r>
    </w:p>
    <w:p>
      <w:r>
        <w:t xml:space="preserve">10.</w:t>
        <w:tab/>
        <w:tab/>
        <w:tab/>
        <w:tab/>
        <w:tab/>
        <w:tab/>
        <w:tab/>
        <w:tab/>
        <w:t xml:space="preserve">En ymmärrä, miten voit ajatella, että on järkevää ottaa anekdootti ja ekstrapoloida se puoleen ihmiskunnasta...</w:t>
      </w:r>
    </w:p>
    <w:p>
      <w:r>
        <w:rPr>
          <w:b/>
          <w:u w:val="single"/>
        </w:rPr>
        <w:t xml:space="preserve">142256</w:t>
      </w:r>
    </w:p>
    <w:p>
      <w:r>
        <w:t xml:space="preserve">11.</w:t>
        <w:tab/>
        <w:tab/>
        <w:tab/>
        <w:tab/>
        <w:tab/>
        <w:tab/>
        <w:tab/>
        <w:tab/>
        <w:tab/>
        <w:t xml:space="preserve">[poistettu]</w:t>
      </w:r>
    </w:p>
    <w:p>
      <w:r>
        <w:rPr>
          <w:b/>
          <w:u w:val="single"/>
        </w:rPr>
        <w:t xml:space="preserve">142257</w:t>
      </w:r>
    </w:p>
    <w:p>
      <w:r>
        <w:t xml:space="preserve">12.</w:t>
        <w:tab/>
        <w:tab/>
        <w:tab/>
        <w:tab/>
        <w:tab/>
        <w:tab/>
        <w:tab/>
        <w:tab/>
        <w:tab/>
        <w:tab/>
        <w:t xml:space="preserve">Sanot sanoja kuten "minusta tuntuu" ja "luulen", mutta annat sen, mitä siitä seuraa, eteenpäin kuin se olisi faktaa, vaikka se ei sitä todellakaan ole. On täyttä paskapuhetta, että istut siellä ja vuodatat myös paljon vihaa, vain koska olet päättänyt, että sinulla on kaikki selvillä. Et edes harkitse hetkeäkään, että ehkä olet väärässä. En voi todistaa sitä sinulle, mutta mielestäni minun ei tarvitsekaan, koska miljoonat ihmiset ympäri maailmaa tekevät joka ikinen päivä tekoja, jotka osoittavat, miten tärkeitä ihmiset ovat toisilleen. Se, että voit ottaa oman kokemuksesi ja tuntemasi ihmiset ja soveltaa sitä jokaiseen mieheen, on helvetin naurettavaa. Sinulla on selvästikin valtavia asioita käsiteltävänä, koska sinulla on niin perseestä, eikä sen purkaminen kaikkiin tee sinulle mitään hyvää. Sinä vain projisoit jatkuvasti. Vakavasti, ota askel taaksepäin ja katso mitä paskaa sanot...</w:t>
      </w:r>
    </w:p>
    <w:p>
      <w:r>
        <w:rPr>
          <w:b/>
          <w:u w:val="single"/>
        </w:rPr>
        <w:t xml:space="preserve">142258</w:t>
      </w:r>
    </w:p>
    <w:p>
      <w:r>
        <w:t xml:space="preserve">13.</w:t>
        <w:tab/>
        <w:tab/>
        <w:tab/>
        <w:tab/>
        <w:tab/>
        <w:tab/>
        <w:tab/>
        <w:tab/>
        <w:tab/>
        <w:tab/>
        <w:tab/>
        <w:t xml:space="preserve">[poistettu]</w:t>
      </w:r>
    </w:p>
    <w:p>
      <w:r>
        <w:rPr>
          <w:b/>
          <w:u w:val="single"/>
        </w:rPr>
        <w:t xml:space="preserve">142259</w:t>
      </w:r>
    </w:p>
    <w:p>
      <w:r>
        <w:t xml:space="preserve">14.</w:t>
        <w:tab/>
        <w:tab/>
        <w:tab/>
        <w:tab/>
        <w:tab/>
        <w:tab/>
        <w:tab/>
        <w:tab/>
        <w:tab/>
        <w:tab/>
        <w:tab/>
        <w:tab/>
        <w:t xml:space="preserve">Vitut siitä, älä sitten tiedä mitään. On vaikea vastustaa vastaamista sinun kaltaisellesi sokealle tietämättömyydelle. Taidamme olla valmiita, palaa takaisin sietämättömäksi kusipääksi, jolla on kieroutuneet näkemykset...</w:t>
      </w:r>
    </w:p>
    <w:p>
      <w:r>
        <w:rPr>
          <w:b/>
          <w:u w:val="single"/>
        </w:rPr>
        <w:t xml:space="preserve">142260</w:t>
      </w:r>
    </w:p>
    <w:p>
      <w:r>
        <w:t xml:space="preserve">15.</w:t>
        <w:tab/>
        <w:t xml:space="preserve">Minä hengailen täällä, miehenä. 70 % ystävistäni on naisia, kaksi suosikkipomoani ovat naisia ja .ale, pidän enimmäkseen naislaulajista enemmän kuin mieslaulajista, Paramore on suosikkibändini, kuuntelen heitä joka päivä ja katson ylöspäin Hayley Williamsia, joka on minua nuorempi roolimallina, koska hän on niin mahtava.     Joten haista vittu, vitun vihaa valmistava paskakasa.   Tässä subissa ei ole kyse naisten vihaamisesta, vaan siitä, että naiset pääsevät oikeuden eteen tasa-arvoisesti miesten kanssa.  Naiset ovat jo kauan saaneet kymmenesosan siitä tuomiosta mitä miehet ovat saaneet ja jopa suoranaisesti vapaaksi.    Painu vittuun jonnekin muualle, senkin limainen haahuilija.</w:t>
      </w:r>
    </w:p>
    <w:p>
      <w:r>
        <w:rPr>
          <w:b/>
          <w:u w:val="single"/>
        </w:rPr>
        <w:t xml:space="preserve">142261</w:t>
      </w:r>
    </w:p>
    <w:p>
      <w:r>
        <w:t xml:space="preserve">16.</w:t>
        <w:tab/>
        <w:t xml:space="preserve">Sitten estää subreddit?  Tai selaa ohi ja säästä itsesi päänsäryltä?  Klikkaatko vain kaikkea r/allissa vain kertoaksesi ajatuksiasi siitä?  Koska se on aika jälkeenjäänyttä, jos se on se, miten Reddit. Lyön vetoa, että päiväsi on hieman helpompi, jos vain sivuutat ja estät asiat, jotka ärsyttävät sinua. Ihmiset saattaisivat myös olla hieman vähemmän vihamielisiä, jos et aktiivisesti tyrkyttäisi itseäsi vain sanoaksesi asioita, joiden tiedät ärsyttävän heitä.</w:t>
      </w:r>
    </w:p>
    <w:p>
      <w:r>
        <w:rPr>
          <w:b/>
          <w:u w:val="single"/>
        </w:rPr>
        <w:t xml:space="preserve">142262</w:t>
      </w:r>
    </w:p>
    <w:p>
      <w:r>
        <w:t xml:space="preserve">17.</w:t>
        <w:tab/>
        <w:t xml:space="preserve">Totta, mutta täällä olevat jälkeenjääneet näyttävät pitävän siitä, vaikka se on uusintapostaus. On perjantai-ilta, banout2018 päättyi juuri näyttävään epäonnistumiseen, ja se sai yli 800 up-persettä ensimmäisen tunnin aikana, joten annan sen pysyä pystyssä tällä kertaa.</w:t>
      </w:r>
    </w:p>
    <w:p>
      <w:r>
        <w:rPr>
          <w:b/>
          <w:u w:val="single"/>
        </w:rPr>
        <w:t xml:space="preserve">142263</w:t>
      </w:r>
    </w:p>
    <w:p>
      <w:r>
        <w:t xml:space="preserve">1. Jos lapsesi kasvatetaan jälkeenjääneessä kuplassa ja he haluavat vaihtaa koulua sen jälkeen, kun joku käyttää sanaa "ruma" (ei edes viitaten toiseen ihmiseen), et todellakaan auta heitä tulemaan toimiviksi yhteiskunnan jäseniksi.</w:t>
      </w:r>
    </w:p>
    <w:p>
      <w:r>
        <w:rPr>
          <w:b/>
          <w:u w:val="single"/>
        </w:rPr>
        <w:t xml:space="preserve">142264</w:t>
      </w:r>
    </w:p>
    <w:p>
      <w:r>
        <w:t xml:space="preserve">2.</w:t>
        <w:tab/>
        <w:t xml:space="preserve">Rakastan ehdottomasti käyttäjätunnustasi</w:t>
      </w:r>
    </w:p>
    <w:p>
      <w:r>
        <w:rPr>
          <w:b/>
          <w:u w:val="single"/>
        </w:rPr>
        <w:t xml:space="preserve">142265</w:t>
      </w:r>
    </w:p>
    <w:p>
      <w:r>
        <w:t xml:space="preserve">1. [poistettu]</w:t>
      </w:r>
    </w:p>
    <w:p>
      <w:r>
        <w:rPr>
          <w:b/>
          <w:u w:val="single"/>
        </w:rPr>
        <w:t xml:space="preserve">142266</w:t>
      </w:r>
    </w:p>
    <w:p>
      <w:r>
        <w:t xml:space="preserve">2.</w:t>
        <w:tab/>
        <w:t xml:space="preserve">Mustan ihmisen kutsuminen neekeriksi ja valkoisen ihmisen kutsuminen crackeriksi ei vaikuta samalla tavalla. Se ei kuitenkaan tarkoita, että toinen on rasisti ja toinen ei. Rasismi on ennakkoluuloista suhtautumista toiseen rotuun. Tyttöystäväsi on rasistinen, kun hän väittää, etteivät pejoratiivit voi vaikuttaa valkoisiin ihmisiin negatiivisesti samassa määrin kuin mustiin.</w:t>
      </w:r>
    </w:p>
    <w:p>
      <w:r>
        <w:rPr>
          <w:b/>
          <w:u w:val="single"/>
        </w:rPr>
        <w:t xml:space="preserve">142267</w:t>
      </w:r>
    </w:p>
    <w:p>
      <w:r>
        <w:t xml:space="preserve">1. Ovatko liberaalidemokraatit jo luoneet rahastosopimuksen, jolla tämä sekopää pelastetaan?</w:t>
      </w:r>
    </w:p>
    <w:p>
      <w:r>
        <w:rPr>
          <w:b/>
          <w:u w:val="single"/>
        </w:rPr>
        <w:t xml:space="preserve">142268</w:t>
      </w:r>
    </w:p>
    <w:p>
      <w:r>
        <w:t xml:space="preserve">1. Tuo tyttö on vitun kusipää. En voi uskoa, että ihmiset kasvavat aikuisiksi ja saavat käyttäytyä noin. Häpeällistä</w:t>
      </w:r>
    </w:p>
    <w:p>
      <w:r>
        <w:rPr>
          <w:b/>
          <w:u w:val="single"/>
        </w:rPr>
        <w:t xml:space="preserve">142269</w:t>
      </w:r>
    </w:p>
    <w:p>
      <w:r>
        <w:t xml:space="preserve">1. Kenen lupa, senkin itseruoskintainen ääliö? Ei ole mitään korkeinta neuvostoa, joka päättäisi, kuka saa käyttää mitä sanoja. Sano vain mitä haluat sanoa, senkin valtava verinen mulkku.</w:t>
      </w:r>
    </w:p>
    <w:p>
      <w:r>
        <w:rPr>
          <w:b/>
          <w:u w:val="single"/>
        </w:rPr>
        <w:t xml:space="preserve">142270</w:t>
      </w:r>
    </w:p>
    <w:p>
      <w:r>
        <w:t xml:space="preserve">1. &gt;Eikö tämä olisi looginen seuraava askel?      Ihmisille, jotka eivät ehkä ymmärrä ensimmäisen vaiheen tarkoitusta. &gt;Koska tämä sai huomiota mediassa, eikö seuraava looginen askel olisi, että kaikkialla olisi julisteita, joissa lukee "Ei ole ok olla valkoinen"?      Ensimmäinen julistekampanja **saavuttaa tämän jo** näyttämällä eikä kertomalla. &gt;Olen utelias sosiaalisen kokeilun näkökulmasta, mitä todella tapahtuisi.        Se heikentäisi alkuperäisen julistekampanjan viestiä ja vaikutusta. &gt;Täydellisessä maailmassa tämä herättäisi yhtä paljon huomiota tiedotusvälineissä ja voisi jopa käynnistää vuoropuhelun, joka voisi johtaa siihen, että ihmiset kehittävät oivalluksia.      Alkuperäinen viesti tekee jo näin. Se paljastaa jo nyt median puolueellisuuden ja saa rasistiset ihmiset paljastamaan itsensä. Menestystä ei voi parantaa eikä prosessia voi nopeuttaa, sitä voi vain mokata. &gt;Olen tosin melko varma, että julisteet, joissa sanotaan, että "ei ole ok olla valkoinen", olisivat vain tavanomaista, eivätkä välttämättä herättäisi närää.       Tämä on se, mitä media haluaa nähdä, jotain, mitä he eivät voi konkreettisesti pitää negatiivisena ja mahdollisesti uhkaavana viestinä. IOTBW:llä saavutetaan kaikki sen tavoitteet, se on valkoisten vastaisten rasistien pesäpaikka, ja se toimii täydellisesti. Sitä ei voi parantaa. Se on tarpeeksi hienovarainen ja houkuttelee heitä haukkumaan sitä, vaikka se ei ole täysin uhkaava eikä sillä ole minkäänlaista negatiivista viestiä.</w:t>
      </w:r>
    </w:p>
    <w:p>
      <w:r>
        <w:rPr>
          <w:b/>
          <w:u w:val="single"/>
        </w:rPr>
        <w:t xml:space="preserve">142271</w:t>
      </w:r>
    </w:p>
    <w:p>
      <w:r>
        <w:t xml:space="preserve">2.</w:t>
        <w:tab/>
        <w:t xml:space="preserve">&gt; Heikentäisit alkuperäisen julistekampanjan viestiä ja vaikutusta.  Ei, jos se tehtäisiin väärän lipun operaationa. Lisää vain alareunaan linkki BLM:n verkkosivuille.</w:t>
      </w:r>
    </w:p>
    <w:p>
      <w:r>
        <w:rPr>
          <w:b/>
          <w:u w:val="single"/>
        </w:rPr>
        <w:t xml:space="preserve">142272</w:t>
      </w:r>
    </w:p>
    <w:p>
      <w:r>
        <w:t xml:space="preserve">3.</w:t>
        <w:tab/>
        <w:tab/>
        <w:t xml:space="preserve">IOTBW toimii juuri siksi, että siinä ei ole negatiivisuutta. Jos laittaisit IOTBB-julisteen, kenelläkään ei olisi ongelmia sen kanssa. Vaikka siinä olisi linkki BLM:ään, niin mitä sitten? Ihmiset jo hyväksyvät BLM:n, ja kyseisellä ryhmällä on jo nyt vapaat kädet sanoa mitä tahansa, mukaan lukien vihamieliset ja rasistiset lausunnot valkoisista ihmisistä, jotka ovat parhaimmillaankin puolitotuuksia. Tällainen IOTBB-juliste ei siis tekisi oikeastaan mitään. IOTBW havaitsee rasistit.</w:t>
      </w:r>
    </w:p>
    <w:p>
      <w:r>
        <w:rPr>
          <w:b/>
          <w:u w:val="single"/>
        </w:rPr>
        <w:t xml:space="preserve">142273</w:t>
      </w:r>
    </w:p>
    <w:p>
      <w:r>
        <w:t xml:space="preserve">4.</w:t>
        <w:tab/>
        <w:tab/>
        <w:tab/>
        <w:t xml:space="preserve">Ajattelin julisteita, joissa sanotaan, että "ei ole ok olla valkoinen".</w:t>
      </w:r>
    </w:p>
    <w:p>
      <w:r>
        <w:rPr>
          <w:b/>
          <w:u w:val="single"/>
        </w:rPr>
        <w:t xml:space="preserve">142274</w:t>
      </w:r>
    </w:p>
    <w:p>
      <w:r>
        <w:t xml:space="preserve">5.</w:t>
        <w:tab/>
        <w:tab/>
        <w:tab/>
        <w:tab/>
        <w:t xml:space="preserve">Nykyiset julisteet kertovat jo tästä, ja ne saavat valkoisten vastaiset rasistit osoittamaan mieltään. IOTBW on paljon hienovaraisempi, ja sen viesti on heikosti myönteinen. "Ei ole ok olla valkoinen" ei oikeastaan saavuttaisi mitään, koska he voisivat helposti sanoa vain "Tietenkin on ok olla valkoinen", ja sen sijaan SINÄ näytät sekopäiseltä retardilta, eivät he. Olen sanonut muualla, mutta sanon sen uudelleen täällä: ei ole niin, että voi tehdä jonkinlaisen julisteen, joka välittömästi saa kaikki sen lukijat vakuuttuneiksi. Se ei yksinkertaisesti ole mahdollista. IOTBW on jo nyt vitun kotiutettu, tätä julistekampanjaa parempaa ei voi tehdä, sillä on jo saavutettu optimaalinen tulos. Voit tehdä vain huonommin.</w:t>
      </w:r>
    </w:p>
    <w:p>
      <w:r>
        <w:rPr>
          <w:b/>
          <w:u w:val="single"/>
        </w:rPr>
        <w:t xml:space="preserve">142275</w:t>
      </w:r>
    </w:p>
    <w:p>
      <w:r>
        <w:t xml:space="preserve">1. Tämä ja Acostan paskanjauhanta ovat suunniteltuja häiriötekijöitä, kun he yrittävät varastaa AZ:n ja FL:n.</w:t>
      </w:r>
    </w:p>
    <w:p>
      <w:r>
        <w:rPr>
          <w:b/>
          <w:u w:val="single"/>
        </w:rPr>
        <w:t xml:space="preserve">142276</w:t>
      </w:r>
    </w:p>
    <w:p>
      <w:r>
        <w:t xml:space="preserve">2</w:t>
        <w:t xml:space="preserve">.</w:t>
        <w:tab/>
        <w:t xml:space="preserve">https://i.imgur.com/DrUt1tr.jpg Nämä ihmiset vaativat "puolueetonta ja tosiasioihin perustuvaa" tutkimusta. Säälittävää!</w:t>
      </w:r>
    </w:p>
    <w:p>
      <w:r>
        <w:rPr>
          <w:b/>
          <w:u w:val="single"/>
        </w:rPr>
        <w:t xml:space="preserve">142277</w:t>
      </w:r>
    </w:p>
    <w:p>
      <w:r>
        <w:t xml:space="preserve">3.</w:t>
        <w:tab/>
        <w:tab/>
        <w:t xml:space="preserve">Katso kuorma-auton ja autojen kokoa kuvassa 2. Vertaa niitä kuvan 3 bussiin ja autoihin. On hämmästyttävää, miten ne muuttivat kokoa maagisesti.</w:t>
      </w:r>
    </w:p>
    <w:p>
      <w:r>
        <w:rPr>
          <w:b/>
          <w:u w:val="single"/>
        </w:rPr>
        <w:t xml:space="preserve">142278</w:t>
      </w:r>
    </w:p>
    <w:p>
      <w:r>
        <w:t xml:space="preserve">4.</w:t>
        <w:tab/>
        <w:tab/>
        <w:tab/>
        <w:t xml:space="preserve">Katso McDonaldsin logoa!  Se on leikattu 30-40 prosenttia kuvasta. LOL Tämä on valeuutisten tyyppisen propagandan huippu. Silti liberaalit syövät sitä edelleen.</w:t>
      </w:r>
    </w:p>
    <w:p>
      <w:r>
        <w:rPr>
          <w:b/>
          <w:u w:val="single"/>
        </w:rPr>
        <w:t xml:space="preserve">142279</w:t>
      </w:r>
    </w:p>
    <w:p>
      <w:r>
        <w:t xml:space="preserve">5.</w:t>
        <w:tab/>
        <w:tab/>
        <w:tab/>
        <w:tab/>
        <w:t xml:space="preserve">Sanoisitko, että se on yhtä valheellista kuin SHS:n jakama editoitu video, jolla se huijasi ihmisiä luulemaan, että Acostan tapaus oli "pahoinpitely"? Tekopyhyytesi on hulvatonta.</w:t>
      </w:r>
    </w:p>
    <w:p>
      <w:r>
        <w:rPr>
          <w:b/>
          <w:u w:val="single"/>
        </w:rPr>
        <w:t xml:space="preserve">142280</w:t>
      </w:r>
    </w:p>
    <w:p>
      <w:r>
        <w:t xml:space="preserve">6.</w:t>
        <w:tab/>
        <w:tab/>
        <w:tab/>
        <w:tab/>
        <w:tab/>
        <w:t xml:space="preserve">Teidän liberaalien ajattelutapa on niin säälittävä.  Myönnät siis, että tämä on väärennös? lmao. Sen sijaan että myöntäisitte että olette vain väärässä, teette typerän argumentin. minä: varastaminen on väärin ( josta asian pitäisi olla kyse ) sinä: mutta tekin varastatte ( sen sijaan että olisitte mies ja myöntäisitte oman vikanne ) Teidän henkinen ikänne on vakavasti kuin pikkulapsella joka käyttää aina tuollaisia argumentteja ajattelematta mistä pääkohdasta pitäisi olla kyse.  Mutta viihdyttääkseni jälkeenjäänyttä näkökulmaasi... näytä minulle vierekkäin video, jossa 30-40% on erilainen?  Eikö myöskään ole totta, että hän kosketti naista? Yritätkö sanoa, että on ok, että toimittajat nyt Valkoisessa talossa fyysisesti koskettaa jokaista naista pitääkseen puhetta, jonka tehtävä on välittää mikrofoni. Se on syy, miksi hän menetti valtakirjansa.  Mutta jos mielestäsi Acosta ei tehnyt mitään väärää, se tarkoittaa, että olet samaa mieltä siitä, että jokaisen toimittajan pitäisi voida koskea naiseen... mikä osoittaa, miten todellisuudesta irti olet.  Ja kun kerran itket lehdistönvapaudesta, mikset katsoisi Obamaa ja hänen toimittajien potkimistaan ulos ja hänen näkemyksiään lehdistöstä.</w:t>
      </w:r>
    </w:p>
    <w:p>
      <w:r>
        <w:rPr>
          <w:b/>
          <w:u w:val="single"/>
        </w:rPr>
        <w:t xml:space="preserve">142281</w:t>
      </w:r>
    </w:p>
    <w:p>
      <w:r>
        <w:t xml:space="preserve">7.</w:t>
        <w:tab/>
        <w:tab/>
        <w:tab/>
        <w:tab/>
        <w:tab/>
        <w:tab/>
        <w:t xml:space="preserve">[poistettu]</w:t>
      </w:r>
    </w:p>
    <w:p>
      <w:r>
        <w:rPr>
          <w:b/>
          <w:u w:val="single"/>
        </w:rPr>
        <w:t xml:space="preserve">142282</w:t>
      </w:r>
    </w:p>
    <w:p>
      <w:r>
        <w:t xml:space="preserve">8.</w:t>
        <w:tab/>
        <w:tab/>
        <w:tab/>
        <w:tab/>
        <w:tab/>
        <w:tab/>
        <w:tab/>
        <w:t xml:space="preserve">Kommenttisi poistettiin automaattisesti, koska linkitit Trumpin vastaiseen verkkotunnukseen.  *Olen robotti, ja tämä toimenpide tehtiin automaattisesti. Ota [yhteyttä tämän subredditin moderaattoreihin](/message/compose/?to=/r/The_Donald), jos sinulla on kysyttävää tai huolenaiheita.*</w:t>
      </w:r>
    </w:p>
    <w:p>
      <w:r>
        <w:rPr>
          <w:b/>
          <w:u w:val="single"/>
        </w:rPr>
        <w:t xml:space="preserve">142283</w:t>
      </w:r>
    </w:p>
    <w:p>
      <w:r>
        <w:t xml:space="preserve">9.</w:t>
        <w:tab/>
        <w:tab/>
        <w:tab/>
        <w:tab/>
        <w:tab/>
        <w:tab/>
        <w:t xml:space="preserve">&gt;Eikö myöskään ole totta, että hän kosketti naista?         Nainen kosketti häntä ensin, tunkeutui hänen henkilökohtaiseen tilaansa, tarttui mikrofoniin ja tuli miehen käden tielle, joka löi kevyesti hänen kättään. Se ei ole pahoinpitelyä. Ei ole myöskään normaalia, että harjoittelija kurottautuu aggressiivisesti mikrofoniin tuolla tavalla, vaikka toimittaja käyttäytyisi kuinka töykeästi.     Koska lähetys oli suora, on paljon todisteita siitä, että Valkoisesta talosta kuvattua videota on muokattu niin, että se näyttää pahemmalta kuin mitä se oli. Miksi? Ilmeisesti siksi, että kuka tahansa, jolla on silmät ja aivot, näkee, ettei kyseessä ollut pahoinpitely. Onko mielestäsi hyväksyttävää, että Valkoinen talo valehtelee ja julkaisee väärennettyjä videoita perustellakseen sellaisten toimittajien poistamista, joista se ei pidä? Tämä on kirjaimellisesti valeuutisen määritelmä. https://youtu.be/aXZ2jRZMLrg Kyllä, kuvat mielenosoituksesta on selvästi otettu eri kuvakulmista. Niin sanotaan alkuperäisessä viestissä. Se ei ole petosta. Loppujen lopuksi kyse oli pienestä ja merkityksettömästä mielenosoituksesta, jota tuskin käsiteltiin redditissä, saati sitten valtamediassa. Luuletko todella, että se on suurempi ongelma kuin se, että lehdistösihteeri julkaisee muokatun videon?</w:t>
      </w:r>
    </w:p>
    <w:p>
      <w:r>
        <w:rPr>
          <w:b/>
          <w:u w:val="single"/>
        </w:rPr>
        <w:t xml:space="preserve">142284</w:t>
      </w:r>
    </w:p>
    <w:p>
      <w:r>
        <w:t xml:space="preserve">10.</w:t>
        <w:tab/>
        <w:tab/>
        <w:tab/>
        <w:tab/>
        <w:tab/>
        <w:tab/>
        <w:tab/>
        <w:t xml:space="preserve">Kaveri, jonka työ on ja joka on ollut lukemattomissa lehdistötilaisuuksissa, joissa joku ottaa häneltä mikrofonin ja antaa sen eteenpäin... ei ole tietoinen siitä, että joku tulee yrittämään ottaa mikrofonin sen jälkeen, kun presidentti sanoo "seuraava" ja siirtyy seuraavalle toimittajalle?  Ja "nainen kosketti häntä"... Vau... harhakuvitelmasi ovat vahvat.  Ei sitten edes puhuta "koskettelusta". Kun nainen, jonka tehtävänä on ojentaa mikrofoni, tulee luoksesi saadakseen sinulta mikrofonin, toimittajan pitäisi antaa se vähemmän epäröiden kuin Acostan. Tuo on epäammattimaista ja hyvä syy hänelle menettää valtakirjansa.   Vai väitätkö, että jokaisen Valkoisen talon toimittajan pitäisi voida pitää mikrofoni ja pitää se eikä antaa sitä naiselle, jonka tehtävä on luovuttaa mikrofoni?  Voisitteko kuvitella lehdistötilaisuuden epäjärjestystä tuossa tilanteessa... Siksi se, mitä hän teki, on epäammattimaista ja hän menetti valtakirjansa.  Huomasitteko, ettette ole koskaan puhuneet tärkeimmästä asiasta. En ymmärrä, miksi minun on aina tuotava esiin tärkein syvällinen asia, kun taas liberaalit kitisevät pinnallisista väitteistä.</w:t>
      </w:r>
    </w:p>
    <w:p>
      <w:r>
        <w:rPr>
          <w:b/>
          <w:u w:val="single"/>
        </w:rPr>
        <w:t xml:space="preserve">142285</w:t>
      </w:r>
    </w:p>
    <w:p>
      <w:r>
        <w:t xml:space="preserve">11.</w:t>
        <w:tab/>
        <w:tab/>
        <w:tab/>
        <w:tab/>
        <w:tab/>
        <w:tab/>
        <w:tab/>
        <w:tab/>
        <w:t xml:space="preserve">Jos Acosta olisi toiminut sopimattomasti, eikö olisi riittänyt, että hän olisi jakanut oikean videon? Miksi vaivautua valehtelemaan ja lisäämään kehyksiä? Puhutaan siis syvällisestä asiasta: Valkoisen talon lehdistösihteerin mielestä oli hyväksyttävää jakaa muokattua kuvamateriaalia (eli valeuutisia) agendan ajamiseksi. Tämän pitäisi laukaista hälytyskellot riippumatta siitä, kummalla puolella olet.       BTW En ole täällä loukkaamassa tai trollaamassa, yritän vain ymmärtää toista osapuolta. Toivottavasti minua ei bannata sen takia.</w:t>
      </w:r>
    </w:p>
    <w:p>
      <w:r>
        <w:rPr>
          <w:b/>
          <w:u w:val="single"/>
        </w:rPr>
        <w:t xml:space="preserve">142286</w:t>
      </w:r>
    </w:p>
    <w:p>
      <w:r>
        <w:t xml:space="preserve">12.</w:t>
        <w:tab/>
        <w:tab/>
        <w:tab/>
        <w:tab/>
        <w:tab/>
        <w:tab/>
        <w:tab/>
        <w:tab/>
        <w:tab/>
        <w:t xml:space="preserve">Jos näytät videon ihmisille kertomatta heille, mikä on mikä, he eivät huomaa, mikä on mikä.  Lisäksi jaettu video ei ollut Whitehousen tekemä... Uskon, että se oli vain jaettu klippi, joka todennäköisesti vain twiitattiin heille jne. (Kuten normaalit ihmiset, annetaan heille mahdollisuus epäillä, ellei ole todisteita siitä, että he tekivät sen tahallaan, mikä on väärin heiltä) Kyse on tahallisuudesta.  Tuon kuvan mielenosoituksesta teki julisteen laatija osoittaakseen, kuinka suuri epäonnistuminen mielenosoituksessa oli.  Logojen perusteella voi sanoa, että hän osaa viljellä... JOTKA HÄN TEKI... mutta eikö hän rajannut sitä enemmän näyttääkseen samaa suhdetta molemmissa kuvissa? Juuri niin, miten se ei ole petos?  Jos hän ei osaisi rajata, ymmärtäisin sen, mutta hän osaa rajata mutta ei rajoita?  Katsokaa täältä, jossa minä kutsun "pahoinpitely" väite ja sai upvoted silti, koska tosiasia on, että Valkoisen talon toimittaja ei pitäisi koskaan pitää kiinni mikrofoni jatkaa puhumista, kun nainen tulee hakemaan mikrofoni siirtää!!! (SE ON ASIA) (Tämä ei ole sen enempää pahoinpitelyä kuin Kavanaughin pahoinpitely, mutta silloinkin sinulla on enemmän todisteita Acostan pahoinpitelystä, koska on olemassa todellista videotodistusaineistoa siitä, kuinka hän koskettaa naista!) https://www.reddit.com/r/The_Donald/comments/9v5h1z/there_were_literally_dozens_of_cameras_pointed_at/e99sj0a/ Jos voit näyttää minulle saman postaushistoriastasi, jossa haukut liberaalien temppuilua, olisin kiitollinen siitä.  Lisäksi Whitehouse ei edes sanonut, että kyseessä oli pahoinpitely.  He vain sanoivat, ettei toimittajan pitäisi koskaan koskea naiseen, jonka tehtävä on välittää mikrofoni.    Muita esimerkkejä hänen epäammattimaisesta käytöksestään https://www.youtube.com/watch?v=mBGR66gH8Uw Yritättekö sanoa, että nyt Valkoisessa talossa työskentelevien toimittajien on sallittua koskettaa fyysisesti jokaista naista, jonka tehtävänä on antaa mikrofoni eteenpäin? Tuon takia hän menetti valtakirjansa.  En ole vielä nähnyt sinun sanovan, että se on väärin ja pätevä syy siihen, että hän menetti valtakirjansa... (Siitä tässä on kyse) CNN on valheellinen: https://youtu.be/7SxHOLWiUnA.</w:t>
      </w:r>
    </w:p>
    <w:p>
      <w:r>
        <w:rPr>
          <w:b/>
          <w:u w:val="single"/>
        </w:rPr>
        <w:t xml:space="preserve">142287</w:t>
      </w:r>
    </w:p>
    <w:p>
      <w:r>
        <w:t xml:space="preserve">13.</w:t>
        <w:tab/>
        <w:tab/>
        <w:tab/>
        <w:tab/>
        <w:tab/>
        <w:tab/>
        <w:tab/>
        <w:tab/>
        <w:tab/>
        <w:tab/>
        <w:t xml:space="preserve">&gt;Jos näytät videon ihmisille kertomatta heille, mikä on mikä, he eivät huomaa, mikä on mikä.      Eivät ole samaa mieltä. Muokatussa videossa käden liike nopeutuu, joten hän näyttää karate-iskulta, eikä niinkään hellästi tömähtäneeltä, kuten alkuperäisessä videossa. Se on hienovarainen muutos, mutta sitä on tarkoituksellisesti muokattu, jotta välikohtaus näyttäisi pahemmalta kuin se todellisuudessa oli. &gt; Lisäksi jaettu video ei ollut Whitehousen tekemä.... Uskon, että se oli vain jaettu klippi, joka luultavasti vain twiitattiin heille jne. (Kuten normaalit ihmiset, annetaan heille mahdollisuus epäillä, ellei ole todisteita siitä, että he tekivät sen tahallaan, mikä on väärin heiltä) Siitä on yli päivä. Jos kyseessä oli rehellinen virhe, miksi emme ole nähneet videota korvattuna ja anteeksipyyntöä julkaistuna? SHS on lehdistösihteeri, tämä on kirjaimellisesti hänen työtään. Tähän ei ole muuta järkevää selitystä kuin hallituksen tahallinen harhauttaminen. &gt;mutta eikö sitä rajata enemmän, jotta molemmissa kuvissa näkyisi sama suhde? Juuri niin, miten se ei ole petosta?      Kyse on siitä, että nuo kuvat julkaisi joku satunnainen mulkku redditissä, ei Valkoinen talo. Ihmiset valehtelevat internetissä koko ajan, mutta meillä on tapana asettaa vaaleilla valituille virkamiehille korkeammat vaatimukset. Se ei ole samaa luokkaa. &gt;valkoisen talon toimittajan ei pitäisi koskaan pitää kiinni mikrofonista jatkaakseen puhumista, kun nainen tulee hakemaan mikrofonia päästäkseen eteenpäin!!! (SIITÄ ON KYSYMYS) &gt;En ole vielä nähnyt teidän sanovan, että se on väärin ja pätevä syy siihen, että hän menetti valtakirjansa... (Siitä tässä on kyse) Se on virheellinen syy menettää valtakirjansa. Harjoittelijan ei pitäisi yrittää tarttua mikrofoniin väkisin, ja kun otetaan huomioon, että hän aloitti yhteydenoton, minun on vaikea ymmärtää, miksi kaikki syyllisyys lankeaa Harjoittelijalle. Oletko koskaan katsonut lehdistötilaisuutta? Toimittajat yrittävät koko ajan esittää lisäkysymyksiä, se on tavallista. Järkevä reaktio on jättää ne huomiotta ja siirtyä seuraavaan puhujaan, ei vääntää mikrofonia hänen käsistään ja antaa hänelle porttikieltoa väärennettyjen todisteiden perusteella. Näetkö, miten villiä tuo on? &gt;Jos voit näyttää minulle viestihistoriastasi saman, jossa haukut liberaalien tempauksia, arvostaisin sitä.      He eivät ole "minun" liberaalejani, en ole amerikkalainen, minulla ei ole hevosta tässä kisassa. Ainoa syy, miksi sekaannun asiaan, on se, että viime päivät ovat olleet erityisen hulluja jopa amerikkalaisiin mittasuhteisiin nähden, ja olen utelias siitä, miten molemmat osapuolet pyörittelevät sitä.       Annan teille ulkopuolisen näkökulmani mielipidetutkimukseen, jos haluatte: kumpikin osapuoli huutaa väärää peliä, ja molemmat osapuolet ovat IMO väärässä. Demokraatit eivät voi odottaa, että "kadonneet" äänet lasketaan vaalipäivän jälkeen, ja republikaanien on varmistettava, että äänestyskopit pystytetään kunnolla epäsuotuisille alueille, jotta kaikilla on mahdollisuus äänestää. Vaikuttaa aika helvetilliseltä, että joissakin paikoissa valtaa pitävä puolue oli vastuussa äänestyspaikkojen järjestämisestä ja jakamisesta. Yleisesti ottaen muutama yksinkertainen asia korjaisi kaiken tämän paskan, kuten asianmukainen äänestäjän henkilöllisyystodistus tai rekisteröityminen äänestämään muutama viikko etukäteen, TÄNÄÄN enemmän äänestyspaikkoja ja sen varmistaminen, että kaikkien kolmen poliittisen puolueen jäseniä on läsnä kaikissa äänestyspaikoissa äänestyksen ja ääntenlaskennan aikana.</w:t>
      </w:r>
    </w:p>
    <w:p>
      <w:r>
        <w:rPr>
          <w:b/>
          <w:u w:val="single"/>
        </w:rPr>
        <w:t xml:space="preserve">142288</w:t>
      </w:r>
    </w:p>
    <w:p>
      <w:r>
        <w:t xml:space="preserve">14.</w:t>
        <w:tab/>
        <w:tab/>
        <w:tab/>
        <w:tab/>
        <w:tab/>
        <w:tab/>
        <w:tab/>
        <w:tab/>
        <w:tab/>
        <w:tab/>
        <w:tab/>
        <w:t xml:space="preserve">Kyllä, olet vain liian aivopesty.  Jos kaikki olisivat kuin Acosta ja pitäisivät kiinni mikrofonista eivätkä luopuisi siitä, mitä tapahtuisi? Jukra olet tyhmä.</w:t>
      </w:r>
    </w:p>
    <w:p>
      <w:r>
        <w:rPr>
          <w:b/>
          <w:u w:val="single"/>
        </w:rPr>
        <w:t xml:space="preserve">142289</w:t>
      </w:r>
    </w:p>
    <w:p>
      <w:r>
        <w:t xml:space="preserve">15.</w:t>
        <w:tab/>
        <w:tab/>
        <w:tab/>
        <w:tab/>
        <w:tab/>
        <w:tab/>
        <w:tab/>
        <w:tab/>
        <w:tab/>
        <w:tab/>
        <w:tab/>
        <w:tab/>
        <w:t xml:space="preserve">[poistettu]</w:t>
      </w:r>
    </w:p>
    <w:p>
      <w:r>
        <w:rPr>
          <w:b/>
          <w:u w:val="single"/>
        </w:rPr>
        <w:t xml:space="preserve">142290</w:t>
      </w:r>
    </w:p>
    <w:p>
      <w:r>
        <w:t xml:space="preserve">16</w:t>
        <w:t xml:space="preserve">.</w:t>
        <w:tab/>
        <w:tab/>
        <w:tab/>
        <w:tab/>
        <w:tab/>
        <w:tab/>
        <w:tab/>
        <w:tab/>
        <w:tab/>
        <w:tab/>
        <w:tab/>
        <w:tab/>
        <w:tab/>
        <w:t xml:space="preserve">Osoittaa, kuinka jälkeenjäänyt olet.</w:t>
      </w:r>
    </w:p>
    <w:p>
      <w:r>
        <w:rPr>
          <w:b/>
          <w:u w:val="single"/>
        </w:rPr>
        <w:t xml:space="preserve">142291</w:t>
      </w:r>
    </w:p>
    <w:p>
      <w:r>
        <w:t xml:space="preserve">17.</w:t>
        <w:tab/>
        <w:tab/>
        <w:tab/>
        <w:tab/>
        <w:tab/>
        <w:tab/>
        <w:tab/>
        <w:tab/>
        <w:tab/>
        <w:tab/>
        <w:tab/>
        <w:tab/>
        <w:tab/>
        <w:tab/>
        <w:t xml:space="preserve">Tuo ei ole toimittaja eikä lehdistötilaisuus, vaan satunnainen häirikkö puheessa. Se ei ole edes etäisesti sama tilanne.</w:t>
      </w:r>
    </w:p>
    <w:p>
      <w:r>
        <w:rPr>
          <w:b/>
          <w:u w:val="single"/>
        </w:rPr>
        <w:t xml:space="preserve">142292</w:t>
      </w:r>
    </w:p>
    <w:p>
      <w:r>
        <w:t xml:space="preserve">1. Enemmän leukoja kuin kiinalaisessa puhelinluettelossa!</w:t>
      </w:r>
    </w:p>
    <w:p>
      <w:r>
        <w:rPr>
          <w:b/>
          <w:u w:val="single"/>
        </w:rPr>
        <w:t xml:space="preserve">142293</w:t>
      </w:r>
    </w:p>
    <w:p>
      <w:r>
        <w:t xml:space="preserve">2.</w:t>
        <w:tab/>
        <w:t xml:space="preserve">Hän on korealainen, senkin tunteeton kusipää. He ovat vammaisia kiinalaisia.</w:t>
      </w:r>
    </w:p>
    <w:p>
      <w:r>
        <w:rPr>
          <w:b/>
          <w:u w:val="single"/>
        </w:rPr>
        <w:t xml:space="preserve">142294</w:t>
      </w:r>
    </w:p>
    <w:p>
      <w:r>
        <w:t xml:space="preserve">3.</w:t>
        <w:tab/>
        <w:tab/>
        <w:t xml:space="preserve">Chingchong-kieli, vinot silmät, syö koiria. Näyttää minusta kiinalaiselta.</w:t>
      </w:r>
    </w:p>
    <w:p>
      <w:r>
        <w:rPr>
          <w:b/>
          <w:u w:val="single"/>
        </w:rPr>
        <w:t xml:space="preserve">142295</w:t>
      </w:r>
    </w:p>
    <w:p>
      <w:r>
        <w:t xml:space="preserve">4.</w:t>
        <w:tab/>
        <w:tab/>
        <w:tab/>
        <w:t xml:space="preserve">*haisee* aasialaiselta minusta</w:t>
      </w:r>
    </w:p>
    <w:p>
      <w:r>
        <w:rPr>
          <w:b/>
          <w:u w:val="single"/>
        </w:rPr>
        <w:t xml:space="preserve">142296</w:t>
      </w:r>
    </w:p>
    <w:p>
      <w:r>
        <w:t xml:space="preserve">1. Mausteisuuden lisääminen.</w:t>
      </w:r>
    </w:p>
    <w:p>
      <w:r>
        <w:rPr>
          <w:b/>
          <w:u w:val="single"/>
        </w:rPr>
        <w:t xml:space="preserve">142297</w:t>
      </w:r>
    </w:p>
    <w:p>
      <w:r>
        <w:t xml:space="preserve">1. Jopa neekerit olisivat hulluja, jos eivät ottaisi sitä tarjousta vastaan.</w:t>
      </w:r>
    </w:p>
    <w:p>
      <w:r>
        <w:rPr>
          <w:b/>
          <w:u w:val="single"/>
        </w:rPr>
        <w:t xml:space="preserve">142298</w:t>
      </w:r>
    </w:p>
    <w:p>
      <w:r>
        <w:t xml:space="preserve">1. Tuo mies ansaitsee joko vuoden isän tai lähestymiskiellon.......</w:t>
      </w:r>
    </w:p>
    <w:p>
      <w:r>
        <w:rPr>
          <w:b/>
          <w:u w:val="single"/>
        </w:rPr>
        <w:t xml:space="preserve">142299</w:t>
      </w:r>
    </w:p>
    <w:p>
      <w:r>
        <w:t xml:space="preserve">2.</w:t>
        <w:tab/>
        <w:t xml:space="preserve">Alunperin tämä kertoi kaverin joutumisesta ystäväpiiriin tai jotain.</w:t>
      </w:r>
    </w:p>
    <w:p>
      <w:r>
        <w:rPr>
          <w:b/>
          <w:u w:val="single"/>
        </w:rPr>
        <w:t xml:space="preserve">142300</w:t>
      </w:r>
    </w:p>
    <w:p>
      <w:r>
        <w:t xml:space="preserve">3.</w:t>
        <w:tab/>
        <w:tab/>
        <w:t xml:space="preserve">Ai niin, hän luultavasti raiskaa jonkun ja syyttää siitä naisia?</w:t>
      </w:r>
    </w:p>
    <w:p>
      <w:r>
        <w:rPr>
          <w:b/>
          <w:u w:val="single"/>
        </w:rPr>
        <w:t xml:space="preserve">142301</w:t>
      </w:r>
    </w:p>
    <w:p>
      <w:r>
        <w:t xml:space="preserve">4.</w:t>
        <w:tab/>
        <w:tab/>
        <w:tab/>
        <w:t xml:space="preserve">Koska vain miehet raiskaavat, eikö niin? Vie fantasioitasi pimeään verkkoon</w:t>
      </w:r>
    </w:p>
    <w:p>
      <w:r>
        <w:rPr>
          <w:b/>
          <w:u w:val="single"/>
        </w:rPr>
        <w:t xml:space="preserve">142302</w:t>
      </w:r>
    </w:p>
    <w:p>
      <w:r>
        <w:t xml:space="preserve">5.</w:t>
        <w:tab/>
        <w:tab/>
        <w:tab/>
        <w:tab/>
        <w:t xml:space="preserve">Älä ole kusipää. Tämä sub on rakennettu synkkien fantasioiden ympärille.</w:t>
      </w:r>
    </w:p>
    <w:p>
      <w:r>
        <w:rPr>
          <w:b/>
          <w:u w:val="single"/>
        </w:rPr>
        <w:t xml:space="preserve">142303</w:t>
      </w:r>
    </w:p>
    <w:p>
      <w:r>
        <w:t xml:space="preserve">6.</w:t>
        <w:tab/>
        <w:tab/>
        <w:tab/>
        <w:tab/>
        <w:tab/>
        <w:t xml:space="preserve">Ei, vaan "chan"-sivustot. Luulen, että tämä on paskaa varten, jonka haluat sanoa, mutta et halua tulla tuomituksi. Joka tapauksessa pidän asenteestasi.</w:t>
      </w:r>
    </w:p>
    <w:p>
      <w:r>
        <w:rPr>
          <w:b/>
          <w:u w:val="single"/>
        </w:rPr>
        <w:t xml:space="preserve">142304</w:t>
      </w:r>
    </w:p>
    <w:p>
      <w:r>
        <w:t xml:space="preserve">1. Voiko ihminen edes elää lihansyöjän ruokavaliolla?</w:t>
      </w:r>
    </w:p>
    <w:p>
      <w:r>
        <w:rPr>
          <w:b/>
          <w:u w:val="single"/>
        </w:rPr>
        <w:t xml:space="preserve">142305</w:t>
      </w:r>
    </w:p>
    <w:p>
      <w:r>
        <w:t xml:space="preserve">2.</w:t>
        <w:tab/>
        <w:t xml:space="preserve">Kyllä. Inuitit söivät lähes 100-prosenttisesti eläinperäistä ainesta. Maanviljely on mahdotonta niin kaukana pohjoisessa. He söivät edelleen marjoja ja mukuloita silloin, kun niitä oli saatavilla, mutta valtaosa heidän ruokavaliostaan oli lihaa. https://en.wikipedia.org/wiki/Inuit_cuisine Nykyään heidän ruokavalionsa on paljon monipuolisempi nykyaikaisten elintarvikkeiden saatavuuden ansiosta, mutta ne on edelleen tuotava etelästä. Joissakin tapauksissa se on tuotava hyvin pitkän matkan päästä ja vain lentoteitse, koska niin kauas pohjoiseen ei ole teitä. Kukaan ei viljele vehnää keksijauhoja varten napapiirin sisällä.</w:t>
      </w:r>
    </w:p>
    <w:p>
      <w:r>
        <w:rPr>
          <w:b/>
          <w:u w:val="single"/>
        </w:rPr>
        <w:t xml:space="preserve">142306</w:t>
      </w:r>
    </w:p>
    <w:p>
      <w:r>
        <w:t xml:space="preserve">3.</w:t>
        <w:tab/>
        <w:tab/>
        <w:t xml:space="preserve">Alaskassa on kesäisin paljon marjoja ja viherkasveja (tosin arvelen, että puhut Grönlannin saamelaisista) Voit ehkäistä keripukin syömällä muqtuqia (valaanrasvaa), koska se on täynnä c-vitamiinia. Se on kuitenkin aika inhottavaa.   Kaikki, mikä ei ole paikallista, tuodaan laivalla, mikä nostaa hintaa. Oletko koskaan maksanut 40 dollaria vesimelonista? (En suostu), mutta maksamme säännöllisesti 10 dollaria gallonasta maitoa. Koska olen kotoisin Illinoisista (jossa maito maksaa alle 3 dollaria), se on tuskallista!   Tuoreet hedelmät ja vihannekset ovat kalliita, koska ne pilaantuvat nopeasti. Maksamme 9 dollaria pienestä mustikkapurkista, jossa on yleensä pari homehtunutta mustikkaa. Onneksi meillä on loppukesästä luonnonvaraisia mustikoita, mutta niitä pitää mennä tundralle poimimaan ja uhmata hyttysiä ja nuuskia.  Minulla on puutarha, ja ainoa, mikä tänä vuonna meni ihan hyvin, oli perunat. Jostain syystä täällä ei voi kasvattaa porkkanoita.</w:t>
      </w:r>
    </w:p>
    <w:p>
      <w:r>
        <w:rPr>
          <w:b/>
          <w:u w:val="single"/>
        </w:rPr>
        <w:t xml:space="preserve">142307</w:t>
      </w:r>
    </w:p>
    <w:p>
      <w:r>
        <w:t xml:space="preserve">4.</w:t>
        <w:tab/>
        <w:tab/>
        <w:tab/>
        <w:t xml:space="preserve">Kun luin keripukki ajattelin, että sieni bob jakso, jossa Neptunuksen tytär laulaa jotain keripukki ja en voi lopettaa ajattelemasta sitä, mutta myös mitä on keripukki</w:t>
      </w:r>
    </w:p>
    <w:p>
      <w:r>
        <w:rPr>
          <w:b/>
          <w:u w:val="single"/>
        </w:rPr>
        <w:t xml:space="preserve">142308</w:t>
      </w:r>
    </w:p>
    <w:p>
      <w:r>
        <w:t xml:space="preserve">5.</w:t>
        <w:tab/>
        <w:tab/>
        <w:tab/>
        <w:tab/>
        <w:t xml:space="preserve">Keripukki on vakava c-vitamiinin puute. Aiheuttaa lihasten rappeutumista, ikenien verenvuotoa ja lopulta kuoleman.  Merimiehet sairastuivat siihen ollessaan laivalla kuukausia kerrallaan. Niinpä he alkoivat tuoda mukanaan sitrushedelmiä havaittuaan, että ne estävät keripukin syntymistä, vaikka he eivät tienneetkään miksi.</w:t>
      </w:r>
    </w:p>
    <w:p>
      <w:r>
        <w:rPr>
          <w:b/>
          <w:u w:val="single"/>
        </w:rPr>
        <w:t xml:space="preserve">142309</w:t>
      </w:r>
    </w:p>
    <w:p>
      <w:r>
        <w:t xml:space="preserve">6.</w:t>
        <w:tab/>
        <w:tab/>
        <w:tab/>
        <w:tab/>
        <w:tab/>
        <w:t xml:space="preserve">Ja siksi englantilaisia merimiehiä (ja toisinaan muitakin englantilaisia) kutsutaan "limeyiksi" :).</w:t>
      </w:r>
    </w:p>
    <w:p>
      <w:r>
        <w:rPr>
          <w:b/>
          <w:u w:val="single"/>
        </w:rPr>
        <w:t xml:space="preserve">142310</w:t>
      </w:r>
    </w:p>
    <w:p>
      <w:r>
        <w:t xml:space="preserve">7.</w:t>
        <w:tab/>
        <w:tab/>
        <w:tab/>
        <w:tab/>
        <w:tab/>
        <w:tab/>
        <w:t xml:space="preserve">Jep. Kalkkimehua käytettiin keripukin ehkäisyyn, ja tonic-veden kiniini on hyödyllistä malarian ehkäisyssä ja hoidossa. Lisää giniä maun vuoksi, ja klassinen cocktail oli syntynyt.</w:t>
      </w:r>
    </w:p>
    <w:p>
      <w:r>
        <w:rPr>
          <w:b/>
          <w:u w:val="single"/>
        </w:rPr>
        <w:t xml:space="preserve">142311</w:t>
      </w:r>
    </w:p>
    <w:p>
      <w:r>
        <w:t xml:space="preserve">1. "korealainen twitter" en usko, että korealaiset Koreassa ovat kovinkaan järkyttyneitä tästä, ja jos olisivat, kukaan näistä ääliöistä ei tietäisi, koska he eivät osaa lukea tai puhua koreaa.</w:t>
      </w:r>
    </w:p>
    <w:p>
      <w:r>
        <w:rPr>
          <w:b/>
          <w:u w:val="single"/>
        </w:rPr>
        <w:t xml:space="preserve">142312</w:t>
      </w:r>
    </w:p>
    <w:p>
      <w:r>
        <w:t xml:space="preserve">1. Miten helvetissä tämä on edes laillista?? He periaatteessa sanovat: "Meiltä puuttuu xxx ääntä kaikille, jotka eivät äänestäneet, täyttäkää tämä ja tuokaa se meille, jotta voimme varastaa vaalit."</w:t>
      </w:r>
    </w:p>
    <w:p>
      <w:r>
        <w:rPr>
          <w:b/>
          <w:u w:val="single"/>
        </w:rPr>
        <w:t xml:space="preserve">142313</w:t>
      </w:r>
    </w:p>
    <w:p>
      <w:r>
        <w:t xml:space="preserve">2.</w:t>
        <w:tab/>
        <w:t xml:space="preserve">Se ei ole laillista.</w:t>
      </w:r>
    </w:p>
    <w:p>
      <w:r>
        <w:rPr>
          <w:b/>
          <w:u w:val="single"/>
        </w:rPr>
        <w:t xml:space="preserve">142314</w:t>
      </w:r>
    </w:p>
    <w:p>
      <w:r>
        <w:t xml:space="preserve">3.</w:t>
        <w:tab/>
        <w:tab/>
        <w:t xml:space="preserve">Vain laillista, jos olet demokraatti</w:t>
      </w:r>
    </w:p>
    <w:p>
      <w:r>
        <w:rPr>
          <w:b/>
          <w:u w:val="single"/>
        </w:rPr>
        <w:t xml:space="preserve">142315</w:t>
      </w:r>
    </w:p>
    <w:p>
      <w:r>
        <w:t xml:space="preserve">4.</w:t>
        <w:tab/>
        <w:tab/>
        <w:tab/>
        <w:t xml:space="preserve">Kaikki on laillista, jos olet demokraatti. Kirjaimellisesti</w:t>
      </w:r>
    </w:p>
    <w:p>
      <w:r>
        <w:rPr>
          <w:b/>
          <w:u w:val="single"/>
        </w:rPr>
        <w:t xml:space="preserve">142316</w:t>
      </w:r>
    </w:p>
    <w:p>
      <w:r>
        <w:t xml:space="preserve">5.</w:t>
        <w:tab/>
        <w:tab/>
        <w:tab/>
        <w:tab/>
        <w:t xml:space="preserve">Älä viitsi, tuo ei ole totta!  Menendez on vain korruptoitunut pedofiili. Feinstein on maanpetoksellinen kiinalaisvakooja. Ellison on muzzien vaimonhakkaaja (mutta toistan itseäni...). Hillary on vain ystävällinen naapurin mafiapomon noita. Bernie sattuu vain olemaan liian kommari jopa kommuuniin. Cumallah Harris on valehteleva huora. Shartacus on itsensä tunnustava kähmijä. Barry 0bama0 on muzzie kenialaishomo ex-presidentti kommarijärjestäjä. Michael 0bama0 on mies ja transu entinen ensimmäinen "nainen".  Eihän siinä ole mitään nähtävää?</w:t>
      </w:r>
    </w:p>
    <w:p>
      <w:r>
        <w:rPr>
          <w:b/>
          <w:u w:val="single"/>
        </w:rPr>
        <w:t xml:space="preserve">142317</w:t>
      </w:r>
    </w:p>
    <w:p>
      <w:r>
        <w:t xml:space="preserve">1. MeToo oli vain ListenAndBelieve-tapahtuman jatko-/päävirtamuunnos, joten tämä ei onnistu, koska ihmiset rinnastavat sen #MeToo:hon siitä huolimatta, ja syy tähän on se, että Kavanaugh'n vastalauseen aikana ListenAndBelieve-tapahtumaa käytettiin myös erilaisten MeToo-iskulauseiden rinnalla, minkä seurauksena nämä kaksi päätyvät sekoittumaan toisiinsa.</w:t>
      </w:r>
    </w:p>
    <w:p>
      <w:r>
        <w:rPr>
          <w:b/>
          <w:u w:val="single"/>
        </w:rPr>
        <w:t xml:space="preserve">142318</w:t>
      </w:r>
    </w:p>
    <w:p>
      <w:r>
        <w:t xml:space="preserve">2.</w:t>
        <w:tab/>
        <w:t xml:space="preserve">Kuunteleminen ja uskominen ei koskaan päde, kun tekijä on nainen, vaikka uhri olisi lapsi.  Kirjoitin siitä eilen, en halua linkittää omaa viestiäni, jos se on itsemainontaa.</w:t>
      </w:r>
    </w:p>
    <w:p>
      <w:r>
        <w:rPr>
          <w:b/>
          <w:u w:val="single"/>
        </w:rPr>
        <w:t xml:space="preserve">142319</w:t>
      </w:r>
    </w:p>
    <w:p>
      <w:r>
        <w:t xml:space="preserve">3.</w:t>
        <w:tab/>
        <w:tab/>
        <w:t xml:space="preserve">Jopa silloin, kun asia myönnetään, kuten Asia Argenton tapauksessa, jossa on vaikea kiistää *valokuvatodisteita*, kehotetaan olemaan "lempeä" - kehotuksia, jotka puuttuvat silmiinpistävän selvästi jopa epäselvistä tapauksista, joissa on mukana miehiä.</w:t>
      </w:r>
    </w:p>
    <w:p>
      <w:r>
        <w:rPr>
          <w:b/>
          <w:u w:val="single"/>
        </w:rPr>
        <w:t xml:space="preserve">142320</w:t>
      </w:r>
    </w:p>
    <w:p>
      <w:r>
        <w:t xml:space="preserve">4.</w:t>
        <w:tab/>
        <w:tab/>
        <w:tab/>
        <w:t xml:space="preserve">Luulin, että he yrittivät kääntää käsikirjoitusta ja tekivät lapsesta, jonka kanssa hän makasi, rikoksentekijän</w:t>
      </w:r>
    </w:p>
    <w:p>
      <w:r>
        <w:rPr>
          <w:b/>
          <w:u w:val="single"/>
        </w:rPr>
        <w:t xml:space="preserve">142321</w:t>
      </w:r>
    </w:p>
    <w:p>
      <w:r>
        <w:t xml:space="preserve">5.</w:t>
        <w:tab/>
        <w:tab/>
        <w:tab/>
        <w:tab/>
        <w:t xml:space="preserve">McGowan myönsi sen, Argento oli kiireinen väittäessään, että teini vietteli hänet.</w:t>
      </w:r>
    </w:p>
    <w:p>
      <w:r>
        <w:rPr>
          <w:b/>
          <w:u w:val="single"/>
        </w:rPr>
        <w:t xml:space="preserve">142322</w:t>
      </w:r>
    </w:p>
    <w:p>
      <w:r>
        <w:t xml:space="preserve">6.</w:t>
        <w:tab/>
        <w:tab/>
        <w:tab/>
        <w:t xml:space="preserve">"Odota, kunnes kaikki tosiasiat ovat selvillä (jos kyseessä on ilmeisesti jokin suojatuista ryhmistä)" on aina hauska nähdä.</w:t>
      </w:r>
    </w:p>
    <w:p>
      <w:r>
        <w:rPr>
          <w:b/>
          <w:u w:val="single"/>
        </w:rPr>
        <w:t xml:space="preserve">142323</w:t>
      </w:r>
    </w:p>
    <w:p>
      <w:r>
        <w:t xml:space="preserve">7.</w:t>
        <w:tab/>
        <w:tab/>
        <w:tab/>
        <w:tab/>
        <w:t xml:space="preserve">&gt;Odota, kunnes kaikki tosiasiat ovat selvillä "Jotta voimme häiritä sinua seuraavalla 'skandaalilla' ja hiljaa olla mainitsematta tätä enää koskaan."</w:t>
      </w:r>
    </w:p>
    <w:p>
      <w:r>
        <w:rPr>
          <w:b/>
          <w:u w:val="single"/>
        </w:rPr>
        <w:t xml:space="preserve">142324</w:t>
      </w:r>
    </w:p>
    <w:p>
      <w:r>
        <w:t xml:space="preserve">1. "Mutta älä huoli, minulla on jo työtarjouksia ympäröivistä maakunnista."</w:t>
      </w:r>
    </w:p>
    <w:p>
      <w:r>
        <w:rPr>
          <w:b/>
          <w:u w:val="single"/>
        </w:rPr>
        <w:t xml:space="preserve">142325</w:t>
      </w:r>
    </w:p>
    <w:p>
      <w:r>
        <w:t xml:space="preserve">2.</w:t>
        <w:tab/>
        <w:t xml:space="preserve">Kuvittele, että tämä henkilö valitsee, ketä rangaista ja laittaa vankilaan. Kuvittele nyt, että hänen kaltaisiaan on paljon muitakin, jotka ovat tässä asemassa joka päivä.</w:t>
      </w:r>
    </w:p>
    <w:p>
      <w:r>
        <w:rPr>
          <w:b/>
          <w:u w:val="single"/>
        </w:rPr>
        <w:t xml:space="preserve">142326</w:t>
      </w:r>
    </w:p>
    <w:p>
      <w:r>
        <w:t xml:space="preserve">3.</w:t>
        <w:tab/>
        <w:tab/>
        <w:t xml:space="preserve">Millainen normaali ihminen haluaa olla syyttäjä? Vaikuttaa siltä, että useimmat ihmiset, jotka päättävät valita sen reitin, ovat yleensä kusipäitä.</w:t>
      </w:r>
    </w:p>
    <w:p>
      <w:r>
        <w:rPr>
          <w:b/>
          <w:u w:val="single"/>
        </w:rPr>
        <w:t xml:space="preserve">142327</w:t>
      </w:r>
    </w:p>
    <w:p>
      <w:r>
        <w:t xml:space="preserve">4.</w:t>
        <w:tab/>
        <w:t xml:space="preserve">Hän on jo pudottanut 12 poliitikkoa haastatteluprosessissa.</w:t>
      </w:r>
    </w:p>
    <w:p>
      <w:r>
        <w:rPr>
          <w:b/>
          <w:u w:val="single"/>
        </w:rPr>
        <w:t xml:space="preserve">142328</w:t>
      </w:r>
    </w:p>
    <w:p>
      <w:r>
        <w:t xml:space="preserve">5.</w:t>
        <w:tab/>
        <w:tab/>
        <w:t xml:space="preserve">En tiedä, miksi sinut on äänestetty alaspäin, hän osoitti vakavaa moraalin puutetta, enkä uskoisi hänen käyttävän seksiä kaupankäynnin välineenä.</w:t>
      </w:r>
    </w:p>
    <w:p>
      <w:r>
        <w:rPr>
          <w:b/>
          <w:u w:val="single"/>
        </w:rPr>
        <w:t xml:space="preserve">142329</w:t>
      </w:r>
    </w:p>
    <w:p>
      <w:r>
        <w:t xml:space="preserve">6.</w:t>
        <w:tab/>
        <w:tab/>
        <w:tab/>
        <w:t xml:space="preserve">Hänet on downvoted koska on joitakin valkoisia ritareita tässä alaryhmässä</w:t>
      </w:r>
    </w:p>
    <w:p>
      <w:r>
        <w:rPr>
          <w:b/>
          <w:u w:val="single"/>
        </w:rPr>
        <w:t xml:space="preserve">142330</w:t>
      </w:r>
    </w:p>
    <w:p>
      <w:r>
        <w:t xml:space="preserve">7.</w:t>
        <w:tab/>
        <w:tab/>
        <w:tab/>
        <w:tab/>
        <w:t xml:space="preserve">Ei, vaan koska se on suorastaan niskaperse ja seksistinen.  Sano hänelle, mitä paskaa hän on oikeasti tehnyt, mutta älä oleta, että kaikki urallaan menestyneet naiset ovat päässeet sinne vain seksuaalisilla palveluksilla, koska se tekee sinusta mulkun.  Kannatan sitä, että pillupassit todella kielletään, mutta en vain vihaa kaikkia naisia.</w:t>
      </w:r>
    </w:p>
    <w:p>
      <w:r>
        <w:rPr>
          <w:b/>
          <w:u w:val="single"/>
        </w:rPr>
        <w:t xml:space="preserve">142331</w:t>
      </w:r>
    </w:p>
    <w:p>
      <w:r>
        <w:t xml:space="preserve">8.</w:t>
        <w:tab/>
        <w:tab/>
        <w:tab/>
        <w:tab/>
        <w:tab/>
        <w:t xml:space="preserve">Hän sanoo, että hänellä on jo työtarjouksia muista maakunnista, vaikka hän oli saanut paljon julkisuutta saaneen purkauksen ja potkut.  Hän on myös jo osoittanut humalassa käyttäytymistä ja moraalin puutetta ja yrittänyt hyvin epäonnistuneesti vetää raiskauskorttia - joten minusta ei ole seksististä kyseenalaistaa tai vitsailla siitä, miten hän olisi voinut saada nuo työtarjoukset.  Ainakin sanoisin, että hänen ulkonäkönsä auttoi häntä.</w:t>
      </w:r>
    </w:p>
    <w:p>
      <w:r>
        <w:rPr>
          <w:b/>
          <w:u w:val="single"/>
        </w:rPr>
        <w:t xml:space="preserve">142332</w:t>
      </w:r>
    </w:p>
    <w:p>
      <w:r>
        <w:t xml:space="preserve">9.</w:t>
        <w:tab/>
        <w:tab/>
        <w:tab/>
        <w:tab/>
        <w:tab/>
        <w:t xml:space="preserve">En ole aivan varma, miten päädyit siihen, että se on seksistinen. Jotkut miehet käyttävät vaikutusvaltaa ja valtaa saadakseen naista, ja jotkut naiset käyttävät seksiä välineenä päästäkseen eteenpäin.   Onko kyse jokaisesta ihmisestä? Ei tietenkään. Onko olemassa tilastollinen mahdollisuus, että näin on voinut tapahtua? Ehdottomasti. Enkä näe, että yhden naisen tai yhden miehen inhoaminen on osoitus siitä, että inhoaa kaikkia naisia ja miehiä, se on aivan järjetöntä.</w:t>
      </w:r>
    </w:p>
    <w:p>
      <w:r>
        <w:rPr>
          <w:b/>
          <w:u w:val="single"/>
        </w:rPr>
        <w:t xml:space="preserve">142333</w:t>
      </w:r>
    </w:p>
    <w:p>
      <w:r>
        <w:t xml:space="preserve">10.</w:t>
        <w:tab/>
        <w:tab/>
        <w:tab/>
        <w:tab/>
        <w:tab/>
        <w:tab/>
        <w:t xml:space="preserve">"Onko olemassa tilastollinen todennäköisyys sille, että näin on voinut tapahtua? Etsikää minulle sitaatteja sen tueksi, oi tilastomestari.  On seksistinen, niskapartainen maailmankatsomus vetää johtopäätös, että menestyksekkään uran tehneen naisen on täytynyt saada se yksinomaan seksuaalisten palvelusten ansiosta. Se ei ole mitään rakettitiedettä. On kirjaimellisesti 0 todistetta siitä, että näin olisi tapahtunut tämän naisen kohdalla, joten AINOA syy, miksi joku väittää niin, on se, että hän uskoo sen olevan totta joko kaikissa tai suurimmassa osassa tapauksia. Mikä tekee kyseisestä henkilöstä paskiaisen.</w:t>
      </w:r>
    </w:p>
    <w:p>
      <w:r>
        <w:rPr>
          <w:b/>
          <w:u w:val="single"/>
        </w:rPr>
        <w:t xml:space="preserve">142334</w:t>
      </w:r>
    </w:p>
    <w:p>
      <w:r>
        <w:t xml:space="preserve">11.</w:t>
        <w:tab/>
        <w:tab/>
        <w:tab/>
        <w:tab/>
        <w:tab/>
        <w:tab/>
        <w:tab/>
        <w:t xml:space="preserve">Anteeksi, tarkoitin tässä yhteydessä mahdollisuutta, en todennäköisyyttä.</w:t>
      </w:r>
    </w:p>
    <w:p>
      <w:r>
        <w:rPr>
          <w:b/>
          <w:u w:val="single"/>
        </w:rPr>
        <w:t xml:space="preserve">142335</w:t>
      </w:r>
    </w:p>
    <w:p>
      <w:r>
        <w:t xml:space="preserve">12.</w:t>
        <w:tab/>
        <w:tab/>
        <w:tab/>
        <w:tab/>
        <w:tab/>
        <w:tab/>
        <w:tab/>
        <w:tab/>
        <w:t xml:space="preserve">Ei se mitään, sinäkin olet seksisti. Siksi puolustat kommenttia.</w:t>
      </w:r>
    </w:p>
    <w:p>
      <w:r>
        <w:rPr>
          <w:b/>
          <w:u w:val="single"/>
        </w:rPr>
        <w:t xml:space="preserve">142336</w:t>
      </w:r>
    </w:p>
    <w:p>
      <w:r>
        <w:t xml:space="preserve">13.</w:t>
        <w:tab/>
        <w:tab/>
        <w:tab/>
        <w:tab/>
        <w:tab/>
        <w:tab/>
        <w:tab/>
        <w:tab/>
        <w:tab/>
        <w:t xml:space="preserve">hintti lol</w:t>
      </w:r>
    </w:p>
    <w:p>
      <w:r>
        <w:rPr>
          <w:b/>
          <w:u w:val="single"/>
        </w:rPr>
        <w:t xml:space="preserve">142337</w:t>
      </w:r>
    </w:p>
    <w:p>
      <w:r>
        <w:t xml:space="preserve">14.</w:t>
        <w:tab/>
        <w:tab/>
        <w:tab/>
        <w:tab/>
        <w:tab/>
        <w:tab/>
        <w:tab/>
        <w:tab/>
        <w:tab/>
        <w:tab/>
        <w:t xml:space="preserve">lol u todellakin näytti minulle</w:t>
      </w:r>
    </w:p>
    <w:p>
      <w:r>
        <w:rPr>
          <w:b/>
          <w:u w:val="single"/>
        </w:rPr>
        <w:t xml:space="preserve">142338</w:t>
      </w:r>
    </w:p>
    <w:p>
      <w:r>
        <w:t xml:space="preserve">15.</w:t>
        <w:tab/>
        <w:tab/>
        <w:tab/>
        <w:tab/>
        <w:tab/>
        <w:tab/>
        <w:tab/>
        <w:tab/>
        <w:tab/>
        <w:tab/>
        <w:tab/>
        <w:t xml:space="preserve">Jep, hintti.</w:t>
      </w:r>
    </w:p>
    <w:p>
      <w:r>
        <w:rPr>
          <w:b/>
          <w:u w:val="single"/>
        </w:rPr>
        <w:t xml:space="preserve">142339</w:t>
      </w:r>
    </w:p>
    <w:p>
      <w:r>
        <w:t xml:space="preserve">16.</w:t>
        <w:tab/>
        <w:tab/>
        <w:tab/>
        <w:tab/>
        <w:tab/>
        <w:tab/>
        <w:tab/>
        <w:tab/>
        <w:tab/>
        <w:tab/>
        <w:tab/>
        <w:tab/>
        <w:t xml:space="preserve">Mene nuolemaan Trumpia lisää</w:t>
      </w:r>
    </w:p>
    <w:p>
      <w:r>
        <w:rPr>
          <w:b/>
          <w:u w:val="single"/>
        </w:rPr>
        <w:t xml:space="preserve">142340</w:t>
      </w:r>
    </w:p>
    <w:p>
      <w:r>
        <w:t xml:space="preserve">17.</w:t>
        <w:tab/>
        <w:tab/>
        <w:tab/>
        <w:tab/>
        <w:tab/>
        <w:tab/>
        <w:tab/>
        <w:tab/>
        <w:tab/>
        <w:tab/>
        <w:tab/>
        <w:tab/>
        <w:tab/>
        <w:t xml:space="preserve">ok homo</w:t>
      </w:r>
    </w:p>
    <w:p>
      <w:r>
        <w:rPr>
          <w:b/>
          <w:u w:val="single"/>
        </w:rPr>
        <w:t xml:space="preserve">142341</w:t>
      </w:r>
    </w:p>
    <w:p>
      <w:r>
        <w:t xml:space="preserve">1. Mmm, nam. En ole syönyt tällaista maustetta kahteen vuoteen.</w:t>
      </w:r>
    </w:p>
    <w:p>
      <w:r>
        <w:rPr>
          <w:b/>
          <w:u w:val="single"/>
        </w:rPr>
        <w:t xml:space="preserve">142342</w:t>
      </w:r>
    </w:p>
    <w:p>
      <w:r>
        <w:t xml:space="preserve">1. Miten Amerikalla on 30 vuotta kestänyt sota kommunisteja vastaan ja miten suuri osa maastamme haluaa kääntyä kommunismiin. Siis ihan oikeasti, eikö koulussa nykyään opeteta mitään kylmästä sodasta?  Olin kai koulussa sen loppuaikoina, joten en tiedä.</w:t>
      </w:r>
    </w:p>
    <w:p>
      <w:r>
        <w:rPr>
          <w:b/>
          <w:u w:val="single"/>
        </w:rPr>
        <w:t xml:space="preserve">142343</w:t>
      </w:r>
    </w:p>
    <w:p>
      <w:r>
        <w:t xml:space="preserve">2.</w:t>
        <w:tab/>
        <w:t xml:space="preserve">näillä ääliöillä ei ole aavistustakaan. ei mitään.</w:t>
      </w:r>
    </w:p>
    <w:p>
      <w:r>
        <w:rPr>
          <w:b/>
          <w:u w:val="single"/>
        </w:rPr>
        <w:t xml:space="preserve">142344</w:t>
      </w:r>
    </w:p>
    <w:p>
      <w:r>
        <w:t xml:space="preserve">1. Koska se ei ollut ilmeistä, OP satiirikoi muiden ihmisten kannanottoja terapeuteista.</w:t>
      </w:r>
    </w:p>
    <w:p>
      <w:r>
        <w:rPr>
          <w:b/>
          <w:u w:val="single"/>
        </w:rPr>
        <w:t xml:space="preserve">142345</w:t>
      </w:r>
    </w:p>
    <w:p>
      <w:r>
        <w:t xml:space="preserve">2.</w:t>
        <w:tab/>
        <w:t xml:space="preserve">Sen mielettömän ilmeinen tämä sub on vain jälkeenjäänyt</w:t>
      </w:r>
    </w:p>
    <w:p>
      <w:r>
        <w:rPr>
          <w:b/>
          <w:u w:val="single"/>
        </w:rPr>
        <w:t xml:space="preserve">142346</w:t>
      </w:r>
    </w:p>
    <w:p>
      <w:r>
        <w:t xml:space="preserve">3.</w:t>
        <w:tab/>
        <w:tab/>
        <w:t xml:space="preserve">&gt; retarded Etkö voi? Tämä on vittu etuoikeutettu.</w:t>
      </w:r>
    </w:p>
    <w:p>
      <w:r>
        <w:rPr>
          <w:b/>
          <w:u w:val="single"/>
        </w:rPr>
        <w:t xml:space="preserve">142347</w:t>
      </w:r>
    </w:p>
    <w:p>
      <w:r>
        <w:t xml:space="preserve">4.</w:t>
        <w:tab/>
        <w:tab/>
        <w:tab/>
        <w:t xml:space="preserve">kyllä, se oli aika vaisu</w:t>
      </w:r>
    </w:p>
    <w:p>
      <w:r>
        <w:rPr>
          <w:b/>
          <w:u w:val="single"/>
        </w:rPr>
        <w:t xml:space="preserve">142348</w:t>
      </w:r>
    </w:p>
    <w:p>
      <w:r>
        <w:t xml:space="preserve">1. Voiko joku tiivistää minulle, mitä Tynan Sylvester teki vastustaakseen ryhmäajattelua, joka teki heidät niin vihaiseksi?</w:t>
      </w:r>
    </w:p>
    <w:p>
      <w:r>
        <w:rPr>
          <w:b/>
          <w:u w:val="single"/>
        </w:rPr>
        <w:t xml:space="preserve">142349</w:t>
      </w:r>
    </w:p>
    <w:p>
      <w:r>
        <w:t xml:space="preserve">2.</w:t>
        <w:tab/>
        <w:t xml:space="preserve">Älkää lainatko minua tästä, koska siitä on jo joitakin vuosia, kun olen lukenut siitä (kyllä, tämä paska on vanhaa). Jos en erehdy, sillä oli kuitenkin jotain tekemistä sen kanssa, että naisilla(?) on suurempi osuus homoseksuaaleista(?) ja/tai että he reagoivat eri tavalla kuin miehet(?) saman sukupuolen(?) lähentelyyn. Ilmeisesti Tynan näki tämän jossain tutkimuksessa ja päätti käyttää sitä pelissä.  En tiedä, muistaakseni se oli jotain sellaista vammaista.</w:t>
      </w:r>
    </w:p>
    <w:p>
      <w:r>
        <w:rPr>
          <w:b/>
          <w:u w:val="single"/>
        </w:rPr>
        <w:t xml:space="preserve">142350</w:t>
      </w:r>
    </w:p>
    <w:p>
      <w:r>
        <w:t xml:space="preserve">1. En todellakaan voi uskoa, että "elatusapua" edes on olemassa, se on niin vitun vammaista. Minun pitäisi valita "elatusapu" ja yrittää uskotella itselleni, että rahat menevät lapsille...</w:t>
      </w:r>
    </w:p>
    <w:p>
      <w:r>
        <w:rPr>
          <w:b/>
          <w:u w:val="single"/>
        </w:rPr>
        <w:t xml:space="preserve">142351</w:t>
      </w:r>
    </w:p>
    <w:p>
      <w:r>
        <w:t xml:space="preserve">2.</w:t>
        <w:tab/>
        <w:t xml:space="preserve">Hauska fakta: protofeministit vaativat sitä.</w:t>
      </w:r>
    </w:p>
    <w:p>
      <w:r>
        <w:rPr>
          <w:b/>
          <w:u w:val="single"/>
        </w:rPr>
        <w:t xml:space="preserve">142352</w:t>
      </w:r>
    </w:p>
    <w:p>
      <w:r>
        <w:t xml:space="preserve">1. [poistettu]</w:t>
      </w:r>
    </w:p>
    <w:p>
      <w:r>
        <w:rPr>
          <w:b/>
          <w:u w:val="single"/>
        </w:rPr>
        <w:t xml:space="preserve">142353</w:t>
      </w:r>
    </w:p>
    <w:p>
      <w:r>
        <w:t xml:space="preserve">2.</w:t>
        <w:tab/>
        <w:t xml:space="preserve">"Perusihmisoikeudet "Turpa kiinni, äänestäminen ensimmäisessä maailmassa on PRIVILEGI. Kukaan ei ole voinut äänestää täyttämättä tiettyjä kriteerejä periaatteessa koko ihmiskunnan historian ajan, nyt naiset ovat voineet äänestää omistamatta maata alle vuosisadan ajan, ja te paskannatte housuihinne siitä, että se on IHMISOIKEUS &amp;#x200B; Ääliö!</w:t>
      </w:r>
    </w:p>
    <w:p>
      <w:r>
        <w:rPr>
          <w:b/>
          <w:u w:val="single"/>
        </w:rPr>
        <w:t xml:space="preserve">142354</w:t>
      </w:r>
    </w:p>
    <w:p>
      <w:r>
        <w:t xml:space="preserve">3.</w:t>
        <w:tab/>
        <w:tab/>
        <w:t xml:space="preserve">Tämä^^^^</w:t>
      </w:r>
    </w:p>
    <w:p>
      <w:r>
        <w:rPr>
          <w:b/>
          <w:u w:val="single"/>
        </w:rPr>
        <w:t xml:space="preserve">142355</w:t>
      </w:r>
    </w:p>
    <w:p>
      <w:r>
        <w:t xml:space="preserve">1. Vain veronmaksajien pitäisi äänestää. Ei enää sosiaalihuoria ja jälkeenjääneiden opiskelijoiden äänestämistä.   Ja jos minun kusipää Washingtonin osavaltiossani hyväksytään asevalvonta ja hiilidioksidivero, isäni ja minä viemme liiketoimintamme Alaskaan, Idahoon tai Montanaan.   Seattle on jo nyt koditon paskakuoppa, ja he työntävät jatkuvasti yrityksiä pois.</w:t>
      </w:r>
    </w:p>
    <w:p>
      <w:r>
        <w:rPr>
          <w:b/>
          <w:u w:val="single"/>
        </w:rPr>
        <w:t xml:space="preserve">142356</w:t>
      </w:r>
    </w:p>
    <w:p>
      <w:r>
        <w:t xml:space="preserve">2.</w:t>
        <w:tab/>
        <w:t xml:space="preserve">Olen itsekin hermostunut vuoden 1639 tilanteesta. Olen niin kyllästynyt siihen, että nämä länsisivun homot pilaavat kaiken -</w:t>
      </w:r>
    </w:p>
    <w:p>
      <w:r>
        <w:rPr>
          <w:b/>
          <w:u w:val="single"/>
        </w:rPr>
        <w:t xml:space="preserve">142357</w:t>
      </w:r>
    </w:p>
    <w:p>
      <w:r>
        <w:t xml:space="preserve">3.</w:t>
        <w:tab/>
        <w:tab/>
        <w:t xml:space="preserve">Itä-Washingtonin on irrottauduttava.</w:t>
      </w:r>
    </w:p>
    <w:p>
      <w:r>
        <w:rPr>
          <w:b/>
          <w:u w:val="single"/>
        </w:rPr>
        <w:t xml:space="preserve">142358</w:t>
      </w:r>
    </w:p>
    <w:p>
      <w:r>
        <w:t xml:space="preserve">4.</w:t>
        <w:tab/>
        <w:t xml:space="preserve">Meidän pitäisi supistaa äänestäjäkunta veronmaksajiin ja sitten yksinkertaisesti maanomistajiin.  Veronmaksajiin perustuvassa äänestäjäjärjestelmässä on pitkäaikainen matemaattinen virhe.</w:t>
      </w:r>
    </w:p>
    <w:p>
      <w:r>
        <w:rPr>
          <w:b/>
          <w:u w:val="single"/>
        </w:rPr>
        <w:t xml:space="preserve">142359</w:t>
      </w:r>
    </w:p>
    <w:p>
      <w:r>
        <w:t xml:space="preserve">5.</w:t>
        <w:tab/>
        <w:tab/>
        <w:t xml:space="preserve">Olen samaa mieltä siitä, että yleinen äänioikeus on huono asia yhteiskunnalle.</w:t>
      </w:r>
    </w:p>
    <w:p>
      <w:r>
        <w:rPr>
          <w:b/>
          <w:u w:val="single"/>
        </w:rPr>
        <w:t xml:space="preserve">142360</w:t>
      </w:r>
    </w:p>
    <w:p>
      <w:r>
        <w:t xml:space="preserve">6.</w:t>
        <w:tab/>
        <w:tab/>
        <w:tab/>
        <w:t xml:space="preserve">Laitetaan tämä asia seuraavaan äänestykseen. Kuka työskentelee vaaleissa?</w:t>
      </w:r>
    </w:p>
    <w:p>
      <w:r>
        <w:rPr>
          <w:b/>
          <w:u w:val="single"/>
        </w:rPr>
        <w:t xml:space="preserve">142361</w:t>
      </w:r>
    </w:p>
    <w:p>
      <w:r>
        <w:t xml:space="preserve">1. #Tom Fitton for AG!!!!!!!!!!!!!!!!!!!!!!!!!!!!!!!!!!!!!!!!!!!!!!</w:t>
      </w:r>
    </w:p>
    <w:p>
      <w:r>
        <w:rPr>
          <w:b/>
          <w:u w:val="single"/>
        </w:rPr>
        <w:t xml:space="preserve">142362</w:t>
      </w:r>
    </w:p>
    <w:p>
      <w:r>
        <w:t xml:space="preserve">2.</w:t>
        <w:tab/>
        <w:t xml:space="preserve">^^^ mutta vain olettaen, että hänellä on arvokas seuraaja, joka pitää Judicial Watchin käynnissä.</w:t>
      </w:r>
    </w:p>
    <w:p>
      <w:r>
        <w:rPr>
          <w:b/>
          <w:u w:val="single"/>
        </w:rPr>
        <w:t xml:space="preserve">142363</w:t>
      </w:r>
    </w:p>
    <w:p>
      <w:r>
        <w:t xml:space="preserve">3.</w:t>
        <w:tab/>
        <w:tab/>
        <w:t xml:space="preserve">[poistettu]</w:t>
      </w:r>
    </w:p>
    <w:p>
      <w:r>
        <w:rPr>
          <w:b/>
          <w:u w:val="single"/>
        </w:rPr>
        <w:t xml:space="preserve">142364</w:t>
      </w:r>
    </w:p>
    <w:p>
      <w:r>
        <w:t xml:space="preserve">4.</w:t>
        <w:tab/>
        <w:tab/>
        <w:tab/>
        <w:t xml:space="preserve">Johtuuko se siitä, että et pidä Judicial Watchin videoista, jotka kertovat edellisen hallinnon skandaaleista, ja haluat, että niitä ei julkaista The_Donaldissa? Ei ole niin, että hän postaa toistuvasti samoja videoita, ne ovat kaikki kunnon päivityksiä eikä hän spämmää koskaan samaa videota.  Vai etkö vain pidä siitä, että näet hienon bodyn, koska se häpäisee sinun (ja minun, jos kysyt...)?</w:t>
      </w:r>
    </w:p>
    <w:p>
      <w:r>
        <w:rPr>
          <w:b/>
          <w:u w:val="single"/>
        </w:rPr>
        <w:t xml:space="preserve">142365</w:t>
      </w:r>
    </w:p>
    <w:p>
      <w:r>
        <w:t xml:space="preserve">5.</w:t>
        <w:tab/>
        <w:tab/>
        <w:tab/>
        <w:tab/>
        <w:t xml:space="preserve">[poistettu]</w:t>
      </w:r>
    </w:p>
    <w:p>
      <w:r>
        <w:rPr>
          <w:b/>
          <w:u w:val="single"/>
        </w:rPr>
        <w:t xml:space="preserve">142366</w:t>
      </w:r>
    </w:p>
    <w:p>
      <w:r>
        <w:t xml:space="preserve">6.</w:t>
        <w:tab/>
        <w:tab/>
        <w:tab/>
        <w:tab/>
        <w:tab/>
        <w:t xml:space="preserve">Olen kuullut, että he haastavat oikeuteen erittäin epäilyttävän ja maton alle lakaistun Awan-skandaalin takia, josta kukaan muu ei tunnu välittävän tarpeeksi tehdäkseen sen. heillä oli suuri osuus siinä, että FBI:n tiedot julkaistiin, samoin kuin lukuisissa muissa onnistumisissa. jos he vain lähettäisivät päivityksiä tänne, voisitte tietää tämän.</w:t>
      </w:r>
    </w:p>
    <w:p>
      <w:r>
        <w:rPr>
          <w:b/>
          <w:u w:val="single"/>
        </w:rPr>
        <w:t xml:space="preserve">142367</w:t>
      </w:r>
    </w:p>
    <w:p>
      <w:r>
        <w:t xml:space="preserve">7.</w:t>
        <w:tab/>
        <w:tab/>
        <w:tab/>
        <w:tab/>
        <w:tab/>
        <w:tab/>
        <w:t xml:space="preserve">[poistettu]</w:t>
      </w:r>
    </w:p>
    <w:p>
      <w:r>
        <w:rPr>
          <w:b/>
          <w:u w:val="single"/>
        </w:rPr>
        <w:t xml:space="preserve">142368</w:t>
      </w:r>
    </w:p>
    <w:p>
      <w:r>
        <w:t xml:space="preserve">8.</w:t>
        <w:tab/>
        <w:tab/>
        <w:tab/>
        <w:tab/>
        <w:tab/>
        <w:tab/>
        <w:tab/>
        <w:t xml:space="preserve">ive koskaan fawned yli häntä. arvostan hänen tuloksiaan vaikka ja jos hän haluaa liittää kuvia itsestään JW ja tyydyttää hieman ego cruising hes ansaitsi sen mielestäni. sen aina tuntui hieman kieli poskella hänen päähänsä sekä sen tavallaan kehittynyt omaksi meme täällä. Minusta sinä liioittelet.</w:t>
      </w:r>
    </w:p>
    <w:p>
      <w:r>
        <w:rPr>
          <w:b/>
          <w:u w:val="single"/>
        </w:rPr>
        <w:t xml:space="preserve">142369</w:t>
      </w:r>
    </w:p>
    <w:p>
      <w:r>
        <w:t xml:space="preserve">1. Pelastavaa on se, että näillä homoilla on niin paljon valkoista syyllisyyttä, etteivät he lisäänny.</w:t>
      </w:r>
    </w:p>
    <w:p>
      <w:r>
        <w:rPr>
          <w:b/>
          <w:u w:val="single"/>
        </w:rPr>
        <w:t xml:space="preserve">142370</w:t>
      </w:r>
    </w:p>
    <w:p>
      <w:r>
        <w:t xml:space="preserve">2.</w:t>
        <w:tab/>
        <w:t xml:space="preserve">En usko, että nämä hölmöt aikoivat lisääntyä kummallakaan tavalla, koska heillä ei ollut kumppania, joka olisi halunnut sietää heidän paskaansa</w:t>
      </w:r>
    </w:p>
    <w:p>
      <w:r>
        <w:rPr>
          <w:b/>
          <w:u w:val="single"/>
        </w:rPr>
        <w:t xml:space="preserve">142371</w:t>
      </w:r>
    </w:p>
    <w:p>
      <w:r>
        <w:t xml:space="preserve">3.</w:t>
        <w:tab/>
        <w:tab/>
        <w:t xml:space="preserve">Toivottavasti se ei ole totta.</w:t>
      </w:r>
    </w:p>
    <w:p>
      <w:r>
        <w:rPr>
          <w:b/>
          <w:u w:val="single"/>
        </w:rPr>
        <w:t xml:space="preserve">142372</w:t>
      </w:r>
    </w:p>
    <w:p>
      <w:r>
        <w:t xml:space="preserve">1. Vittu Ocasio. Ja vitut sosialisteista.  Minusta ihmisten pitäisi alkaa vastustaa valtiomiehiä. Yksinkertaisesti kieltäytyä tottelemasta käskyjä, joilla pannaan täytäntöön prima facie perustuslain vastaisia lakeja.</w:t>
      </w:r>
    </w:p>
    <w:p>
      <w:r>
        <w:rPr>
          <w:b/>
          <w:u w:val="single"/>
        </w:rPr>
        <w:t xml:space="preserve">142373</w:t>
      </w:r>
    </w:p>
    <w:p>
      <w:r>
        <w:t xml:space="preserve">2.</w:t>
        <w:tab/>
        <w:t xml:space="preserve">Onko Ocasio se oikeassa alakulmassa oleva, joka tuijottaa 1000 kyrpää?</w:t>
      </w:r>
    </w:p>
    <w:p>
      <w:r>
        <w:rPr>
          <w:b/>
          <w:u w:val="single"/>
        </w:rPr>
        <w:t xml:space="preserve">142374</w:t>
      </w:r>
    </w:p>
    <w:p>
      <w:r>
        <w:t xml:space="preserve">3.</w:t>
        <w:tab/>
        <w:tab/>
        <w:t xml:space="preserve">Kyllä. Toivon, että se kusipää lähtisi Yhdysvalloista ja ryhtyisi Venezuelan tai Kuuban kansalaiseksi. Ehkä hän voisi harjoittaa sosialismiaan SIELLÄ.</w:t>
      </w:r>
    </w:p>
    <w:p>
      <w:r>
        <w:rPr>
          <w:b/>
          <w:u w:val="single"/>
        </w:rPr>
        <w:t xml:space="preserve">142375</w:t>
      </w:r>
    </w:p>
    <w:p>
      <w:r>
        <w:t xml:space="preserve">1. Okei, muistin vain hämärästi termin harmaa seksuaalinen enkä tiennyt mitä se tarkoitti. Niinpä katsoin sitä ja "Harmaa aseksuaalisuus tai harmaaseksuaalisuus (kirjoitetaan "grey" Yhdysvaltojen ulkopuolella) on aseksuaalisuuden ja seksuaalisuuden välinen spektri. 1. Harmaaseen aseksuaalisuuteen identifioituvia henkilöitä kutsutaan harmaaksi-A:ksi, harmaaksi tai harmaaksi ässäksi, ja he muodostavat niin sanotun ässän sateenvarjon. 2. Tähän spektriin kuuluvat termit demiseksuaali, puolisukupuolinen, aseksuaalisuus-mäinen ja seksuaalisuus-mäinen. 3.""  "Sukupuolettomia ja seksuaalisia" Voi luoja!</w:t>
      </w:r>
    </w:p>
    <w:p>
      <w:r>
        <w:rPr>
          <w:b/>
          <w:u w:val="single"/>
        </w:rPr>
        <w:t xml:space="preserve">142376</w:t>
      </w:r>
    </w:p>
    <w:p>
      <w:r>
        <w:t xml:space="preserve">2.</w:t>
        <w:tab/>
        <w:t xml:space="preserve">Harmaasukupuolisuus on siis jossain seksuaalisen ja ei-seksuaalisen välillä... miten ihmeessä se toimii? Jos olet seksuaalisesti aktiivinen/kiinnostunut, olet seksuaalinen. Jos et ole, olet aseksuaali. Se on kuin kysyisi, onko pizzassa ananasta, ja saisi vastaukseksi "Jossain kyllä ja ei välissä".</w:t>
      </w:r>
    </w:p>
    <w:p>
      <w:r>
        <w:rPr>
          <w:b/>
          <w:u w:val="single"/>
        </w:rPr>
        <w:t xml:space="preserve">142377</w:t>
      </w:r>
    </w:p>
    <w:p>
      <w:r>
        <w:t xml:space="preserve">3.</w:t>
        <w:tab/>
        <w:tab/>
        <w:t xml:space="preserve">Ymmärrän. Olen seksuaalisesti kuin kaktus, tarvitsen hyvin vähän ja voin olla pitkiä aikoja ilman sitä.   Kutsun silti itseäni bi, koska en ole twat.</w:t>
      </w:r>
    </w:p>
    <w:p>
      <w:r>
        <w:rPr>
          <w:b/>
          <w:u w:val="single"/>
        </w:rPr>
        <w:t xml:space="preserve">142378</w:t>
      </w:r>
    </w:p>
    <w:p>
      <w:r>
        <w:t xml:space="preserve">1. Huomasiko kukaan muu, että hänestä käytetään nimitystä "oletettu" uhri?</w:t>
      </w:r>
    </w:p>
    <w:p>
      <w:r>
        <w:rPr>
          <w:b/>
          <w:u w:val="single"/>
        </w:rPr>
        <w:t xml:space="preserve">142379</w:t>
      </w:r>
    </w:p>
    <w:p>
      <w:r>
        <w:t xml:space="preserve">2.</w:t>
        <w:tab/>
        <w:t xml:space="preserve">Lyön vetoa, että hän muuttuu varsinaiseksi uhriksi ennen kuin kaikki on sanottu ja tehty. &amp;#x200B; EDIT: Katsoin juuri hänen Twitter-feedinsä, hän väittää edelleen olevansa uhri, vaikka videon todisteet osoittavat sen olevan vastoin sitä.  Esim:  "**Kunhan jokainen oikeustieteellinen koulu/yritys, johon haen, voi nähdä, että puolustin itseäni, koska poliisi ei koskaan tule .**""</w:t>
      </w:r>
    </w:p>
    <w:p>
      <w:r>
        <w:rPr>
          <w:b/>
          <w:u w:val="single"/>
        </w:rPr>
        <w:t xml:space="preserve">142380</w:t>
      </w:r>
    </w:p>
    <w:p>
      <w:r>
        <w:t xml:space="preserve">3.</w:t>
        <w:tab/>
        <w:tab/>
        <w:t xml:space="preserve">Kuvittele, miten vaikeaa on olla noin jälkeenjäänyt.</w:t>
      </w:r>
    </w:p>
    <w:p>
      <w:r>
        <w:rPr>
          <w:b/>
          <w:u w:val="single"/>
        </w:rPr>
        <w:t xml:space="preserve">142381</w:t>
      </w:r>
    </w:p>
    <w:p>
      <w:r>
        <w:t xml:space="preserve">1. Ai niin, NIIN PERINTEINEN.   Venäläiset naiset ovat niin ihania enkeleitä, joita rumat aggressiiviset alkoholistit yksipyöräisillä sortavat.   He ovat niin paljon parempia kuin "länsimaiset huorat", vai mitä?</w:t>
      </w:r>
    </w:p>
    <w:p>
      <w:r>
        <w:rPr>
          <w:b/>
          <w:u w:val="single"/>
        </w:rPr>
        <w:t xml:space="preserve">142382</w:t>
      </w:r>
    </w:p>
    <w:p>
      <w:r>
        <w:t xml:space="preserve">2.</w:t>
        <w:tab/>
        <w:t xml:space="preserve">Voin vakuuttaa teille, että nämä naiset ovat harvassa. Neljän täällä asumani vuoden aikana en ole koskaan törmännyt sellaiseen, kun taas Yhdysvalloissa lähes jokainen parikymppinen yliopistossa opiskeleva nainen on feministi.</w:t>
      </w:r>
    </w:p>
    <w:p>
      <w:r>
        <w:rPr>
          <w:b/>
          <w:u w:val="single"/>
        </w:rPr>
        <w:t xml:space="preserve">142383</w:t>
      </w:r>
    </w:p>
    <w:p>
      <w:r>
        <w:t xml:space="preserve">3.</w:t>
        <w:tab/>
        <w:tab/>
        <w:t xml:space="preserve">No, olen asunut täällä syntymästäni asti ja voin vakuuttaa, että tässä arktisessa paskapaikassa on VITTUJA TONNEJA tuollaisia emansipoituneita ämmiä. Sinun on ymmärrettävä, että olet ulkomaalainen rikkaasta maasta, nuo halpahintaiset ämmät vain yrittävät tehdä vaikutuksen ja teeskennellä olevansa perinteisiä. Venäläisiä miehiä ei kohdella läheskään yhtä hyvin kuin sinua, usko pois.  Äläkä ole kiltti, älä kerro minulle mitään alkoholismista. En juo ollenkaan. Pukeudu hyvin. Olen 180-senttinen, käyn säännöllisesti treenaamassa.</w:t>
      </w:r>
    </w:p>
    <w:p>
      <w:r>
        <w:rPr>
          <w:b/>
          <w:u w:val="single"/>
        </w:rPr>
        <w:t xml:space="preserve">142384</w:t>
      </w:r>
    </w:p>
    <w:p>
      <w:r>
        <w:t xml:space="preserve">4.</w:t>
        <w:tab/>
        <w:tab/>
        <w:tab/>
        <w:t xml:space="preserve">Voin jatkaa sen kanssa. En välttämättä tiedä, onko perinteisyys valheellista, mutta uskon, että olet</w:t>
      </w:r>
    </w:p>
    <w:p>
      <w:r>
        <w:rPr>
          <w:b/>
          <w:u w:val="single"/>
        </w:rPr>
        <w:t xml:space="preserve">142385</w:t>
      </w:r>
    </w:p>
    <w:p>
      <w:r>
        <w:t xml:space="preserve">5.</w:t>
        <w:tab/>
        <w:tab/>
        <w:tab/>
        <w:t xml:space="preserve">Halusin vain sanoa, että olet 180-senttinen? Olet iso ja komea poika, etkö olekin!</w:t>
      </w:r>
    </w:p>
    <w:p>
      <w:r>
        <w:rPr>
          <w:b/>
          <w:u w:val="single"/>
        </w:rPr>
        <w:t xml:space="preserve">142386</w:t>
      </w:r>
    </w:p>
    <w:p>
      <w:r>
        <w:t xml:space="preserve">6.</w:t>
        <w:tab/>
        <w:tab/>
        <w:tab/>
        <w:tab/>
        <w:t xml:space="preserve">Ei, halusin vain sanoa, että venäläisiä miehiä kohdellaan kuin paskaa, vaikka he eivät juo ja ovat ok näköisiä.  Olen kyllästynyt siihen, että ihmiset demonisoivat venäläisiä miehiä, mutta samaan aikaan nostavat venäläiset pillut jalustalle kuin he olisivat jotain uskollisuuden ja perinteikkyyden jumalattaria. Nämä ämmät ovat vittumaisen siveettömiä, luultavasti jopa enemmän kuin amerikkalaiset naiset. Voit kirjaimellisesti käydä missä tahansa bordellissa planeetalla - niissä kaikissa on venäläisiä/slaavilaisia huoria.   Perinteinen ja paskat...</w:t>
      </w:r>
    </w:p>
    <w:p>
      <w:r>
        <w:rPr>
          <w:b/>
          <w:u w:val="single"/>
        </w:rPr>
        <w:t xml:space="preserve">142387</w:t>
      </w:r>
    </w:p>
    <w:p>
      <w:r>
        <w:t xml:space="preserve">7.</w:t>
        <w:tab/>
        <w:tab/>
        <w:tab/>
        <w:tab/>
        <w:tab/>
        <w:t xml:space="preserve">Hyvä on, halusin vain antaa sinulle vähän paskaa. Sanoisitko, että he ovat pahempia kuin amerikkalaiset feministit?</w:t>
      </w:r>
    </w:p>
    <w:p>
      <w:r>
        <w:rPr>
          <w:b/>
          <w:u w:val="single"/>
        </w:rPr>
        <w:t xml:space="preserve">142388</w:t>
      </w:r>
    </w:p>
    <w:p>
      <w:r>
        <w:t xml:space="preserve">8.</w:t>
        <w:tab/>
        <w:tab/>
        <w:tab/>
        <w:tab/>
        <w:tab/>
        <w:tab/>
        <w:t xml:space="preserve">Jos olet kotoisin Pohjois-Amerikasta/länsi-Euroopasta, ne sopivat sinulle paremmin. Ne maksavat paljon vähemmän ja näyttävät paremmilta (keskimäärin, kiitos fakeupin ja hienojen vaatteiden). Ne ovat myös huomattavasti hoikempia. Plus, feminismi ei ole täällä läheskään niin pahaa kuin lännessä, joten Venäjällä on vielä tarpeeksi koskemattomia naisia, varsinkin maaseudulla. Mutta pinnan alla ei taida olla mitään todellista eroa. Ihmiset ovat ihmisiä, olemme kaikki samanlaisia.  Joskus teeskentelen olevani amerikkalainen turisti ja puhun englantia venäläisten tyttöjen kanssa. Sinun pitäisi nähdä heidän ilmeensä =) Niin perinteisiä yhtäkkiä.</w:t>
      </w:r>
    </w:p>
    <w:p>
      <w:r>
        <w:rPr>
          <w:b/>
          <w:u w:val="single"/>
        </w:rPr>
        <w:t xml:space="preserve">142389</w:t>
      </w:r>
    </w:p>
    <w:p>
      <w:r>
        <w:t xml:space="preserve">1. Suuri voitto olisi tehdä se, mitä Trump teki: saada sinikaulaiset, perinteiset vasemmistolaiset äänestäjät sitoutumaan populistisiin toimiin.   Meidän on siirryttävä liberaali vs. konservatiivi -asetelmasta populisti vs. globalisti -asetelmaan.  Bernierillä on mahdollisuus valloittaa äänestäjiä vanhan perinteisen spektrin yli.</w:t>
      </w:r>
    </w:p>
    <w:p>
      <w:r>
        <w:rPr>
          <w:b/>
          <w:u w:val="single"/>
        </w:rPr>
        <w:t xml:space="preserve">142390</w:t>
      </w:r>
    </w:p>
    <w:p>
      <w:r>
        <w:t xml:space="preserve">2.</w:t>
        <w:tab/>
        <w:t xml:space="preserve">Kanada on liian pehmeä. Se ei myöskään ole kärsinyt yhtä kovista iskuista kuin jotkin alueet Yhdysvalloissa, jotka tukivat Trumpia täysillä. Kanada on myös supersosialistinen ja kollektivistinen verrattuna. Tulevaisuutemme näyttää enemmän Ruotsin kuin Yhdysvaltojen tulevaisuudelta. Jälkeenjääneet tekopyhät valkoiset äänestävät massamaahanmuuton puolesta ja painuvat sitten helvettiin esikaupunkeihin, kun monimuotoisuus karkaa käsistä. Sitten he kutsuvat sinua rasistiksi ja natsiksi, koska et pidä siitä, että olet ainoa valkoinen ihminen naapurustossasi. Rehellisesti sanottuna en voi sietää niin sanottuja "liberaaleja" kanadalaisia. He ovat erittäin omahyväisiä itseriittoisia kusipäitä. Heille ei voi edes puhua mistään tällaisesta paskasta, he peittävät korvansa eivätkä halua kuulla sitä. Sitten he menevät takaisin Netflixiin ja katsovat sen elokuvan, jossa pohjoismaisen näköisellä blondilla tytöllä on musta poikaystävä ja kaikki valkoiset ovat hölmöjä, jotka eivät tajua mitään.</w:t>
      </w:r>
    </w:p>
    <w:p>
      <w:r>
        <w:rPr>
          <w:b/>
          <w:u w:val="single"/>
        </w:rPr>
        <w:t xml:space="preserve">142391</w:t>
      </w:r>
    </w:p>
    <w:p>
      <w:r>
        <w:t xml:space="preserve">1. Mitä (sic) tarkoittaa?</w:t>
      </w:r>
    </w:p>
    <w:p>
      <w:r>
        <w:rPr>
          <w:b/>
          <w:u w:val="single"/>
        </w:rPr>
        <w:t xml:space="preserve">142392</w:t>
      </w:r>
    </w:p>
    <w:p>
      <w:r>
        <w:t xml:space="preserve">2.</w:t>
        <w:tab/>
        <w:t xml:space="preserve">Se tarkoittaa, että se on kirjoitettu näin, ja lainaava henkilö jättää automaattisen korjauksen virheet sellaisina kuin ne on alun perin kirjoitettu.</w:t>
      </w:r>
    </w:p>
    <w:p>
      <w:r>
        <w:rPr>
          <w:b/>
          <w:u w:val="single"/>
        </w:rPr>
        <w:t xml:space="preserve">142393</w:t>
      </w:r>
    </w:p>
    <w:p>
      <w:r>
        <w:t xml:space="preserve">3.</w:t>
        <w:tab/>
        <w:tab/>
        <w:t xml:space="preserve">Jotenkin vastenmielistä, että tekstiin lisätään (sic) jokaisen kielioppivirheen jälkeen, jotta teksti pysyisi "alkuperäisenä".</w:t>
      </w:r>
    </w:p>
    <w:p>
      <w:r>
        <w:rPr>
          <w:b/>
          <w:u w:val="single"/>
        </w:rPr>
        <w:t xml:space="preserve">142394</w:t>
      </w:r>
    </w:p>
    <w:p>
      <w:r>
        <w:t xml:space="preserve">4.</w:t>
        <w:tab/>
        <w:tab/>
        <w:tab/>
        <w:t xml:space="preserve">Mistä muuten tiedät, onko toimittaja pelle, joka tekee kirjoitusvirheitä vasemmalle, oikealle ja keskelle, vai onko lainattu henkilö vain surkea kirjoittamaan?  Hence (sic) on merkki siitä, että toimittaja ei ole englannin kielen jälkeenjäänyt ja että kyseessä on laillinen lainaus.  Ajattele sitä kuin kommenttien "/s" - sitä ei pitäisi tarvita, mutta se auttaa autisteja tuntemaan olonsa paremmaksi.</w:t>
      </w:r>
    </w:p>
    <w:p>
      <w:r>
        <w:rPr>
          <w:b/>
          <w:u w:val="single"/>
        </w:rPr>
        <w:t xml:space="preserve">142395</w:t>
      </w:r>
    </w:p>
    <w:p>
      <w:r>
        <w:t xml:space="preserve">5.</w:t>
        <w:tab/>
        <w:tab/>
        <w:tab/>
        <w:tab/>
        <w:t xml:space="preserve">&gt;Ajatelkaa sitä kuin kommenttien "/s" - sitä ei pitäisi tarvita, mutta se auttaa autisteja tuntemaan olonsa paremmaksi.  Ette voi kuvitella, kuinka usein tuo /s auttoi minua. Useammin kuin haluan myöntää.</w:t>
      </w:r>
    </w:p>
    <w:p>
      <w:r>
        <w:rPr>
          <w:b/>
          <w:u w:val="single"/>
        </w:rPr>
        <w:t xml:space="preserve">142396</w:t>
      </w:r>
    </w:p>
    <w:p>
      <w:r>
        <w:t xml:space="preserve">6.</w:t>
        <w:tab/>
        <w:tab/>
        <w:tab/>
        <w:tab/>
        <w:t xml:space="preserve">[poistettu]</w:t>
      </w:r>
    </w:p>
    <w:p>
      <w:r>
        <w:rPr>
          <w:b/>
          <w:u w:val="single"/>
        </w:rPr>
        <w:t xml:space="preserve">142397</w:t>
      </w:r>
    </w:p>
    <w:p>
      <w:r>
        <w:t xml:space="preserve">7.</w:t>
        <w:tab/>
        <w:tab/>
        <w:tab/>
        <w:tab/>
        <w:tab/>
        <w:t xml:space="preserve">Okei, siis harkitse kirjaimellisesti mitä tahansa tilannetta, jossa vihamielinen toimija lainaa sinua väärin sekä jättää lainaamatta asioita oikein?  Esimerkiksi: sinulla on harjoittelija, jolla on jostain syystä englanti toisena kielenä, ja sen lisäksi, että kirjoitit yhden sanan väärin (sic), harjoittelija teki myös joukon kirjoitusvirheitä.  Mistä tiedän, mikä on teidän ja mikä on toimittajan vika?</w:t>
      </w:r>
    </w:p>
    <w:p>
      <w:r>
        <w:rPr>
          <w:b/>
          <w:u w:val="single"/>
        </w:rPr>
        <w:t xml:space="preserve">142398</w:t>
      </w:r>
    </w:p>
    <w:p>
      <w:r>
        <w:t xml:space="preserve">8.</w:t>
        <w:tab/>
        <w:tab/>
        <w:tab/>
        <w:tab/>
        <w:tab/>
        <w:tab/>
        <w:t xml:space="preserve">[poistettu]</w:t>
      </w:r>
    </w:p>
    <w:p>
      <w:r>
        <w:rPr>
          <w:b/>
          <w:u w:val="single"/>
        </w:rPr>
        <w:t xml:space="preserve">142399</w:t>
      </w:r>
    </w:p>
    <w:p>
      <w:r>
        <w:t xml:space="preserve">9.</w:t>
        <w:tab/>
        <w:tab/>
        <w:tab/>
        <w:tab/>
        <w:tab/>
        <w:tab/>
        <w:tab/>
        <w:t xml:space="preserve">Luitko edes, mitä *he* kirjoittivat?</w:t>
      </w:r>
    </w:p>
    <w:p>
      <w:r>
        <w:rPr>
          <w:b/>
          <w:u w:val="single"/>
        </w:rPr>
        <w:t xml:space="preserve">142400</w:t>
      </w:r>
    </w:p>
    <w:p>
      <w:r>
        <w:t xml:space="preserve">10.</w:t>
        <w:tab/>
        <w:tab/>
        <w:tab/>
        <w:tab/>
        <w:tab/>
        <w:tab/>
        <w:tab/>
        <w:tab/>
        <w:t xml:space="preserve">[poistettu]</w:t>
      </w:r>
    </w:p>
    <w:p>
      <w:r>
        <w:rPr>
          <w:b/>
          <w:u w:val="single"/>
        </w:rPr>
        <w:t xml:space="preserve">142401</w:t>
      </w:r>
    </w:p>
    <w:p>
      <w:r>
        <w:t xml:space="preserve">11.</w:t>
        <w:tab/>
        <w:tab/>
        <w:tab/>
        <w:tab/>
        <w:tab/>
        <w:tab/>
        <w:tab/>
        <w:tab/>
        <w:tab/>
        <w:t xml:space="preserve">Unohda se, kaveri.</w:t>
      </w:r>
    </w:p>
    <w:p>
      <w:r>
        <w:rPr>
          <w:b/>
          <w:u w:val="single"/>
        </w:rPr>
        <w:t xml:space="preserve">142402</w:t>
      </w:r>
    </w:p>
    <w:p>
      <w:r>
        <w:t xml:space="preserve">12.</w:t>
        <w:tab/>
        <w:tab/>
        <w:tab/>
        <w:tab/>
        <w:tab/>
        <w:tab/>
        <w:tab/>
        <w:tab/>
        <w:tab/>
        <w:tab/>
        <w:t xml:space="preserve">Selvä.</w:t>
      </w:r>
    </w:p>
    <w:p>
      <w:r>
        <w:rPr>
          <w:b/>
          <w:u w:val="single"/>
        </w:rPr>
        <w:t xml:space="preserve">142403</w:t>
      </w:r>
    </w:p>
    <w:p>
      <w:r>
        <w:t xml:space="preserve">1. Eräs ystäväni melkein sai potkut armeijasta tämän takia. Kyseisenä iltana he olivat juhlissa, ja tyttö käveli ympäriinsä yläosattomissa huutaen "joku nai minua!". Nyt ilmeisesti r/dontputyourdickinthat , mutta hän teki niin, ja melkein sai NJP:n.</w:t>
      </w:r>
    </w:p>
    <w:p>
      <w:r>
        <w:rPr>
          <w:b/>
          <w:u w:val="single"/>
        </w:rPr>
        <w:t xml:space="preserve">142404</w:t>
      </w:r>
    </w:p>
    <w:p>
      <w:r>
        <w:t xml:space="preserve">2.</w:t>
        <w:tab/>
        <w:t xml:space="preserve">Sama tapahtui kaverille, josta oli tulossa uusi kämppikseni. Meillä oli naispuolinen kämppis, joka oli käynyt läpi pahan eron ennen kuin muutti meille, joten hän tuli joka ilta kännissä kotiin, riisui vaatteensa ja yritti naida meitä kaikkia.  Sitten eräänä iltana meillä oli kotibileet uuden kaverin tervetuliaisiksi viikkoa ennen kuin hän muutti tänne, ja nainen oli hänen kimpussaan (ilmeisesti he olivat seurustelleet aiemmin) ja kerjäsi häntä panemaan häntä. Hän kävelee yläkertaan huoneeseensa huutaen miehen nimeä, ilman vaatteita. Hän ei vaikuttanut kovinkaan humalaiselta, hän oli varmaan vetänyt shotteja huoneessaan tai jotain, mutta hän oli aivan hulluna kaverini kaluun.  Ilmeisesti kaveri ei voi vastustaa ja he viettävät yön hänen huoneessaan. Bileet loppuvat ja lukitsen kaikki ovet ja siivoan vähän ennen nukkumaanmenoa. En kuule mitään, en avunhuutoja, en mitään.  Seuraavana aamuna nainen tulee huoneeseeni ja sanoo, että mies raiskasi hänet.....  Kävi ilmi, että hän tekee tämän aika usein....vetää kännissä ja katuu ja sitten itkee sutta. Näin kertoi hänen äitinsä, joka tuli viikko tapahtuneen jälkeen ja pyysi vuolaasti anteeksi.</w:t>
      </w:r>
    </w:p>
    <w:p>
      <w:r>
        <w:rPr>
          <w:b/>
          <w:u w:val="single"/>
        </w:rPr>
        <w:t xml:space="preserve">142405</w:t>
      </w:r>
    </w:p>
    <w:p>
      <w:r>
        <w:t xml:space="preserve">3.</w:t>
        <w:tab/>
        <w:tab/>
        <w:t xml:space="preserve">Mikä vitun ämmä</w:t>
      </w:r>
    </w:p>
    <w:p>
      <w:r>
        <w:rPr>
          <w:b/>
          <w:u w:val="single"/>
        </w:rPr>
        <w:t xml:space="preserve">142406</w:t>
      </w:r>
    </w:p>
    <w:p>
      <w:r>
        <w:t xml:space="preserve">4.</w:t>
        <w:tab/>
        <w:tab/>
        <w:tab/>
        <w:t xml:space="preserve">Se on muutakin kuin pelkkä ämmä.  Se on kiero narttu.</w:t>
      </w:r>
    </w:p>
    <w:p>
      <w:r>
        <w:rPr>
          <w:b/>
          <w:u w:val="single"/>
        </w:rPr>
        <w:t xml:space="preserve">142407</w:t>
      </w:r>
    </w:p>
    <w:p>
      <w:r>
        <w:t xml:space="preserve">1. RE4 Slaavilaisten (ei) tappaminen - ei rasismia RE6 Aasialaisten tappaminen - ei rasismia</w:t>
      </w:r>
    </w:p>
    <w:p>
      <w:r>
        <w:rPr>
          <w:b/>
          <w:u w:val="single"/>
        </w:rPr>
        <w:t xml:space="preserve">142408</w:t>
      </w:r>
    </w:p>
    <w:p>
      <w:r>
        <w:t xml:space="preserve">2.</w:t>
        <w:tab/>
        <w:t xml:space="preserve">Valkoisten punaniskojen tappaminen oli ok Resident Evil 7:ssä.</w:t>
      </w:r>
    </w:p>
    <w:p>
      <w:r>
        <w:rPr>
          <w:b/>
          <w:u w:val="single"/>
        </w:rPr>
        <w:t xml:space="preserve">142409</w:t>
      </w:r>
    </w:p>
    <w:p>
      <w:r>
        <w:t xml:space="preserve">3.</w:t>
        <w:tab/>
        <w:tab/>
        <w:t xml:space="preserve">Muistan lukeneeni juttuja siitä, miksi punaniska-stereotypia oli ongelmallinen RE7:ssä. Se oli outoa. Joo, se tuli tavallisilta epäillyiltä. Kuten sanoin. Outoa.</w:t>
      </w:r>
    </w:p>
    <w:p>
      <w:r>
        <w:rPr>
          <w:b/>
          <w:u w:val="single"/>
        </w:rPr>
        <w:t xml:space="preserve">142410</w:t>
      </w:r>
    </w:p>
    <w:p>
      <w:r>
        <w:t xml:space="preserve">4.</w:t>
        <w:tab/>
        <w:tab/>
        <w:t xml:space="preserve">Ja poliisien tappaminen oli ihan ok kolmessa ensimmäisessä osassa.</w:t>
      </w:r>
    </w:p>
    <w:p>
      <w:r>
        <w:rPr>
          <w:b/>
          <w:u w:val="single"/>
        </w:rPr>
        <w:t xml:space="preserve">142411</w:t>
      </w:r>
    </w:p>
    <w:p>
      <w:r>
        <w:t xml:space="preserve">1. Olin kahden pojan koti-isä syntymästä ensimmäiselle luokalle. Työ ei ollut läheskään niin vaikeaa kuin naiset sen tekivät. Varsinkin vastasyntyneet, he vain syövät ja nukkuvat. Lapset ruokittiin, puettiin ja siivottiin, samoin kuin koti. En ole koskaan elämässäni katsonut tai pelannut yhtä paljon videopelejä kuin silloin, kun olin tiukasti kotona oleva isä.</w:t>
      </w:r>
    </w:p>
    <w:p>
      <w:r>
        <w:rPr>
          <w:b/>
          <w:u w:val="single"/>
        </w:rPr>
        <w:t xml:space="preserve">142412</w:t>
      </w:r>
    </w:p>
    <w:p>
      <w:r>
        <w:t xml:space="preserve">2.</w:t>
        <w:tab/>
        <w:t xml:space="preserve">Lucky! Kunpa mun vastasyntynyt ei tekisi muuta, hän huutaa melkein koko ajan ilman syytä 😅. Odotan innolla, että tämä vaihe on ohi.</w:t>
      </w:r>
    </w:p>
    <w:p>
      <w:r>
        <w:rPr>
          <w:b/>
          <w:u w:val="single"/>
        </w:rPr>
        <w:t xml:space="preserve">142413</w:t>
      </w:r>
    </w:p>
    <w:p>
      <w:r>
        <w:t xml:space="preserve">3.</w:t>
        <w:tab/>
        <w:tab/>
        <w:t xml:space="preserve">Parasta alkaa pyytää vaimoasi poistamaan epäilyttäviä elintarvikkeita ruokavaliostaan.  Ei ole harvinaista, että vauvoilla on ongelmia laktoosin, mausteisten ruokien jne. kanssa.</w:t>
      </w:r>
    </w:p>
    <w:p>
      <w:r>
        <w:rPr>
          <w:b/>
          <w:u w:val="single"/>
        </w:rPr>
        <w:t xml:space="preserve">142414</w:t>
      </w:r>
    </w:p>
    <w:p>
      <w:r>
        <w:t xml:space="preserve">4.</w:t>
        <w:tab/>
        <w:tab/>
        <w:tab/>
        <w:t xml:space="preserve">En ole varma, miksi sinua alentavasti arvostellaan. Tämä on juuri eliminointiprosessi.   Ehkä joku hämmentyi ja luuli, että "poistaa ruokia ruokavaliostaan" oli hämärä viittaus laihduttamisen tarpeeseen?</w:t>
      </w:r>
    </w:p>
    <w:p>
      <w:r>
        <w:rPr>
          <w:b/>
          <w:u w:val="single"/>
        </w:rPr>
        <w:t xml:space="preserve">142415</w:t>
      </w:r>
    </w:p>
    <w:p>
      <w:r>
        <w:t xml:space="preserve">1. Voi paska, tämä nainen on jälkeenjäänyt.  Onnekas jälkeenjäänyt...</w:t>
      </w:r>
    </w:p>
    <w:p>
      <w:r>
        <w:rPr>
          <w:b/>
          <w:u w:val="single"/>
        </w:rPr>
        <w:t xml:space="preserve">142416</w:t>
      </w:r>
    </w:p>
    <w:p>
      <w:r>
        <w:t xml:space="preserve">1. Uuden oikeusministerin on aika näyttää taitonsa ja käydä keskiaikaisin ottein kimppuun.</w:t>
      </w:r>
    </w:p>
    <w:p>
      <w:r>
        <w:rPr>
          <w:b/>
          <w:u w:val="single"/>
        </w:rPr>
        <w:t xml:space="preserve">142417</w:t>
      </w:r>
    </w:p>
    <w:p>
      <w:r>
        <w:t xml:space="preserve">2.</w:t>
        <w:tab/>
        <w:t xml:space="preserve">Tämä kaveri voi tehdä historiaa, jos hänellä on kiviä.</w:t>
      </w:r>
    </w:p>
    <w:p>
      <w:r>
        <w:rPr>
          <w:b/>
          <w:u w:val="single"/>
        </w:rPr>
        <w:t xml:space="preserve">142418</w:t>
      </w:r>
    </w:p>
    <w:p>
      <w:r>
        <w:t xml:space="preserve">3.</w:t>
        <w:tab/>
        <w:tab/>
        <w:t xml:space="preserve">Pidättäkää kaikki, jotka eivät noudata laillisia määräyksiä.  Syyttäkää heitä kaikesta lain sallimasta.  Näyttäkää esimerkkiä.</w:t>
      </w:r>
    </w:p>
    <w:p>
      <w:r>
        <w:rPr>
          <w:b/>
          <w:u w:val="single"/>
        </w:rPr>
        <w:t xml:space="preserve">142419</w:t>
      </w:r>
    </w:p>
    <w:p>
      <w:r>
        <w:t xml:space="preserve">4.</w:t>
        <w:tab/>
        <w:tab/>
        <w:tab/>
        <w:t xml:space="preserve">sano se kanssani, [RIKOLLISEN RIKOKSEN MAKSIMI](https://twitter.com/realDonaldTrump/status/1059470847751131138)</w:t>
      </w:r>
    </w:p>
    <w:p>
      <w:r>
        <w:rPr>
          <w:b/>
          <w:u w:val="single"/>
        </w:rPr>
        <w:t xml:space="preserve">142420</w:t>
      </w:r>
    </w:p>
    <w:p>
      <w:r>
        <w:t xml:space="preserve">5.</w:t>
        <w:tab/>
        <w:tab/>
        <w:tab/>
        <w:tab/>
        <w:t xml:space="preserve">Nauti 40 vuoden vankilatuomiosta, koska olet paskiainen! Toivottavasti se kusipää mätänee.</w:t>
      </w:r>
    </w:p>
    <w:p>
      <w:r>
        <w:rPr>
          <w:b/>
          <w:u w:val="single"/>
        </w:rPr>
        <w:t xml:space="preserve">142421</w:t>
      </w:r>
    </w:p>
    <w:p>
      <w:r>
        <w:t xml:space="preserve">6.</w:t>
        <w:tab/>
        <w:t xml:space="preserve">Tämä kusipää on nostettava syyte maanpetoksesta, ja jos hänet todetaan syylliseksi, hänet on teloitettava ampumalla.  Tämä on suuri rikos KAIKKIA ihmisiä vastaan, en välitä siitä, mikä on poliittinen kantanne.</w:t>
      </w:r>
    </w:p>
    <w:p>
      <w:r>
        <w:rPr>
          <w:b/>
          <w:u w:val="single"/>
        </w:rPr>
        <w:t xml:space="preserve">142422</w:t>
      </w:r>
    </w:p>
    <w:p>
      <w:r>
        <w:t xml:space="preserve">7.</w:t>
        <w:tab/>
        <w:tab/>
        <w:t xml:space="preserve">Hyväksyn roikkumisen National Mallilla.</w:t>
      </w:r>
    </w:p>
    <w:p>
      <w:r>
        <w:rPr>
          <w:b/>
          <w:u w:val="single"/>
        </w:rPr>
        <w:t xml:space="preserve">142423</w:t>
      </w:r>
    </w:p>
    <w:p>
      <w:r>
        <w:t xml:space="preserve">1. Epäilyttävä ajoitus.   Hänen toimistoonsa tehdään ratsia, ja nyt lehdistö on hänen perässään.      Tietääkö kukaan, onko hänestä videopätkää, jossa hän pilkkaa toimittajaa?</w:t>
      </w:r>
    </w:p>
    <w:p>
      <w:r>
        <w:rPr>
          <w:b/>
          <w:u w:val="single"/>
        </w:rPr>
        <w:t xml:space="preserve">142424</w:t>
      </w:r>
    </w:p>
    <w:p>
      <w:r>
        <w:t xml:space="preserve">1. &gt;Homokulttuuri on niin mulkkukeskeistä HM. I WONDER WHY.</w:t>
      </w:r>
    </w:p>
    <w:p>
      <w:r>
        <w:rPr>
          <w:b/>
          <w:u w:val="single"/>
        </w:rPr>
        <w:t xml:space="preserve">142425</w:t>
      </w:r>
    </w:p>
    <w:p>
      <w:r>
        <w:t xml:space="preserve">2.</w:t>
        <w:tab/>
        <w:t xml:space="preserve">Jokainen Richard on homo.</w:t>
      </w:r>
    </w:p>
    <w:p>
      <w:r>
        <w:rPr>
          <w:b/>
          <w:u w:val="single"/>
        </w:rPr>
        <w:t xml:space="preserve">142426</w:t>
      </w:r>
    </w:p>
    <w:p>
      <w:r>
        <w:t xml:space="preserve">3.</w:t>
        <w:tab/>
        <w:tab/>
        <w:t xml:space="preserve">Sitä ei voi edes kiistää. Tiedän Richardin, joka sopii tähän kuvioon.</w:t>
      </w:r>
    </w:p>
    <w:p>
      <w:r>
        <w:rPr>
          <w:b/>
          <w:u w:val="single"/>
        </w:rPr>
        <w:t xml:space="preserve">142427</w:t>
      </w:r>
    </w:p>
    <w:p>
      <w:r>
        <w:t xml:space="preserve">4.</w:t>
        <w:tab/>
        <w:tab/>
        <w:tab/>
        <w:t xml:space="preserve">Todiste homoagendasta?  Dirty ei ota sitä tässä talossa...</w:t>
      </w:r>
    </w:p>
    <w:p>
      <w:r>
        <w:rPr>
          <w:b/>
          <w:u w:val="single"/>
        </w:rPr>
        <w:t xml:space="preserve">142428</w:t>
      </w:r>
    </w:p>
    <w:p>
      <w:r>
        <w:t xml:space="preserve">1. Aina kun joku r/relationships-sivustolla sanoo jotain tyyliin "He vain jättivät minut tyhjästä ja ylireagoivat täysin", luulen, että he valehtelevat tarinastaan ja ovat itse asiassa paljon isompia kusipäitä kuin mitä antavat ymmärtää. Saan tästä oudon fiiliksen, enkä usko, että hän kertoo kaikkia faktoja.</w:t>
      </w:r>
    </w:p>
    <w:p>
      <w:r>
        <w:rPr>
          <w:b/>
          <w:u w:val="single"/>
        </w:rPr>
        <w:t xml:space="preserve">142429</w:t>
      </w:r>
    </w:p>
    <w:p>
      <w:r>
        <w:t xml:space="preserve">2.</w:t>
        <w:tab/>
        <w:t xml:space="preserve">Ensivaikutelmani oli, että hän on ollut tekemisissä hänen kanssaan jo jonkin aikaa, ja tämä oli hänen etsimänsä ulospääsy, mutta rehellisesti sanottuna, jos olisin jonkun kanssa ja hän mainitsisi muiden ihmisten panemisen, minäkin lähtisin heti.  Hän ei todellakaan kerro koko totuutta.</w:t>
      </w:r>
    </w:p>
    <w:p>
      <w:r>
        <w:rPr>
          <w:b/>
          <w:u w:val="single"/>
        </w:rPr>
        <w:t xml:space="preserve">142430</w:t>
      </w:r>
    </w:p>
    <w:p>
      <w:r>
        <w:t xml:space="preserve">3.</w:t>
        <w:tab/>
        <w:tab/>
        <w:t xml:space="preserve">Hänellä on varmasti jo miehiä mielessään, ja arvelen, että mies tietää, kenestä hän puhui.</w:t>
      </w:r>
    </w:p>
    <w:p>
      <w:r>
        <w:rPr>
          <w:b/>
          <w:u w:val="single"/>
        </w:rPr>
        <w:t xml:space="preserve">142431</w:t>
      </w:r>
    </w:p>
    <w:p>
      <w:r>
        <w:t xml:space="preserve">4.</w:t>
        <w:tab/>
        <w:tab/>
        <w:tab/>
        <w:t xml:space="preserve">[poistettu]</w:t>
      </w:r>
    </w:p>
    <w:p>
      <w:r>
        <w:rPr>
          <w:b/>
          <w:u w:val="single"/>
        </w:rPr>
        <w:t xml:space="preserve">142432</w:t>
      </w:r>
    </w:p>
    <w:p>
      <w:r>
        <w:t xml:space="preserve">5.</w:t>
        <w:tab/>
        <w:tab/>
        <w:tab/>
        <w:tab/>
        <w:t xml:space="preserve">Sanoo kaveri, jonka nimessä on "homo".</w:t>
      </w:r>
    </w:p>
    <w:p>
      <w:r>
        <w:rPr>
          <w:b/>
          <w:u w:val="single"/>
        </w:rPr>
        <w:t xml:space="preserve">142433</w:t>
      </w:r>
    </w:p>
    <w:p>
      <w:r>
        <w:t xml:space="preserve">6.</w:t>
        <w:tab/>
        <w:tab/>
        <w:tab/>
        <w:tab/>
        <w:t xml:space="preserve">Lol tuon kaverin vastaus saa sen näyttämään siltä, että hän kiihottuu siitä, että ihmiset trollaavat hänen nimellään.   Kuin tyttö, joka kävelee bikineissä, tällä kaverilla on FAGGOTZ nimessään. Nice</w:t>
      </w:r>
    </w:p>
    <w:p>
      <w:r>
        <w:rPr>
          <w:b/>
          <w:u w:val="single"/>
        </w:rPr>
        <w:t xml:space="preserve">142434</w:t>
      </w:r>
    </w:p>
    <w:p>
      <w:r>
        <w:t xml:space="preserve">7.</w:t>
        <w:tab/>
        <w:tab/>
        <w:tab/>
        <w:tab/>
        <w:t xml:space="preserve">Okei, oletetaan edelleen, että biseksuaali on homofobinen.   Tämä on täydellinen esimerkki teidän kaikkien ennakkoluuloista.</w:t>
      </w:r>
    </w:p>
    <w:p>
      <w:r>
        <w:rPr>
          <w:b/>
          <w:u w:val="single"/>
        </w:rPr>
        <w:t xml:space="preserve">142435</w:t>
      </w:r>
    </w:p>
    <w:p>
      <w:r>
        <w:t xml:space="preserve">8.</w:t>
        <w:tab/>
        <w:tab/>
        <w:tab/>
        <w:tab/>
        <w:tab/>
        <w:t xml:space="preserve">"Se on ok, kun minä teen sen"</w:t>
      </w:r>
    </w:p>
    <w:p>
      <w:r>
        <w:rPr>
          <w:b/>
          <w:u w:val="single"/>
        </w:rPr>
        <w:t xml:space="preserve">142436</w:t>
      </w:r>
    </w:p>
    <w:p>
      <w:r>
        <w:t xml:space="preserve">9.</w:t>
        <w:tab/>
        <w:tab/>
        <w:tab/>
        <w:tab/>
        <w:tab/>
        <w:tab/>
        <w:t xml:space="preserve">Tee mitä? Käytä sanaa sen määritelmän mukaan?? Mitä sinä kiertelet sanomassa mustille ihmisille, etteivät he saa sanoa myös neekeri?</w:t>
      </w:r>
    </w:p>
    <w:p>
      <w:r>
        <w:rPr>
          <w:b/>
          <w:u w:val="single"/>
        </w:rPr>
        <w:t xml:space="preserve">142437</w:t>
      </w:r>
    </w:p>
    <w:p>
      <w:r>
        <w:t xml:space="preserve">10.</w:t>
        <w:tab/>
        <w:tab/>
        <w:tab/>
        <w:tab/>
        <w:tab/>
        <w:tab/>
        <w:tab/>
        <w:t xml:space="preserve">Modit (r/dankmemesissä) OVAT homoja. Se tiedetään.</w:t>
      </w:r>
    </w:p>
    <w:p>
      <w:r>
        <w:rPr>
          <w:b/>
          <w:u w:val="single"/>
        </w:rPr>
        <w:t xml:space="preserve">142438</w:t>
      </w:r>
    </w:p>
    <w:p>
      <w:r>
        <w:t xml:space="preserve">11.</w:t>
        <w:tab/>
        <w:tab/>
        <w:t xml:space="preserve">Ensimmäinen iso punainen lippu, jonka sain hänen viestistään, oli, kun hän kirjoitti, että miehen mielestä tappelu on ajanhukkaa ja lasten kannalta, ja hän oli kasvanut yhtymään siihen *vaikkakin hän aluksi vihasi sitä* (????) Kuka vittu *pelkää* tappelua SO:nsa kanssa? Oikeasti, mitä helvettiä, hänen piti *kasvattaa* siihen, ettei hän tappele miehen kanssa?  Vaikuttaa ehdottomasti siltä, että hänen on täytynyt sietää jotain paskaa naisen taholta.</w:t>
      </w:r>
    </w:p>
    <w:p>
      <w:r>
        <w:rPr>
          <w:b/>
          <w:u w:val="single"/>
        </w:rPr>
        <w:t xml:space="preserve">142439</w:t>
      </w:r>
    </w:p>
    <w:p>
      <w:r>
        <w:t xml:space="preserve">12.</w:t>
        <w:tab/>
        <w:tab/>
        <w:tab/>
        <w:t xml:space="preserve">&gt; Kuka vittu tykkää riidellä SO:nsa kanssa?  Draamariippuvaiset tunteelliset kusipäät. Juuri ne.</w:t>
      </w:r>
    </w:p>
    <w:p>
      <w:r>
        <w:rPr>
          <w:b/>
          <w:u w:val="single"/>
        </w:rPr>
        <w:t xml:space="preserve">142440</w:t>
      </w:r>
    </w:p>
    <w:p>
      <w:r>
        <w:t xml:space="preserve">13.</w:t>
        <w:tab/>
        <w:tab/>
        <w:tab/>
        <w:tab/>
        <w:t xml:space="preserve">Exäni yritti aloittaa älyttömiä riitoja ja suuttui sitten niinoooooooooo, kun vain lähdin tekemään omia juttujani pariksi tunniksi. En siedä sellaista paskaa.</w:t>
      </w:r>
    </w:p>
    <w:p>
      <w:r>
        <w:rPr>
          <w:b/>
          <w:u w:val="single"/>
        </w:rPr>
        <w:t xml:space="preserve">142441</w:t>
      </w:r>
    </w:p>
    <w:p>
      <w:r>
        <w:t xml:space="preserve">14.</w:t>
        <w:tab/>
        <w:tab/>
        <w:t xml:space="preserve">Olen samaa mieltä kanssasi ensimmäisestä osasta. Olen avoimessa suhteessa, ja kaikki alkaa kysymyksellä. Totta kai kunnioittaisi toisen toiveita, ja jos ette ole molemmat samalla sivulla, ei sitä tekisi. Se, että mies erosi pelkästä kysymisestä, saattaa tarkoittaa sitä, että nainen hyppäsi laivasta ennen kuin kertoi miehelle haluavansa avoimen suhteen. Ehkä mies tiesi jo ja odotti, että nainen ottaisi asian puheeksi, ja nainen oli tässä epärehellinen...    Sanon, että hyvä, että hän lähti. Jos hänen tarinansa on kuitenkin täysin totta, mies ylireagoi. Hänen lähtönsä on aiheuttanut tarpeeksi vahinkoa, jotta nainen ei enää koskaan ajattele muita miehiä. Viisi vuotta on pitkä aika. Meillä tulee hyvin mukavaksi suhteissa, ja etsimme uusia asioita piristääksemme asioita, se on vain inhimillistä. Kuten vanki etsii lopulta pakotietä. Siksi uskon, että ei-monogaamiset suhteet tulevat pian olemaan suositumpia tulevaisuudessa, koska parisuhteissa pitäisi olla kyse rakkaudesta, ei fyysisestä, ja kirkko on menettämässä vaikutusvaltaansa seksuaalisiin päätöksiimme.     Joka tapauksessa hän yliarvioi, jos se on totta, koska ajatus ja fantasia on vain sitä. Tarvitaan reaalimaailman kokemus, jotta siitä pääsee irti. Tämän vuoksi ihmiset pettävät. Jos puhut avoimesta suhteesta ja saat tällaisen reaktion, et tee sitä enää koskaan. Luultavasti luovut myös tuosta fantasiasta. Toki jotkut ihmiset pettävät joka tapauksessa, mutta en usko, että suurin osa pettäisi, ihmiset oppivat kivusta enemmän kuin mistään muusta.</w:t>
      </w:r>
    </w:p>
    <w:p>
      <w:r>
        <w:rPr>
          <w:b/>
          <w:u w:val="single"/>
        </w:rPr>
        <w:t xml:space="preserve">142442</w:t>
      </w:r>
    </w:p>
    <w:p>
      <w:r>
        <w:t xml:space="preserve">15.</w:t>
        <w:tab/>
        <w:t xml:space="preserve">[poistettu]</w:t>
      </w:r>
    </w:p>
    <w:p>
      <w:r>
        <w:rPr>
          <w:b/>
          <w:u w:val="single"/>
        </w:rPr>
        <w:t xml:space="preserve">142443</w:t>
      </w:r>
    </w:p>
    <w:p>
      <w:r>
        <w:t xml:space="preserve">16.</w:t>
        <w:tab/>
        <w:tab/>
        <w:t xml:space="preserve">Ne ovat ilmeisesti kaikki väärennöksiä. Lähelläni on paikallinen asema, joka tekee täsmälleen samoin, ja toinen asema ilmoitti heille siitä. Ilmeisesti he tilaavat aamuradiopalvelun, joka tarjoaa ääninäyttelijät ja käsikirjoituksen.   Minusta oli aina epäilyttävää, että ihmiset aina vastasivat ja olivat aina halukkaita vuodattamaan paskaansa radiossa kaikkien kuultavaksi.</w:t>
      </w:r>
    </w:p>
    <w:p>
      <w:r>
        <w:rPr>
          <w:b/>
          <w:u w:val="single"/>
        </w:rPr>
        <w:t xml:space="preserve">142444</w:t>
      </w:r>
    </w:p>
    <w:p>
      <w:r>
        <w:t xml:space="preserve">17.</w:t>
        <w:tab/>
        <w:tab/>
        <w:tab/>
        <w:t xml:space="preserve">Olin aina järkyttynyt siitä, että he aina saivat ihmiset hakemaan, joten siinä on järkeä.</w:t>
      </w:r>
    </w:p>
    <w:p>
      <w:r>
        <w:rPr>
          <w:b/>
          <w:u w:val="single"/>
        </w:rPr>
        <w:t xml:space="preserve">142445</w:t>
      </w:r>
    </w:p>
    <w:p>
      <w:r>
        <w:t xml:space="preserve">18.</w:t>
        <w:tab/>
        <w:t xml:space="preserve">&gt; Aina kun joku r/relationships-sivustolla sanoo jotain tyyliin "He vain jättivät minut tyhjästä ja ylireagoivat täysin", luulen, että he valehtelevat tarinastaan ja ovat itse asiassa paljon isompia kusipäitä kuin antavat ymmärtää. Saan tästä oudon fiiliksen, enkä usko, että hän kertoo kaikkia faktoja.   Luulen, että se saattaa olla aito tunne. Paskiaiset, jotka sanovat noin, ovat yleensä sosiopatiaan asti narsistisia. Muiden ihmisten tunteet eivät tule heidän mieleensä sekuntiakaan, joten he yllättyvät aina, kun joku saa tarpeekseen heidän paskapuheistaan ja jättää heidät.</w:t>
      </w:r>
    </w:p>
    <w:p>
      <w:r>
        <w:rPr>
          <w:b/>
          <w:u w:val="single"/>
        </w:rPr>
        <w:t xml:space="preserve">142446</w:t>
      </w:r>
    </w:p>
    <w:p>
      <w:r>
        <w:t xml:space="preserve">1. &gt;Hra Boghossianilla ei ole virkasuhdetta ja hän odottaa, että yliopisto erottaa hänet tai rankaisee häntä muulla tavoin. Ms Pluckrose ennustaa, että hänen on vaikea päästä tohtoriohjelmaan. Lindsay sanoi odottavansa, että hänestä tulee "akateeminen hylkiö", joka ei saa professuuria tai julkaisuja. https://www.wsj.com/articles/fake-news-comes-to-academia-1538520950 Nämä kirjailijat ja tutkijat ovat sankareita. He vaarantavat uransa tämän rehellisyyden vuoksi. Se on hämmästyttävää.</w:t>
      </w:r>
    </w:p>
    <w:p>
      <w:r>
        <w:rPr>
          <w:b/>
          <w:u w:val="single"/>
        </w:rPr>
        <w:t xml:space="preserve">142447</w:t>
      </w:r>
    </w:p>
    <w:p>
      <w:r>
        <w:t xml:space="preserve">2.</w:t>
        <w:tab/>
        <w:t xml:space="preserve">&gt; https://www.wsj.com/articles/fake-news-comes-to-academia-1538520950 &gt;Tällaiset huijaukset ovat epäeettisiä, eikä Wall Street Journal hyväksy niitä.   Mikä helvetin surkean pelkurimainen artikkeli, joka yrittää saada kakkunsa ja syödä sen myös. Hän pukee tunnustuksensa moraaliseen mahtipontisuuteen ja väittää, että hän "epäili koko ajan". Niinkö?</w:t>
      </w:r>
    </w:p>
    <w:p>
      <w:r>
        <w:rPr>
          <w:b/>
          <w:u w:val="single"/>
        </w:rPr>
        <w:t xml:space="preserve">142448</w:t>
      </w:r>
    </w:p>
    <w:p>
      <w:r>
        <w:t xml:space="preserve">3.</w:t>
        <w:tab/>
        <w:tab/>
        <w:t xml:space="preserve">Teeskentelin vain olevani jälkeenjäänyt...</w:t>
      </w:r>
    </w:p>
    <w:p>
      <w:r>
        <w:rPr>
          <w:b/>
          <w:u w:val="single"/>
        </w:rPr>
        <w:t xml:space="preserve">142449</w:t>
      </w:r>
    </w:p>
    <w:p>
      <w:r>
        <w:t xml:space="preserve">1. OP, olet siis globalistinen shill?</w:t>
      </w:r>
    </w:p>
    <w:p>
      <w:r>
        <w:rPr>
          <w:b/>
          <w:u w:val="single"/>
        </w:rPr>
        <w:t xml:space="preserve">142450</w:t>
      </w:r>
    </w:p>
    <w:p>
      <w:r>
        <w:t xml:space="preserve">2.</w:t>
        <w:tab/>
        <w:t xml:space="preserve">Kyllä, osuit naulan kantaan. Bernieriä vastaan = globalistinen skilli. Myös Bernierin kannattaja = vainoharhainen salaliittoteoreetikko. QAnon on rEAl!</w:t>
      </w:r>
    </w:p>
    <w:p>
      <w:r>
        <w:rPr>
          <w:b/>
          <w:u w:val="single"/>
        </w:rPr>
        <w:t xml:space="preserve">142451</w:t>
      </w:r>
    </w:p>
    <w:p>
      <w:r>
        <w:t xml:space="preserve">3.</w:t>
        <w:tab/>
        <w:tab/>
        <w:t xml:space="preserve">Scheer on globalistinen schill.</w:t>
      </w:r>
    </w:p>
    <w:p>
      <w:r>
        <w:rPr>
          <w:b/>
          <w:u w:val="single"/>
        </w:rPr>
        <w:t xml:space="preserve">142452</w:t>
      </w:r>
    </w:p>
    <w:p>
      <w:r>
        <w:t xml:space="preserve">1. [https://www.theage.com.au/national/victoria/sarah-finn-cops-800-fine-for-melbourne-cup-bush-push-20160211-gmrcbq.html](https://www.theage.com.au/national/victoria/sarah-finn-cops-800-fine-for-melbourne-cup-bush-push-20160211-gmrcbq.html) &amp;#x200B;</w:t>
      </w:r>
    </w:p>
    <w:p>
      <w:r>
        <w:rPr>
          <w:b/>
          <w:u w:val="single"/>
        </w:rPr>
        <w:t xml:space="preserve">142453</w:t>
      </w:r>
    </w:p>
    <w:p>
      <w:r>
        <w:t xml:space="preserve">2.</w:t>
        <w:tab/>
        <w:t xml:space="preserve">Tuo artikkeli oli aika hauska. Kirjoittaja oli selvästi sitä mieltä, että hänen aikansa (ja koko maailman huomio) olisi voitu käyttää paremmin johonkin muuhun. Hän kirjoitti sen vitun tylysti. Mutta viimeinen rivi. Haha. Se oli uskomaton.</w:t>
      </w:r>
    </w:p>
    <w:p>
      <w:r>
        <w:rPr>
          <w:b/>
          <w:u w:val="single"/>
        </w:rPr>
        <w:t xml:space="preserve">142454</w:t>
      </w:r>
    </w:p>
    <w:p>
      <w:r>
        <w:t xml:space="preserve">3.</w:t>
        <w:tab/>
        <w:tab/>
        <w:t xml:space="preserve">&gt; Kolmekymmentä sekuntia myöhemmin toinen henkilö käveli ulos oikeudesta. Se oli Mussie Debresay, joka oli määrätty oikeuteen pikkulapsen, kaksivuotiaan Tonnja Huynhin murhasta. &gt; Kukaan media ei ollut paikalla, kun hän käveli pois.  Mikähän mahtaa olla syynä[.](https://magaimg.net/img/6kvm.jpg))</w:t>
      </w:r>
    </w:p>
    <w:p>
      <w:r>
        <w:rPr>
          <w:b/>
          <w:u w:val="single"/>
        </w:rPr>
        <w:t xml:space="preserve">142455</w:t>
      </w:r>
    </w:p>
    <w:p>
      <w:r>
        <w:t xml:space="preserve">4.</w:t>
        <w:tab/>
        <w:tab/>
        <w:tab/>
        <w:t xml:space="preserve">Koska tiedotusvälineet eivät välitä vähemmistön vauvan elämästä.</w:t>
      </w:r>
    </w:p>
    <w:p>
      <w:r>
        <w:rPr>
          <w:b/>
          <w:u w:val="single"/>
        </w:rPr>
        <w:t xml:space="preserve">142456</w:t>
      </w:r>
    </w:p>
    <w:p>
      <w:r>
        <w:t xml:space="preserve">5.</w:t>
        <w:tab/>
        <w:tab/>
        <w:tab/>
        <w:tab/>
        <w:t xml:space="preserve">Mikä typerä kommentti. Koko vasemmisto rakastaa uutisissa kaikkia tarinoita, joissa on vähemmistöön kuuluva uhri, ja oikeisto rakastaa vähemmistöön kuuluvia epäiltyjä, varsinkin jos he ovat nykyään latinalaisamerikkalaisia. Jatka uhrin leikkimistä</w:t>
      </w:r>
    </w:p>
    <w:p>
      <w:r>
        <w:rPr>
          <w:b/>
          <w:u w:val="single"/>
        </w:rPr>
        <w:t xml:space="preserve">142457</w:t>
      </w:r>
    </w:p>
    <w:p>
      <w:r>
        <w:t xml:space="preserve">6.</w:t>
        <w:tab/>
        <w:tab/>
        <w:tab/>
        <w:tab/>
        <w:tab/>
        <w:t xml:space="preserve">Kiitos, että tuet näkemystäni. He eivät välitä vähemmistöjen hengistä vaan siitä, miten he voivat käyttää heidän kuolemaansa narratiivina.  Veikkaan, että yksikään toimittaja ei uutisoinut tästä, koska he eivät voineet kääntää tätä tarinaa.</w:t>
      </w:r>
    </w:p>
    <w:p>
      <w:r>
        <w:rPr>
          <w:b/>
          <w:u w:val="single"/>
        </w:rPr>
        <w:t xml:space="preserve">142458</w:t>
      </w:r>
    </w:p>
    <w:p>
      <w:r>
        <w:t xml:space="preserve">7.</w:t>
        <w:tab/>
        <w:tab/>
        <w:tab/>
        <w:tab/>
        <w:tab/>
        <w:tab/>
        <w:t xml:space="preserve">Väitteesi antaa ymmärtää, että MSM välittää muista kuolemantapauksista, mikä on väärin. Todellista rasismia ja ennakkoluuloja riittää, ja niiden etsiminen kaikkialta heikentää tasa-arvoa.</w:t>
      </w:r>
    </w:p>
    <w:p>
      <w:r>
        <w:rPr>
          <w:b/>
          <w:u w:val="single"/>
        </w:rPr>
        <w:t xml:space="preserve">142459</w:t>
      </w:r>
    </w:p>
    <w:p>
      <w:r>
        <w:t xml:space="preserve">8.</w:t>
        <w:tab/>
        <w:t xml:space="preserve">"Hän joutui kärsimään tuskallisesta koettelemuksesta, kun hänen tapauksensa tuli julkisuuteen." No joo, hän tönäisi poliisin päälle, koska halusi tieten tahtoen olla kameran edessä. se on mulkun oppikirjamääritelmä, toisen vahingoittaminen ja nöyryyttäminen vain nopean naurun vuoksi. Toivon, että hän saa siitä paskaa niskaansa.</w:t>
      </w:r>
    </w:p>
    <w:p>
      <w:r>
        <w:rPr>
          <w:b/>
          <w:u w:val="single"/>
        </w:rPr>
        <w:t xml:space="preserve">142460</w:t>
      </w:r>
    </w:p>
    <w:p>
      <w:r>
        <w:t xml:space="preserve">1. Miksi edes lukisit ResetEraa?</w:t>
      </w:r>
    </w:p>
    <w:p>
      <w:r>
        <w:rPr>
          <w:b/>
          <w:u w:val="single"/>
        </w:rPr>
        <w:t xml:space="preserve">142461</w:t>
      </w:r>
    </w:p>
    <w:p>
      <w:r>
        <w:t xml:space="preserve">2.</w:t>
        <w:tab/>
        <w:t xml:space="preserve">Koska on hauskaa katsoa, kun sosiaalisesti jälkeenjääneet yrittävät olla ihmisiä.  Se on sama kuin katsoisi, kun koira yrittää ottaa liian ison tikun oveen eikä pääse sisään.</w:t>
      </w:r>
    </w:p>
    <w:p>
      <w:r>
        <w:rPr>
          <w:b/>
          <w:u w:val="single"/>
        </w:rPr>
        <w:t xml:space="preserve">142462</w:t>
      </w:r>
    </w:p>
    <w:p>
      <w:r>
        <w:t xml:space="preserve">1. Useimmissa työhaastatteluissa sitä ei näe, koska on aivan selvää, että jos joku vihaa asiakkaita, hänen ei pitäisi olla töissä. Jopa Wal-Martin työntekijöillä on ongelmia *stereotyyppisten* Wal-Mart-ostajien kanssa, mutta he eivät vain vihaa kaikkia Wal-Martissa asioivia. Sama pätee vähittäiskauppaan.</w:t>
      </w:r>
    </w:p>
    <w:p>
      <w:r>
        <w:rPr>
          <w:b/>
          <w:u w:val="single"/>
        </w:rPr>
        <w:t xml:space="preserve">142463</w:t>
      </w:r>
    </w:p>
    <w:p>
      <w:r>
        <w:t xml:space="preserve">2.</w:t>
        <w:tab/>
        <w:t xml:space="preserve">Vähittäiskaupassa työskennelleenä vihaan aidosti sitä, miten asiakkaat *käyttäytyvät*, ja on vaikea ylläpitää hyvää palvelua, kun sinun on voiteltava perseesi jokaiselle paskiaiselle, joka tulee siunaamaan päiväsi, siinä toivossa, etteivät he valita jostain sinua koskevasta asiasta, ja kauppasi lihava tiedroni antaa sinulle välittömästi potkut, koska se retardi on ilmoittanut sinusta, koska olet noudattanut yrityksen sääntöjä.  "Asiakas on aina oikeassa" -yrityskulttuuri kuulostaa hyvältä, kunnes joudut käsittelemään asiakkaita, jotka käyttävät yrityksen voimassa olevia käytäntöjä, ja sitten pääset pelaamaan tosielämän "Paperit, kiitos" -leikkiä.  Sinulle ei myöskään makseta mitään, etkä saa mitään etuja, ja pomosi kusettaa sinua jatkuvasti ja tarkoituksella, kun se hyödyttää häntä.</w:t>
      </w:r>
    </w:p>
    <w:p>
      <w:r>
        <w:rPr>
          <w:b/>
          <w:u w:val="single"/>
        </w:rPr>
        <w:t xml:space="preserve">142464</w:t>
      </w:r>
    </w:p>
    <w:p>
      <w:r>
        <w:t xml:space="preserve">3.</w:t>
        <w:tab/>
        <w:tab/>
        <w:t xml:space="preserve">&gt;Vähittäiskaupassa työskennelleenä inhoan aidosti sitä, miten asiakkaat käyttäytyvät</w:t>
        <w:t xml:space="preserve"> Se ei ole sama asia kuin vihata jokaista ovesta sisään tulevaa ihmistä ja tuomita hänet negatiivisesti *sillä* perusteella, että hän tuli sisään.  Se olisi kuin työskentelisi CVS:ssä ja näkisi jonkun kävelevän sisään ja olettaisi, että hän on narkkari tai kulkuri *sekä siksi, että hän käveli sisään CVS:ään*. Kyse ei ole niinkään "asiakas on aina oikeassa" -vastaisesta asenteesta. Vaan "asiakkaat eivät koskaan ole oikeassa" -asenne.</w:t>
      </w:r>
    </w:p>
    <w:p>
      <w:r>
        <w:rPr>
          <w:b/>
          <w:u w:val="single"/>
        </w:rPr>
        <w:t xml:space="preserve">142465</w:t>
      </w:r>
    </w:p>
    <w:p>
      <w:r>
        <w:t xml:space="preserve">1. Mikä A-luokan kusipää</w:t>
      </w:r>
    </w:p>
    <w:p>
      <w:r>
        <w:rPr>
          <w:b/>
          <w:u w:val="single"/>
        </w:rPr>
        <w:t xml:space="preserve">142466</w:t>
      </w:r>
    </w:p>
    <w:p>
      <w:r>
        <w:t xml:space="preserve">1. "Sinun on oltava samaa mieltä kanssamme tai olet incel-raiskaaja, luuseri, murhaava natsi, myös äidin kellarissa jotain jotain jotain..." Ja he sanovat, että me käytämme väärää ajattelua... Luulen, että planeetta on mennyt jälkeenjääneeksi.</w:t>
      </w:r>
    </w:p>
    <w:p>
      <w:r>
        <w:rPr>
          <w:b/>
          <w:u w:val="single"/>
        </w:rPr>
        <w:t xml:space="preserve">142467</w:t>
      </w:r>
    </w:p>
    <w:p>
      <w:r>
        <w:t xml:space="preserve">2.</w:t>
        <w:tab/>
        <w:t xml:space="preserve">Ei, vain miljardeja naisia, jotka vaeltavat siellä.</w:t>
      </w:r>
    </w:p>
    <w:p>
      <w:r>
        <w:rPr>
          <w:b/>
          <w:u w:val="single"/>
        </w:rPr>
        <w:t xml:space="preserve">142468</w:t>
      </w:r>
    </w:p>
    <w:p>
      <w:r>
        <w:t xml:space="preserve">1. #And Just Like That hän on pakottanut The Newsin nurkkaan. NYT he joko raportoivat siitä ja yrittävät sanoa häntä vääräksi, kun lisää todisteita tulee esiin päinvastaisesta, tai sitten he eivät raportoi, ja Twitter näkee sen kuitenkin</w:t>
      </w:r>
    </w:p>
    <w:p>
      <w:r>
        <w:rPr>
          <w:b/>
          <w:u w:val="single"/>
        </w:rPr>
        <w:t xml:space="preserve">142469</w:t>
      </w:r>
    </w:p>
    <w:p>
      <w:r>
        <w:t xml:space="preserve">2.</w:t>
        <w:tab/>
        <w:t xml:space="preserve">Kerronta on jo alkanut. Gop-puolue tukahduttaa ääniä jättämällä kaikki äänestysliput laskematta. He ovat tässä vaiheessa yli parodian ja menettäneet kaiken terveen järjen.   Tarkoitatko, että äänestyslippujen löytäminen 3 päivää vaalien jälkeen ei ole epäilyttävää? Ovatko nämä ne ihmiset, jotka jatkuvasti kertovat meille, että emme ole kouluttamattomia? Olen mieluummin työläinen, joka ei ole valmistunut korkeakoulusta ja jolla on maalaisjärki, kuin professori, jolla on tohtorin tutkinto ja joka elää kuplassaan.</w:t>
      </w:r>
    </w:p>
    <w:p>
      <w:r>
        <w:rPr>
          <w:b/>
          <w:u w:val="single"/>
        </w:rPr>
        <w:t xml:space="preserve">142470</w:t>
      </w:r>
    </w:p>
    <w:p>
      <w:r>
        <w:t xml:space="preserve">3.</w:t>
        <w:tab/>
        <w:tab/>
        <w:t xml:space="preserve">Hei, löysin juuri tämän äänestyslipun sohvani alle piilotettuna ja väriliiduilla kirjoitettuna!  SINUN TÄYTYY LASKEA SE.  Mitä paskaa.  Jos ei ole varmuusketjua, se on täyttä roskaa.</w:t>
      </w:r>
    </w:p>
    <w:p>
      <w:r>
        <w:rPr>
          <w:b/>
          <w:u w:val="single"/>
        </w:rPr>
        <w:t xml:space="preserve">142471</w:t>
      </w:r>
    </w:p>
    <w:p>
      <w:r>
        <w:t xml:space="preserve">4.</w:t>
        <w:tab/>
        <w:tab/>
        <w:t xml:space="preserve">Viimeksi kun demokraatit tekivät tällaista paskaa, GOP allekirjoitti 36 vuotta kestäneen sopimuksen olla torjumatta äänestäjäväärennöksiä. Tuomari, joka sen teki, tuli joka vuosi eläkkeelle varmistaakseen, että se pysyi voimassa. Ilman hänen kuolemaansa vuonna 2015 ja Obaman nimittämää tuomaria olisimme yhä näiden homojen edessä.</w:t>
      </w:r>
    </w:p>
    <w:p>
      <w:r>
        <w:rPr>
          <w:b/>
          <w:u w:val="single"/>
        </w:rPr>
        <w:t xml:space="preserve">142472</w:t>
      </w:r>
    </w:p>
    <w:p>
      <w:r>
        <w:t xml:space="preserve">5.</w:t>
        <w:tab/>
        <w:tab/>
        <w:t xml:space="preserve">Sanoit "ei kouluttamattomia", vaikka taisit tarkoittaa "kouluttamattomia".</w:t>
      </w:r>
    </w:p>
    <w:p>
      <w:r>
        <w:rPr>
          <w:b/>
          <w:u w:val="single"/>
        </w:rPr>
        <w:t xml:space="preserve">142473</w:t>
      </w:r>
    </w:p>
    <w:p>
      <w:r>
        <w:t xml:space="preserve">6.</w:t>
        <w:tab/>
        <w:t xml:space="preserve">twatter on jo täynnä shillejä, jotka väittävät, että Rick Scott yrittää estää "kaikkien äänten laskemisen"</w:t>
      </w:r>
    </w:p>
    <w:p>
      <w:r>
        <w:rPr>
          <w:b/>
          <w:u w:val="single"/>
        </w:rPr>
        <w:t xml:space="preserve">142474</w:t>
      </w:r>
    </w:p>
    <w:p>
      <w:r>
        <w:t xml:space="preserve">7.</w:t>
        <w:tab/>
        <w:tab/>
        <w:t xml:space="preserve">Media antaa epäeettisesti toivoa liberaaleille jotka eivät todella ymmärrä mihin taisteluun he joutuvat, ja on todella järkyttävää miten he ovat kaikki mukana. He haluavat massiivisia valtakunnallisia mielenosoituksia, jotka eivät tee heille mitään muuta kuin kiihottavat pienen marginaalin väkivaltaan. Kansanvihollinen.</w:t>
      </w:r>
    </w:p>
    <w:p>
      <w:r>
        <w:rPr>
          <w:b/>
          <w:u w:val="single"/>
        </w:rPr>
        <w:t xml:space="preserve">142475</w:t>
      </w:r>
    </w:p>
    <w:p>
      <w:r>
        <w:t xml:space="preserve">1. Olen vakuuttunut siitä, että eliitti on asettanut nämä lait, jotta miehiä voidaan kusettaa taloudellisesti ja pitää talous käynnissä.</w:t>
      </w:r>
    </w:p>
    <w:p>
      <w:r>
        <w:rPr>
          <w:b/>
          <w:u w:val="single"/>
        </w:rPr>
        <w:t xml:space="preserve">142476</w:t>
      </w:r>
    </w:p>
    <w:p>
      <w:r>
        <w:t xml:space="preserve">2.</w:t>
        <w:tab/>
        <w:t xml:space="preserve">Eli ne ovat kuin useimmat lait?  Naisten oikeudet olivat vain siksi, että he voisivat tuhota tasavaltamme ja halventaa työvoimaa. Kieltolakia ja kaikkea sitä seurannutta väkivaltaa ja huumesotia ei olisi koskaan ollutkaan, jos naiset eivät olisi saaneet äänioikeutta ja heidän typerää raittiusliikeään.    Kaikki ne miehet, jotka kuolivat noiden typerien narttujen takia, eikä kukaan välittänyt.</w:t>
      </w:r>
    </w:p>
    <w:p>
      <w:r>
        <w:rPr>
          <w:b/>
          <w:u w:val="single"/>
        </w:rPr>
        <w:t xml:space="preserve">142477</w:t>
      </w:r>
    </w:p>
    <w:p>
      <w:r>
        <w:t xml:space="preserve">1. Mikä paha, paha nainen. Hän asetti itsensä juuri oikeaan asemaan hyväksikäyttääkseen nuoria, haavoittuvia miehiä; ajattele asiaa näin. He ovat eristyksissä sosiaalisesti, kulttuurisesti; helvetti, jopa maantieteellisesti! He ovat saarella!   Ugh, tämä saa minut todella voimaan pahoin. Ja sen ämmän piti vielä pahoinpidellä *vuodepotilaan* opiskelija, koska ilmeisesti hän on liian vitun nössö ottaakseen vastaan jonkun, joka osaa taistella vastaan. Vastenmielinen ämmä.</w:t>
      </w:r>
    </w:p>
    <w:p>
      <w:r>
        <w:rPr>
          <w:b/>
          <w:u w:val="single"/>
        </w:rPr>
        <w:t xml:space="preserve">142478</w:t>
      </w:r>
    </w:p>
    <w:p>
      <w:r>
        <w:t xml:space="preserve">2.</w:t>
        <w:tab/>
        <w:t xml:space="preserve">Hän on Japanin kansalainen, eikö? Eikö se tarkoita, että maahanmuuttoviranomaiset odottavat häntä vankilan ulkopuolella karkotusta varten, kun hän suorittaa tuomionsa?</w:t>
      </w:r>
    </w:p>
    <w:p>
      <w:r>
        <w:rPr>
          <w:b/>
          <w:u w:val="single"/>
        </w:rPr>
        <w:t xml:space="preserve">142479</w:t>
      </w:r>
    </w:p>
    <w:p>
      <w:r>
        <w:t xml:space="preserve">1. Sääntö 1: Älä anna minkään häiritä sinua tarkoituksestasi!    Sääntö 2: Älä nai. Kiusaus tulee olemaan suuri nuoret miehet, mutta älkää. Muutaman sekunnin biokemiallinen nautinto ei ole sen arvoinen, että vaarannatte tulevaisuutenne.    Sääntö 3: Jos teidän on pakko naida, säilyttäkää todisteet siitä, että se oli keskittymistä, ja olkaa turvassa.  Käyttäkää kondomeja ja vetäytykää.  Muutama sekunti biokemiallista nautintoa ei ole sen arvoista, että vaarannat tulevaisuutesi.    Sääntö 4: Pysy omissa oloissasi, kun on kyse naisista.  He ovat suurin este säännön 1 noudattamiselle.    Sääntö 5: Ajattele niin kuin haluat, toimi niin kuin muut tekevät.  Älä kiinnitä ei-toivottua huomiota itseesi.  Tämä on toinen tapa suistaa sääntö 1 raiteiltaan. Olet siellä saavuttaaksesi jotain henkilökohtaista hyötyä, et saadaksesi naista, et juhliaksesi tai seurustellaksesi.  Hanki se hemmetin tutkintosi ja häivy siitä kyykäärmeen kuopasta niin pian kuin mahdollista.    Olin kerran sinä, nuori mies. Noudatin näitä sääntöjä parhaani mukaan, ja selvisin. Nyt on paljon vaikeampaa kuin silloin.  Pystyt siihen kuitenkin, ole sinnikäs ja niitä palkkiosi.</w:t>
      </w:r>
    </w:p>
    <w:p>
      <w:r>
        <w:rPr>
          <w:b/>
          <w:u w:val="single"/>
        </w:rPr>
        <w:t xml:space="preserve">142480</w:t>
      </w:r>
    </w:p>
    <w:p>
      <w:r>
        <w:t xml:space="preserve">2.</w:t>
        <w:tab/>
        <w:t xml:space="preserve">Täysin samaa mieltä. Opiskelen nyt yliopistossa, ja se on täynnä liberaaleja ja kommareita, jälkeenjäänyttä hinttiä. Jopa professorit ovat degeneroituneita imbesilliä paskiaisia. Jotkut heistä ovat myös puoskareita.   Kaikki he epäilevät, etten ole heidän kaltaisensa, koska en voi mitään, kun osoitan heidän liberaalin tekopyhyytensä, mutta minua ei ole täysin paljastettu Ancapiksi.</w:t>
      </w:r>
    </w:p>
    <w:p>
      <w:r>
        <w:rPr>
          <w:b/>
          <w:u w:val="single"/>
        </w:rPr>
        <w:t xml:space="preserve">142481</w:t>
      </w:r>
    </w:p>
    <w:p>
      <w:r>
        <w:t xml:space="preserve">1. Todettiinko hänet syylliseksi raiskaukseen? Tietääkseni hän on syytön, kunnes hänen syyllisyytensä todistetaan. Niin kuin hänen pitäisi olla, niin kuin kaikkien muidenkin pitäisi olla. Velvollisuutemme on olettaa, että hän on syytön, kunnes hänen syyllisyytensä todistetaan oikeudessa. Kuka tahansa, jolla on agenda, voi syyttää jotakuta mistä tahansa. #metoo-liike aloitti noitavainon, joka on amerikkalaisvastaista. Jos hän ei pidä Yhdysvaltojen laeista, hän voi muuttaa islamilaiseen maahan, jossa hän voi tuntea olonsa taas turvalliseksi. Toivottavasti Kavanaugh'lla on pitkä ja menestyksekäs ura korkeimman oikeuden tuomarina, joka puolustaa Amerikan kansalaisten oikeuksia. Vitut tästä säälittävästä kusipäästä.</w:t>
      </w:r>
    </w:p>
    <w:p>
      <w:r>
        <w:rPr>
          <w:b/>
          <w:u w:val="single"/>
        </w:rPr>
        <w:t xml:space="preserve">142482</w:t>
      </w:r>
    </w:p>
    <w:p>
      <w:r>
        <w:t xml:space="preserve">2.</w:t>
        <w:tab/>
        <w:t xml:space="preserve">OMG, TÄMÄ! Riittää jo tämä hulluus. Ihmisten on saatava faktat kuntoon ja lakattava kuuntelemasta puolueellisia uutisia ja keskusteluohjelmia. Kunpa voisin antaa sinulle enemmän kuin yhden upvoten.</w:t>
      </w:r>
    </w:p>
    <w:p>
      <w:r>
        <w:rPr>
          <w:b/>
          <w:u w:val="single"/>
        </w:rPr>
        <w:t xml:space="preserve">142483</w:t>
      </w:r>
    </w:p>
    <w:p>
      <w:r>
        <w:t xml:space="preserve">1. Saatan usein olla poliisivastainen, mutta en muista, että minulla olisi koskaan ollut huonoa vuorovaikutusta palomiehen kanssa. He eivät ole perässäsi. Heillä on kuitenkin virkapuku ja vilkkuvaloilla varustettuja ajoneuvoja, mistä saattaa johtua osa sekaannuksesta.</w:t>
      </w:r>
    </w:p>
    <w:p>
      <w:r>
        <w:rPr>
          <w:b/>
          <w:u w:val="single"/>
        </w:rPr>
        <w:t xml:space="preserve">142484</w:t>
      </w:r>
    </w:p>
    <w:p>
      <w:r>
        <w:t xml:space="preserve">2.</w:t>
        <w:tab/>
        <w:t xml:space="preserve">Kuinka vanha pitää olla, jotta voi sekoittaa palomiehen ja poliisin?</w:t>
      </w:r>
    </w:p>
    <w:p>
      <w:r>
        <w:rPr>
          <w:b/>
          <w:u w:val="single"/>
        </w:rPr>
        <w:t xml:space="preserve">142485</w:t>
      </w:r>
    </w:p>
    <w:p>
      <w:r>
        <w:t xml:space="preserve">3.</w:t>
        <w:tab/>
        <w:tab/>
        <w:t xml:space="preserve">Minua sekoitetaan jatkuvasti poliisiin ja eräänä hyvin mieleenpainuvana hetkenä supermarketin työntekijään.</w:t>
      </w:r>
    </w:p>
    <w:p>
      <w:r>
        <w:rPr>
          <w:b/>
          <w:u w:val="single"/>
        </w:rPr>
        <w:t xml:space="preserve">142486</w:t>
      </w:r>
    </w:p>
    <w:p>
      <w:r>
        <w:t xml:space="preserve">4.</w:t>
        <w:tab/>
        <w:tab/>
        <w:tab/>
        <w:t xml:space="preserve">Palosuojatut puvut voivat kuitenkin näyttää oudoilta. Mutta silti, kestää 2 sekuntia katsoa olkapäälappua.</w:t>
      </w:r>
    </w:p>
    <w:p>
      <w:r>
        <w:rPr>
          <w:b/>
          <w:u w:val="single"/>
        </w:rPr>
        <w:t xml:space="preserve">142487</w:t>
      </w:r>
    </w:p>
    <w:p>
      <w:r>
        <w:t xml:space="preserve">1. En ole koskaan nähnyt liberaalin antavan järkevää selitystä sille, miksi kenialaiset voivat olla geneettisesti alttiita olemaan parempia maratonjuoksussa, mutta eivät voi olla geneettisesti alttiita olemaan huonompia matematiikassa.  Evoluutio on ilmeisesti vaikuttanut kaikkiin ruumiinosiin, paitsi aivoihin tietysti...</w:t>
      </w:r>
    </w:p>
    <w:p>
      <w:r>
        <w:rPr>
          <w:b/>
          <w:u w:val="single"/>
        </w:rPr>
        <w:t xml:space="preserve">142488</w:t>
      </w:r>
    </w:p>
    <w:p>
      <w:r>
        <w:t xml:space="preserve">2.</w:t>
        <w:tab/>
        <w:t xml:space="preserve">Mistä käy ilmi, että he ovat huonompia matematiikassa?</w:t>
      </w:r>
    </w:p>
    <w:p>
      <w:r>
        <w:rPr>
          <w:b/>
          <w:u w:val="single"/>
        </w:rPr>
        <w:t xml:space="preserve">142489</w:t>
      </w:r>
    </w:p>
    <w:p>
      <w:r>
        <w:t xml:space="preserve">3.</w:t>
        <w:tab/>
        <w:tab/>
        <w:t xml:space="preserve">Kaikissa julkisissa kouluissa viimeisten 200 vuoden aikana?</w:t>
      </w:r>
    </w:p>
    <w:p>
      <w:r>
        <w:rPr>
          <w:b/>
          <w:u w:val="single"/>
        </w:rPr>
        <w:t xml:space="preserve">142490</w:t>
      </w:r>
    </w:p>
    <w:p>
      <w:r>
        <w:t xml:space="preserve">4.</w:t>
        <w:tab/>
        <w:tab/>
        <w:tab/>
        <w:t xml:space="preserve">Oletko koskaan ajatellut, että rahoitus, ystävät, perhe, kulttuuri, talous, paikallinen rikollisuus ja monet muut asiat vaikuttavat opiskeluun ja koulumenestykseen? Kotimaassani on ehdottomasti eroa esimerkiksi koulunkäynnissä syntyperäisten ja pakolaisten välillä, mutta jos pakolainen on tullut maahan ennen koulunkäynnin aloittamista ja hänen perheensä on integroitunut, ero on vähäinen. Vaikka väittäisitkin, että älykkyysosamääräerot voidaan voittaa helposti paremmalla opetuksella ja kannustamalla koulutukseen. Yhdysvaltain julkiset koulut ovat yleisesti ottaen aika paska esimerkki, koska rahoitus ja opetuksen laatu voivat vaihdella valtavasti, puhumattakaan rikollisuuden ja köyhyyden normalisoitumisesta manu-alueilla jne. Tämä ei luo kovin tasaista maaperää tällaisten vertailujen tasapuoliselle tekemiselle.</w:t>
      </w:r>
    </w:p>
    <w:p>
      <w:r>
        <w:rPr>
          <w:b/>
          <w:u w:val="single"/>
        </w:rPr>
        <w:t xml:space="preserve">142491</w:t>
      </w:r>
    </w:p>
    <w:p>
      <w:r>
        <w:t xml:space="preserve">5.</w:t>
        <w:tab/>
        <w:tab/>
        <w:tab/>
        <w:tab/>
        <w:t xml:space="preserve">&gt; Oletko koskaan ajatellut, että rahoitus, ystävät, perhe, kulttuuri, talous, paikallinen rikollisuus ja monet muut seikat vaikuttavat opiskeluun ja koulumenestykseen. Nämä tekijät eivät ole mitään verrattuna genetiikkaan. Lisäksi perhe ja kulttuuri määräytyvät genetiikan mukaan. Rahoituksella ei ole merkitystä. &gt; opetuksen laatu Lol. Opetuksen laadulla ei ole merkitystä. Opettajat ovat olleet vanhentuneita dial upista lähtien. &gt; USA:n julkiset koulut ovat yleisesti ottaen aika paska esimerkki Mustat ovat Afrikassakin jälkeenjääneitä. Ei vain USA:ssa. &gt; rikollisuuden ja köyhyyden normalisoituminen manu-alueilla Jälleen genetiikka. &gt; Vaikka väittäisitkin ÄO-eroja, ne voidaan helposti voittaa paremmalla opetuksella ja koulutukseen kannustamisella.   Ei, ÄO-eroja ei voi voittaa. Yhdysvaltain armeija on todennut, että kaikki, joiden ÄO on 83 tai pienempi, ovat liian tyhmiä tekemään muuta kuin kaivamaan kuoppia.</w:t>
      </w:r>
    </w:p>
    <w:p>
      <w:r>
        <w:rPr>
          <w:b/>
          <w:u w:val="single"/>
        </w:rPr>
        <w:t xml:space="preserve">142492</w:t>
      </w:r>
    </w:p>
    <w:p>
      <w:r>
        <w:t xml:space="preserve">6.</w:t>
        <w:tab/>
        <w:tab/>
        <w:tab/>
        <w:tab/>
        <w:tab/>
        <w:t xml:space="preserve">Sanotte, että rahoituksella ei ole merkitystä, mutta jotenkin Yhdysvaltojen köyhimmissä osavaltioissa on alhaisin koulutustaso, ja nämä osavaltiot sattuvat olemaan etelässä. Luulen, että tämä tarkoittaa, että kaikilla niillä on alhainen ÄO, jos käyttäisin logiikkaasi. Joten ehkä USA:n velkaongelman korjaamiseksi pitäisi antaa vain korkean ÄO:n omaavien osavaltioiden äänestää eikä köyhien ja tyhmien kuten Mississippi, West Virginia, Alabama, Tennessee jne. äänestää.</w:t>
      </w:r>
    </w:p>
    <w:p>
      <w:r>
        <w:rPr>
          <w:b/>
          <w:u w:val="single"/>
        </w:rPr>
        <w:t xml:space="preserve">142493</w:t>
      </w:r>
    </w:p>
    <w:p>
      <w:r>
        <w:t xml:space="preserve">7.</w:t>
        <w:tab/>
        <w:tab/>
        <w:tab/>
        <w:tab/>
        <w:tab/>
        <w:tab/>
        <w:t xml:space="preserve">&gt; Yhdysvaltojen köyhimmissä osavaltioissa on alhaisin koulutustaso, ja nämä osavaltiot sattuvat olemaan etelässä Tarkoitatko niitä, joissa on eniten neekereitä?  Maryland on liberaali ja rikas osavaltio, mutta Baltimoressa on kokonaisia kouluja, joissa ei ole yhtään matematiikkaa osaavaa neekeriä.  Kyllä, olen vahvasti sitä mieltä, että äänioikeus pitäisi rajoittaa valkoisiin, omaisuutta omistaviin miehiin.  Minulla ei olisi myöskään mitään ongelmaa iq-testin kanssa äänestää, ottaen huomioon, että paskanahat ovat huomattavasti tyhmempiä kuin valkoiset.  Rahan heittäminen neekerien koulutukseen on aina tuhlausta, aivan kuten rahoitus ei koskaan tee kiinalaisista hyviä koripalloilijoita.</w:t>
      </w:r>
    </w:p>
    <w:p>
      <w:r>
        <w:rPr>
          <w:b/>
          <w:u w:val="single"/>
        </w:rPr>
        <w:t xml:space="preserve">142494</w:t>
      </w:r>
    </w:p>
    <w:p>
      <w:r>
        <w:t xml:space="preserve">8.</w:t>
        <w:tab/>
        <w:tab/>
        <w:tab/>
        <w:tab/>
        <w:tab/>
        <w:tab/>
        <w:tab/>
        <w:t xml:space="preserve"> Woah siellä Boomer66563! Seuraavalla kerralla pidättäydy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142495</w:t>
      </w:r>
    </w:p>
    <w:p>
      <w:r>
        <w:t xml:space="preserve">1. "kaikki, mistä olen eri mieltä, on venäläisten salaliittoa"."</w:t>
      </w:r>
    </w:p>
    <w:p>
      <w:r>
        <w:rPr>
          <w:b/>
          <w:u w:val="single"/>
        </w:rPr>
        <w:t xml:space="preserve">142496</w:t>
      </w:r>
    </w:p>
    <w:p>
      <w:r>
        <w:t xml:space="preserve">2.</w:t>
        <w:tab/>
        <w:t xml:space="preserve">Edes kylmän sodan huippuvaiheessa oikeisto ei paasannut "neuvostoliittolaisista kaikkialla" samalla tavalla kuin vasemmisto nyt.</w:t>
      </w:r>
    </w:p>
    <w:p>
      <w:r>
        <w:rPr>
          <w:b/>
          <w:u w:val="single"/>
        </w:rPr>
        <w:t xml:space="preserve">142497</w:t>
      </w:r>
    </w:p>
    <w:p>
      <w:r>
        <w:t xml:space="preserve">3.</w:t>
        <w:tab/>
        <w:tab/>
        <w:t xml:space="preserve">Jos ette puhu jostain tarkemmasta, olen rehellisesti sitä mieltä että McCarthyismi oli luultavasti laajemmalle levinnyttä kuin tämä koko Venäjän botit -juttu.</w:t>
      </w:r>
    </w:p>
    <w:p>
      <w:r>
        <w:rPr>
          <w:b/>
          <w:u w:val="single"/>
        </w:rPr>
        <w:t xml:space="preserve">142498</w:t>
      </w:r>
    </w:p>
    <w:p>
      <w:r>
        <w:t xml:space="preserve">4.</w:t>
        <w:tab/>
        <w:tab/>
        <w:tab/>
        <w:t xml:space="preserve">Ja olisit väärässä. McCarthy oli suurimmaksi osaksi oikeassa, - Koko juttu oli täysin liioiteltu ja asetettu hyvin negatiiviseen valoon. Juuri niiden ihmisten toimesta, joita hän halusi.   On tavallaan viihdyttävää nähdä, kuinka samat ihmiset, jotka nyt eivät uskoisi mitään Hollywoodin tai median kertomaa, syleilevät täysin vanhoja juttuja.</w:t>
      </w:r>
    </w:p>
    <w:p>
      <w:r>
        <w:rPr>
          <w:b/>
          <w:u w:val="single"/>
        </w:rPr>
        <w:t xml:space="preserve">142499</w:t>
      </w:r>
    </w:p>
    <w:p>
      <w:r>
        <w:t xml:space="preserve">5.</w:t>
        <w:tab/>
        <w:tab/>
        <w:tab/>
        <w:tab/>
        <w:t xml:space="preserve">Minusta on hassua, että nyt ihmiset, jotka sanovat, miten kauheaa ja epäoikeudenmukaista on, että joku voidaan asettaa mustalle listalle poliittisen mielipiteen vuoksi, kääntyvät ympäri ja puolustavat itse samaa asiaa. Mutta tietysti he ovat oikeutettuja, koska tällä kertaa kyse on oikeasti pahoista ihmisistä, vannon sen.</w:t>
      </w:r>
    </w:p>
    <w:p>
      <w:r>
        <w:rPr>
          <w:b/>
          <w:u w:val="single"/>
        </w:rPr>
        <w:t xml:space="preserve">142500</w:t>
      </w:r>
    </w:p>
    <w:p>
      <w:r>
        <w:t xml:space="preserve">6.</w:t>
        <w:tab/>
        <w:tab/>
        <w:tab/>
        <w:tab/>
        <w:tab/>
        <w:t xml:space="preserve">&gt; kauheaa ja epäoikeudenmukaista oli se, että joku voitiin asettaa mustalle listalle poliittisen näkemyksen vuoksi, On olemassa kommunistina oleminen ja on olemassa USA:n kommunistisen puolueen jäsenenä oleminen.  Toinen on jälkeenjäänyt ja paha, koska se tukee idiologiaa, jonka tappoluku on 10 kertaa suurempi kuin natsismin, toinen lisäsi valan, jolla tuetaan vierasta hallitusta ja sen vallankaappausta omasta maastasi, jota vastaan maasi sitten kävi sotaa &gt; Otan nyt paikkani työväenluokan puolueen kommunistisen puolueen riveissä. Annan tämän juhlallisen valan antaakseni parhaani luokan palvelukseen. Lupaan olla säästämättä vaivaa työläisten yhdistämiseksi taisteluun fasismia ja sotaa vastaan. Vannon työskenteleväni säästelemättä ammattiliitoissa, kaupoissa ja työttömien keskuudessa johtaakseni taistelua massojen päivittäisten tarpeiden puolesta. Lupaan vakaasti ottaa paikkani eturintamassa taistelussa neekereiden oikeuksien puolesta Jim Crowismia ja lynkkausta vastaan hallitsevan luokan sovinistisia valheita vastaan. **Lupaan kerätä joukkoja puolustamaan Neuvostoliittoa, voittoisan sosialismin maata.** Lupaan pysyä aina valppaana ja lujana puolustaen puolueen leniniläistä linjaa, ** ainoaa linjaa, joka takaa neuvostovallan voiton Yhdysvalloissa.** Joo, vittu vieköön.</w:t>
      </w:r>
    </w:p>
    <w:p>
      <w:r>
        <w:rPr>
          <w:b/>
          <w:u w:val="single"/>
        </w:rPr>
        <w:t xml:space="preserve">142501</w:t>
      </w:r>
    </w:p>
    <w:p>
      <w:r>
        <w:t xml:space="preserve">7.</w:t>
        <w:tab/>
        <w:tab/>
        <w:tab/>
        <w:tab/>
        <w:tab/>
        <w:tab/>
        <w:t xml:space="preserve">&gt;sotilaallinen taistelu sotaa vastaan Hmmmmmmmmmmmmmmmmmm</w:t>
      </w:r>
    </w:p>
    <w:p>
      <w:r>
        <w:rPr>
          <w:b/>
          <w:u w:val="single"/>
        </w:rPr>
        <w:t xml:space="preserve">142502</w:t>
      </w:r>
    </w:p>
    <w:p>
      <w:r>
        <w:t xml:space="preserve">8.</w:t>
        <w:tab/>
        <w:tab/>
        <w:tab/>
        <w:tab/>
        <w:tab/>
        <w:tab/>
        <w:tab/>
        <w:t xml:space="preserve">He oppivat rauhanomaiset tapamme *voimin*.</w:t>
      </w:r>
    </w:p>
    <w:p>
      <w:r>
        <w:rPr>
          <w:b/>
          <w:u w:val="single"/>
        </w:rPr>
        <w:t xml:space="preserve">142503</w:t>
      </w:r>
    </w:p>
    <w:p>
      <w:r>
        <w:t xml:space="preserve">9.</w:t>
        <w:tab/>
        <w:tab/>
        <w:tab/>
        <w:tab/>
        <w:tab/>
        <w:tab/>
        <w:t xml:space="preserve">Se ei ole ulkomainen hallitus jos se on globalistinen, senkin avaruusnatsi.</w:t>
      </w:r>
    </w:p>
    <w:p>
      <w:r>
        <w:rPr>
          <w:b/>
          <w:u w:val="single"/>
        </w:rPr>
        <w:t xml:space="preserve">142504</w:t>
      </w:r>
    </w:p>
    <w:p>
      <w:r>
        <w:t xml:space="preserve">10.</w:t>
        <w:tab/>
        <w:t xml:space="preserve">[poistettu]</w:t>
      </w:r>
    </w:p>
    <w:p>
      <w:r>
        <w:rPr>
          <w:b/>
          <w:u w:val="single"/>
        </w:rPr>
        <w:t xml:space="preserve">142505</w:t>
      </w:r>
    </w:p>
    <w:p>
      <w:r>
        <w:t xml:space="preserve">11.</w:t>
        <w:tab/>
        <w:tab/>
        <w:t xml:space="preserve">Mainitsin eräällä etusivun keskustelupalstalla, että venäläiset trollit pelaavat molemmilla puolilla. Joku vastasi heti, että kirjoitin KiA:lle ja olin siis itse trolli.  Joillekin ihmisille ei voi mitään.</w:t>
      </w:r>
    </w:p>
    <w:p>
      <w:r>
        <w:rPr>
          <w:b/>
          <w:u w:val="single"/>
        </w:rPr>
        <w:t xml:space="preserve">142506</w:t>
      </w:r>
    </w:p>
    <w:p>
      <w:r>
        <w:t xml:space="preserve">12.</w:t>
        <w:tab/>
        <w:tab/>
        <w:tab/>
        <w:t xml:space="preserve">Kaveri, joka ei edes tiedä, mitä gamergate on, minua syytettiin tämän subin jäsenyydestä (epätarkka) ja mensrightsista (tarkka). Lyhyesti sanottuna, tarkistin teidät ja ette ole täysin jälkeenjääneet, joten liityin subiin. Nyt ihmiset voivat ad hominem kahdelle subs!</w:t>
      </w:r>
    </w:p>
    <w:p>
      <w:r>
        <w:rPr>
          <w:b/>
          <w:u w:val="single"/>
        </w:rPr>
        <w:t xml:space="preserve">142507</w:t>
      </w:r>
    </w:p>
    <w:p>
      <w:r>
        <w:t xml:space="preserve">13.</w:t>
        <w:tab/>
        <w:tab/>
        <w:tab/>
        <w:tab/>
        <w:t xml:space="preserve">Tiedättekö, mikä hänen viestissään oli ironista?  Se oli keskustelua siitä, miten venäläiset trollit yrittävät jakaa Yhdysvaltain väestöä. Kaveri, joka teki koko huutelujuttunsa, käytti masstagger-nimistä työkalua, joka skannaa ihmisten postaushistoriaa yksinomaan tarkistaakseen, ovatko he postanneet hyväksymättömissä subs. Sen luoja vastasi selkärangattoman itsetietoisuudella tähän kysymykseen: &gt;Eikö tämä edistä jakoa eikä yhtenäisyyttä?  Näin: &gt;Laajasti kyllä, uskon niin. En kuitenkaan usko, että se on välttämättä huono asia. Ensisijainen tavoitteeni tällä merkkaajalla on merkata vihaisten subreddittien käyttäjiä. Eli sellaisia käyttäjiä, joiden kanssa ei voi keskustella tai tehdä kompromisseja. Näiden käyttäjien tiedetään trollaavan tarkoituksella muita subreddittejä esiintyen harmittomina jäseninä, jotka *ovat samaa mieltä, mutta ovat vain huolissaan tavasta, jolla esität itsesi*. Tätä kutsutaan huolen trollaamiseksi. Viime kädessä näiden huolestuneiden trollijoiden tavoitteena on vesittää yhteisön viesti vähemmän tehokkaaksi viestiksi heikentääkseen omaa asemaansa. Tunnistamalla ne, jotka harjoittavat vilpillistä toimintaa, säästämme aikaa niille, jotka muutoin saattaisivat puuttua vilpillisiin toimijoihin heidän huolen trollauksessaan.  Emme edes tarvitse venäläisiä trolleja jakamaan meitä. Meillä on idiootteja, kuten masstagger-käyttäjät, jotka tekevät työn heidän puolestaan.</w:t>
      </w:r>
    </w:p>
    <w:p>
      <w:r>
        <w:rPr>
          <w:b/>
          <w:u w:val="single"/>
        </w:rPr>
        <w:t xml:space="preserve">142508</w:t>
      </w:r>
    </w:p>
    <w:p>
      <w:r>
        <w:t xml:space="preserve">14.</w:t>
        <w:tab/>
        <w:tab/>
        <w:tab/>
        <w:tab/>
        <w:tab/>
        <w:t xml:space="preserve">Joo, siinä on järkeä, jos joku viestii alaryhmässä, jolla on suuri joukko seuraajia, joiden kanssa et ole samaa mieltä, hänen kanssaan ei selvästikään voi keskustella järkevästi. Ei ketään heistä, ei kannata edes yrittää. Kutsutaan heitä vain natsiryssabotiksi ja estetään heidät, ja se siitä. Ei ole mitään syytä edes yrittää keskustella mistään, he eivät ole jo valmiiksi samaa mieltä kanssasi, joten miksi vaivautua keskustelemaan?</w:t>
      </w:r>
    </w:p>
    <w:p>
      <w:r>
        <w:rPr>
          <w:b/>
          <w:u w:val="single"/>
        </w:rPr>
        <w:t xml:space="preserve">142509</w:t>
      </w:r>
    </w:p>
    <w:p>
      <w:r>
        <w:t xml:space="preserve">15.</w:t>
        <w:tab/>
        <w:tab/>
        <w:tab/>
        <w:tab/>
        <w:tab/>
        <w:tab/>
        <w:t xml:space="preserve">Ei voi ottaa riskiä, että kaikukammioon tulee säröjä!</w:t>
      </w:r>
    </w:p>
    <w:p>
      <w:r>
        <w:rPr>
          <w:b/>
          <w:u w:val="single"/>
        </w:rPr>
        <w:t xml:space="preserve">142510</w:t>
      </w:r>
    </w:p>
    <w:p>
      <w:r>
        <w:t xml:space="preserve">16.</w:t>
        <w:tab/>
        <w:tab/>
        <w:tab/>
        <w:tab/>
        <w:tab/>
        <w:t xml:space="preserve">On selvää, että masstagger on venäläisten hakkereiden tekemä.</w:t>
      </w:r>
    </w:p>
    <w:p>
      <w:r>
        <w:rPr>
          <w:b/>
          <w:u w:val="single"/>
        </w:rPr>
        <w:t xml:space="preserve">142511</w:t>
      </w:r>
    </w:p>
    <w:p>
      <w:r>
        <w:t xml:space="preserve">17.</w:t>
        <w:tab/>
        <w:tab/>
        <w:tab/>
        <w:tab/>
        <w:tab/>
        <w:t xml:space="preserve">Tämä "Venäjä teki sen" -narratiivi loi vain helpon tavan (jälleen yhden) vääristää jonkun väite ja/tai muuten mitätöidä se kokonaan. Olen itse venäläinen, yritän väitellä joistakin asioista muiden redditorien kanssa muilla subsubilla, hyvässä uskossa suurimman osan ajasta, todella halukas pitämään keskustelua yllä (oli muutama, jossa sain tuhottua argumentit ja jouduin muuttamaan kantaani, koska niin järkevät ihmiset tekisivät). Silti joskus törmään ihmisiin, jotka vain jättävät huomiotta sanottavani, koska olen maksettu trolli. (Todennäköisesti ansaitsen enemmän kuin he, ja otan jonkin verran vapaata töistä selataksemme redditiä, mutta se ei kuulu asiaan).</w:t>
      </w:r>
    </w:p>
    <w:p>
      <w:r>
        <w:rPr>
          <w:b/>
          <w:u w:val="single"/>
        </w:rPr>
        <w:t xml:space="preserve">142512</w:t>
      </w:r>
    </w:p>
    <w:p>
      <w:r>
        <w:t xml:space="preserve">1. En ymmärtänyt tätä kuvaa tai kommentteja, ennen kuin näin alimman tekstin.  Hitto, onpa mausteinen burrito.</w:t>
      </w:r>
    </w:p>
    <w:p>
      <w:r>
        <w:rPr>
          <w:b/>
          <w:u w:val="single"/>
        </w:rPr>
        <w:t xml:space="preserve">142513</w:t>
      </w:r>
    </w:p>
    <w:p>
      <w:r>
        <w:t xml:space="preserve">1. Tämä on syy, miksi en ole poliisi. Minulla EI ole kärsivällisyyttä ihmisille, jotka käyttäytyvät kuin nämä tytöt. Mitä vikaa siinä on, että pitää turpansa kiinni ja kuuntelee konstaapelia? Yksinkertainen tehtävä on vaikea näille tytöille.</w:t>
      </w:r>
    </w:p>
    <w:p>
      <w:r>
        <w:rPr>
          <w:b/>
          <w:u w:val="single"/>
        </w:rPr>
        <w:t xml:space="preserve">142514</w:t>
      </w:r>
    </w:p>
    <w:p>
      <w:r>
        <w:t xml:space="preserve">2.</w:t>
        <w:tab/>
        <w:t xml:space="preserve">Kuvittele olevasi poliisi sisäkaupungeissa.   Ensimmäinen reaktio... mustat nuoret ampuvat sinua Glockeilla.  Toinen reaktio... räkäinen musta nainen valittaa rasismista, koska sait hänet kiinni ylinopeudesta...  Kolmas reaktio... musta lapsi, jonka musta jengiläinen ampuu...  Maanantai.</w:t>
      </w:r>
    </w:p>
    <w:p>
      <w:r>
        <w:rPr>
          <w:b/>
          <w:u w:val="single"/>
        </w:rPr>
        <w:t xml:space="preserve">142515</w:t>
      </w:r>
    </w:p>
    <w:p>
      <w:r>
        <w:t xml:space="preserve">3.</w:t>
        <w:tab/>
        <w:tab/>
        <w:t xml:space="preserve">Se ei ole erilaista Floridan tai Tennesseen asuntovaunualueilla Ensimmäinen vastaus... valkoiset metanarkomaanit ampuvat teitä haulikoilla.  Toinen reaktio... valkoinen narttu valittaa, että olet "neekeripoliisi" ja että olet käynyt hänen kimppuunsa seksuaalisesti, koska sait hänet kiinni ylinopeudesta...  Kolmas reaktio... valkoinen lapsi, jota valkoiset uusnatsi skinheadit puukottavat ja sodomisoivat, koska hän ei ole "puhdas"....  Sunnuntaina, heti kirkon jälkeen.</w:t>
      </w:r>
    </w:p>
    <w:p>
      <w:r>
        <w:rPr>
          <w:b/>
          <w:u w:val="single"/>
        </w:rPr>
        <w:t xml:space="preserve">142516</w:t>
      </w:r>
    </w:p>
    <w:p>
      <w:r>
        <w:t xml:space="preserve">4.</w:t>
        <w:tab/>
        <w:tab/>
        <w:tab/>
        <w:t xml:space="preserve">Juuri niin. En voi kuvitella olevani poliisin asemassa muutamaa päivää kauempaa. Rehellisesti sanottuna päätyisin ampumaan seuraavan paskiaisen, -</w:t>
      </w:r>
    </w:p>
    <w:p>
      <w:r>
        <w:rPr>
          <w:b/>
          <w:u w:val="single"/>
        </w:rPr>
        <w:t xml:space="preserve">142517</w:t>
      </w:r>
    </w:p>
    <w:p>
      <w:r>
        <w:t xml:space="preserve">5.</w:t>
        <w:tab/>
        <w:tab/>
        <w:tab/>
        <w:t xml:space="preserve">ha, ha ja touché - erinomainen vastine /u/wildfireboatin kommenttiin</w:t>
      </w:r>
    </w:p>
    <w:p>
      <w:r>
        <w:rPr>
          <w:b/>
          <w:u w:val="single"/>
        </w:rPr>
        <w:t xml:space="preserve">142518</w:t>
      </w:r>
    </w:p>
    <w:p>
      <w:r>
        <w:t xml:space="preserve">1. Vittu, kunpa nurmikkoni näyttäisi *niin* hyvältä.</w:t>
      </w:r>
    </w:p>
    <w:p>
      <w:r>
        <w:rPr>
          <w:b/>
          <w:u w:val="single"/>
        </w:rPr>
        <w:t xml:space="preserve">142519</w:t>
      </w:r>
    </w:p>
    <w:p>
      <w:r>
        <w:t xml:space="preserve">2.</w:t>
        <w:tab/>
        <w:t xml:space="preserve">Se on lavaste "Truman Show'sta" - *Now With More Retard*.</w:t>
      </w:r>
    </w:p>
    <w:p>
      <w:r>
        <w:rPr>
          <w:b/>
          <w:u w:val="single"/>
        </w:rPr>
        <w:t xml:space="preserve">142520</w:t>
      </w:r>
    </w:p>
    <w:p>
      <w:r>
        <w:t xml:space="preserve">1. Mikä paskiainen.</w:t>
      </w:r>
    </w:p>
    <w:p>
      <w:r>
        <w:rPr>
          <w:b/>
          <w:u w:val="single"/>
        </w:rPr>
        <w:t xml:space="preserve">142521</w:t>
      </w:r>
    </w:p>
    <w:p>
      <w:r>
        <w:t xml:space="preserve">1. Meillä on toinen Spice Merchant, pojat</w:t>
      </w:r>
    </w:p>
    <w:p>
      <w:r>
        <w:rPr>
          <w:b/>
          <w:u w:val="single"/>
        </w:rPr>
        <w:t xml:space="preserve">142522</w:t>
      </w:r>
    </w:p>
    <w:p>
      <w:r>
        <w:t xml:space="preserve">2.</w:t>
        <w:tab/>
        <w:t xml:space="preserve">Pizzakauppias (kerrankin hyvä sellainen)</w:t>
      </w:r>
    </w:p>
    <w:p>
      <w:r>
        <w:rPr>
          <w:b/>
          <w:u w:val="single"/>
        </w:rPr>
        <w:t xml:space="preserve">142523</w:t>
      </w:r>
    </w:p>
    <w:p>
      <w:r>
        <w:t xml:space="preserve">3.</w:t>
        <w:tab/>
        <w:tab/>
        <w:t xml:space="preserve">[Pizza-aika](https://m.youtube.com/watch?v=czTksCF6X8Y)</w:t>
      </w:r>
    </w:p>
    <w:p>
      <w:r>
        <w:rPr>
          <w:b/>
          <w:u w:val="single"/>
        </w:rPr>
        <w:t xml:space="preserve">142524</w:t>
      </w:r>
    </w:p>
    <w:p>
      <w:r>
        <w:t xml:space="preserve">1. Hyvä on, käytän tästä lähtien termiä "jälkeenjäänyt". Anna kun kokeilen.  Lopeta huutaminen minulle yleisistä sanonnoista, retardi.</w:t>
      </w:r>
    </w:p>
    <w:p>
      <w:r>
        <w:rPr>
          <w:b/>
          <w:u w:val="single"/>
        </w:rPr>
        <w:t xml:space="preserve">142525</w:t>
      </w:r>
    </w:p>
    <w:p>
      <w:r>
        <w:t xml:space="preserve">1. Molly on salaliittoteoreetikko ja seuraavaksi hän saattaa paljastaa meidät piileskelevän Etelänavalla avaruusolentojen kanssa.</w:t>
      </w:r>
    </w:p>
    <w:p>
      <w:r>
        <w:rPr>
          <w:b/>
          <w:u w:val="single"/>
        </w:rPr>
        <w:t xml:space="preserve">142526</w:t>
      </w:r>
    </w:p>
    <w:p>
      <w:r>
        <w:t xml:space="preserve">1. Mikä on incel? Onko se vain toinen sana niskaparralle?</w:t>
      </w:r>
    </w:p>
    <w:p>
      <w:r>
        <w:rPr>
          <w:b/>
          <w:u w:val="single"/>
        </w:rPr>
        <w:t xml:space="preserve">142527</w:t>
      </w:r>
    </w:p>
    <w:p>
      <w:r>
        <w:t xml:space="preserve">2.</w:t>
        <w:tab/>
        <w:t xml:space="preserve">Tavallaan, mutta paljon pahempi kuin niskaparrat. Se tarkoittaa tahattomasti selibaatti.  Jos tarvitset lisää tietoa, mene r/braincelsille, koska he bannasivat r/incelsin.   Sinun ei todellakaan kannata, mutta se on kuin myrkyllinen likakaivo, joka on täynnä taco bellin paskaa.</w:t>
      </w:r>
    </w:p>
    <w:p>
      <w:r>
        <w:rPr>
          <w:b/>
          <w:u w:val="single"/>
        </w:rPr>
        <w:t xml:space="preserve">142528</w:t>
      </w:r>
    </w:p>
    <w:p>
      <w:r>
        <w:t xml:space="preserve">3.</w:t>
        <w:tab/>
        <w:tab/>
        <w:t xml:space="preserve">Minullakin oli tämä kysymys muutama kuukausi sitten, ja menin r/incels-sivustolle selvittämään, mitä vittua se oli. Kadun oppimista.</w:t>
      </w:r>
    </w:p>
    <w:p>
      <w:r>
        <w:rPr>
          <w:b/>
          <w:u w:val="single"/>
        </w:rPr>
        <w:t xml:space="preserve">142529</w:t>
      </w:r>
    </w:p>
    <w:p>
      <w:r>
        <w:t xml:space="preserve">4.</w:t>
        <w:tab/>
        <w:tab/>
        <w:tab/>
        <w:t xml:space="preserve">Se saa kuitenkin nauramaan.  Molemmat nimittelyt "natsiksi" ja "inceliksi" ovat naurettavia, kun tajuaa, että 99 prosenttia ajasta ne ovat vain kuukauden hyökkäyssanoja, ja ellei ole kirjaimellisesti kellarissa kiroilemassa kaikkia naisia tai suunnittelemassa kansanmurhaa, puhuu vain lapselle, joka ei pystynyt kokoamaan kunnon argumenttia ja päätti sen sijaan yrittää hiljentää sinut.</w:t>
      </w:r>
    </w:p>
    <w:p>
      <w:r>
        <w:rPr>
          <w:b/>
          <w:u w:val="single"/>
        </w:rPr>
        <w:t xml:space="preserve">142530</w:t>
      </w:r>
    </w:p>
    <w:p>
      <w:r>
        <w:t xml:space="preserve">5.</w:t>
        <w:tab/>
        <w:tab/>
        <w:tab/>
        <w:tab/>
        <w:t xml:space="preserve">Pidän siitä, että incel ei ole rasisti ja kaikki vihaavat natseja, joten molempia voi kutsua miehiksi.</w:t>
      </w:r>
    </w:p>
    <w:p>
      <w:r>
        <w:rPr>
          <w:b/>
          <w:u w:val="single"/>
        </w:rPr>
        <w:t xml:space="preserve">142531</w:t>
      </w:r>
    </w:p>
    <w:p>
      <w:r>
        <w:t xml:space="preserve">6.</w:t>
        <w:tab/>
        <w:tab/>
        <w:tab/>
        <w:tab/>
        <w:tab/>
        <w:t xml:space="preserve">Mielenkiintoinen logiikka...</w:t>
      </w:r>
    </w:p>
    <w:p>
      <w:r>
        <w:rPr>
          <w:b/>
          <w:u w:val="single"/>
        </w:rPr>
        <w:t xml:space="preserve">142532</w:t>
      </w:r>
    </w:p>
    <w:p>
      <w:r>
        <w:t xml:space="preserve">7.</w:t>
        <w:tab/>
        <w:tab/>
        <w:tab/>
        <w:tab/>
        <w:tab/>
        <w:tab/>
        <w:t xml:space="preserve">Sen minä saan siitä. Useimmat naiset... tai pitäisikö sanoa feministit yrittävät olla tasa-arvon puolestapuhujia. Siihen kuuluu myös rotujen välinen tasa-arvo. Joten he tuntevat puolustavansa homoja, vähemmistörotuja ja ei-misogynistisiä uskontoja (jotkut heistä vihaavat islamia, jotkut rakastavat sitä). Vihollinen on valkoinen mies. Mutta kun heillä on minun kaltaisiani ihmisiä (mustia jätkiä), jotka puhuvat sitä paskaa vastaan, jota he suoltavat, he eivät voi kutsua minua neekeriksi, koska se tekisi heistä yhtä pahoja kuin valkoinen paholainen. En voi olla natsi, koska sinä tiedät..... Olen musta, joten Incel on heidän valintansa.  Missä ei ole mitään hiton järkeä, koska en ole neitsyt, mutta hei, sillä ei ole väliä. Sanon ilkeitä asioita naisista, joten sen täytyy tarkoittaa, että vihaan naisia, koska he eivät nai minua.</w:t>
      </w:r>
    </w:p>
    <w:p>
      <w:r>
        <w:rPr>
          <w:b/>
          <w:u w:val="single"/>
        </w:rPr>
        <w:t xml:space="preserve">142533</w:t>
      </w:r>
    </w:p>
    <w:p>
      <w:r>
        <w:t xml:space="preserve">1. Mutta..mutta..Oranssi mies paha</w:t>
      </w:r>
    </w:p>
    <w:p>
      <w:r>
        <w:rPr>
          <w:b/>
          <w:u w:val="single"/>
        </w:rPr>
        <w:t xml:space="preserve">142534</w:t>
      </w:r>
    </w:p>
    <w:p>
      <w:r>
        <w:t xml:space="preserve">2.</w:t>
        <w:tab/>
        <w:t xml:space="preserve">Tyhmä, punapilvinen hintti-neitsyt...</w:t>
      </w:r>
    </w:p>
    <w:p>
      <w:r>
        <w:rPr>
          <w:b/>
          <w:u w:val="single"/>
        </w:rPr>
        <w:t xml:space="preserve">142535</w:t>
      </w:r>
    </w:p>
    <w:p>
      <w:r>
        <w:t xml:space="preserve">1. Minun on vaikea uskoa, että nämä ovat oikeita ihmisiä ja että nämä ovat heidän todellisia mielipiteitään... Keitä helvetin idiootteja nämä ovat, ja mistä löydätte heidät kertoaksenne heille henkilökohtaisesti? Pyydän ystävää.</w:t>
      </w:r>
    </w:p>
    <w:p>
      <w:r>
        <w:rPr>
          <w:b/>
          <w:u w:val="single"/>
        </w:rPr>
        <w:t xml:space="preserve">142536</w:t>
      </w:r>
    </w:p>
    <w:p>
      <w:r>
        <w:t xml:space="preserve">1. En oikein näe tässä mitään pahaa.</w:t>
      </w:r>
    </w:p>
    <w:p>
      <w:r>
        <w:rPr>
          <w:b/>
          <w:u w:val="single"/>
        </w:rPr>
        <w:t xml:space="preserve">142537</w:t>
      </w:r>
    </w:p>
    <w:p>
      <w:r>
        <w:t xml:space="preserve">2.</w:t>
        <w:tab/>
        <w:t xml:space="preserve">Onko se laitonta? Hän välttelee maksullisesta palvelusta maksamista.</w:t>
      </w:r>
    </w:p>
    <w:p>
      <w:r>
        <w:rPr>
          <w:b/>
          <w:u w:val="single"/>
        </w:rPr>
        <w:t xml:space="preserve">142538</w:t>
      </w:r>
    </w:p>
    <w:p>
      <w:r>
        <w:t xml:space="preserve">3.</w:t>
        <w:tab/>
        <w:tab/>
        <w:t xml:space="preserve">Rikos ilman uhreja.</w:t>
      </w:r>
    </w:p>
    <w:p>
      <w:r>
        <w:rPr>
          <w:b/>
          <w:u w:val="single"/>
        </w:rPr>
        <w:t xml:space="preserve">142539</w:t>
      </w:r>
    </w:p>
    <w:p>
      <w:r>
        <w:t xml:space="preserve">4.</w:t>
        <w:tab/>
        <w:tab/>
        <w:tab/>
        <w:t xml:space="preserve">Se ei ole. Ihmiset, jotka maksavat lipun hinnan, saavat huonompia palveluja ja kuljettajat pienempiä palkkoja tällaisten asioiden takia.</w:t>
      </w:r>
    </w:p>
    <w:p>
      <w:r>
        <w:rPr>
          <w:b/>
          <w:u w:val="single"/>
        </w:rPr>
        <w:t xml:space="preserve">142540</w:t>
      </w:r>
    </w:p>
    <w:p>
      <w:r>
        <w:t xml:space="preserve">5.</w:t>
        <w:tab/>
        <w:tab/>
        <w:tab/>
        <w:tab/>
        <w:t xml:space="preserve">Missä asut? Bussi kulkee joko tämän henkilön lipun hinnalla tai ilman. Selitä, miten kuljettaja saa pienempää palkkaa?</w:t>
      </w:r>
    </w:p>
    <w:p>
      <w:r>
        <w:rPr>
          <w:b/>
          <w:u w:val="single"/>
        </w:rPr>
        <w:t xml:space="preserve">142541</w:t>
      </w:r>
    </w:p>
    <w:p>
      <w:r>
        <w:t xml:space="preserve">6.</w:t>
        <w:tab/>
        <w:tab/>
        <w:tab/>
        <w:tab/>
        <w:tab/>
        <w:t xml:space="preserve">Etkö todellakaan ymmärrä? Yksittäinen henkilö, joka väistää lipunmaksua, ei muuta paljon mitään. Jos kuitenkin moni ajattelee näin (ja niin ajattelee), yhtiöllä on pienemmät tulot ja siksi se luultavasti tarjoaa huonompaa palvelua ja maksaa kuljettajilleen vähemmän tai ei lainkaan, mikä puolestaan aiheuttaa lakkoja ja muita haittoja asiakkaille.  Sitä paitsi en hyväksy sitä, että ihmiset saavat jotain maksamaani ilmaiseksi laittomin keinoin.</w:t>
      </w:r>
    </w:p>
    <w:p>
      <w:r>
        <w:rPr>
          <w:b/>
          <w:u w:val="single"/>
        </w:rPr>
        <w:t xml:space="preserve">142542</w:t>
      </w:r>
    </w:p>
    <w:p>
      <w:r>
        <w:t xml:space="preserve">7.</w:t>
        <w:tab/>
        <w:tab/>
        <w:tab/>
        <w:tab/>
        <w:tab/>
        <w:tab/>
        <w:t xml:space="preserve">Minun kotimaassani se on tuettu. Bussi voisi kulkea edestakaisin koko päivän ilman ketään, eikä mikään muuttuisi. Koko "ooo, mutta jos kaikki tekevät niin..." -argumentti on vain halpa tapa estää ihmisiä tekemästä sitä. Sama pätee myymälävarkauksiin.</w:t>
      </w:r>
    </w:p>
    <w:p>
      <w:r>
        <w:rPr>
          <w:b/>
          <w:u w:val="single"/>
        </w:rPr>
        <w:t xml:space="preserve">142543</w:t>
      </w:r>
    </w:p>
    <w:p>
      <w:r>
        <w:t xml:space="preserve">8.</w:t>
        <w:tab/>
        <w:tab/>
        <w:tab/>
        <w:tab/>
        <w:tab/>
        <w:tab/>
        <w:tab/>
        <w:t xml:space="preserve">Olet niin harhainen, että luulet varastamisen olevan paha asia.  Olet väärässä. En tarvitse lainauksia tai tutkimusta. Olet vain pohjimmiltasi väärässä. Opettele elämään yhteiskunnassa.</w:t>
      </w:r>
    </w:p>
    <w:p>
      <w:r>
        <w:rPr>
          <w:b/>
          <w:u w:val="single"/>
        </w:rPr>
        <w:t xml:space="preserve">142544</w:t>
      </w:r>
    </w:p>
    <w:p>
      <w:r>
        <w:t xml:space="preserve">9.</w:t>
        <w:tab/>
        <w:tab/>
        <w:tab/>
        <w:tab/>
        <w:tab/>
        <w:tab/>
        <w:tab/>
        <w:tab/>
        <w:t xml:space="preserve">Mielestäni varastaminen ei ole väärin. Varastaa pienestä kulmakaupasta, jota joku kaveri pyörittää 20 tuntia päivässä - paha. Varastaa joltain kasvottomalta yritykseltä, jolla on miljardeja mutta joka maksaa työntekijöilleen pikkurahaa - hyvä. Vivahde on kaikki kaikessa. Tiedän, ettet pidä tutkimisesta, mutta ota edes oppia Star Warsista; vain sithit toimivat ehdottomuuksilla.</w:t>
      </w:r>
    </w:p>
    <w:p>
      <w:r>
        <w:rPr>
          <w:b/>
          <w:u w:val="single"/>
        </w:rPr>
        <w:t xml:space="preserve">142545</w:t>
      </w:r>
    </w:p>
    <w:p>
      <w:r>
        <w:t xml:space="preserve">10.</w:t>
        <w:tab/>
        <w:tab/>
        <w:tab/>
        <w:tab/>
        <w:tab/>
        <w:tab/>
        <w:tab/>
        <w:tab/>
        <w:tab/>
        <w:t xml:space="preserve">&gt; Mielestäni varastaminen ei ole väärin.   Siinä olet väärässä.</w:t>
      </w:r>
    </w:p>
    <w:p>
      <w:r>
        <w:rPr>
          <w:b/>
          <w:u w:val="single"/>
        </w:rPr>
        <w:t xml:space="preserve">142546</w:t>
      </w:r>
    </w:p>
    <w:p>
      <w:r>
        <w:t xml:space="preserve">11.</w:t>
        <w:tab/>
        <w:tab/>
        <w:tab/>
        <w:tab/>
        <w:tab/>
        <w:tab/>
        <w:tab/>
        <w:tab/>
        <w:tab/>
        <w:tab/>
        <w:t xml:space="preserve">Sitä kutsutaan vivahteikkuudeksi. Heitätkö jonkun selliin, jos hän varastaa ruokkiakseen itsensä tai perheensä? Käytä aivojasi.</w:t>
      </w:r>
    </w:p>
    <w:p>
      <w:r>
        <w:rPr>
          <w:b/>
          <w:u w:val="single"/>
        </w:rPr>
        <w:t xml:space="preserve">142547</w:t>
      </w:r>
    </w:p>
    <w:p>
      <w:r>
        <w:t xml:space="preserve">12.</w:t>
        <w:tab/>
        <w:tab/>
        <w:tab/>
        <w:tab/>
        <w:tab/>
        <w:tab/>
        <w:tab/>
        <w:tab/>
        <w:tab/>
        <w:tab/>
        <w:tab/>
        <w:t xml:space="preserve">Kyllä, aion aivan varmasti heittää heidät vankilaan tai ainakin varmistaa, että he joutuvat sinne varkaudesta.  Säälittävä syyllistämisyrityksesi ei toimi. Emme elä enää keskiajalla, ihmisten on todella harvoin varastettava selviytyäkseen ensimmäisen maailman maissa.  On useita tapoja saada ruokaa varastamatta kaupasta. Hitto, useissa paikoissa Yhdysvalloissa on laillista penkoa kauppojen roskiksia ja poimia sieltä ruokaa, mikä on hyvin usein edelleen sallittua. Useimmilla supermarketeilla ei ole mitään sitä vastaan, kunhan huolehdit siitä, että jätteet eivät jää sinne lojumaan.  Ja vaikka joutuisit vankilaan, jos todella olet nälkäinen, sinulla on ainakin 3 ilmaista ateriaa.  On jälkeenjäänyttä ajatella, että varastamista voi puolustella tuolla tavalla.</w:t>
      </w:r>
    </w:p>
    <w:p>
      <w:r>
        <w:rPr>
          <w:b/>
          <w:u w:val="single"/>
        </w:rPr>
        <w:t xml:space="preserve">142548</w:t>
      </w:r>
    </w:p>
    <w:p>
      <w:r>
        <w:t xml:space="preserve">13.</w:t>
        <w:tab/>
        <w:tab/>
        <w:tab/>
        <w:tab/>
        <w:tab/>
        <w:tab/>
        <w:tab/>
        <w:tab/>
        <w:tab/>
        <w:tab/>
        <w:tab/>
        <w:tab/>
        <w:t xml:space="preserve">Olet roskaväkeä, enkä vaikuta siltä, että voisin oppia sinulta mitään. Näistä syistä aion nyt lopettaa kanssasi keskustelun.</w:t>
      </w:r>
    </w:p>
    <w:p>
      <w:r>
        <w:rPr>
          <w:b/>
          <w:u w:val="single"/>
        </w:rPr>
        <w:t xml:space="preserve">142549</w:t>
      </w:r>
    </w:p>
    <w:p>
      <w:r>
        <w:t xml:space="preserve">14.</w:t>
        <w:tab/>
        <w:tab/>
        <w:tab/>
        <w:tab/>
        <w:tab/>
        <w:tab/>
        <w:tab/>
        <w:tab/>
        <w:tab/>
        <w:tab/>
        <w:tab/>
        <w:tab/>
        <w:tab/>
        <w:t xml:space="preserve">Olette roskaväkeä, koska yritätte tukea rikollisia tekoja, jotka ovat rikollisia lain ja moraalin mukaan.</w:t>
      </w:r>
    </w:p>
    <w:p>
      <w:r>
        <w:rPr>
          <w:b/>
          <w:u w:val="single"/>
        </w:rPr>
        <w:t xml:space="preserve">142550</w:t>
      </w:r>
    </w:p>
    <w:p>
      <w:r>
        <w:t xml:space="preserve">1. Epäilemättä bussinkuljettajaa syytetään täysin, naisparka ei voi tehdä mitään väärää.</w:t>
      </w:r>
    </w:p>
    <w:p>
      <w:r>
        <w:rPr>
          <w:b/>
          <w:u w:val="single"/>
        </w:rPr>
        <w:t xml:space="preserve">142551</w:t>
      </w:r>
    </w:p>
    <w:p>
      <w:r>
        <w:t xml:space="preserve">2.</w:t>
        <w:tab/>
        <w:t xml:space="preserve">Miehillä on siis oikeus lyödä naisia ilman seurauksia, mutta naisilla ei? Kyllä, nainen oli syyllinen, mutta Kiinan kaltaisessa megapatriarkaalisessa yhteiskunnassa, jossa naisten lapsenmurha on niin yleistä, että ultrasukupuolen tunnistaminen on *oikeudetonta*, en usko, että kuljettajaa syytetään 🙄😑😒.</w:t>
      </w:r>
    </w:p>
    <w:p>
      <w:r>
        <w:rPr>
          <w:b/>
          <w:u w:val="single"/>
        </w:rPr>
        <w:t xml:space="preserve">142552</w:t>
      </w:r>
    </w:p>
    <w:p>
      <w:r>
        <w:t xml:space="preserve">3.</w:t>
        <w:tab/>
        <w:tab/>
        <w:t xml:space="preserve">Kuljettaja on kuollut, koska nainen oli väkivaltainen kusipää, joka tappoi hänet. Joten olet kai oikeassa, häntä ei syytetä. Kommentistasi voin päätellä, että kaikki, mitä tiedät Kiinasta, koko käsityksesi nyt lakkautetusta yhden lapsen politiikasta ja käsityksesi Kiinan lainsäädännöstä on peräisin Facebook-meemeistä. Ole kiltti ja pysy hiljaa.</w:t>
      </w:r>
    </w:p>
    <w:p>
      <w:r>
        <w:rPr>
          <w:b/>
          <w:u w:val="single"/>
        </w:rPr>
        <w:t xml:space="preserve">142553</w:t>
      </w:r>
    </w:p>
    <w:p>
      <w:r>
        <w:t xml:space="preserve">1. Hän olisi voinut olla ystävällisempi, enemmän herrasmies - ehkä vain siirtyä toiselle istumapaikalle. En usko, että oli syytä kutsua turvamiehiä paikalle.</w:t>
      </w:r>
    </w:p>
    <w:p>
      <w:r>
        <w:rPr>
          <w:b/>
          <w:u w:val="single"/>
        </w:rPr>
        <w:t xml:space="preserve">142554</w:t>
      </w:r>
    </w:p>
    <w:p>
      <w:r>
        <w:t xml:space="preserve">2.</w:t>
        <w:tab/>
        <w:t xml:space="preserve">Oletko jälkeenjäänyt?</w:t>
      </w:r>
    </w:p>
    <w:p>
      <w:r>
        <w:rPr>
          <w:b/>
          <w:u w:val="single"/>
        </w:rPr>
        <w:t xml:space="preserve">142555</w:t>
      </w:r>
    </w:p>
    <w:p>
      <w:r>
        <w:t xml:space="preserve">1. Mikä vitun kusipää.</w:t>
      </w:r>
    </w:p>
    <w:p>
      <w:r>
        <w:rPr>
          <w:b/>
          <w:u w:val="single"/>
        </w:rPr>
        <w:t xml:space="preserve">142556</w:t>
      </w:r>
    </w:p>
    <w:p>
      <w:r>
        <w:t xml:space="preserve">1. En ymmärrä, miten tämä on tussupassin epäämistä, pikemminkin oikeuden toteutumista?</w:t>
      </w:r>
    </w:p>
    <w:p>
      <w:r>
        <w:rPr>
          <w:b/>
          <w:u w:val="single"/>
        </w:rPr>
        <w:t xml:space="preserve">142557</w:t>
      </w:r>
    </w:p>
    <w:p>
      <w:r>
        <w:t xml:space="preserve">2.</w:t>
        <w:tab/>
        <w:t xml:space="preserve">Älä viitsi, ikään kuin naisena oleminen ei liittyisi mitenkään siihen, että on oikeutettu...</w:t>
      </w:r>
    </w:p>
    <w:p>
      <w:r>
        <w:rPr>
          <w:b/>
          <w:u w:val="single"/>
        </w:rPr>
        <w:t xml:space="preserve">142558</w:t>
      </w:r>
    </w:p>
    <w:p>
      <w:r>
        <w:t xml:space="preserve">3.</w:t>
        <w:tab/>
        <w:tab/>
        <w:t xml:space="preserve">Ei, olet vain seksistinen.</w:t>
      </w:r>
    </w:p>
    <w:p>
      <w:r>
        <w:rPr>
          <w:b/>
          <w:u w:val="single"/>
        </w:rPr>
        <w:t xml:space="preserve">142559</w:t>
      </w:r>
    </w:p>
    <w:p>
      <w:r>
        <w:t xml:space="preserve">4.</w:t>
        <w:tab/>
        <w:tab/>
        <w:tab/>
        <w:t xml:space="preserve">Ja?  Sukupuolet ovat erilaisia, itke siitä.</w:t>
      </w:r>
    </w:p>
    <w:p>
      <w:r>
        <w:rPr>
          <w:b/>
          <w:u w:val="single"/>
        </w:rPr>
        <w:t xml:space="preserve">142560</w:t>
      </w:r>
    </w:p>
    <w:p>
      <w:r>
        <w:t xml:space="preserve">5.</w:t>
        <w:tab/>
        <w:tab/>
        <w:tab/>
        <w:tab/>
        <w:t xml:space="preserve">He ovat, mutta kaikkien naisten yleistäminen oikeutetuiksi on seksististä. Jotkut naiset ovat, jotkut miehet ovat.</w:t>
      </w:r>
    </w:p>
    <w:p>
      <w:r>
        <w:rPr>
          <w:b/>
          <w:u w:val="single"/>
        </w:rPr>
        <w:t xml:space="preserve">142561</w:t>
      </w:r>
    </w:p>
    <w:p>
      <w:r>
        <w:t xml:space="preserve">6.</w:t>
        <w:tab/>
        <w:tab/>
        <w:tab/>
        <w:tab/>
        <w:tab/>
        <w:t xml:space="preserve">&gt; He ovat, mutta kaikkien naisten yleistäminen oikeutetuiksi on seksististä.  En välitä, tiedän olevani oikeassa. &gt;Jotkut naiset ovat, jotkut miehet ovat.  *Oman mielipiteesi mukaan*, hintti, et voi vain esittää minun mielipiteeni vastaista mielipidettä ja käyttäytyä kuin olisit esittänyt jotain.  Kuinka vanha oletkaan?  Koska ainoa syy, miksi minun pitäisi selittää tämä sinulle, on se, että olet kehitysvammainen.  Oletko sinä?  Kiinnitä enemmän huomiota ympäröivään maailmaan, niin huomaat, että olen oikeassa.  Tai ole tietämätön, en välitä vittuakaan :D</w:t>
      </w:r>
    </w:p>
    <w:p>
      <w:r>
        <w:rPr>
          <w:b/>
          <w:u w:val="single"/>
        </w:rPr>
        <w:t xml:space="preserve">142562</w:t>
      </w:r>
    </w:p>
    <w:p>
      <w:r>
        <w:t xml:space="preserve">7.</w:t>
        <w:tab/>
        <w:tab/>
        <w:tab/>
        <w:tab/>
        <w:tab/>
        <w:tab/>
        <w:t xml:space="preserve">Sinä _luulet_ olevasi oikeassa.   Mielestäni *mielipiteeni* siitä, että *kaikki naiset eivät ole oikeutettuja*, on paljon helpompi todistaa kuin sinun yleistyksesi.   Ehkä, jos he eivät ole kovin pahasti tyrmistyneitä paskamaisesta asenteestasi, sinun kannattaisi hengailla useampien naisten kanssa, niin huomaat pian, etteivät he kaikki ole samanlaisia. Ei sillä, että iällä olisi väliä, mutta vastauksestasi päätellen olen luultavasti sinua vanhempi, ja jos en ole, säälin sinua.  Kohtele ihmisiä niin kuin haluat itseäsi kohdeltavan.</w:t>
      </w:r>
    </w:p>
    <w:p>
      <w:r>
        <w:rPr>
          <w:b/>
          <w:u w:val="single"/>
        </w:rPr>
        <w:t xml:space="preserve">142563</w:t>
      </w:r>
    </w:p>
    <w:p>
      <w:r>
        <w:t xml:space="preserve">8.</w:t>
        <w:tab/>
        <w:tab/>
        <w:tab/>
        <w:tab/>
        <w:tab/>
        <w:tab/>
        <w:tab/>
        <w:t xml:space="preserve">&gt; Ehkä sinun pitäisi hengailla useampien naisten kanssa, jos paska asenteesi ei heitä liikaa ärsytä, niin huomaat pian, etteivät he kaikki ole samanlaisia.  No niin, "kyllä" olet siis jälkeenjäänyt.  Luulet, etten voi yleistää naisista, koska löydät vähän eroja heidän välillään. &gt;Ei sillä, että iällä olisi väliä, mutta pää perseeseen, jälkeenjäänyt.  Me puhumme *maailman yleisestä* olemuksesta ja tässä sinä väität, ettei iällä ole väliä?  Tyhmä.  Tiedän, että sitä on vaikea käsittää, minulta, mutta mikset pohdi, miten saattaisin pitää sinua tyhmänä, kun väität, ettei iällä ole väliä, kun keskustelemme siitä, *miten maailma on*. &gt;Kohtelkaa ihmisiä niin kuin haluatte, että teitä kohdellaan.  Mitä todisteita sinulla on siitä, että minä en halua?  Ääliö.</w:t>
      </w:r>
    </w:p>
    <w:p>
      <w:r>
        <w:rPr>
          <w:b/>
          <w:u w:val="single"/>
        </w:rPr>
        <w:t xml:space="preserve">142564</w:t>
      </w:r>
    </w:p>
    <w:p>
      <w:r>
        <w:t xml:space="preserve">9.</w:t>
        <w:tab/>
        <w:tab/>
        <w:tab/>
        <w:tab/>
        <w:tab/>
        <w:tab/>
        <w:tab/>
        <w:tab/>
        <w:t xml:space="preserve">Et ymmärtänyt pointtini täysin. En väitä, ettei eroja olisi tai että ne olisivat vähäisiä, vaan sanon, että ei voida sanoa täydellä varmuudella, että "kaikilla ryhmän X jäsenillä on ominaisuus Y".   Sinun on mentävä enemmän ulos ja tavattava ihmisiä, ehkä sitten perustat mielipiteesi yksilöllisesti sen sijaan, että teet yleisiä väitteitä ja puolustautut, kun mielipiteesi kyseenalaistetaan.</w:t>
      </w:r>
    </w:p>
    <w:p>
      <w:r>
        <w:rPr>
          <w:b/>
          <w:u w:val="single"/>
        </w:rPr>
        <w:t xml:space="preserve">142565</w:t>
      </w:r>
    </w:p>
    <w:p>
      <w:r>
        <w:t xml:space="preserve">10.</w:t>
        <w:tab/>
        <w:tab/>
        <w:tab/>
        <w:tab/>
        <w:tab/>
        <w:tab/>
        <w:tab/>
        <w:tab/>
        <w:tab/>
        <w:t xml:space="preserve">&gt; Et voi vain sanoa täydellä varmuudella, että "kaikilla ryhmän X jäsenillä on ominaisuus Y".  En ole koskaan sanonut, että kaikilla olisi **todella varmasti**, ääliö.  Aina kun *joku* sanoo *kaikki mitä tahansa*, hän tarkoittaa *enemmistöä*.  Ole kiltti ja lakkaa olemasta tuollainen ääliö: sinun tyhmyyksesi on se, mikä tässä maailmassa on vialla.</w:t>
      </w:r>
    </w:p>
    <w:p>
      <w:r>
        <w:rPr>
          <w:b/>
          <w:u w:val="single"/>
        </w:rPr>
        <w:t xml:space="preserve">142566</w:t>
      </w:r>
    </w:p>
    <w:p>
      <w:r>
        <w:t xml:space="preserve">11.</w:t>
        <w:tab/>
        <w:tab/>
        <w:tab/>
        <w:tab/>
        <w:tab/>
        <w:tab/>
        <w:tab/>
        <w:tab/>
        <w:tab/>
        <w:tab/>
        <w:t xml:space="preserve">Olet ihana ihminen</w:t>
      </w:r>
    </w:p>
    <w:p>
      <w:r>
        <w:rPr>
          <w:b/>
          <w:u w:val="single"/>
        </w:rPr>
        <w:t xml:space="preserve">142567</w:t>
      </w:r>
    </w:p>
    <w:p>
      <w:r>
        <w:t xml:space="preserve">12.</w:t>
        <w:tab/>
        <w:tab/>
        <w:tab/>
        <w:tab/>
        <w:tab/>
        <w:tab/>
        <w:tab/>
        <w:tab/>
        <w:tab/>
        <w:tab/>
        <w:tab/>
        <w:t xml:space="preserve">Sinä olet se, joka ottaa ihmiset kirjaimellisesti, jotta voit teeskennellä, että he ovat kamalia ja väheksyä heidän kokemuksiaan :P</w:t>
      </w:r>
    </w:p>
    <w:p>
      <w:r>
        <w:rPr>
          <w:b/>
          <w:u w:val="single"/>
        </w:rPr>
        <w:t xml:space="preserve">142568</w:t>
      </w:r>
    </w:p>
    <w:p>
      <w:r>
        <w:t xml:space="preserve">13.</w:t>
        <w:tab/>
        <w:tab/>
        <w:tab/>
        <w:tab/>
        <w:tab/>
        <w:tab/>
        <w:tab/>
        <w:tab/>
        <w:tab/>
        <w:tab/>
        <w:tab/>
        <w:tab/>
        <w:t xml:space="preserve">Alkuperäinen pointtini oli, että on seksististä sanoa, että kaikki naiset ovat oikeutettuja. En tiedä, miten voitte kiistää sen, joten pointtini on edelleen voimassa.   Jotkut naiset ovat, jotkut miehet ovat.</w:t>
      </w:r>
    </w:p>
    <w:p>
      <w:r>
        <w:rPr>
          <w:b/>
          <w:u w:val="single"/>
        </w:rPr>
        <w:t xml:space="preserve">142569</w:t>
      </w:r>
    </w:p>
    <w:p>
      <w:r>
        <w:t xml:space="preserve">14.</w:t>
        <w:tab/>
        <w:tab/>
        <w:tab/>
        <w:tab/>
        <w:tab/>
        <w:tab/>
        <w:tab/>
        <w:tab/>
        <w:tab/>
        <w:tab/>
        <w:tab/>
        <w:tab/>
        <w:tab/>
        <w:t xml:space="preserve">&gt; En ole varma, miten voit kiistää tämän, joten väitteeni on edelleen voimassa.  En voi, enkä väitäkään.  Osoitin jopa sinulle *ei kiinnosta*, koska et huomannut sitä, kun alun perin ilmoitin sen (kysymällä "ja?").  Mitä väärää on olla seksistinen, kun sukupuolten välillä on empiirisiä eroja sekä fyysisesti että valinnoissa?</w:t>
      </w:r>
    </w:p>
    <w:p>
      <w:r>
        <w:rPr>
          <w:b/>
          <w:u w:val="single"/>
        </w:rPr>
        <w:t xml:space="preserve">142570</w:t>
      </w:r>
    </w:p>
    <w:p>
      <w:r>
        <w:t xml:space="preserve">1. Hän ei missään nimessä "unohtanut" takkinsa. Hän tarttuu omaansa, koska tietää, että on kylmä, ja huomaa sitten, että tytöllä on kylmä. 100% hän päätti olla kylmä ja näyttää hyvältä vs. ottaa takin.</w:t>
      </w:r>
    </w:p>
    <w:p>
      <w:r>
        <w:rPr>
          <w:b/>
          <w:u w:val="single"/>
        </w:rPr>
        <w:t xml:space="preserve">142571</w:t>
      </w:r>
    </w:p>
    <w:p>
      <w:r>
        <w:t xml:space="preserve">2.</w:t>
        <w:tab/>
        <w:t xml:space="preserve">Hän päätti olla ottamatta takkinsa, koska hän odotti miehen luopuvan omastaan. Jos mies antaa, hän tietää voivansa manipuloida häntä milloin tahansa. Klassinen paskatesti.</w:t>
      </w:r>
    </w:p>
    <w:p>
      <w:r>
        <w:rPr>
          <w:b/>
          <w:u w:val="single"/>
        </w:rPr>
        <w:t xml:space="preserve">142572</w:t>
      </w:r>
    </w:p>
    <w:p>
      <w:r>
        <w:t xml:space="preserve">3.</w:t>
        <w:tab/>
        <w:tab/>
        <w:t xml:space="preserve">Olet todella kyyninen. Todennäköisin skenaario on, että mitään ei ole ajateltu.</w:t>
      </w:r>
    </w:p>
    <w:p>
      <w:r>
        <w:rPr>
          <w:b/>
          <w:u w:val="single"/>
        </w:rPr>
        <w:t xml:space="preserve">142573</w:t>
      </w:r>
    </w:p>
    <w:p>
      <w:r>
        <w:t xml:space="preserve">4.</w:t>
        <w:tab/>
        <w:tab/>
        <w:tab/>
        <w:t xml:space="preserve">Mies saattoi jopa tarjoutua antamaan tytölle takkinsa, mutta tyttö kieltäytyi siitä jyrkästi. Tämä kuva antaa 0 kontekstia, eikä se ole MR-asia.</w:t>
      </w:r>
    </w:p>
    <w:p>
      <w:r>
        <w:rPr>
          <w:b/>
          <w:u w:val="single"/>
        </w:rPr>
        <w:t xml:space="preserve">142574</w:t>
      </w:r>
    </w:p>
    <w:p>
      <w:r>
        <w:t xml:space="preserve">5.</w:t>
        <w:tab/>
        <w:tab/>
        <w:tab/>
        <w:tab/>
        <w:t xml:space="preserve">Estän kaikki, jotka sanovat, että "tämä ei ole MR-kysymys". Monet ihmiset täällä tekevät niin, koska se on yleisin trollien ja brigadereiden käyttämä lause.  Edit: Ja tiedoksi, koska olet tahallasi jälkeenjäänyt, KUVA ei ole ongelma. Sen yläpuolella oleva tekstirivi on ongelma. Emme tiedä, että tämä nainen olisi tehnyt mitään väärää. Tiedämme, että ihmiset netissä yrittivät häpäistä miestä sen takia. Juuri SITÄ on kyse, te jälkeenjääneet, jotka etsitte tekosyitä olla näkemättä asiaa.</w:t>
      </w:r>
    </w:p>
    <w:p>
      <w:r>
        <w:rPr>
          <w:b/>
          <w:u w:val="single"/>
        </w:rPr>
        <w:t xml:space="preserve">142575</w:t>
      </w:r>
    </w:p>
    <w:p>
      <w:r>
        <w:t xml:space="preserve">6.</w:t>
        <w:tab/>
        <w:tab/>
        <w:tab/>
        <w:tab/>
        <w:tab/>
        <w:t xml:space="preserve">Olen samaa mieltä. Luulen, että he saavat päättää, mistä meidän pitäisi puhua.</w:t>
      </w:r>
    </w:p>
    <w:p>
      <w:r>
        <w:rPr>
          <w:b/>
          <w:u w:val="single"/>
        </w:rPr>
        <w:t xml:space="preserve">142576</w:t>
      </w:r>
    </w:p>
    <w:p>
      <w:r>
        <w:t xml:space="preserve">1. Ehkä maamme ei olekaan jakautunut.  Ehkä olemme ihan kunnossa, ja kaikki tämä äänestäjäpetos saa meidät vain LUULEMAAN, että olemme jakautuneet.    Se on pieni ryhmä vihaajia, jotka yrittävät näyttää suurelta, jotta emme pyyhkisi heitä pois.....</w:t>
      </w:r>
    </w:p>
    <w:p>
      <w:r>
        <w:rPr>
          <w:b/>
          <w:u w:val="single"/>
        </w:rPr>
        <w:t xml:space="preserve">142577</w:t>
      </w:r>
    </w:p>
    <w:p>
      <w:r>
        <w:t xml:space="preserve">2.</w:t>
        <w:tab/>
        <w:t xml:space="preserve">En voi olla ainoa, jonka mielestä näin monta 50/50-kyselytulosta kaiken tämän edistyksen jälkeen on epäilyttävää.</w:t>
      </w:r>
    </w:p>
    <w:p>
      <w:r>
        <w:rPr>
          <w:b/>
          <w:u w:val="single"/>
        </w:rPr>
        <w:t xml:space="preserve">142578</w:t>
      </w:r>
    </w:p>
    <w:p>
      <w:r>
        <w:t xml:space="preserve">3.</w:t>
        <w:tab/>
        <w:tab/>
        <w:t xml:space="preserve">Sama. Orangen piirikunnassa republikaanien edustaja Dana rohanacher hävisi niukasti. Obama kävi täällä kahdesti ennen kuin yritti kampanjoida demokraattien puolesta. Kaikkien näiden petosten jälkeen ihmettelen, oliko vaalimme lailliset, koska rohabacher ei näyttänyt olevan jäljessä ennen vaaleja.   On surullista, että tämä petos saa minut nyt kyseenalaistamaan vaalieni rehellisyyden. Vihaan ajatusta, että saattaisin ajatella, että on epäilyttävää toimintaa, mutta samalla ei koskaan tiedä enää.</w:t>
      </w:r>
    </w:p>
    <w:p>
      <w:r>
        <w:rPr>
          <w:b/>
          <w:u w:val="single"/>
        </w:rPr>
        <w:t xml:space="preserve">142579</w:t>
      </w:r>
    </w:p>
    <w:p>
      <w:r>
        <w:t xml:space="preserve">4.</w:t>
        <w:tab/>
        <w:tab/>
        <w:tab/>
        <w:t xml:space="preserve">Niitä on aina ollut kaikkialla. Uutiset olivat osallisia sen salaamiseen.</w:t>
      </w:r>
    </w:p>
    <w:p>
      <w:r>
        <w:rPr>
          <w:b/>
          <w:u w:val="single"/>
        </w:rPr>
        <w:t xml:space="preserve">142580</w:t>
      </w:r>
    </w:p>
    <w:p>
      <w:r>
        <w:t xml:space="preserve">1. Hahaha. mutta vakavasti naisten sukuelinten silpominen on todellinen ongelma.</w:t>
      </w:r>
    </w:p>
    <w:p>
      <w:r>
        <w:rPr>
          <w:b/>
          <w:u w:val="single"/>
        </w:rPr>
        <w:t xml:space="preserve">142581</w:t>
      </w:r>
    </w:p>
    <w:p>
      <w:r>
        <w:t xml:space="preserve">2.</w:t>
        <w:tab/>
        <w:t xml:space="preserve">Aivan kuten miesten sukuelinten silpominen</w:t>
      </w:r>
    </w:p>
    <w:p>
      <w:r>
        <w:rPr>
          <w:b/>
          <w:u w:val="single"/>
        </w:rPr>
        <w:t xml:space="preserve">142582</w:t>
      </w:r>
    </w:p>
    <w:p>
      <w:r>
        <w:t xml:space="preserve">3.</w:t>
        <w:tab/>
        <w:tab/>
        <w:t xml:space="preserve">Tietenkin, ellei jopa enemmän, koska se on paljon yleisempää. mutta tämä viesti koskee nimenomaan naisten sukuelinten silpomista.</w:t>
      </w:r>
    </w:p>
    <w:p>
      <w:r>
        <w:rPr>
          <w:b/>
          <w:u w:val="single"/>
        </w:rPr>
        <w:t xml:space="preserve">142583</w:t>
      </w:r>
    </w:p>
    <w:p>
      <w:r>
        <w:t xml:space="preserve">4.</w:t>
        <w:tab/>
        <w:tab/>
        <w:tab/>
        <w:t xml:space="preserve">Mistä sait päähäsi, että tämä sarjakuva käsittelee naisten sukuelinten silpomista?</w:t>
      </w:r>
    </w:p>
    <w:p>
      <w:r>
        <w:rPr>
          <w:b/>
          <w:u w:val="single"/>
        </w:rPr>
        <w:t xml:space="preserve">142584</w:t>
      </w:r>
    </w:p>
    <w:p>
      <w:r>
        <w:t xml:space="preserve">5.</w:t>
        <w:tab/>
        <w:tab/>
        <w:tab/>
        <w:tab/>
        <w:t xml:space="preserve">Kun martriarkia lähettää peikkojaan, se ei lähetä parhaita miehiään. Se lähettää trolleja, joilla on paljon ongelmia. Ne tuovat tyhmyyttä. Ne tuovat typeryyttä. Ne tuovat sanoja, joilla ei ole merkitystä. Ne ovat tyhmiä. Ja jotkut, oletan, ovat siedettäviä.</w:t>
      </w:r>
    </w:p>
    <w:p>
      <w:r>
        <w:rPr>
          <w:b/>
          <w:u w:val="single"/>
        </w:rPr>
        <w:t xml:space="preserve">142585</w:t>
      </w:r>
    </w:p>
    <w:p>
      <w:r>
        <w:t xml:space="preserve">6.</w:t>
        <w:tab/>
        <w:tab/>
        <w:tab/>
        <w:tab/>
        <w:tab/>
        <w:t xml:space="preserve">Luoja, kunpa olisin matriarkaattitrolli. silloin minun ei tarvitsisi tuntea itseäni niin tyhmäksi, koska olen juuri nyt väärässä. fiksua kuitenkin verrata minua meksikolaiseen, ikään kuin se voisi olla loukkaus. joka tapauksessa, en vain tulkinnut kolmatta solua, mutta ymmärrän nyt. luin myös tonnin verran stonetossin sarjakuvia nettisivuilta ja ne ovat aivan hulvattomia.</w:t>
      </w:r>
    </w:p>
    <w:p>
      <w:r>
        <w:rPr>
          <w:b/>
          <w:u w:val="single"/>
        </w:rPr>
        <w:t xml:space="preserve">142586</w:t>
      </w:r>
    </w:p>
    <w:p>
      <w:r>
        <w:t xml:space="preserve">7.</w:t>
        <w:tab/>
        <w:tab/>
        <w:tab/>
        <w:tab/>
        <w:tab/>
        <w:tab/>
        <w:t xml:space="preserve">&gt;nokkelaa kuitenkin verrata minua meksikolaiseen, ikään kuin se voisi olla loukkaus. pelkkä uudelleenkäytetty sitaatti</w:t>
      </w:r>
    </w:p>
    <w:p>
      <w:r>
        <w:rPr>
          <w:b/>
          <w:u w:val="single"/>
        </w:rPr>
        <w:t xml:space="preserve">142587</w:t>
      </w:r>
    </w:p>
    <w:p>
      <w:r>
        <w:t xml:space="preserve">8.</w:t>
        <w:tab/>
        <w:tab/>
        <w:tab/>
        <w:tab/>
        <w:tab/>
        <w:tab/>
        <w:tab/>
        <w:t xml:space="preserve">Et olisi voinut valita rasistisempaa tapaa kutsua minua kusipääksi. mikä on rehellisesti sanottuna bravo.</w:t>
      </w:r>
    </w:p>
    <w:p>
      <w:r>
        <w:rPr>
          <w:b/>
          <w:u w:val="single"/>
        </w:rPr>
        <w:t xml:space="preserve">142588</w:t>
      </w:r>
    </w:p>
    <w:p>
      <w:r>
        <w:t xml:space="preserve">1. Hakkaisin hänet paskaksi. Hän on vitun kusipää.</w:t>
      </w:r>
    </w:p>
    <w:p>
      <w:r>
        <w:rPr>
          <w:b/>
          <w:u w:val="single"/>
        </w:rPr>
        <w:t xml:space="preserve">142589</w:t>
      </w:r>
    </w:p>
    <w:p>
      <w:r>
        <w:t xml:space="preserve">2.</w:t>
        <w:tab/>
        <w:t xml:space="preserve">Vietät siitä pitkän aikaa vankilassa. Onko se todella sen arvoista?</w:t>
      </w:r>
    </w:p>
    <w:p>
      <w:r>
        <w:rPr>
          <w:b/>
          <w:u w:val="single"/>
        </w:rPr>
        <w:t xml:space="preserve">142590</w:t>
      </w:r>
    </w:p>
    <w:p>
      <w:r>
        <w:t xml:space="preserve">1. Tämä amerikkalainen koulu on hirvittävän iso. Se on mieletön. Kova meteli ja ihmisten määrä ympärillä on liikaa. Myönnän. Se olisi rasittavaa introvertille persoonallisuudelleni.</w:t>
      </w:r>
    </w:p>
    <w:p>
      <w:r>
        <w:rPr>
          <w:b/>
          <w:u w:val="single"/>
        </w:rPr>
        <w:t xml:space="preserve">142591</w:t>
      </w:r>
    </w:p>
    <w:p>
      <w:r>
        <w:t xml:space="preserve">2.</w:t>
        <w:tab/>
        <w:t xml:space="preserve">Perspektiivi on hullu asia. Tämä näyttää minusta keskikokoiselta.  Vaikka sinulla ei olisikaan ahdistusta lukioon mentäessäsi amerikkalaisena, lähdet varmasti ahdistuneena pois</w:t>
      </w:r>
    </w:p>
    <w:p>
      <w:r>
        <w:rPr>
          <w:b/>
          <w:u w:val="single"/>
        </w:rPr>
        <w:t xml:space="preserve">142592</w:t>
      </w:r>
    </w:p>
    <w:p>
      <w:r>
        <w:t xml:space="preserve">3.</w:t>
        <w:tab/>
        <w:tab/>
        <w:t xml:space="preserve">En tiedä. Kasvoin Saudi-Arabiassa.   Siellä ei ollut paljon oppilaita koulua kohden. Luokissamme oli tuskin 20 oppilasta opettajaa kohti.  Ja kouluissa ei ollut arvioni mukaan enempää kuin 150-200 oppilasta peruskoulussa.   Vielä vähemmän lukiossa.   Olen kuitenkin Yhdysvaltain kansalainen, ja sain pojan viime vuonna. En siis tiedä, haluanko poikani menevän amerikkalaisiin julkisiin kouluihin.</w:t>
      </w:r>
    </w:p>
    <w:p>
      <w:r>
        <w:rPr>
          <w:b/>
          <w:u w:val="single"/>
        </w:rPr>
        <w:t xml:space="preserve">142593</w:t>
      </w:r>
    </w:p>
    <w:p>
      <w:r>
        <w:t xml:space="preserve">4.</w:t>
        <w:tab/>
        <w:tab/>
        <w:tab/>
        <w:t xml:space="preserve">Tee lapsellesi palvelus ja lähetä hänet amerikkalaiseen julkiseen kouluun "hyvään" koulupiiriin.  On tärkeää, että hän oppii olemaan vuorovaikutuksessa ja käsittelemään ihmisiä, jotka edustavat muita kulttuureja ja arvoja, sillä se antaa hänelle etulyöntiaseman aikuisena.</w:t>
      </w:r>
    </w:p>
    <w:p>
      <w:r>
        <w:rPr>
          <w:b/>
          <w:u w:val="single"/>
        </w:rPr>
        <w:t xml:space="preserve">142594</w:t>
      </w:r>
    </w:p>
    <w:p>
      <w:r>
        <w:t xml:space="preserve">5.</w:t>
        <w:tab/>
        <w:tab/>
        <w:tab/>
        <w:tab/>
        <w:t xml:space="preserve">Tämä on täysin väärin. Minusta ei ole vähänkään välttämätöntä, että lapseni osaa olla vuorovaikutuksessa absurdien kulttuurien kanssa. Kasvatan hänet kuin klassisen amerikkalaisen lapsen klassisessa amerikkalaisessa taloudessa.   En edes opeta tai puhu hänelle arabiaa.   Hän tulee puhumaan vain englantia ja mitä tahansa muuta toissijaista kieltä, jonka hän valitsee yksityiskoulussaan.</w:t>
      </w:r>
    </w:p>
    <w:p>
      <w:r>
        <w:rPr>
          <w:b/>
          <w:u w:val="single"/>
        </w:rPr>
        <w:t xml:space="preserve">142595</w:t>
      </w:r>
    </w:p>
    <w:p>
      <w:r>
        <w:t xml:space="preserve">6.</w:t>
        <w:tab/>
        <w:tab/>
        <w:tab/>
        <w:tab/>
        <w:tab/>
        <w:t xml:space="preserve">ROFL, Yhdysvallat on kulttuurien sekoituspata. Jos hän ei osaa käsitellä mielestäsi absurdeina pitämiään kulttuureja, häneltä puuttuvat tarvittavat sosiaaliset taidot elää ja työskennellä Yhdysvalloissa.</w:t>
      </w:r>
    </w:p>
    <w:p>
      <w:r>
        <w:rPr>
          <w:b/>
          <w:u w:val="single"/>
        </w:rPr>
        <w:t xml:space="preserve">142596</w:t>
      </w:r>
    </w:p>
    <w:p>
      <w:r>
        <w:t xml:space="preserve">7.</w:t>
        <w:tab/>
        <w:tab/>
        <w:tab/>
        <w:tab/>
        <w:tab/>
        <w:tab/>
        <w:t xml:space="preserve">&gt;ROFL, Yhdysvallat on kulttuurien sekoituspaikka.   Tuo ei ole totta. Yhdysvallat on kulttuurien vihanneskeitto. Jokainen kulttuuri ja ryhmä on vapaaehtoisesti eristäytynyt omaan nurkkaan pois muista. &gt;Jos hän ei osaa käsitellä mielestäsi absurdeina pitämiään kulttuureita, häneltä puuttuvat tarvittavat sosiaaliset taidot elää ja työskennellä USA:ssa.  Ei myöskään pidä paikkaansa. Kaikki mitä tarvitsee tietää on yleinen amerikkalainen kulttuuri. Loput voi tarvittaessa pyyhkiä historiasta.   Kasvoin Saudi-Arabiassa, enkä tuntenut muuta kulttuuria kuin saudikulttuurin. Mutta koska synnyin täällä Yhdysvalloissa, päätin muuttaa tänne ja asua täällä, ja tässä olen nyt, menestynyt elämässäni.</w:t>
      </w:r>
    </w:p>
    <w:p>
      <w:r>
        <w:rPr>
          <w:b/>
          <w:u w:val="single"/>
        </w:rPr>
        <w:t xml:space="preserve">142597</w:t>
      </w:r>
    </w:p>
    <w:p>
      <w:r>
        <w:t xml:space="preserve">8.</w:t>
        <w:tab/>
        <w:tab/>
        <w:tab/>
        <w:tab/>
        <w:tab/>
        <w:tab/>
        <w:tab/>
        <w:t xml:space="preserve">&gt; Tuo ei ole totta. Yhdysvallat on kulttuurien vihanneskeitto. Jokainen kulttuuri ja ryhmä on vapaaehtoisesti eristäytynyt omaan nurkkaan pois muista. ei aina pidä paikkaansa, minulla on ollut naapureita puoli tusinaa maata lähiöissä. &gt;Ei myöskään pidä paikkaansa. Riittää, että tunnet yhteisen amerikkalaisen kulttuurin. Loput voi tarvittaessa pyyhkiä historiasta.  Tuo kuulostaa paskalta, jota KKK ja uusnatsit ajavat.   Eikä "yhteistä amerikkalaista kulttuuria" todellakaan ole, jokaisella osavaltiolla, alueella, kaupungilla ja jopa kaupunginosalla on omat pikku omituisuutensa, jotka perustuvat siihen, mitä maahanmuuttajia alueelle alun perin asettui tai oli suuri muuttoliike. Nämä kulttuurit lahjoittavat jotain naapureilleen, heidän naapurinsa tekevät siitä omansa, ja siitä tulee "amerikkalaistunut", alkuperäiset maahanmuuttajat synnyttävät ja heidän lapsensa omaksuvat osia naapureidensa kulttuureista.  Ruoka on hyvä esimerkki, italialaiset antoivat meille pizzan, meksikolaiset antoivat meille tacot, saksalaiset antoivat meille paistetun kanapihvin, kiinalaiset antoivat meille kenraalin kanan, juutalaiset antoivat meille bagelit, japanilaiset antoivat meille kalifornialaiset sämpylät ja niin edelleen.</w:t>
      </w:r>
    </w:p>
    <w:p>
      <w:r>
        <w:rPr>
          <w:b/>
          <w:u w:val="single"/>
        </w:rPr>
        <w:t xml:space="preserve">142598</w:t>
      </w:r>
    </w:p>
    <w:p>
      <w:r>
        <w:t xml:space="preserve">9.</w:t>
        <w:tab/>
        <w:tab/>
        <w:tab/>
        <w:tab/>
        <w:tab/>
        <w:tab/>
        <w:tab/>
        <w:tab/>
        <w:t xml:space="preserve">&gt;ei aina totta, minulla on ollut naapureita puolen tusinasta maasta lähiöissä Sinun on jätettävä turvapaikka- ja suurkaupunkien ympärillä olevat alueet, ne tuskin edustavat sitä, mitä tämän maan väestörakenne on. &gt;Tämä kuulostaa paskalta, jota KKK ja uusnatsit edistävät.   Ei, sinä olet vain tyyppi, joka etsii natsia, jota lyödä. &gt;Ja "yhteistä amerikkalaista kulttuuria" ei todellakaan ole olemassa Kyllä, itse asiassa on, se on vain niin, että sinä et välitä siitä paskan vertaa.  Yhteinen amerikkalainen kulttuuri on uskoa pieneen hallitukseen, joka turvaa kansalaisoikeutemme, ja itseomistukseen, joka turvaa kapitalismin.  Ruoka tuskin edustaa periaatteita ja arvoja, jotka määräävät, millaisia ihmisiä haluamme olla.  Jos syön pizzaa, baklavaa tai sushia, kertooko se teille, uskonko itsepuolustukseen, kapitalismiin ja minarkismiin? Ei, se ei kerro sitä. Koska ruoka ei kuulu kenellekään. Se on avoin lähde. Sama koskee vaatteita, kieltä ja hiustyyliä.</w:t>
      </w:r>
    </w:p>
    <w:p>
      <w:r>
        <w:rPr>
          <w:b/>
          <w:u w:val="single"/>
        </w:rPr>
        <w:t xml:space="preserve">142599</w:t>
      </w:r>
    </w:p>
    <w:p>
      <w:r>
        <w:t xml:space="preserve">10.</w:t>
        <w:tab/>
        <w:tab/>
        <w:tab/>
        <w:tab/>
        <w:tab/>
        <w:tab/>
        <w:tab/>
        <w:tab/>
        <w:tab/>
        <w:t xml:space="preserve">&gt;Pitäisi jättää turvapaikka-alueet ja suurkaupungit pois, ne tuskin edustavat tämän maan väestörakennetta.  Asun hyvin konservatiivisessa teksasilaisessa kaupungissa, sanon sinulle, että tämä ei pidä paikkaansa. &gt;Ei, olet vain tyyppi, joka etsii natsia, jota lyödä.  Ei, huomautan vain ironiasta, kun löydän sitä. Ihmisten lyöminen ei ratkaise mitään kehän tai kahdeksankulman ulkopuolella. &gt;Yleinen amerikkalainen kulttuuri on uskoa pieneen hallitukseen kansalaisoikeuksien turvaamiseksi ja itseomistukseen kapitalismin turvaamiseksi.  Kuulostaa siltä, että luet republikaanisen puolueen ohjelmasta.    Amerikkalainen kulttuuri perustuu syvälle vapauksiin ja tapoihin, jotka on lisätty alkuperäisten 13 siirtokunnan tapoihin. Ette voi kuvitellakaan, kuinka suuri osa siitä, mitä pidätte "amerikkalaisena kulttuurina", on todellisuudessa eri puolilta maailmaa tuotujen asioiden sekamelskaa.  Hallitusmuotomme on saanut vaikutteita muinaisesta Kreikasta, Rooman tasavallasta ja valistusajattelusta, jonka eri puolilta Eurooppaa tulleet maahanmuuttajat toivat siirtokuntiin. &gt;Ruoka tuskin edustaa periaatteita ja arvoja, jotka määrittävät, millaisia ihmisiä haluamme olla.  Ruoka on kulttuuria, kaikki kulttuurin osa-alueet eivät ole "periaatteita".   Kulttuurien ensimmäiset osat sulautuvat toisiinsa.  Uskokaa minua, kulttuurien sulautuminen on se, mikä loi Amerikan. &gt;Jos syön pizzaa, baklavaa tai sushia, kertooko se teille, uskonko itsepuolustukseen, kapitalismiin ja minarkismiin? Ei, se ei kerro sitä. Koska ruoka ei kuulu kenellekään. Se on avointa lähdekoodia. Sama koskee vaatteita, kieltä ja hiustyyliä.  Se osoittaa, että olet valmis astumaan ulos siitä kuplasta, jossa sinut on kasvatettu, ja maistelemaan kulttuuria, joka ei ole omaasi. kulttuuri , politiikka ja talous eivät ole toisiaan poissulkevia piirteitä.  En rehellisesti sanottuna usko, että sinulla on oikeasti aavistustakaan siitä, mitä amerikkalainen kulttuuri oikeasti on tai pystytkö ennakkoluulojen vuoksi.  Mutta sinun ei pitäisi hidastaa lastesi kykyä kasvaa yli sinun vikasi.</w:t>
      </w:r>
    </w:p>
    <w:p>
      <w:r>
        <w:rPr>
          <w:b/>
          <w:u w:val="single"/>
        </w:rPr>
        <w:t xml:space="preserve">142600</w:t>
      </w:r>
    </w:p>
    <w:p>
      <w:r>
        <w:t xml:space="preserve">11.</w:t>
        <w:tab/>
        <w:tab/>
        <w:tab/>
        <w:tab/>
        <w:tab/>
        <w:tab/>
        <w:tab/>
        <w:tab/>
        <w:tab/>
        <w:tab/>
        <w:t xml:space="preserve">&gt;Asun hyvin konservatiivisessa texasilaisessa kaupungissa, ja voin kertoa teille, että tämä ei pidä paikkaansa.   Dallas ei ole konservatiivinen missään nimessä. Se on aivan kuin mikä tahansa muu Libshitin linnake. &gt; Kuulostaa siltä, että luet republikaanisen puolueen ohjelmasta.   Et sinä sano. Luulitko, että olen kommunisti tai jotain? &gt;Amerikkalainen kulttuuri perustuu syvälle vapauksiin ja tapoihin, jotka on lisätty alkuperäisten 13 siirtokunnan tapoihin. Et voisi kuvitellakaan, kuinka suuri osa siitä, mitä pidät "amerikkalaisena kulttuurina", on todellisuudessa eri puolilta maailmaa tuotujen asioiden kourallinen. **Hallitusmuotomme on saanut vaikutteita muinaisesta Kreikasta, Rooman tasavallasta ja valistusajattelusta, jonka eri puolilta Eurooppaa tulleet maahanmuuttajat toivat siirtokuntiin.** Mikään näistä asioista ei kuulu millekään tietylle ihmisryhmälle. &gt; Usko minua, juuri kulttuurien sulautuminen on luonut Amerikan.   Minua muistutetaan usein siitä, miten päinvastoin monet, jotka ovat menettäneet kahleensa, mutta kantavat niitä edelleen mukanaan. &gt;Se osoittaa, että olet valmis astumaan ulos siitä kuplasta, jossa olet kasvanut, ja maistamaan palaa kulttuuria, joka ei ole omaasi.   Senkin täysi, täysi ääliö. Miksi luulet yhä, että ruoalla on jotain tekemistä kulttuurin kanssa? Ruoka on vain ruokaa.  En halua, että poikani sekoittuu kaikkiin näihin vasemmistolaisiin tai ghettokulttuureihin.  Haluan, että poikani kasvatetaan tietäen, että jos he ovat punaisia, heidän pitäisi olla kuolleita ja jos he alkukantaisiksi menevät, otetaan kivääri esiin.</w:t>
      </w:r>
    </w:p>
    <w:p>
      <w:r>
        <w:rPr>
          <w:b/>
          <w:u w:val="single"/>
        </w:rPr>
        <w:t xml:space="preserve">142601</w:t>
      </w:r>
    </w:p>
    <w:p>
      <w:r>
        <w:t xml:space="preserve">12.</w:t>
        <w:tab/>
        <w:tab/>
        <w:tab/>
        <w:tab/>
        <w:tab/>
        <w:tab/>
        <w:tab/>
        <w:tab/>
        <w:tab/>
        <w:tab/>
        <w:tab/>
        <w:t xml:space="preserve">&gt;Dallas ei ole mitenkään konservatiivinen. Se on ihan samanlainen kuin mikä tahansa muukin Libshitin linnake.  Naapurimaakunta Collin County, jossa asun, on hyvin konservatiivinen. &gt;Et sano. Luulitko, että olen kommunisti tai jotain?  Puolueohjelmat ovat idiooteille, jotka eivät osaa ajatella itse.  Sekä tyhmillä että idiooteilla on kauheat puolueohjelmat, ja hyvin usein he sivuuttavat ne vaalien jälkeen.  Ajattele itse, älä anna Dumbon tai Jackassin kertoa sinulle miten ajatella. &gt;Kään näistä asioista ei kuulu millekään tietylle ihmisryhmälle.  Teidän kannattaisi etsiä "valistusta", joka tuotiin siirtomaihin ympäri Eurooppaa. &gt;Mua muistutetaan usein siitä, miten päinvastoin monet, jotka menettivät kahleensa, mutta kantavat niitä yhä tänä päivänä mukanaan.  Mene taaksepäin ja tutki, kuinka paljon olemme poimineet ja valinneet palasia saksalaisesta, ranskalaisesta, brittiläisestä. ja espanjalaisesta kulttuurista tehdaksemme siitä omansa. &gt; Senkin täysi, täysi ääliö. Miksi luulet yhä, että ruoalla on jotain tekemistä kulttuurin kanssa? Ruoka on vain ruokaa.  Sinä olet ääliö, ruoka on hyvin tärkeä osa kulttuuria. Se, mitä eläimiä ja vihanneksia, miten ne valmistetaan ja jopa miten niitä syödään, ovat jokaisen kulttuurin kulmakiviä. &gt;En halua, että poikani sekoittuu kaikkiin näihin vasemmistolaisiin tai ghettokulttuureihin.  Poikasi tekee mitä haluaa, jos et altista häntä oikein muille kulttuureille hän ei pysty toimimaan olet luonut toisen ihmisen, joka ei pysty liittymään yhteiskuntaan ja joutuu ISIS:n tai uusnationalistisen sosialismin kaltaisen viharyhmän värväämäksi.</w:t>
      </w:r>
    </w:p>
    <w:p>
      <w:r>
        <w:rPr>
          <w:b/>
          <w:u w:val="single"/>
        </w:rPr>
        <w:t xml:space="preserve">142602</w:t>
      </w:r>
    </w:p>
    <w:p>
      <w:r>
        <w:t xml:space="preserve">13.</w:t>
        <w:tab/>
        <w:tab/>
        <w:tab/>
        <w:tab/>
        <w:tab/>
        <w:tab/>
        <w:tab/>
        <w:tab/>
        <w:tab/>
        <w:tab/>
        <w:tab/>
        <w:tab/>
        <w:t xml:space="preserve">&gt;Naapurikuntani Collin County, jossa asun, on hyvin konservatiivinen.  Mitä tarkoitat? Tämä on heikkoa paskaa.  D. Trump 56,2% H. Clinton 39,2% Satunnainen verrokkimaa, joka ei ole rajalla tai lähellä paskakaupunkeja, saa 75-90%.  Se on edelleen Libshitin aluetta. Elät mitä edustaa pientä enemmistöä siitä, mitä se on muulle maalle. Puhut jatkuvasti kuplista, mutta unohdit, että olet kuplassa. Ennustat paljon?  Sinuun ei pääse läpi, mikä on toinen vasemmistolaisten hieno piirre, ja vieläpä kaikki omahyväisiä siitä. &gt;Puolueohjelmat ovat idiooteille, jotka eivät osaa ajatella itse. Sekä ääliöillä että ääliöillä on kauheat puolueohjelmat, ja hyvin usein ne sivuutetaan vaalien jälkeen. Ajattele itse, älä anna Dumbon tai Jackassin kertoa sinulle miten ajatella.  Kuka sanoo, ettei liberaaleilla ole omahyväisyys- ja alentuvuusongelmaa? &gt;Menkää takaisin ja tutkikaa, kuinka paljon olemme poimineet ja valinneet palasia saksalaisesta, ranskalaisesta, brittiläisestä ja espanjalaisesta kulttuurista tehdäksenne siitä oman kulttuurimme.   USA:n ja näiden maiden välillä ei voisi olla enempää eroa nykyään. &gt;Olet ääliö, ruoka on hyvin tärkeä osa kulttuuria. Mitä eläimiä ja vihanneksia, miten ne valmistetaan ja jopa miten ne kulutetaan ovat kulmakiviä missä tahansa kulttuurissa.   Sinua ei todellakaan voi mitenkään ymmärtää. Miksi tuhlaan aikaani? Taivas tietää &gt;Poikasi tekee mitä haluaa, jos et altista häntä oikein muille kulttuureille hän ei pysty toimimaan olet luonut toisen ihmisen, joka ei pysty liittymään yhteiskuntaan ja joutuu ISIS:n tai uusnationalistisen sosialismin kaltaisen viharyhmän värväämäksi.   Ai niin, olet siis asiantuntija siinä, miten kasvattaa muiden ihmisten lapsia. Entä jos kertoisin teille, että se, että ammattiliittoon kuuluneet, virka-aikaiset kommunistiprofessorit ja -opettajat kasvattavat lapsenne, tekee lapsestanne vain työttömiä ja työllistymiskyvyttömiä kuhnureita.   Lähetän lapseni yksityiseen tai charter-kouluun, kun hän on täysi-ikäinen, ja rahoitan hänen opiskelunsa Liberty-yliopistossa ja rahoitan vain STEM-opiskelijoita. Ei mitään liberaalien taiteiden paskoja, koska en halua, että lapsestani tulee menestymätön ja kiittämätön libapaska.</w:t>
      </w:r>
    </w:p>
    <w:p>
      <w:r>
        <w:rPr>
          <w:b/>
          <w:u w:val="single"/>
        </w:rPr>
        <w:t xml:space="preserve">142603</w:t>
      </w:r>
    </w:p>
    <w:p>
      <w:r>
        <w:t xml:space="preserve">14.</w:t>
        <w:tab/>
        <w:tab/>
        <w:tab/>
        <w:tab/>
        <w:tab/>
        <w:tab/>
        <w:tab/>
        <w:tab/>
        <w:tab/>
        <w:tab/>
        <w:tab/>
        <w:tab/>
        <w:tab/>
        <w:t xml:space="preserve">Olet hulvaton, sano minulle, että esität hahmoa kuten Steven Colbert teki Comedy Centralissa, etkä voi oikeasti uskoa tätä typerää hölynpölyä.</w:t>
      </w:r>
    </w:p>
    <w:p>
      <w:r>
        <w:rPr>
          <w:b/>
          <w:u w:val="single"/>
        </w:rPr>
        <w:t xml:space="preserve">142604</w:t>
      </w:r>
    </w:p>
    <w:p>
      <w:r>
        <w:t xml:space="preserve">15.</w:t>
        <w:tab/>
        <w:tab/>
        <w:tab/>
        <w:tab/>
        <w:tab/>
        <w:tab/>
        <w:tab/>
        <w:tab/>
        <w:tab/>
        <w:tab/>
        <w:tab/>
        <w:tab/>
        <w:tab/>
        <w:tab/>
        <w:t xml:space="preserve">Jatka samaan malliin.  Katsokaa alaspäin ja naurakaa konservatiiveille.   Tämä toimii vain meille.</w:t>
      </w:r>
    </w:p>
    <w:p>
      <w:r>
        <w:rPr>
          <w:b/>
          <w:u w:val="single"/>
        </w:rPr>
        <w:t xml:space="preserve">142605</w:t>
      </w:r>
    </w:p>
    <w:p>
      <w:r>
        <w:t xml:space="preserve">16.</w:t>
        <w:tab/>
        <w:tab/>
        <w:tab/>
        <w:tab/>
        <w:tab/>
        <w:tab/>
        <w:tab/>
        <w:tab/>
        <w:tab/>
        <w:tab/>
        <w:tab/>
        <w:tab/>
        <w:tab/>
        <w:tab/>
        <w:tab/>
        <w:t xml:space="preserve">Katson alaspäin ja nauran molemmille siiville, jotka seuraavat puolueen linjaa ajattelematta itse.</w:t>
      </w:r>
    </w:p>
    <w:p>
      <w:r>
        <w:rPr>
          <w:b/>
          <w:u w:val="single"/>
        </w:rPr>
        <w:t xml:space="preserve">142606</w:t>
      </w:r>
    </w:p>
    <w:p>
      <w:r>
        <w:t xml:space="preserve">17.</w:t>
        <w:tab/>
        <w:tab/>
        <w:tab/>
        <w:tab/>
        <w:tab/>
        <w:tab/>
        <w:tab/>
        <w:tab/>
        <w:tab/>
        <w:tab/>
        <w:tab/>
        <w:tab/>
        <w:tab/>
        <w:tab/>
        <w:tab/>
        <w:tab/>
        <w:t xml:space="preserve">Olet täysin täynnä itseäsi ja uskot olevasi jotain erityistä.</w:t>
      </w:r>
    </w:p>
    <w:p>
      <w:r>
        <w:rPr>
          <w:b/>
          <w:u w:val="single"/>
        </w:rPr>
        <w:t xml:space="preserve">142607</w:t>
      </w:r>
    </w:p>
    <w:p>
      <w:r>
        <w:t xml:space="preserve">18.</w:t>
        <w:tab/>
        <w:tab/>
        <w:tab/>
        <w:tab/>
        <w:tab/>
        <w:tab/>
        <w:tab/>
        <w:tab/>
        <w:tab/>
        <w:tab/>
        <w:tab/>
        <w:tab/>
        <w:tab/>
        <w:tab/>
        <w:tab/>
        <w:tab/>
        <w:tab/>
        <w:t xml:space="preserve">Minussa ei ole mitään erikoista, ellet sitten pidä ajattelua omasta puolestasi ja sitä, että en määräile tiettyä poliittista äärilaitaa, erikoisena.   Ainoa, joka tässä keskustelussa on täyttä asiaa, on se tyyppi, joka lainaa oikeistopaskaa, johon hänen on käsketty uskoa.</w:t>
      </w:r>
    </w:p>
    <w:p>
      <w:r>
        <w:rPr>
          <w:b/>
          <w:u w:val="single"/>
        </w:rPr>
        <w:t xml:space="preserve">142608</w:t>
      </w:r>
    </w:p>
    <w:p>
      <w:r>
        <w:t xml:space="preserve">19.</w:t>
        <w:tab/>
        <w:tab/>
        <w:tab/>
        <w:tab/>
        <w:tab/>
        <w:tab/>
        <w:tab/>
        <w:tab/>
        <w:tab/>
        <w:tab/>
        <w:tab/>
        <w:tab/>
        <w:tab/>
        <w:tab/>
        <w:tab/>
        <w:tab/>
        <w:tab/>
        <w:tab/>
        <w:t xml:space="preserve">Minua ei käsketty uskomaan mitään. Olin ennen Bernie Sandersin kannattaja.   Tämä tili todistaa sen.  Tutkin, miksi voisin olla väärässä ja mikä on vasta-argumentti, ja minut todistettiin vääräksi.</w:t>
      </w:r>
    </w:p>
    <w:p>
      <w:r>
        <w:rPr>
          <w:b/>
          <w:u w:val="single"/>
        </w:rPr>
        <w:t xml:space="preserve">142609</w:t>
      </w:r>
    </w:p>
    <w:p>
      <w:r>
        <w:t xml:space="preserve">1. Ei ole yllättävää, että monissa suosituimmissa kommenteissa puhutaan vain siitä, kuinka kusipää hän on huijaamisensa takia ja kuinka hän "sai ansionsa mukaan", esimerkiksi &gt;Illa ei ole mitään surunvalitteluja tälle ääliölle. Hänen olisi pitänyt tietää, että jotkut naiset eivät ole niin anteeksiantavia ja VOIVAT ja TAHDOTTAVAT hakea kostoa....  Ihan kuin tuollaista perustelua käytettäisiin, jos mies viiltelisi naisen pillua, koska tämä petti häntä...</w:t>
      </w:r>
    </w:p>
    <w:p>
      <w:r>
        <w:rPr>
          <w:b/>
          <w:u w:val="single"/>
        </w:rPr>
        <w:t xml:space="preserve">142610</w:t>
      </w:r>
    </w:p>
    <w:p>
      <w:r>
        <w:t xml:space="preserve">1. &gt;"Tämän perusteella on selvää, että vaikka viesti on äärimmäisen huolestuttava kaikille kampuksen värillisille ihmisille, **se oli suunnattu erityisesti alkuperäiskansoja vastaan**", liiton puheenjohtaja Jakob Sanderson kirjoitti lausunnossaan.  Mental</w:t>
      </w:r>
    </w:p>
    <w:p>
      <w:r>
        <w:rPr>
          <w:b/>
          <w:u w:val="single"/>
        </w:rPr>
        <w:t xml:space="preserve">142611</w:t>
      </w:r>
    </w:p>
    <w:p>
      <w:r>
        <w:t xml:space="preserve">2.</w:t>
        <w:tab/>
        <w:t xml:space="preserve">Ristiriitainen autistinen jälkeenjääneisyys. Se on asia. Etsi se.</w:t>
      </w:r>
    </w:p>
    <w:p>
      <w:r>
        <w:rPr>
          <w:b/>
          <w:u w:val="single"/>
        </w:rPr>
        <w:t xml:space="preserve">142612</w:t>
      </w:r>
    </w:p>
    <w:p>
      <w:r>
        <w:t xml:space="preserve">3.</w:t>
        <w:tab/>
        <w:tab/>
        <w:t xml:space="preserve">Myös psykogeeninen joukkosairaus on olemassa. Etsi se.</w:t>
      </w:r>
    </w:p>
    <w:p>
      <w:r>
        <w:rPr>
          <w:b/>
          <w:u w:val="single"/>
        </w:rPr>
        <w:t xml:space="preserve">142613</w:t>
      </w:r>
    </w:p>
    <w:p>
      <w:r>
        <w:t xml:space="preserve">1. Eikö olisi hienoa, jos voisit henkilökohtaisesti murhata hitaasti kaikki nämä kommunistiset SJW-hinttipaskiaiset?</w:t>
      </w:r>
    </w:p>
    <w:p>
      <w:r>
        <w:rPr>
          <w:b/>
          <w:u w:val="single"/>
        </w:rPr>
        <w:t xml:space="preserve">142614</w:t>
      </w:r>
    </w:p>
    <w:p>
      <w:r>
        <w:t xml:space="preserve">1. Tämä meemi on niin ällöttävä. Tämän lausuman nerokkuus on siinä, että ihmiset hermostuvat, koska he pitävät lausumaa rasistisena, mutta sitten väitteen toinen puoli hermostuu, koska he pitävät kaikkia, jotka pitävät lausumaa rasistisena, suorana hyökkäyksenä heitä vastaan. Olen nähnyt noin 6 viestiä metassa siitä, kuinka on ok olla valkoinen ja kuinka valkoinen kulttuuri ja valkoiset ihmiset tuhansien vuosien takaa ovat jotain, josta voi olla ylpeä ja bla bla bla identiteettipolitiikkaa.      1. Shitlordit sanovat, että on ok olla valkoinen 2. Muu ryhmä sanoo, että lausunto on rasistinen 3. Retardit puolustavat kantaansa identiteettipolitiikalla 3. Paskanpuhujayhteisö istuu ja katsoo, kun kaikki palaa alas lol lausunto "on ok olla valkoinen" on provosoiva vain, jos teet siitä provosoivan, ja sen tarkoituksena on saada molemmat osapuolet lankeamaan ansaan.</w:t>
      </w:r>
    </w:p>
    <w:p>
      <w:r>
        <w:rPr>
          <w:b/>
          <w:u w:val="single"/>
        </w:rPr>
        <w:t xml:space="preserve">142615</w:t>
      </w:r>
    </w:p>
    <w:p>
      <w:r>
        <w:t xml:space="preserve">2.</w:t>
        <w:tab/>
        <w:t xml:space="preserve">Yritätkö tosissasi "molemmin puolin" käsitellä tätä? LOL ketä vittua luulet huijaavasi?   Tämä oli kohdennettu ponnistus, jonka tarkoituksena oli tehdä yksi asia - paljastaa vasemmiston puolueellisuus valkoisia ihmisiä kohtaan. Ja se onnistui.</w:t>
      </w:r>
    </w:p>
    <w:p>
      <w:r>
        <w:rPr>
          <w:b/>
          <w:u w:val="single"/>
        </w:rPr>
        <w:t xml:space="preserve">142616</w:t>
      </w:r>
    </w:p>
    <w:p>
      <w:r>
        <w:t xml:space="preserve">1. [poistettu]</w:t>
      </w:r>
    </w:p>
    <w:p>
      <w:r>
        <w:rPr>
          <w:b/>
          <w:u w:val="single"/>
        </w:rPr>
        <w:t xml:space="preserve">142617</w:t>
      </w:r>
    </w:p>
    <w:p>
      <w:r>
        <w:t xml:space="preserve">2.</w:t>
        <w:tab/>
        <w:t xml:space="preserve">&gt; HUORA EX-VAIMONI VAANII MINUA REDDITISSÄ! KATSOTAAN, ETTÄ SAAT ELATUSMAKSUJA OSOITTEETTOMASTA VITUN PAKETTIAUTOSTANI, SENKIN SYDÄMETÖN ÄMMÄ!   Voi helvetti.</w:t>
      </w:r>
    </w:p>
    <w:p>
      <w:r>
        <w:rPr>
          <w:b/>
          <w:u w:val="single"/>
        </w:rPr>
        <w:t xml:space="preserve">142618</w:t>
      </w:r>
    </w:p>
    <w:p>
      <w:r>
        <w:t xml:space="preserve">3.</w:t>
        <w:tab/>
        <w:tab/>
        <w:t xml:space="preserve">Punainen pilleri on käytävän päässä oikealla puolella..kiitos.</w:t>
      </w:r>
    </w:p>
    <w:p>
      <w:r>
        <w:rPr>
          <w:b/>
          <w:u w:val="single"/>
        </w:rPr>
        <w:t xml:space="preserve">142619</w:t>
      </w:r>
    </w:p>
    <w:p>
      <w:r>
        <w:t xml:space="preserve">4.</w:t>
        <w:tab/>
        <w:tab/>
        <w:tab/>
        <w:t xml:space="preserve">Poen laki ei ole ongelma, eivätkä myöskään joukko naisia vihaavia subs. Ongelma tässä on se, että emme voi sanoa todennäköisyyttä sille, että se on todellinen, koska miehet saavat tämän vittuilla oikeusjärjestelmässä.  Ja olkaamme reiluja, jos sinua kusetettaisiin näin paljon avioeron takia, olisit myös helvetin suolainen!</w:t>
      </w:r>
    </w:p>
    <w:p>
      <w:r>
        <w:rPr>
          <w:b/>
          <w:u w:val="single"/>
        </w:rPr>
        <w:t xml:space="preserve">142620</w:t>
      </w:r>
    </w:p>
    <w:p>
      <w:r>
        <w:t xml:space="preserve">5.</w:t>
        <w:tab/>
        <w:tab/>
        <w:tab/>
        <w:tab/>
        <w:t xml:space="preserve">Olen ollut siellä, eronnut kolmen lapsen kanssa..erona on se, että puolustin itseäni ja taistelin oikeudessa saadakseni mitä halusin..mikä oli 50% huoltajuus ja ei elatusapua kumpaankaan suuntaan..kyllä, hän yritti olla kusipää, keksi valheita ja yritti nostaa väärennettyjä syytteitä minua vastaan..MUTTA VOITIN..ja nykyään asiat ovat siviilissä molempien exieni kanssa..miksi? Koska en allekirjoita tätä äärimmäistä punaisen pillerin tyyppistä hölynpölyä, joka tuo jokaisen ihmisen käyttäytymisen takaisin kivikaudelle..Voin olla oma mieheni ja ottaa nolla paskaa keneltäkään ja silti pitää muita tasa-arvoisina....</w:t>
      </w:r>
    </w:p>
    <w:p>
      <w:r>
        <w:rPr>
          <w:b/>
          <w:u w:val="single"/>
        </w:rPr>
        <w:t xml:space="preserve">142621</w:t>
      </w:r>
    </w:p>
    <w:p>
      <w:r>
        <w:t xml:space="preserve">6.</w:t>
        <w:tab/>
        <w:tab/>
        <w:tab/>
        <w:tab/>
        <w:tab/>
        <w:t xml:space="preserve">"Molemmat exäsi" - oi kyllä, sir, te todella osuitte naulan kantaan tässä miesten ja naisten dynamiikassa, odotan innolla lisää valistuneita nugetteja teidän pyhyydeltänne senseiltä.</w:t>
      </w:r>
    </w:p>
    <w:p>
      <w:r>
        <w:rPr>
          <w:b/>
          <w:u w:val="single"/>
        </w:rPr>
        <w:t xml:space="preserve">142622</w:t>
      </w:r>
    </w:p>
    <w:p>
      <w:r>
        <w:t xml:space="preserve">7.</w:t>
        <w:tab/>
        <w:tab/>
        <w:tab/>
        <w:tab/>
        <w:tab/>
        <w:tab/>
        <w:t xml:space="preserve">Ehkä hän pärjää paremmin seuraavan vaimonsa kanssa?</w:t>
      </w:r>
    </w:p>
    <w:p>
      <w:r>
        <w:rPr>
          <w:b/>
          <w:u w:val="single"/>
        </w:rPr>
        <w:t xml:space="preserve">142623</w:t>
      </w:r>
    </w:p>
    <w:p>
      <w:r>
        <w:t xml:space="preserve">8.</w:t>
        <w:tab/>
        <w:tab/>
        <w:tab/>
        <w:tab/>
        <w:tab/>
        <w:tab/>
        <w:t xml:space="preserve">Olin naimisissa vain yhden kanssa..ja päätin lopettaa molemmat suhteet, koska en siedä pikkumaista paskaa..mutta toisin kuin te punaisen pillerin ihmiset, en pidä kaikkia naisia, jotka eivät syö teidän paskaanne, alempiarvoisina..elän elämääni henkilöittäin....</w:t>
      </w:r>
    </w:p>
    <w:p>
      <w:r>
        <w:rPr>
          <w:b/>
          <w:u w:val="single"/>
        </w:rPr>
        <w:t xml:space="preserve">142624</w:t>
      </w:r>
    </w:p>
    <w:p>
      <w:r>
        <w:t xml:space="preserve">9.</w:t>
        <w:tab/>
        <w:tab/>
        <w:tab/>
        <w:tab/>
        <w:tab/>
        <w:tab/>
        <w:t xml:space="preserve">Verrattuna kodittomana olemiseen pakettiautossa, koska yrität päihittää ihmiset?</w:t>
      </w:r>
    </w:p>
    <w:p>
      <w:r>
        <w:rPr>
          <w:b/>
          <w:u w:val="single"/>
        </w:rPr>
        <w:t xml:space="preserve">142625</w:t>
      </w:r>
    </w:p>
    <w:p>
      <w:r>
        <w:t xml:space="preserve">10.</w:t>
        <w:tab/>
        <w:tab/>
        <w:tab/>
        <w:tab/>
        <w:tab/>
        <w:t xml:space="preserve">&gt; pidän muita edelleen tasavertaisinani...  Kohtelen ihmisiä aluksi yhtä kunnioittavasti, mutta en odota ihmisten olevan tasa-arvoisia. Lisäksi olet ystävä jonkun kanssa, joka vannoi väärän valan sinua vastaan, joten luonnollisesti joudun ihmettelemään, mikä vittu sinua vaivaa.</w:t>
      </w:r>
    </w:p>
    <w:p>
      <w:r>
        <w:rPr>
          <w:b/>
          <w:u w:val="single"/>
        </w:rPr>
        <w:t xml:space="preserve">142626</w:t>
      </w:r>
    </w:p>
    <w:p>
      <w:r>
        <w:t xml:space="preserve">11.</w:t>
        <w:tab/>
        <w:tab/>
        <w:tab/>
        <w:tab/>
        <w:tab/>
        <w:tab/>
        <w:t xml:space="preserve">Milloin käytin sanaa ystävät? Minulla on hänen kanssaan lapsi, ja kohteliaisuus on parasta... mutta älkää erehtykö, hän tietää, etten siedä hänen paskanjauhantaansa. Mutta en automaattisesti rinnasta naista minua huonompaan kusipäähän...et tietenkään odota kenenkään olevan tasavertainen kanssasi, koska olet vitun erikoinen, eikö niin? Painu vittuun itsestäsi.</w:t>
      </w:r>
    </w:p>
    <w:p>
      <w:r>
        <w:rPr>
          <w:b/>
          <w:u w:val="single"/>
        </w:rPr>
        <w:t xml:space="preserve">142627</w:t>
      </w:r>
    </w:p>
    <w:p>
      <w:r>
        <w:t xml:space="preserve">12.</w:t>
        <w:tab/>
        <w:tab/>
        <w:tab/>
        <w:tab/>
        <w:tab/>
        <w:tab/>
        <w:tab/>
        <w:t xml:space="preserve">Sanoin, että ihmiset eivät ole tasa-arvoisia, enkä sitä, että minä olisin supererikoinen. Se on vain elämän perusfakta, ja jos et ole samaa mieltä, hanki seuraava leikkauksesi paikalliselta kulkurilta.  En usko, että kaikki naiset ovat sekaisin, mutta mielestäni kaksinaismoraalisuus ja korkeat odotukset, joihin ei juurikaan liity vastakaikua, ovat yleinen piirre nykyaikaisissa naisissa. Olen myös sitä mieltä, että olet vilpillinen, koska asenteesi olisivat silmiinpistävän erilaiset, jos olisit hävinnyt.   Ja minusta olet myös vitun kynnysmatto. Ei ole mitään mahdollisuuksia maan päällä, etten koskaan antaisi aikaa jollekin, joka herjaa minua oikeudessa yrittäessään viedä lapseni.</w:t>
      </w:r>
    </w:p>
    <w:p>
      <w:r>
        <w:rPr>
          <w:b/>
          <w:u w:val="single"/>
        </w:rPr>
        <w:t xml:space="preserve">142628</w:t>
      </w:r>
    </w:p>
    <w:p>
      <w:r>
        <w:t xml:space="preserve">13.</w:t>
        <w:tab/>
        <w:tab/>
        <w:tab/>
        <w:tab/>
        <w:tab/>
        <w:tab/>
        <w:tab/>
        <w:tab/>
        <w:t xml:space="preserve">kynnysmatto... se on hassua, koska jos molemmilta kysyttäisiin, miten he kuvailisivat minua, kumpikaan ei ikinä käyttäisi tuota sanaa. Sanon sen uudestaan..en ottanut mitään paskaa kummaltakaan heistä suhteiden aikana tai niiden jälkeen..sanoin että pidän sen "sivistyneenä" heidän kanssaan johtuen siitä että olen aikuinen ja minulla on lapsia kuvassa. sanoja LUOTTAMUS tai Tykkää ei koskaan sanottu. Käänsin molempien paskat oikeudessa, missä sillä oli merkitystä. Sain haluamani huoltajuusjärjestelyt ja haluamani taloudelliset ehdot puolustamalla itseäni oikeudessa sen jälkeen, kun asianajajani (nainen) yritti kusettaa minua ja antaa periksi...joo, vitun kynnysmatto on viimeinen asia, joka olen...En vain allekirjoita tätä punaisen pillerin paskaa, sanoin vain...suhde, joka minulla on nyt, on täysin sellainen, jonka haluan...olen onnellinen...MUTTA hänen täytyy olla onnellinen myös...kesti vain kauan löytää oikea henkilö, joka haluaa samantyyppisen tilanteen kuin minä....</w:t>
      </w:r>
    </w:p>
    <w:p>
      <w:r>
        <w:rPr>
          <w:b/>
          <w:u w:val="single"/>
        </w:rPr>
        <w:t xml:space="preserve">142629</w:t>
      </w:r>
    </w:p>
    <w:p>
      <w:r>
        <w:t xml:space="preserve">1. sanoi jokainen lyhyt mies koskaan</w:t>
      </w:r>
    </w:p>
    <w:p>
      <w:r>
        <w:rPr>
          <w:b/>
          <w:u w:val="single"/>
        </w:rPr>
        <w:t xml:space="preserve">142630</w:t>
      </w:r>
    </w:p>
    <w:p>
      <w:r>
        <w:t xml:space="preserve">2.</w:t>
        <w:tab/>
        <w:t xml:space="preserve">Väitätkö, että pitkät miehet tykkäävät lihavista tytöistä? (he eivät)</w:t>
      </w:r>
    </w:p>
    <w:p>
      <w:r>
        <w:rPr>
          <w:b/>
          <w:u w:val="single"/>
        </w:rPr>
        <w:t xml:space="preserve">142631</w:t>
      </w:r>
    </w:p>
    <w:p>
      <w:r>
        <w:t xml:space="preserve">3.</w:t>
        <w:tab/>
        <w:tab/>
        <w:t xml:space="preserve">Oletko jälkeenjäänyt</w:t>
      </w:r>
    </w:p>
    <w:p>
      <w:r>
        <w:rPr>
          <w:b/>
          <w:u w:val="single"/>
        </w:rPr>
        <w:t xml:space="preserve">142632</w:t>
      </w:r>
    </w:p>
    <w:p>
      <w:r>
        <w:t xml:space="preserve">1. Väite on totta, mutta vain kapeassa akateemisessa kontekstissa, joka liittyy sosiologisiin valtamalleihin. Ongelmana on, että tätä kontekstia käytetään nyt laajemman merkityksen "olla kusipää jollekin eri rotuun kuuluvalle" sijasta.</w:t>
      </w:r>
    </w:p>
    <w:p>
      <w:r>
        <w:rPr>
          <w:b/>
          <w:u w:val="single"/>
        </w:rPr>
        <w:t xml:space="preserve">142633</w:t>
      </w:r>
    </w:p>
    <w:p>
      <w:r>
        <w:t xml:space="preserve">1. Lol. Kaveria pelattiin kuin narttua, joka hän on. Ehdotan, että hän alkaa säästää tilille, josta nainen ei tiedä. Tuo nainen eroaa hänestä ja ottaa puolet...</w:t>
      </w:r>
    </w:p>
    <w:p>
      <w:r>
        <w:rPr>
          <w:b/>
          <w:u w:val="single"/>
        </w:rPr>
        <w:t xml:space="preserve">142634</w:t>
      </w:r>
    </w:p>
    <w:p>
      <w:r>
        <w:t xml:space="preserve">2.</w:t>
        <w:tab/>
        <w:t xml:space="preserve">100%. Hänen on nostettava käteistä, laitettava se jonnekin jollekin, johon hän luottaa, ja pyöritettävä sitä jonkin aikaa.  Lapsi on tulossa, hän on aika pulassa, mutta tuollaisilla tuloilla hän pystyy siihen. Ei olisi pitänyt maksaa velkaa. Uskomatonta.</w:t>
      </w:r>
    </w:p>
    <w:p>
      <w:r>
        <w:rPr>
          <w:b/>
          <w:u w:val="single"/>
        </w:rPr>
        <w:t xml:space="preserve">142635</w:t>
      </w:r>
    </w:p>
    <w:p>
      <w:r>
        <w:t xml:space="preserve">3.</w:t>
        <w:tab/>
        <w:tab/>
        <w:t xml:space="preserve">Yritän miettiä, olenko koskaan ollut näin jälkeenjäänyt sinisimpinä päivinäni? Tarkoitan, että maksaa 350k jonkun toisen puolesta? Wtf.</w:t>
      </w:r>
    </w:p>
    <w:p>
      <w:r>
        <w:rPr>
          <w:b/>
          <w:u w:val="single"/>
        </w:rPr>
        <w:t xml:space="preserve">142636</w:t>
      </w:r>
    </w:p>
    <w:p>
      <w:r>
        <w:t xml:space="preserve">1. Sinun ei pitäisi käyttää sanaa jälkeenjäänyt. Se on erittäin loukkaava. Pitäisi sanoa: "Tuossa ajatuksessa on ylimääräinen 21. kromosomi."</w:t>
      </w:r>
    </w:p>
    <w:p>
      <w:r>
        <w:rPr>
          <w:b/>
          <w:u w:val="single"/>
        </w:rPr>
        <w:t xml:space="preserve">142637</w:t>
      </w:r>
    </w:p>
    <w:p>
      <w:r>
        <w:t xml:space="preserve">1. "Et voi enää kutsua minua värilliseksi ihmiseksi!"  "Okei neekeri."</w:t>
      </w:r>
    </w:p>
    <w:p>
      <w:r>
        <w:rPr>
          <w:b/>
          <w:u w:val="single"/>
        </w:rPr>
        <w:t xml:space="preserve">142638</w:t>
      </w:r>
    </w:p>
    <w:p>
      <w:r>
        <w:t xml:space="preserve">1. Vau, incel lesbo. Jonkun noista naisista on parasta alkaa nuolla pillua tai tulee riehuminen.</w:t>
      </w:r>
    </w:p>
    <w:p>
      <w:r>
        <w:rPr>
          <w:b/>
          <w:u w:val="single"/>
        </w:rPr>
        <w:t xml:space="preserve">142639</w:t>
      </w:r>
    </w:p>
    <w:p>
      <w:r>
        <w:t xml:space="preserve">2.</w:t>
        <w:tab/>
        <w:t xml:space="preserve">Mutta entä jos se ei olekaan kauniin näköinen ryöstäjä?</w:t>
      </w:r>
    </w:p>
    <w:p>
      <w:r>
        <w:rPr>
          <w:b/>
          <w:u w:val="single"/>
        </w:rPr>
        <w:t xml:space="preserve">142640</w:t>
      </w:r>
    </w:p>
    <w:p>
      <w:r>
        <w:t xml:space="preserve">1. Vau, tämä on incel-tason paskaa.....</w:t>
      </w:r>
    </w:p>
    <w:p>
      <w:r>
        <w:rPr>
          <w:b/>
          <w:u w:val="single"/>
        </w:rPr>
        <w:t xml:space="preserve">142641</w:t>
      </w:r>
    </w:p>
    <w:p>
      <w:r>
        <w:t xml:space="preserve">2.</w:t>
        <w:tab/>
        <w:t xml:space="preserve">|&gt; Villi NPC ilmestyy \&gt;&gt;&gt;Käyttää incel.exe:tä...  \&gt;&gt; Hyökkäyksellä ei ole vaikutusta, koska sillä ei ole mitään tekemistä seksin tai naisten kanssa, ja hän luultavasti vain projisoi. &lt;&lt; Tarkistaa postaushistorian &gt;&gt; jep.</w:t>
      </w:r>
    </w:p>
    <w:p>
      <w:r>
        <w:rPr>
          <w:b/>
          <w:u w:val="single"/>
        </w:rPr>
        <w:t xml:space="preserve">142642</w:t>
      </w:r>
    </w:p>
    <w:p>
      <w:r>
        <w:t xml:space="preserve">3.</w:t>
        <w:tab/>
        <w:tab/>
        <w:t xml:space="preserve">Ja tuo kuulostaa todelliselta incel-vastaukselta.      - Käyttää ontuvia NPC-hyökkäysviittauksia ja muinaisia zelda-meemejä - Käyttää 4 chan greentext-tyyliä ilman erityistä syytä paitsi ehkä näyttääkseen särmikkäältä - Piirtää naamoja incel-postausten tyyliin - Täysin epähauska meemi: "KIRK SO AWESOME AND LEFTIES ARE SO DUMB" Sopii suoraan inceleihin, jep.</w:t>
      </w:r>
    </w:p>
    <w:p>
      <w:r>
        <w:rPr>
          <w:b/>
          <w:u w:val="single"/>
        </w:rPr>
        <w:t xml:space="preserve">142643</w:t>
      </w:r>
    </w:p>
    <w:p>
      <w:r>
        <w:t xml:space="preserve">4.</w:t>
        <w:tab/>
        <w:tab/>
        <w:tab/>
        <w:t xml:space="preserve">Mikä tahansa retardi, jätän sinut ja säälittävän olemassaolosi itkemään yksin.</w:t>
      </w:r>
    </w:p>
    <w:p>
      <w:r>
        <w:rPr>
          <w:b/>
          <w:u w:val="single"/>
        </w:rPr>
        <w:t xml:space="preserve">142644</w:t>
      </w:r>
    </w:p>
    <w:p>
      <w:r>
        <w:t xml:space="preserve">1. Tämä narttu tuhlasi poliisin aikaa ja viivytti lentoa vain siksi, että hän tunsi olevansa oikeutettu ottamaan jyrsijän mukaansa lennolle.  Pitäisi lyödä lyttyyn kustannukset kaikista noista asioista.</w:t>
      </w:r>
    </w:p>
    <w:p>
      <w:r>
        <w:rPr>
          <w:b/>
          <w:u w:val="single"/>
        </w:rPr>
        <w:t xml:space="preserve">142645</w:t>
      </w:r>
    </w:p>
    <w:p>
      <w:r>
        <w:t xml:space="preserve">1. Voi paska, minäkin odotin tätä ohjelmaa.  Hitto.  Kuulostaa siltä, että se on vain toinen pyykinpesuaineen mainos, joka on pidennetty tunnin mittaiseksi ja sijoittuu fantasiaympäristöön.  Edelleen kaikki sama miehet ovat tyhmiä, naiset ovat upeita -paskaa.  Typerä paskiainen.</w:t>
      </w:r>
    </w:p>
    <w:p>
      <w:r>
        <w:rPr>
          <w:b/>
          <w:u w:val="single"/>
        </w:rPr>
        <w:t xml:space="preserve">142646</w:t>
      </w:r>
    </w:p>
    <w:p>
      <w:r>
        <w:t xml:space="preserve">1. [poistettu]</w:t>
      </w:r>
    </w:p>
    <w:p>
      <w:r>
        <w:rPr>
          <w:b/>
          <w:u w:val="single"/>
        </w:rPr>
        <w:t xml:space="preserve">142647</w:t>
      </w:r>
    </w:p>
    <w:p>
      <w:r>
        <w:t xml:space="preserve">2.</w:t>
        <w:tab/>
        <w:t xml:space="preserve">Luulen, että hän saattoi olla pilvessä</w:t>
      </w:r>
    </w:p>
    <w:p>
      <w:r>
        <w:rPr>
          <w:b/>
          <w:u w:val="single"/>
        </w:rPr>
        <w:t xml:space="preserve">142648</w:t>
      </w:r>
    </w:p>
    <w:p>
      <w:r>
        <w:t xml:space="preserve">3.</w:t>
        <w:tab/>
        <w:tab/>
        <w:t xml:space="preserve">Kyllä, tämä nainen on ehdottomasti huumeriippuvainen. Sen huomaa siitä, miten tämä ämmä puhuu.</w:t>
      </w:r>
    </w:p>
    <w:p>
      <w:r>
        <w:rPr>
          <w:b/>
          <w:u w:val="single"/>
        </w:rPr>
        <w:t xml:space="preserve">142649</w:t>
      </w:r>
    </w:p>
    <w:p>
      <w:r>
        <w:t xml:space="preserve">1. Näin tunnen H.P. Lovecraftia kohtaan -</w:t>
      </w:r>
    </w:p>
    <w:p>
      <w:r>
        <w:rPr>
          <w:b/>
          <w:u w:val="single"/>
        </w:rPr>
        <w:t xml:space="preserve">142650</w:t>
      </w:r>
    </w:p>
    <w:p>
      <w:r>
        <w:t xml:space="preserve">2.</w:t>
        <w:tab/>
        <w:t xml:space="preserve">Voitteko tarkentaa? En tiedä paljon hänen näkemyksistään.</w:t>
      </w:r>
    </w:p>
    <w:p>
      <w:r>
        <w:rPr>
          <w:b/>
          <w:u w:val="single"/>
        </w:rPr>
        <w:t xml:space="preserve">142651</w:t>
      </w:r>
    </w:p>
    <w:p>
      <w:r>
        <w:t xml:space="preserve">3.</w:t>
        <w:tab/>
        <w:tab/>
        <w:t xml:space="preserve">Lovecraftin innokkaana ystävänä hän oli... melko muukalaisvihamielinen. Jopa siinä määrin, että IIRC hän ei edes pitänyt hollantilaisia valkoisina ja piti heitä siksi ali-ihmisinä. Tämän huomaa kirjoista kuten Shadow Over Innsmouth, ja jos olet lukenut sen, siinä on paljon sellaisia sävyjä ja sävyjä joita ei sallittaisi nyky-yhteiskunnassa.</w:t>
      </w:r>
    </w:p>
    <w:p>
      <w:r>
        <w:rPr>
          <w:b/>
          <w:u w:val="single"/>
        </w:rPr>
        <w:t xml:space="preserve">142652</w:t>
      </w:r>
    </w:p>
    <w:p>
      <w:r>
        <w:t xml:space="preserve">4.</w:t>
        <w:tab/>
        <w:tab/>
        <w:tab/>
        <w:t xml:space="preserve">Hän kutsui myös mustaa kissaansa "neekerimieheksi".</w:t>
      </w:r>
    </w:p>
    <w:p>
      <w:r>
        <w:rPr>
          <w:b/>
          <w:u w:val="single"/>
        </w:rPr>
        <w:t xml:space="preserve">142653</w:t>
      </w:r>
    </w:p>
    <w:p>
      <w:r>
        <w:t xml:space="preserve">5.</w:t>
        <w:tab/>
        <w:tab/>
        <w:tab/>
        <w:tab/>
        <w:t xml:space="preserve">Okei, tuo on todella vitun hauskaa. En tiedä miksi, mutta lemmikkieläinten haukkuminen törkeillä nimillä, kun tietää, etteivät ne ymmärrä sinua, on minusta vain hauskaa.</w:t>
      </w:r>
    </w:p>
    <w:p>
      <w:r>
        <w:rPr>
          <w:b/>
          <w:u w:val="single"/>
        </w:rPr>
        <w:t xml:space="preserve">142654</w:t>
      </w:r>
    </w:p>
    <w:p>
      <w:r>
        <w:t xml:space="preserve">6.</w:t>
        <w:tab/>
        <w:tab/>
        <w:tab/>
        <w:tab/>
        <w:tab/>
        <w:t xml:space="preserve">Annan seuraavalle kissalleni nimen 'fuckface'.</w:t>
      </w:r>
    </w:p>
    <w:p>
      <w:r>
        <w:rPr>
          <w:b/>
          <w:u w:val="single"/>
        </w:rPr>
        <w:t xml:space="preserve">142655</w:t>
      </w:r>
    </w:p>
    <w:p>
      <w:r>
        <w:t xml:space="preserve">7.</w:t>
        <w:tab/>
        <w:tab/>
        <w:tab/>
        <w:tab/>
        <w:tab/>
        <w:t xml:space="preserve">Siskoillani on kolme kissaa, ja heitän ne pihalle heti, kun näen ne. He eivät ymmärrä, mutta se saa minut voimaan paremmin.</w:t>
      </w:r>
    </w:p>
    <w:p>
      <w:r>
        <w:rPr>
          <w:b/>
          <w:u w:val="single"/>
        </w:rPr>
        <w:t xml:space="preserve">142656</w:t>
      </w:r>
    </w:p>
    <w:p>
      <w:r>
        <w:t xml:space="preserve">8.</w:t>
        <w:tab/>
        <w:tab/>
        <w:tab/>
        <w:tab/>
        <w:t xml:space="preserve">Oliko hänellä kissa? Tiedän, että tarinan "Rotat seinillä" kissaa kutsuttiin Niggermaniksi, mutta en ole tainnut kuulla, että hänellä olisi ollut kissaa.</w:t>
      </w:r>
    </w:p>
    <w:p>
      <w:r>
        <w:rPr>
          <w:b/>
          <w:u w:val="single"/>
        </w:rPr>
        <w:t xml:space="preserve">142657</w:t>
      </w:r>
    </w:p>
    <w:p>
      <w:r>
        <w:t xml:space="preserve">9.</w:t>
        <w:tab/>
        <w:tab/>
        <w:tab/>
        <w:t xml:space="preserve">Emmekä unohda hänen vähemmän tunnettuja runojaan:  "Kun kauan sitten jumalat loivat maan Joven kauniiseen kuvaan Ihminen muovautui syntyessään.  Seuraavaksi suunniteltiin eläimet vähäisempiin osiin, mutta ne olivat liian kaukana ihmisestä.   Täyttääkseen aukon ja liittääkseen loput ihmisiin, Olympialaiset keksivät nokkelan suunnitelman.   He loivat pedon puoli-ihmisen hahmoon, täyttivät sen paheella ja kutsuivat sitä neekeriksi."</w:t>
      </w:r>
    </w:p>
    <w:p>
      <w:r>
        <w:rPr>
          <w:b/>
          <w:u w:val="single"/>
        </w:rPr>
        <w:t xml:space="preserve">142658</w:t>
      </w:r>
    </w:p>
    <w:p>
      <w:r>
        <w:t xml:space="preserve">10.</w:t>
        <w:tab/>
        <w:tab/>
        <w:tab/>
        <w:tab/>
        <w:t xml:space="preserve">Kuulostaa joltain, jonka löytäisit /pol/:stä.</w:t>
      </w:r>
    </w:p>
    <w:p>
      <w:r>
        <w:rPr>
          <w:b/>
          <w:u w:val="single"/>
        </w:rPr>
        <w:t xml:space="preserve">142659</w:t>
      </w:r>
    </w:p>
    <w:p>
      <w:r>
        <w:t xml:space="preserve">1. Minusta hoidossa on yhtäläisyyksiä, kun sanoo, ettei usko Jumalaan.  Muiden ihmisten mukaan sinussa täytyy olla jotain vikaa tai jonkun tai jonkin on täytynyt satuttaa sinua niin paljon, että käännät selkäsi Jumalalle/Naisille.</w:t>
      </w:r>
    </w:p>
    <w:p>
      <w:r>
        <w:rPr>
          <w:b/>
          <w:u w:val="single"/>
        </w:rPr>
        <w:t xml:space="preserve">142660</w:t>
      </w:r>
    </w:p>
    <w:p>
      <w:r>
        <w:t xml:space="preserve">2.</w:t>
        <w:tab/>
        <w:t xml:space="preserve">Minulla on ollut sama kokemus uskostani Jumalaan. Koska en näe hyötyä nihilisti-eksistentialistina olemisesta, minun täytyy kai olla jälkeenjäänyt uskonnollinen hullu.</w:t>
      </w:r>
    </w:p>
    <w:p>
      <w:r>
        <w:rPr>
          <w:b/>
          <w:u w:val="single"/>
        </w:rPr>
        <w:t xml:space="preserve">142661</w:t>
      </w:r>
    </w:p>
    <w:p>
      <w:r>
        <w:t xml:space="preserve">3.</w:t>
        <w:tab/>
        <w:tab/>
        <w:t xml:space="preserve">Jälkeenjääneet uskonnolliset hullut ovat niitä, jotka vainoavat sinua, kun haastat heidän uskomuksensa.  Minulle henkilökohtaisesti sopii, kunhan et yritä työntää niitä kurkustani alas.</w:t>
      </w:r>
    </w:p>
    <w:p>
      <w:r>
        <w:rPr>
          <w:b/>
          <w:u w:val="single"/>
        </w:rPr>
        <w:t xml:space="preserve">142662</w:t>
      </w:r>
    </w:p>
    <w:p>
      <w:r>
        <w:t xml:space="preserve">4.</w:t>
        <w:tab/>
        <w:tab/>
        <w:tab/>
        <w:t xml:space="preserve">Kippis sille. Vitut kaikista ideologeista.</w:t>
      </w:r>
    </w:p>
    <w:p>
      <w:r>
        <w:rPr>
          <w:b/>
          <w:u w:val="single"/>
        </w:rPr>
        <w:t xml:space="preserve">142663</w:t>
      </w:r>
    </w:p>
    <w:p>
      <w:r>
        <w:t xml:space="preserve">1. Ihmisten on lakattava välittämästä siitä, mitä julkkikset puuhaavat.</w:t>
      </w:r>
    </w:p>
    <w:p>
      <w:r>
        <w:rPr>
          <w:b/>
          <w:u w:val="single"/>
        </w:rPr>
        <w:t xml:space="preserve">142664</w:t>
      </w:r>
    </w:p>
    <w:p>
      <w:r>
        <w:t xml:space="preserve">2.</w:t>
        <w:tab/>
        <w:t xml:space="preserve">Donald Trump on julkkis liian jälkeenjäänyt.</w:t>
      </w:r>
    </w:p>
    <w:p>
      <w:r>
        <w:rPr>
          <w:b/>
          <w:u w:val="single"/>
        </w:rPr>
        <w:t xml:space="preserve">142665</w:t>
      </w:r>
    </w:p>
    <w:p>
      <w:r>
        <w:t xml:space="preserve">1. Tämä muistuttaa minua [Costa Concordia](http://www.dailymail.co.uk/debate/article-2087585/Cruise-ship-Costa-Concordia-sinking-Whatever-happened-women-children-first.html) risteilyaluksesta.   Kun paska iskee tuulettimeen tai laiva alkaa upota, nykypäivän naiset muuttuvat yhtäkkiä neitosiksi hädässä, jotka tarvitsevat miehiä, jotka astuvat esiin ja uhraavat henkensä heidän puolestaan. Täyttä paskaa.</w:t>
      </w:r>
    </w:p>
    <w:p>
      <w:r>
        <w:rPr>
          <w:b/>
          <w:u w:val="single"/>
        </w:rPr>
        <w:t xml:space="preserve">142666</w:t>
      </w:r>
    </w:p>
    <w:p>
      <w:r>
        <w:t xml:space="preserve">2.</w:t>
        <w:tab/>
        <w:t xml:space="preserve">Kyseisestä artikkelista:  "Kun Titanic upposi huhtikuussa 1912, kapteenin käsky oli seuraava: 'Naiset ja lapset ensin!'"  Toki, ja naiset saivat edes äänestää vasta vuonna 1920.  Rakastan sitä, miten he valitsevat, mitkä perinteet säilytetään ja mitkä hylätään.</w:t>
      </w:r>
    </w:p>
    <w:p>
      <w:r>
        <w:rPr>
          <w:b/>
          <w:u w:val="single"/>
        </w:rPr>
        <w:t xml:space="preserve">142667</w:t>
      </w:r>
    </w:p>
    <w:p>
      <w:r>
        <w:t xml:space="preserve">3.</w:t>
        <w:tab/>
        <w:tab/>
        <w:t xml:space="preserve">Joidenkin perinteiden säilyttäminen on minusta edelleen järkevää. "Lapset ensin" on ehdottomasti järkevää säilyttää.  Jos jonain päivänä päädyn uppoavalle risteilyalukselle ja olen jonossa pelastusveneisiin ja näen äidin lapsineen, annan heidän ehdottomasti mennä edelleni. Ehkä sen pitäisi olla "perheet ensin".  Vahvimpien pitäisi aina tehdä parhaansa auttaakseen niitä, jotka eivät ole yhtä vahvoja, ja niitä, jotka eivät voi auttaa itseään.</w:t>
      </w:r>
    </w:p>
    <w:p>
      <w:r>
        <w:rPr>
          <w:b/>
          <w:u w:val="single"/>
        </w:rPr>
        <w:t xml:space="preserve">142668</w:t>
      </w:r>
    </w:p>
    <w:p>
      <w:r>
        <w:t xml:space="preserve">4.</w:t>
        <w:tab/>
        <w:tab/>
        <w:tab/>
        <w:t xml:space="preserve">Wendy Welfare ja hänen hamstrauksensa ovat siis tärkeämpiä kuin yksittäinen aikuinen, joka saattaa työskennellä täysin kestävän polttoainelähteen parissa?   Joo, siinä on *täysin* järkeä...  Minun mielestäni ihmiset ovat yksilöitä, joita kaikkia pitäisi arvioida heidän luonteensa sisällön perusteella. Se, että on liian tyhmä vetämään, ei automaattisesti anna ihmiselle suurempaa arvoa.   En tietenkään väitä, että kuvaamani skenaario olisi aina totta. Ainoastaan sitä, että ei ole järkevää olettaa, että *sin*versio on oletusarvo. Niin paljon helpompaa kuin autopilotti voikin olla, on usein parasta tehdä henkistä työtä ja arvioida yksittäisiä tilanteita sitä mukaa kuin niitä syntyy.</w:t>
      </w:r>
    </w:p>
    <w:p>
      <w:r>
        <w:rPr>
          <w:b/>
          <w:u w:val="single"/>
        </w:rPr>
        <w:t xml:space="preserve">142669</w:t>
      </w:r>
    </w:p>
    <w:p>
      <w:r>
        <w:t xml:space="preserve">5.</w:t>
        <w:tab/>
        <w:tab/>
        <w:tab/>
        <w:tab/>
        <w:t xml:space="preserve">Kuvittele olevasi näin vihamielinen.  Kirjaimellisesti vastustat sitä, että vahvemmat ihmiset suojelevat heikompia , tässä tapauksessa alaikäisiä vauvoja ja lapsia. Mitä tahansa yrittääkseen tehdä voimistelua oikeuttamaan hillitöntä naisvihaa.   Jeesus Kristus.</w:t>
      </w:r>
    </w:p>
    <w:p>
      <w:r>
        <w:rPr>
          <w:b/>
          <w:u w:val="single"/>
        </w:rPr>
        <w:t xml:space="preserve">142670</w:t>
      </w:r>
    </w:p>
    <w:p>
      <w:r>
        <w:t xml:space="preserve">6.</w:t>
        <w:tab/>
        <w:tab/>
        <w:tab/>
        <w:tab/>
        <w:tab/>
        <w:t xml:space="preserve">Kirjaimellisesti nolla vihaa. Olen tosin tottunut siihen, että ne, joilla ei ole minkäänlaista rehellisyyttä, tulkitsevat tarkoituksellisesti väärin kykyni olla objektiivinen.   Jos kaikkien naisten pitäminen sinua huonompina ja suojelua tarvitsevina auttaa sinua tuntemaan olosi paremmaksi, se on ihan sama. Jotkut meistä vain todella pitävät naisia tasavertaisina, siinä kaikki. Anteeksi, jos se loukkaa sinua, mutta en myöskään ole pahoillani.   Kaikki ihmiset ovat vain ihmisiä. Tiettyjen sukupuolielinten omaaminen tai vastuuttomuus niiden kanssa ei tee kenestäkään toista parempaa.   Koska tasa-arvo.  Duh.</w:t>
      </w:r>
    </w:p>
    <w:p>
      <w:r>
        <w:rPr>
          <w:b/>
          <w:u w:val="single"/>
        </w:rPr>
        <w:t xml:space="preserve">142671</w:t>
      </w:r>
    </w:p>
    <w:p>
      <w:r>
        <w:t xml:space="preserve">7.</w:t>
        <w:tab/>
        <w:tab/>
        <w:tab/>
        <w:tab/>
        <w:tab/>
        <w:tab/>
        <w:t xml:space="preserve">&gt; Niin Wendy Welfare ja hänen hoardinsa Ei mitään vihapaskaa täällä. Ei tämä on vain neutraali, "objektiivinen" kommentti. Minun puoleni, kun joku retardi, joka puhuu tällaista paskaa, väittää, että joku muu ei ole "rehellinen" &gt; Jos kaikkien naisten pitäminen sinua huonompina auttaa sinua tuntemaan olosi paremmaksi. En myöskään sanonut mitään, sinä vastasit kommenttiin, jossa puhuttiin lapsista, ja vastasit, taas kerran, jollain mielettömällä paskalla "Wendy Welfare ja hänen hoardinsa" ja siitä, miten vitun lapset eivät saisi olla etusijalla hätätilanteessa.   Se, että pidät tuota normaalina, on käsittämätöntä. &gt; Kaikki ihmiset ovat vain ihmisiä. Tiettyjen sukupuolielinten omaaminen tai vastuuttomuus niiden kanssa ei tee kenestäkään toista parempaa.  Puhutaan taas lapsista, ja ei lapset ole tasa-arvoisia, siksi meillä on hyvin monia lakeja ja säädöksiä, jotka nimenomaan suojelevat lapsia ja toimivat rikosten rangaistusten koventamisperusteena.   Mutta juuri tämä vainoharhainen käyttäytyminen, jota osoitat, osoittaa vihaasi, sinulla on pakkomielle tähän väärään kertomukseen, joka on tehty olkinukkeista Mitä tulee sellaisen henkilön suojelemiseen, jota joku paljon isompi henkilö pahoinpitelee ilman minkäänlaista provokaatiota, kyllä sinun pitäisi myös puuttua asiaan niin pitkälle kuin kykysi sallivat. Sitä kutsutaan inhimilliseksi peruskunnollisuudeksi, ei ole väliä onko kyseessä mies vai nainen, jota pahoinpidellään.</w:t>
      </w:r>
    </w:p>
    <w:p>
      <w:r>
        <w:rPr>
          <w:b/>
          <w:u w:val="single"/>
        </w:rPr>
        <w:t xml:space="preserve">142672</w:t>
      </w:r>
    </w:p>
    <w:p>
      <w:r>
        <w:t xml:space="preserve">8.</w:t>
        <w:tab/>
        <w:tab/>
        <w:tab/>
        <w:tab/>
        <w:tab/>
        <w:tab/>
        <w:tab/>
        <w:t xml:space="preserve">Kommentti koski perheitä. Ei vain lapsia. Olettaen, että luetun ymmärtämisesi on samaa tasoa kuin muulla fuksiluokallasi, kuvittelen, että päätit vain jättää tämän kohdan huomiotta. Perheisiin kuuluvat vanhemmat.   Kuten hyvin selvästi totesin, kommenttini tarkoituksena ei ollut vihjata, että useimmat skenaariot ovat kuvaamani kaltaisia. Tarkoitukseni oli vain huomauttaa, että päinvastainen tilanne ei ole luonnostaan sen enempää totta.   Se oli myös vain esimerkki, ja tuskin siitä kannattaisi hermostua.  Jos se auttaa sinua, voit korvata Wendyn sanalla "Wally Welfare". Vanhemman sukupuolella ei ole mitään merkitystä. Valitsin vain sen, mikä näyttää olevan yleisempää, koska tulevan äidin on yleensä vaikeampi jättää kaveri yksin synnyttämään ja kasvattamaan lasta.   Kuvitelkaa, että olette niin epävarmoja ja vihamielisiä, että teidän on vääristeltävä kaikki rehelliset asiat, joita ihmiset sanovat, yrittäessänne projisoida sosiaalista oikeudenmukaisuutta koskevan agendanne kaikkeen. Kuvittele, että olet niin syvällä omassa perseessäsi, että tiedolla ja näkökulmalla ei ole sijaa. Että mustamaalaat välittömästi jokaisen, joka ei toistele haluamasi kaikukammion mantraa.    Kuvittele sitten olevasi niin lyhytnäköinen, ettet edes näe, miksi kukaan aikuinen ei ota sinua vakavasti.</w:t>
      </w:r>
    </w:p>
    <w:p>
      <w:r>
        <w:rPr>
          <w:b/>
          <w:u w:val="single"/>
        </w:rPr>
        <w:t xml:space="preserve">142673</w:t>
      </w:r>
    </w:p>
    <w:p>
      <w:r>
        <w:t xml:space="preserve">9.</w:t>
        <w:tab/>
        <w:tab/>
        <w:tab/>
        <w:tab/>
        <w:tab/>
        <w:tab/>
        <w:tab/>
        <w:t xml:space="preserve">&gt; Kommentti koski perheitä</w:t>
        <w:t xml:space="preserve"> Ei vain lapsia. Olettaen, että luetun ymmärtämisesi on samaa tasoa kuin muulla fuksiluokallasi, kuvittelen, että päätit vain jättää tämän kohdan huomiotta. Perheisiin kuuluvat myös vanhemmat.  Kommentti koski "perheitä" sikäli kuin se liittyy lapsen suojelemiseen. Painopiste oli lapsessa, on aika ironista, että yrität kritisoida (painotus on yrittänyt) "luetun ymmärtämistäni" ja sitten suoltaa tätä runneltua harhaa väitteestä. &gt; **"Lapset ensin" on ehdottomasti edelleen järkevää pitää.** &gt; &gt; **Voi olla**, että sen pitäisi olla "Perheet ensin".   Olettaen siis, että olet suorapuheinen, jätät lapset orvoksi ja siinä on oletetun tarkistetun pulmasi laajuus sen suhteen, mitä hän sanoi, olet niin huono tässä ystävä.  Mikä surkea yritys ajaa pois asian ytimestä. Etenkin kun ottaa huomioon, että sitten lausuit myös tämän jälkeenjääneisyyden helmen: &gt; Minun mielestäni ihmiset ovat yksilöitä, joita kaikkia pitäisi arvioida luonteensa sisällön perusteella. **Että on liian tyhmä vetämään, ei se automaattisesti anna ihmiselle suurempaa arvoa.** Niin neutraali väite. Ei tässä mitään pääteltyä halveksuntaa ketään kohtaan. Ei, herra.  Minun puoleni Ja projisointi "fuksin" kanssa on söpöä. Kadutko, ettet ole suorittanut korkeakoulututkintoa? Ei se mitään, älä huoli, sain omani valmiiksi jo kauan sitten &gt; Kuvittele olevasi niin epävarma ja vihamielinen Tämä on söpöä, kun se tulee joltain, joka osallistuu tällaiseen jälkeenjääneeseen ympäripyörittelyyn kuin se, joka jatkuu tässä subissa ja cringeanarchyssa. Minun puoleltani &gt; Kuvittele sitten olevasi niin lyhytnäköinen, ettet edes näe, miksi kukaan aikuinen ei ota sinua vakavasti.  Joo, siksi minulle maksetaan mielipiteestäni erittäin erikoistuneella alalla, jolla työskentelen, koska kukaan ei ota minua "vakavasti" . Mukava naureskelu.  On myös söpöä, että oletat maagisesti tietäväsi kaiken elämästäni, vaikka minä olen se, joka voi kurkistaa sinun elämääsi niin helposti. Profiilisi on kävelevä itsetuho. Yikes, suosittelen, että korjaat sen.  Ja seuraamalla epäoriginaalista muotoasi:  Kuvittele, että olet niin sekaisin ja kiihtynyt, kun sinua haastetaan aiheesta, josta tiedät syvällä sisimmässäsi olevasi väärässä, että käytät kaksi kappaletta vain yrittäessäsi hyökätä toista henkilöä vastaan ilman perusteita.</w:t>
      </w:r>
    </w:p>
    <w:p>
      <w:r>
        <w:rPr>
          <w:b/>
          <w:u w:val="single"/>
        </w:rPr>
        <w:t xml:space="preserve">142674</w:t>
      </w:r>
    </w:p>
    <w:p>
      <w:r>
        <w:t xml:space="preserve">1. Asperger-autisti täällä, joten voitte uskoa sanaani 100%, koska tiedän KAIKEN siitä autismini vuoksi, joka on identiteettini ilmeisesti!  1. Jep. Minulla on kuudes aisti, se on super voimakas. Sen avulla näen paskaa.  2. Ei.  3. Kyllä. 4. Lähes jokainen ihminen on kiinnostunut mistä tahansa taiteen muodosta tai paremmin sanottuna, luomisesta. Olipa kyse sitten piirtämisestä, veistämisestä, rakentamisesta tai musiikista. Se ei ole ainutlaatuista autismille, lol.  5. Kyllä, se on totta. Olen erittäin kiinnostunut näkemään, mitä te retardit sanotte seuraavaksi ja miten syötte omanne implodoidessanne. Muuten en olisi täällä.  6. Osuu lähelle kotia, mutta ei ole ainutlaatuinen autismille. No, he ovat useammin masentuneita ja voivat siten kärsiä unettomuudesta enemmän, mutta silti.  7. Sitä ei voi kieltää. Enkö ole ainoa?  8. Ei. Okei, ehkä. Riippuu siitä, puhunko itselleni ja käyttäydynkö kuin sisälläni olisi joku toinen, joka riitelee jatkuvasti itseni kanssa.  9. Ylpeys on myrkyllinen asia tässä muodossa, mutta se ei ole ainutlaatuinen autismille.  10. Totta.   11. Minulle se oli totta.  Hmmmm. Panee minut ajattelemaan.</w:t>
      </w:r>
    </w:p>
    <w:p>
      <w:r>
        <w:rPr>
          <w:b/>
          <w:u w:val="single"/>
        </w:rPr>
        <w:t xml:space="preserve">142675</w:t>
      </w:r>
    </w:p>
    <w:p>
      <w:r>
        <w:t xml:space="preserve">2.</w:t>
        <w:tab/>
        <w:t xml:space="preserve">Olen kanssasi eri mieltä kohdasta 4.  Muusikkona sanon, että olen huomannut korrelaation pienten henkisten poikkeavuuksien, kuten aspergerin, ja kyvyn luoda musiikkia ja muita taidemuotoja välillä.</w:t>
      </w:r>
    </w:p>
    <w:p>
      <w:r>
        <w:rPr>
          <w:b/>
          <w:u w:val="single"/>
        </w:rPr>
        <w:t xml:space="preserve">142676</w:t>
      </w:r>
    </w:p>
    <w:p>
      <w:r>
        <w:t xml:space="preserve">3.</w:t>
        <w:tab/>
        <w:tab/>
        <w:t xml:space="preserve">Olen samaa mieltä. Lähinnä siksi, että monet kuuluisat taiteilijat ovat jollain tavalla mielisairaita.</w:t>
      </w:r>
    </w:p>
    <w:p>
      <w:r>
        <w:rPr>
          <w:b/>
          <w:u w:val="single"/>
        </w:rPr>
        <w:t xml:space="preserve">142677</w:t>
      </w:r>
    </w:p>
    <w:p>
      <w:r>
        <w:t xml:space="preserve">1. Kyllä, uskon, että kutsumme heitä *juntiksi*, yleensä? Henkisesti jälkeenjääneistä henkilöistä? Niinkö?</w:t>
      </w:r>
    </w:p>
    <w:p>
      <w:r>
        <w:rPr>
          <w:b/>
          <w:u w:val="single"/>
        </w:rPr>
        <w:t xml:space="preserve">142678</w:t>
      </w:r>
    </w:p>
    <w:p>
      <w:r>
        <w:t xml:space="preserve">1. Ajattelin vihdoin hankkia pelin, kun Ashe ilmestyi, koska hän näyttää ja käyttäytyy niin paljon kuin eräs OC:ni...  On niin masentavaa, miten näen The Saltwatchin valittavan sellaisista asioista kuin homojen poistaminen (koska hänen kuvansa McCreen kanssa pilaa jotenkin heidän McHanzo-aluksensa?), että hahmon olisi pitänyt olla Bob sen sijaan (toinen robotti, josta ihmiset valittavat myös?).), tai että hänen olisi pitänyt olla musta (koska mustat konnat ovat niin suosittuja sjw-yleisön keskuudessa?) Tumblr on jo alkanut puhua hänen "korjaamisestaan", enkä voi olla vertaamatta häntä omaan hahmooni ja hermostua (tiedän, olen vain liian herkkä).</w:t>
      </w:r>
    </w:p>
    <w:p>
      <w:r>
        <w:rPr>
          <w:b/>
          <w:u w:val="single"/>
        </w:rPr>
        <w:t xml:space="preserve">142679</w:t>
      </w:r>
    </w:p>
    <w:p>
      <w:r>
        <w:t xml:space="preserve">1. Twitterissä ihmiset saavat vain potkut. Miksi haluaisit osallistua siihen?</w:t>
      </w:r>
    </w:p>
    <w:p>
      <w:r>
        <w:rPr>
          <w:b/>
          <w:u w:val="single"/>
        </w:rPr>
        <w:t xml:space="preserve">142680</w:t>
      </w:r>
    </w:p>
    <w:p>
      <w:r>
        <w:t xml:space="preserve">2.</w:t>
        <w:tab/>
        <w:t xml:space="preserve">Ennen se oli niin paljon parempi. Sitten Tumblr kuoli, ja kaikki SJW:t ja särmikkäät emokakarat tarvitsivat uuden kodin ja päättivät käyttää sitä. Siksi se on nyt tällainen, niitä on nyt yksinkertaisesti liikaa alustalla. Tämä(Reddit) on luultavasti yksi harvoista jäljellä olevista turvallisista paikoista.</w:t>
      </w:r>
    </w:p>
    <w:p>
      <w:r>
        <w:rPr>
          <w:b/>
          <w:u w:val="single"/>
        </w:rPr>
        <w:t xml:space="preserve">142681</w:t>
      </w:r>
    </w:p>
    <w:p>
      <w:r>
        <w:t xml:space="preserve">3.</w:t>
        <w:tab/>
        <w:tab/>
        <w:t xml:space="preserve">Twitter ei ole koskaan ollut parempi. Se on aina ollut tuhatvuotista paskaa.</w:t>
      </w:r>
    </w:p>
    <w:p>
      <w:r>
        <w:rPr>
          <w:b/>
          <w:u w:val="single"/>
        </w:rPr>
        <w:t xml:space="preserve">142682</w:t>
      </w:r>
    </w:p>
    <w:p>
      <w:r>
        <w:t xml:space="preserve">4.</w:t>
        <w:tab/>
        <w:tab/>
        <w:tab/>
        <w:t xml:space="preserve">Et varmaan ole ollut siellä vuosina 2009-2014, jolloin voitiin sanoa mitä tahansa. Myös se, että suurin osa sitä nyt käyttävistä millenniaaleista on joukko keijuja, ei tarkoita, etteikö olisi ollut aikaa, jolloin järkevät millenniaalit hallitsivat alustaa tehden siitä kunnollisen sivuston.</w:t>
      </w:r>
    </w:p>
    <w:p>
      <w:r>
        <w:rPr>
          <w:b/>
          <w:u w:val="single"/>
        </w:rPr>
        <w:t xml:space="preserve">142683</w:t>
      </w:r>
    </w:p>
    <w:p>
      <w:r>
        <w:t xml:space="preserve">5.</w:t>
        <w:tab/>
        <w:tab/>
        <w:tab/>
        <w:tab/>
        <w:t xml:space="preserve">Ei ole koskaan ollut yhtään järkevää tuhatvuotiasta, vain vitun kusipäisiä tuhatvuotiaita.</w:t>
      </w:r>
    </w:p>
    <w:p>
      <w:r>
        <w:rPr>
          <w:b/>
          <w:u w:val="single"/>
        </w:rPr>
        <w:t xml:space="preserve">142684</w:t>
      </w:r>
    </w:p>
    <w:p>
      <w:r>
        <w:t xml:space="preserve">6.</w:t>
        <w:tab/>
        <w:tab/>
        <w:tab/>
        <w:tab/>
        <w:tab/>
        <w:t xml:space="preserve">Tämä kommentti kertoo sinusta enemmän kuin "milleniaalit".</w:t>
      </w:r>
    </w:p>
    <w:p>
      <w:r>
        <w:rPr>
          <w:b/>
          <w:u w:val="single"/>
        </w:rPr>
        <w:t xml:space="preserve">142685</w:t>
      </w:r>
    </w:p>
    <w:p>
      <w:r>
        <w:t xml:space="preserve">7.</w:t>
        <w:tab/>
        <w:tab/>
        <w:tab/>
        <w:tab/>
        <w:tab/>
        <w:tab/>
        <w:t xml:space="preserve">Minä tiedän! Mikä mulkku tuo kaveri on, miten hän kehtaa sanoa noin suurimmasta ja älykkäimmästä sukupolvesta ikinä. Hän on vain vanha, katkera näppäimistösoturi, joka ei saa naista.</w:t>
      </w:r>
    </w:p>
    <w:p>
      <w:r>
        <w:rPr>
          <w:b/>
          <w:u w:val="single"/>
        </w:rPr>
        <w:t xml:space="preserve">142686</w:t>
      </w:r>
    </w:p>
    <w:p>
      <w:r>
        <w:t xml:space="preserve">8.</w:t>
        <w:tab/>
        <w:tab/>
        <w:tab/>
        <w:tab/>
        <w:tab/>
        <w:tab/>
        <w:tab/>
        <w:t xml:space="preserve">Minun sukupolveni on paras, minua edeltäneet panivat minua ja minun jälkeeni tulevat ovat homoja./s Ei tarvitse olla kusipää. Monet meistä täällä ovat millenniumia. Olemme kaikki samassa paskassa uppoavassa veneessä.</w:t>
      </w:r>
    </w:p>
    <w:p>
      <w:r>
        <w:rPr>
          <w:b/>
          <w:u w:val="single"/>
        </w:rPr>
        <w:t xml:space="preserve">142687</w:t>
      </w:r>
    </w:p>
    <w:p>
      <w:r>
        <w:t xml:space="preserve">9.</w:t>
        <w:tab/>
        <w:tab/>
        <w:tab/>
        <w:tab/>
        <w:tab/>
        <w:tab/>
        <w:tab/>
        <w:tab/>
        <w:t xml:space="preserve">Joo, sinun ei todellakaan pitäisi olla kusipää siitä, miten vitun kusipäisiä millenniaalit oikeasti ovat, koska he ovat syntyneet miehistämättöminä ja heikkoina ja kykenemättöminä kriittiseen ajatteluun ja heillä on paska maku musiikin, muodin ja kulttuurin suhteen, ja se ei vain ole kovin mukavaa.</w:t>
      </w:r>
    </w:p>
    <w:p>
      <w:r>
        <w:rPr>
          <w:b/>
          <w:u w:val="single"/>
        </w:rPr>
        <w:t xml:space="preserve">142688</w:t>
      </w:r>
    </w:p>
    <w:p>
      <w:r>
        <w:t xml:space="preserve">10.</w:t>
        <w:tab/>
        <w:tab/>
        <w:tab/>
        <w:tab/>
        <w:tab/>
        <w:tab/>
        <w:tab/>
        <w:tab/>
        <w:tab/>
        <w:t xml:space="preserve">Arvatkaa, kuka kasvatti milleniaalit, SINUN SUKUPOLVESI</w:t>
      </w:r>
    </w:p>
    <w:p>
      <w:r>
        <w:rPr>
          <w:b/>
          <w:u w:val="single"/>
        </w:rPr>
        <w:t xml:space="preserve">142689</w:t>
      </w:r>
    </w:p>
    <w:p>
      <w:r>
        <w:t xml:space="preserve">11.</w:t>
        <w:tab/>
        <w:tab/>
        <w:tab/>
        <w:tab/>
        <w:tab/>
        <w:tab/>
        <w:tab/>
        <w:tab/>
        <w:tab/>
        <w:tab/>
        <w:t xml:space="preserve">Boomerit vaikuttivat voimakkaammin **suorasti** vuosituhatvuotiaiden kasvattamiseen kuin X-sukupolvi **suorasti.** X-sukupolvelle kerrottiin toisen maailmansodan aikana, että "olemme kirottuja, jos tulee uusi Woodstock". Toisaalta he opettivat meille myös "kovan rakkauden" arvon, jonka he keskeyttivät boomareille ja millenniaalille.  Kun sitten yritimme välittää samaa vuosituhatvuotiaille, meille sanottiin: "Älkää tehkö niin, se on ilkeää".  Se ei johtunut vastuuttomuudestamme, kuten he haluaisivat teidän uskovan. X-sukupolvea **huijattiin** ja heiltä riistettiin valta.  Vuosituhatvuotiaat ovat enimmäkseen Boomerien aisankannattajien tuotetta, koska kädet oli aina sidottu selkämme taakse.</w:t>
      </w:r>
    </w:p>
    <w:p>
      <w:r>
        <w:rPr>
          <w:b/>
          <w:u w:val="single"/>
        </w:rPr>
        <w:t xml:space="preserve">142690</w:t>
      </w:r>
    </w:p>
    <w:p>
      <w:r>
        <w:t xml:space="preserve">1. Banen ei pitäisi olla kyborgi.  Tämä on typerää suunnittelua.</w:t>
      </w:r>
    </w:p>
    <w:p>
      <w:r>
        <w:rPr>
          <w:b/>
          <w:u w:val="single"/>
        </w:rPr>
        <w:t xml:space="preserve">142691</w:t>
      </w:r>
    </w:p>
    <w:p>
      <w:r>
        <w:t xml:space="preserve">2.</w:t>
        <w:tab/>
        <w:t xml:space="preserve">Etsi iso kaveri, joka osaa puhua kaunopuheisesti. Opeta hänelle joitakin lauseita monista kielistä ja toivottavasti hänellä on epäselvä aksentti. Anna hänelle pallinaamari, joka ei ole jälkeenjäänyt. Anna hänelle lääkkeitä pyynnöstä. Heittäkää hänet lepakon eteen.  TEHTY.</w:t>
      </w:r>
    </w:p>
    <w:p>
      <w:r>
        <w:rPr>
          <w:b/>
          <w:u w:val="single"/>
        </w:rPr>
        <w:t xml:space="preserve">142692</w:t>
      </w:r>
    </w:p>
    <w:p>
      <w:r>
        <w:t xml:space="preserve">3.</w:t>
        <w:tab/>
        <w:tab/>
        <w:t xml:space="preserve">Jos jätät naamion päälle, voit vain palkata ääninäyttelijän. Ongelma ratkaistu.</w:t>
      </w:r>
    </w:p>
    <w:p>
      <w:r>
        <w:rPr>
          <w:b/>
          <w:u w:val="single"/>
        </w:rPr>
        <w:t xml:space="preserve">142693</w:t>
      </w:r>
    </w:p>
    <w:p>
      <w:r>
        <w:t xml:space="preserve">4.</w:t>
        <w:tab/>
        <w:tab/>
        <w:tab/>
        <w:t xml:space="preserve">Jos jätät naamion päälle, saat James Earl Jonesin. Se toimi Lucasin kohdalla!</w:t>
      </w:r>
    </w:p>
    <w:p>
      <w:r>
        <w:rPr>
          <w:b/>
          <w:u w:val="single"/>
        </w:rPr>
        <w:t xml:space="preserve">142694</w:t>
      </w:r>
    </w:p>
    <w:p>
      <w:r>
        <w:t xml:space="preserve">5.</w:t>
        <w:tab/>
        <w:tab/>
        <w:tab/>
        <w:tab/>
        <w:t xml:space="preserve">Tai vielä parempi Danny Trejo. Hän on jo ollut Banen äänenä!</w:t>
      </w:r>
    </w:p>
    <w:p>
      <w:r>
        <w:rPr>
          <w:b/>
          <w:u w:val="single"/>
        </w:rPr>
        <w:t xml:space="preserve">142695</w:t>
      </w:r>
    </w:p>
    <w:p>
      <w:r>
        <w:t xml:space="preserve">6.</w:t>
        <w:tab/>
        <w:tab/>
        <w:tab/>
        <w:tab/>
        <w:tab/>
        <w:t xml:space="preserve">"Hän luettelee *fútbol*-pisteitä españoliksi!" "Hän luettelee *fútbol*-pisteitä españoliksi!"  Drop Zone oli niin hauska ja raju Young Justice -jakso. Trejo on luultavasti paras ääni Banelle, olen samaa mieltä.</w:t>
      </w:r>
    </w:p>
    <w:p>
      <w:r>
        <w:rPr>
          <w:b/>
          <w:u w:val="single"/>
        </w:rPr>
        <w:t xml:space="preserve">142696</w:t>
      </w:r>
    </w:p>
    <w:p>
      <w:r>
        <w:t xml:space="preserve">7.</w:t>
        <w:tab/>
        <w:tab/>
        <w:tab/>
        <w:tab/>
        <w:tab/>
        <w:tab/>
        <w:t xml:space="preserve">Jos he joskus tekevät Batman Beyond -elokuvan, Trejo olisi minun valintani Baneksi. CGI:llä hänet saadaan näyttämään heikolta, ja sitten hänestä tehdään peto, kun hän saa Venomin...  Bonuspisteitä, jos he saavat Michael Keatonin Old Man Wayneen.</w:t>
      </w:r>
    </w:p>
    <w:p>
      <w:r>
        <w:rPr>
          <w:b/>
          <w:u w:val="single"/>
        </w:rPr>
        <w:t xml:space="preserve">142697</w:t>
      </w:r>
    </w:p>
    <w:p>
      <w:r>
        <w:t xml:space="preserve">8.</w:t>
        <w:tab/>
        <w:tab/>
        <w:t xml:space="preserve">Häntä ei tarvitse edes opettaa puhumaan. Hänellä on naamio(joko elokuvan Bane tai Lutador Bane). Nauhoita hänet a la Vader.  Edit: muut huomauttivat samasta asiasta. Minun mokani.</w:t>
      </w:r>
    </w:p>
    <w:p>
      <w:r>
        <w:rPr>
          <w:b/>
          <w:u w:val="single"/>
        </w:rPr>
        <w:t xml:space="preserve">142698</w:t>
      </w:r>
    </w:p>
    <w:p>
      <w:r>
        <w:t xml:space="preserve">1. Lähes koko tämän henkilön Tumblr on omistettu amerikkalaisen kapitalismin syyttämiselle naisten huonosta käytöksestä, mielenterveysongelmista, huumeiden käytöstä ja niin edelleen. Paljon juttua siitä, miten naisia, jotka käyttäytyvät kuin sosiopaattiset kusipäät päästäkseen eteenpäin, pitäisi juhlia siitä, että he tekevät niin "selviytyäkseen".  Minusta tuntuu, että hän ei osunut oikeaan. "Lopettakaa [valkoisten] teinityttöjen ja -naisten hylkääminen! Antakaa heidän olla olemassa! Pumpkin spice latte -vitsit ovat vihapuhetta!!!" oli ennen niin kuumaa Tumblrissa.   Nyt se on kuin: "Valkoisten naisten, minä mukaan lukien, pitäisi lakata puhumasta ja hengittämästä, jotta POC:t voivat tulla kuulluiksi. Siinä ajassa, jonka sinä käytät juodaksesi kalliin Starbucksisi, johon sinulla on varaa etuoikeutesi vuoksi, 1000 POC-ihmistä kuolee. Heidän elämänsä on loputonta tuskaa. Ruoskitkaa minua valkoisuuden synnistäni."   (Olen "POC" ja nämä ihmiset naurattavat minua. Nyt on aika palata kauheaan pelon elämääni. Minä tärisen.)</w:t>
      </w:r>
    </w:p>
    <w:p>
      <w:r>
        <w:rPr>
          <w:b/>
          <w:u w:val="single"/>
        </w:rPr>
        <w:t xml:space="preserve">142699</w:t>
      </w:r>
    </w:p>
    <w:p>
      <w:r>
        <w:t xml:space="preserve">2.</w:t>
        <w:tab/>
        <w:t xml:space="preserve">Oikeudenmukaisuuden nimissä voidaan todeta, että lääkkeisiin on vaikea saada varaa ilman kapitalismin takaamaa vankkaa taloutta.</w:t>
      </w:r>
    </w:p>
    <w:p>
      <w:r>
        <w:rPr>
          <w:b/>
          <w:u w:val="single"/>
        </w:rPr>
        <w:t xml:space="preserve">142700</w:t>
      </w:r>
    </w:p>
    <w:p>
      <w:r>
        <w:t xml:space="preserve">3.</w:t>
        <w:tab/>
        <w:t xml:space="preserve">Naisena, joka on syntynyt köyhään valkoiseen perheeseen, nämä viestit, joissa materialismia haukutaan, hämmentävät minua. Näen niin paljon valkoisten etuoikeuksista, ja mietin... missä? En ole kokenut sitä kertaakaan, ja kyllä, tiedän, että sitä on olemassa, mutta se johtuu siitä, että *ihmiset ovat kusipäitä*.  Ehkä en analysoi sitä oikein? En tiedä. Olen yrittänyt löytää keinon puhua tästä, mutta olen joutunut koko elämäni ajan taistelemaan kynsin ja hampain kaikesta. Kukaan ei ole koskaan ollut minulle kiltti, koska olen valkoinen.  Ja ihmiset. Perintöni on pohjimmiltaan pohjoisella pallonpuoliskolla. Olen hapankermaa, täällä ylhäällä.</w:t>
      </w:r>
    </w:p>
    <w:p>
      <w:r>
        <w:rPr>
          <w:b/>
          <w:u w:val="single"/>
        </w:rPr>
        <w:t xml:space="preserve">142701</w:t>
      </w:r>
    </w:p>
    <w:p>
      <w:r>
        <w:t xml:space="preserve">1. Hänen aiemmat suhteensa ovat olleet 'trooppisia vaimoja', heillä oli dokumentti, jossa nainen vitsailee suoraan jättävänsä hänet, jos hänellä ei olisi rahaa, aivan lasten edessä toisesta avioliitosta, Elon sai aidoimman, masentuneen katseen ja kysyi häneltä 'mitä??'.  Sitten hän nauroi sille...   Sääli kaveria hetken, kunnes tajuaa, että hänellä on 20 miljardia dollaria ja oma auto matkalla Marsiin.</w:t>
      </w:r>
    </w:p>
    <w:p>
      <w:r>
        <w:rPr>
          <w:b/>
          <w:u w:val="single"/>
        </w:rPr>
        <w:t xml:space="preserve">142702</w:t>
      </w:r>
    </w:p>
    <w:p>
      <w:r>
        <w:t xml:space="preserve">2.</w:t>
        <w:tab/>
        <w:t xml:space="preserve">Hänen henkilökohtainen autonsa ei ole matkalla Marsiin. Olen melko varma, että he pilasivat lentoradan. Hänellä ei myöskään ole 20 miljardia dollaria. Hän on 20 miljardin dollarin arvoinen. Se tarkoittaa, että kaikki hänen omistamansa on yhteensä 20 miljardin arvoista. Siihen sisältyvät hänen yhtiöidensä osakkeet, joita hän ei voisi koskaan lunastaa ilman, että niiden arvo romahtaisi.</w:t>
      </w:r>
    </w:p>
    <w:p>
      <w:r>
        <w:rPr>
          <w:b/>
          <w:u w:val="single"/>
        </w:rPr>
        <w:t xml:space="preserve">142703</w:t>
      </w:r>
    </w:p>
    <w:p>
      <w:r>
        <w:t xml:space="preserve">3.</w:t>
        <w:tab/>
        <w:tab/>
        <w:t xml:space="preserve">Olen melko varma, että lentoradan oli tarkoitus olla tarkoituksellisesti Marsin ohi, jotta se saataisiin tietylle kiertoradalle.  Sen ei koskaan ollut tarkoitus osua Marsiin.</w:t>
      </w:r>
    </w:p>
    <w:p>
      <w:r>
        <w:rPr>
          <w:b/>
          <w:u w:val="single"/>
        </w:rPr>
        <w:t xml:space="preserve">142704</w:t>
      </w:r>
    </w:p>
    <w:p>
      <w:r>
        <w:t xml:space="preserve">4.</w:t>
        <w:tab/>
        <w:tab/>
        <w:tab/>
        <w:t xml:space="preserve">He pilasivat lentoratansa.</w:t>
      </w:r>
    </w:p>
    <w:p>
      <w:r>
        <w:rPr>
          <w:b/>
          <w:u w:val="single"/>
        </w:rPr>
        <w:t xml:space="preserve">142705</w:t>
      </w:r>
    </w:p>
    <w:p>
      <w:r>
        <w:t xml:space="preserve">5.</w:t>
        <w:tab/>
        <w:tab/>
        <w:tab/>
        <w:tab/>
        <w:t xml:space="preserve">Ei, he eivät tehneet sitä. Sillä tehtävällä testattiin vain Falconin toisen vaiheen rajoja. Se poltettiin täydellä teholla heliosentriselle kiertoradalle, jotta nähtiin, kuinka pitkälle auto pääsisi. Se ei kulkenut mitään tiettyä lentorataa.  Se mihin *voisit* viitata (idk, olet aika jälkeenjäänyt) on se, että Elon twiittasi väärin toisen vaiheen apogeumin. Hänellä oli väärä luku tai jotain, ja myöhemmin hän twiittasi korjatun todellisen luvun.</w:t>
      </w:r>
    </w:p>
    <w:p>
      <w:r>
        <w:rPr>
          <w:b/>
          <w:u w:val="single"/>
        </w:rPr>
        <w:t xml:space="preserve">142706</w:t>
      </w:r>
    </w:p>
    <w:p>
      <w:r>
        <w:t xml:space="preserve">6.</w:t>
        <w:tab/>
        <w:tab/>
        <w:t xml:space="preserve">Olet oikeassa siinä, että hänellä ei ole 20 miljardia käteistä. Se olisi typerää. Voisit menettää 1B yhdessä yössä valuuttakaupan takia, jos näin tapahtuisi. Hänellä on kuitenkin niin paljon likvidejä varoja kuin hän haluaa, ja se on asian ydin.</w:t>
      </w:r>
    </w:p>
    <w:p>
      <w:r>
        <w:rPr>
          <w:b/>
          <w:u w:val="single"/>
        </w:rPr>
        <w:t xml:space="preserve">142707</w:t>
      </w:r>
    </w:p>
    <w:p>
      <w:r>
        <w:t xml:space="preserve">7.</w:t>
        <w:tab/>
        <w:tab/>
        <w:tab/>
        <w:t xml:space="preserve">Toisin kuin menettää 1B yhdessä yössä osakekurssin liikkeen vuoksi, kuten hän teki muutama päivä sitten?</w:t>
      </w:r>
    </w:p>
    <w:p>
      <w:r>
        <w:rPr>
          <w:b/>
          <w:u w:val="single"/>
        </w:rPr>
        <w:t xml:space="preserve">142708</w:t>
      </w:r>
    </w:p>
    <w:p>
      <w:r>
        <w:t xml:space="preserve">1. Keijunleipä on oikeastaan ihan mukavaa, se on kuin lapsuuden herkkua, jota söit, kun vanhemmillasi ei ollut varaa paljoa. Vitun köyhät ihmiset ja heidän paska ei-mausteinen ruokansa eikö?</w:t>
      </w:r>
    </w:p>
    <w:p>
      <w:r>
        <w:rPr>
          <w:b/>
          <w:u w:val="single"/>
        </w:rPr>
        <w:t xml:space="preserve">142709</w:t>
      </w:r>
    </w:p>
    <w:p>
      <w:r>
        <w:t xml:space="preserve">1. Ja tämä viesti, ilmeisesti vitsi.</w:t>
      </w:r>
    </w:p>
    <w:p>
      <w:r>
        <w:rPr>
          <w:b/>
          <w:u w:val="single"/>
        </w:rPr>
        <w:t xml:space="preserve">142710</w:t>
      </w:r>
    </w:p>
    <w:p>
      <w:r>
        <w:t xml:space="preserve">2.</w:t>
        <w:tab/>
        <w:t xml:space="preserve">Aivan kuten "Kuolema kaikille juutalaisille ja neekereille". Se oli pilaa, veli!</w:t>
      </w:r>
    </w:p>
    <w:p>
      <w:r>
        <w:rPr>
          <w:b/>
          <w:u w:val="single"/>
        </w:rPr>
        <w:t xml:space="preserve">142711</w:t>
      </w:r>
    </w:p>
    <w:p>
      <w:r>
        <w:t xml:space="preserve">3.</w:t>
        <w:tab/>
        <w:tab/>
        <w:t xml:space="preserve">Väärä ekvivalenssi.   Gg</w:t>
      </w:r>
    </w:p>
    <w:p>
      <w:r>
        <w:rPr>
          <w:b/>
          <w:u w:val="single"/>
        </w:rPr>
        <w:t xml:space="preserve">142712</w:t>
      </w:r>
    </w:p>
    <w:p>
      <w:r>
        <w:t xml:space="preserve">1. &gt; tulla vain yhdeksi nartuksi/huoraksi/huoraksi kuten me muutkin Jos näet itsesi ja muut naiset tuollaisena, ongelma on juuri SINUSSA, kulta. Hanki itsekunnioitusta niin pian kuin mahdollista.</w:t>
      </w:r>
    </w:p>
    <w:p>
      <w:r>
        <w:rPr>
          <w:b/>
          <w:u w:val="single"/>
        </w:rPr>
        <w:t xml:space="preserve">142713</w:t>
      </w:r>
    </w:p>
    <w:p>
      <w:r>
        <w:t xml:space="preserve">2.</w:t>
        <w:tab/>
        <w:t xml:space="preserve">Tulkitset sen väärin, he tarkoittavat varmasti enemmänkin "Aina tulee päivä, jolloin menet liian pitkälle ja sinua kutsutaan vain yhdeksi ämmäksi/huoraksi/vittumaiseksi kuten meitä muita".</w:t>
      </w:r>
    </w:p>
    <w:p>
      <w:r>
        <w:rPr>
          <w:b/>
          <w:u w:val="single"/>
        </w:rPr>
        <w:t xml:space="preserve">142714</w:t>
      </w:r>
    </w:p>
    <w:p>
      <w:r>
        <w:t xml:space="preserve">1. En tunne suurinta osaa näistä hahmoista ... mutta nämä ääliöt eivät väittäisi, että heidät on "heteropesty", jos he todella **olisivat** lesboja.  Mikä tarkoittaa, että hahmot on kirjoitettu heteroiksi, ja nämä säälittävät wannabet yrittävät (sanoisimmeko) pestä heitä.  Tsk tsk. Miten valistumattomia ... yrittävät pakottaa seksuaalisuutensa toisille. Seuraavaksi he puoltavat käännytyshoitoa.</w:t>
      </w:r>
    </w:p>
    <w:p>
      <w:r>
        <w:rPr>
          <w:b/>
          <w:u w:val="single"/>
        </w:rPr>
        <w:t xml:space="preserve">142715</w:t>
      </w:r>
    </w:p>
    <w:p>
      <w:r>
        <w:t xml:space="preserve">2.</w:t>
        <w:tab/>
        <w:t xml:space="preserve">Lily värjäsi hiuksensa. Sam oli kovaääninen ja aggressiivinen ja piti syömisestä. Jade oli gootti, joka ei kestänyt paskaa. Ne ovat pohjimmiltaan hahmoja, jotka vastaavat stereotyyppisiä esityksiä siitä, miten lesbo käyttäytyy, mutta nämä julisteiden kirjoittajat eivät näe, että he sanovat pohjimmiltaan: "JOS OLET TYTTÖ JA TOIMIT TÄNÄÄN, SINUN PITÄÄ PITÄÄ PITÄÄ MUISTA NAISISTA".</w:t>
      </w:r>
    </w:p>
    <w:p>
      <w:r>
        <w:rPr>
          <w:b/>
          <w:u w:val="single"/>
        </w:rPr>
        <w:t xml:space="preserve">142716</w:t>
      </w:r>
    </w:p>
    <w:p>
      <w:r>
        <w:t xml:space="preserve">3.</w:t>
        <w:tab/>
        <w:tab/>
        <w:t xml:space="preserve">Joo. Lesbohahmoni (D&amp;D:ssä) on valtavan suloinen ja hyvin tyttömäinen, kikattava ja tykkää esittää söpöä.  En ole koskaan ajatellut hänen kieltävän stereotypioita ennen kuin nyt.</w:t>
      </w:r>
    </w:p>
    <w:p>
      <w:r>
        <w:rPr>
          <w:b/>
          <w:u w:val="single"/>
        </w:rPr>
        <w:t xml:space="preserve">142717</w:t>
      </w:r>
    </w:p>
    <w:p>
      <w:r>
        <w:t xml:space="preserve">4.</w:t>
        <w:tab/>
        <w:tab/>
        <w:t xml:space="preserve">En ole varma, miksi Harperin piti olla lesbo, paitsi ehkä siksi, että hän oli iso.</w:t>
      </w:r>
    </w:p>
    <w:p>
      <w:r>
        <w:rPr>
          <w:b/>
          <w:u w:val="single"/>
        </w:rPr>
        <w:t xml:space="preserve">142718</w:t>
      </w:r>
    </w:p>
    <w:p>
      <w:r>
        <w:t xml:space="preserve">5.</w:t>
        <w:tab/>
        <w:tab/>
        <w:t xml:space="preserve">odota, mistä lähtien vihainen gootti on ollut lesbostereotypia?  Tunsin muutaman lukioaikana, mutta he olivat kaikki heteroita.</w:t>
      </w:r>
    </w:p>
    <w:p>
      <w:r>
        <w:rPr>
          <w:b/>
          <w:u w:val="single"/>
        </w:rPr>
        <w:t xml:space="preserve">142719</w:t>
      </w:r>
    </w:p>
    <w:p>
      <w:r>
        <w:t xml:space="preserve">6.</w:t>
        <w:tab/>
        <w:tab/>
        <w:tab/>
        <w:t xml:space="preserve">Sama koskee hiusten värjäystä. Ehkä jokaista 2 tai 3 tusinaa värjättyä hiustyttöä kohden vain yksi heistä on lesbo tai bi?</w:t>
      </w:r>
    </w:p>
    <w:p>
      <w:r>
        <w:rPr>
          <w:b/>
          <w:u w:val="single"/>
        </w:rPr>
        <w:t xml:space="preserve">142720</w:t>
      </w:r>
    </w:p>
    <w:p>
      <w:r>
        <w:t xml:space="preserve">1. Tuo on täysin järjetöntä. Eivätkä he edes kerro murhaajan henkilöllisyyttä! Vitun poliisi suojelee aina omia psykopaattisia hullujaan.  Hän luuli menevänsä omaan asuntoonsa? Onko hän henkisesti jälkeenjäänyt tai jotain? Kenen pitäisi uskoa tätä paskaa tekosyytä? Jos minulta kysytään, se on suoranainen murha.  Luoja, olen niin vitun väsynyt lukemaan tällaista paskaa, että se saa minut voimaan pahoin. Pitäisi pitää taukoa netistä. :/.</w:t>
      </w:r>
    </w:p>
    <w:p>
      <w:r>
        <w:rPr>
          <w:b/>
          <w:u w:val="single"/>
        </w:rPr>
        <w:t xml:space="preserve">142721</w:t>
      </w:r>
    </w:p>
    <w:p>
      <w:r>
        <w:t xml:space="preserve">2.</w:t>
        <w:tab/>
        <w:t xml:space="preserve">Humalassa...</w:t>
      </w:r>
    </w:p>
    <w:p>
      <w:r>
        <w:rPr>
          <w:b/>
          <w:u w:val="single"/>
        </w:rPr>
        <w:t xml:space="preserve">142722</w:t>
      </w:r>
    </w:p>
    <w:p>
      <w:r>
        <w:t xml:space="preserve">1. Olen huomannut, että paras tapa puolustaa ppd:tä on muistuttaa ihmisiä siitä, että se on feministinen alaryhmä, joka haluaa miesten ja naisten tasa-arvoisen kohtelun.</w:t>
      </w:r>
    </w:p>
    <w:p>
      <w:r>
        <w:rPr>
          <w:b/>
          <w:u w:val="single"/>
        </w:rPr>
        <w:t xml:space="preserve">142723</w:t>
      </w:r>
    </w:p>
    <w:p>
      <w:r>
        <w:t xml:space="preserve">2.</w:t>
        <w:tab/>
        <w:t xml:space="preserve">Huomautan, että voit tulla tänne ja sanoa "Kaikki miehet ovat raiskaajia", ja kyllä, sinua loukataan (mutta kaikkia loukataan täällä). Minua nyppii, jos minua ei haukuta kusipääksi vähintään kahdesti viikossa), mutta vastaan tulee argumentteja, jotka perustuvat tosiasioihin, todisteisiin ja tilastoihin.  Mene niin sanottuun "tasa-arvo"-osioon ja sano "*Jotkut* naiset syyllistyvät seksuaaliseen hyväksikäyttöön" ja sinut bannataan.  Kumpi puoli haluaa enemmän avointa vuoropuhelua?</w:t>
      </w:r>
    </w:p>
    <w:p>
      <w:r>
        <w:rPr>
          <w:b/>
          <w:u w:val="single"/>
        </w:rPr>
        <w:t xml:space="preserve">142724</w:t>
      </w:r>
    </w:p>
    <w:p>
      <w:r>
        <w:t xml:space="preserve">1. Jos ajatellaan, että seksibotit vetoavat raiskausfantasiaan, eikö olisi hyvä asia, että raiskaukset kohdistuvat oikeiden naisten sijasta botteihin?</w:t>
      </w:r>
    </w:p>
    <w:p>
      <w:r>
        <w:rPr>
          <w:b/>
          <w:u w:val="single"/>
        </w:rPr>
        <w:t xml:space="preserve">142725</w:t>
      </w:r>
    </w:p>
    <w:p>
      <w:r>
        <w:t xml:space="preserve">2.</w:t>
        <w:tab/>
        <w:t xml:space="preserve">Luultavasti.  Uskon, että näin on käynyt pedofiilejä koskevissa tutkimuksissa.  Pääsy digitaalisesti luotuun lapsipornoon antaa heille mahdollisuuden tyydyttää halunsa ilman, että heidän tarvitsee toteuttaa sitä oikean ihmisen kanssa.</w:t>
      </w:r>
    </w:p>
    <w:p>
      <w:r>
        <w:rPr>
          <w:b/>
          <w:u w:val="single"/>
        </w:rPr>
        <w:t xml:space="preserve">142726</w:t>
      </w:r>
    </w:p>
    <w:p>
      <w:r>
        <w:t xml:space="preserve">3.</w:t>
        <w:tab/>
        <w:tab/>
        <w:t xml:space="preserve">Ei varmaan auta sekään, että pedofiiliksi syntyneille, mutta itseään sen vuoksi vihaaville ihmisille ei ole olemassa mitään todellista hoitoa.</w:t>
      </w:r>
    </w:p>
    <w:p>
      <w:r>
        <w:rPr>
          <w:b/>
          <w:u w:val="single"/>
        </w:rPr>
        <w:t xml:space="preserve">142727</w:t>
      </w:r>
    </w:p>
    <w:p>
      <w:r>
        <w:t xml:space="preserve">4.</w:t>
        <w:tab/>
        <w:tab/>
        <w:tab/>
        <w:t xml:space="preserve">Jep.  Pedofiliaan liittyvä leimautuminen on ehkä pedofilian vaarallisin osa.</w:t>
      </w:r>
    </w:p>
    <w:p>
      <w:r>
        <w:rPr>
          <w:b/>
          <w:u w:val="single"/>
        </w:rPr>
        <w:t xml:space="preserve">142728</w:t>
      </w:r>
    </w:p>
    <w:p>
      <w:r>
        <w:t xml:space="preserve">5.</w:t>
        <w:tab/>
        <w:tab/>
        <w:tab/>
        <w:tab/>
        <w:t xml:space="preserve">Mielestäni pedofiilin vaarallisin osa pedofiliaa on se, että pedofiilit toimivat halujensa mukaan.</w:t>
      </w:r>
    </w:p>
    <w:p>
      <w:r>
        <w:rPr>
          <w:b/>
          <w:u w:val="single"/>
        </w:rPr>
        <w:t xml:space="preserve">142729</w:t>
      </w:r>
    </w:p>
    <w:p>
      <w:r>
        <w:t xml:space="preserve">6.</w:t>
        <w:tab/>
        <w:tab/>
        <w:tab/>
        <w:tab/>
        <w:tab/>
        <w:t xml:space="preserve">Ei, vanhan koulukunnan arvot = ei pyritä ratkaisemaan ongelmaa, vaan ratkaistaan se tuhoavasti.       Edit: jätetään pienimmän yhteisen nimittäjän tehtäväksi keittää kaikki asiayhteys pois keskustelusta. Vitun retardit.</w:t>
      </w:r>
    </w:p>
    <w:p>
      <w:r>
        <w:rPr>
          <w:b/>
          <w:u w:val="single"/>
        </w:rPr>
        <w:t xml:space="preserve">142730</w:t>
      </w:r>
    </w:p>
    <w:p>
      <w:r>
        <w:t xml:space="preserve">7.</w:t>
        <w:tab/>
        <w:t xml:space="preserve">Ei heille. Jos raiskauksia ei tapahdu naisille, on yksi asia vähemmän valittamista.</w:t>
      </w:r>
    </w:p>
    <w:p>
      <w:r>
        <w:rPr>
          <w:b/>
          <w:u w:val="single"/>
        </w:rPr>
        <w:t xml:space="preserve">142731</w:t>
      </w:r>
    </w:p>
    <w:p>
      <w:r>
        <w:t xml:space="preserve">8.</w:t>
        <w:tab/>
        <w:tab/>
        <w:t xml:space="preserve">Ja jos nainen raiskaa miehen, he sanovat, ettei se ole mahdollista.</w:t>
      </w:r>
    </w:p>
    <w:p>
      <w:r>
        <w:rPr>
          <w:b/>
          <w:u w:val="single"/>
        </w:rPr>
        <w:t xml:space="preserve">142732</w:t>
      </w:r>
    </w:p>
    <w:p>
      <w:r>
        <w:t xml:space="preserve">9.</w:t>
        <w:tab/>
        <w:tab/>
        <w:tab/>
        <w:t xml:space="preserve">ja kun joku mainitsee todellisen ryhmän, esimerkiksi Yhdistyneen kuningaskunnan, keksit taas uuden tekosyyn. olet pelkkä valheellinen ääliö. kutsumme sitä maalitolppien siirtämiseksi. lopeta.</w:t>
      </w:r>
    </w:p>
    <w:p>
      <w:r>
        <w:rPr>
          <w:b/>
          <w:u w:val="single"/>
        </w:rPr>
        <w:t xml:space="preserve">142733</w:t>
      </w:r>
    </w:p>
    <w:p>
      <w:r>
        <w:t xml:space="preserve">1. Poliisin päälle sylkeminen auttoi. Takaan, että jos he olisivat toimineet hieman sivistyneemmin, hän ei olisi saanut syytettä pahoinpitelystä ja 18-vuotias ei saisi syytettä estämisestä.   Inhoan kovasti poliiseja, mutta hekin ovat ihmisiä ja jos hoitaa asiansa, heidän kanssaan voi keskustella.</w:t>
      </w:r>
    </w:p>
    <w:p>
      <w:r>
        <w:rPr>
          <w:b/>
          <w:u w:val="single"/>
        </w:rPr>
        <w:t xml:space="preserve">142734</w:t>
      </w:r>
    </w:p>
    <w:p>
      <w:r>
        <w:t xml:space="preserve">2.</w:t>
        <w:tab/>
        <w:t xml:space="preserve">Akku-syyte, koska hän ei vain sylkäissyt vaan myös löi. Hän odottaa oikeudenkäyntiä. 18-vuotias pääsi sakolla ja ankaralla varoituksella.</w:t>
      </w:r>
    </w:p>
    <w:p>
      <w:r>
        <w:rPr>
          <w:b/>
          <w:u w:val="single"/>
        </w:rPr>
        <w:t xml:space="preserve">142735</w:t>
      </w:r>
    </w:p>
    <w:p>
      <w:r>
        <w:t xml:space="preserve">3.</w:t>
        <w:tab/>
        <w:tab/>
        <w:t xml:space="preserve">Se on pahoinpitely Pahoinpitely on ei-toivottua fyysistä kontaktia.  Jos esimerkiksi siirrän sinut pois tieltäni, se on pahoinpitelyä.</w:t>
      </w:r>
    </w:p>
    <w:p>
      <w:r>
        <w:rPr>
          <w:b/>
          <w:u w:val="single"/>
        </w:rPr>
        <w:t xml:space="preserve">142736</w:t>
      </w:r>
    </w:p>
    <w:p>
      <w:r>
        <w:t xml:space="preserve">4.</w:t>
        <w:tab/>
        <w:tab/>
        <w:tab/>
        <w:t xml:space="preserve">Ja sylkäisy on ei-toivottua fyysistä kontaktia, kun se osuu kohdalle. Jos hän olisi vain yrittänyt, se olisi todellakin pahoinpitely. Ja tässä tapauksessa häntä syytetään pahoinpitelystä. Se ei ole vain mielipide siitä, mitä häntä pitäisi kohdata. http://www.latimes.com/local/lanow/la-me-ln-lapd-sergeant-investigation-metro-20180123-story.html &gt; Naiselle, joka nosti jalan ylös, annettiin sakko äänekkäästä ja riehakkaasta käytöksestä junassa ja hänet päästettiin vapaaksi, kun taas toinen nainen pidätettiin epäiltynä poliisin pahoinpitelystä, Green sanoi. Viranomaiset kertoivat aluksi, että molemmat naiset oli pidätetty.  Voit lukea lisää poliisiraportista, jos sinulla on pääsy siihen. Mutta olennaisesti, hagaa syytettiin pahoinpitelystä ja hän odottaa tai ainakin odotti oikeudenkäyntiä. Hänellä on ilmeisesti ollut ongelmia LAPD:n kanssa. En tiedä milloin oikeudenkäynti on, koska sitä käsitellään erillisenä tapauksena ja olen löytänyt vain pojan raportin.</w:t>
      </w:r>
    </w:p>
    <w:p>
      <w:r>
        <w:rPr>
          <w:b/>
          <w:u w:val="single"/>
        </w:rPr>
        <w:t xml:space="preserve">142737</w:t>
      </w:r>
    </w:p>
    <w:p>
      <w:r>
        <w:t xml:space="preserve">1. Kuka vittu postaa tällaista paskaa, kuinka vitun jälkeenjäänyt heidän täytyy olla?</w:t>
      </w:r>
    </w:p>
    <w:p>
      <w:r>
        <w:rPr>
          <w:b/>
          <w:u w:val="single"/>
        </w:rPr>
        <w:t xml:space="preserve">142738</w:t>
      </w:r>
    </w:p>
    <w:p>
      <w:r>
        <w:t xml:space="preserve">1. Pastis on nero. Kunpa se Dilbert-tyyppi saisi vähän järkeä päähänsä...</w:t>
      </w:r>
    </w:p>
    <w:p>
      <w:r>
        <w:rPr>
          <w:b/>
          <w:u w:val="single"/>
        </w:rPr>
        <w:t xml:space="preserve">142739</w:t>
      </w:r>
    </w:p>
    <w:p>
      <w:r>
        <w:t xml:space="preserve">2.</w:t>
        <w:tab/>
        <w:t xml:space="preserve">Eikö Dilbert-sarjakuvan kirjoittaja tehnyt jotain tällaista?</w:t>
      </w:r>
    </w:p>
    <w:p>
      <w:r>
        <w:rPr>
          <w:b/>
          <w:u w:val="single"/>
        </w:rPr>
        <w:t xml:space="preserve">142740</w:t>
      </w:r>
    </w:p>
    <w:p>
      <w:r>
        <w:t xml:space="preserve">3.</w:t>
        <w:tab/>
        <w:tab/>
        <w:t xml:space="preserve">Perustuu Dilbert-kauppias on täysillä MAGA-junassa, menee jopa niin pitkälle, että käy keskustelua siitä, miten hän kirjoittaa tukevansa Hillary Clintonia, koska hänen arvostelijansa päätyvät usein kuolleina, mutta toteaa, että hän ei harrasta extreme-urheilua ja on erittäin onnellinen ja tyytyväinen elämäänsä.   Ehkä alkuperäinen kommentoija uskoo Dilbertin joutuneen toisen puolen äärimmäisempään äärilaitaan.</w:t>
      </w:r>
    </w:p>
    <w:p>
      <w:r>
        <w:rPr>
          <w:b/>
          <w:u w:val="single"/>
        </w:rPr>
        <w:t xml:space="preserve">142741</w:t>
      </w:r>
    </w:p>
    <w:p>
      <w:r>
        <w:t xml:space="preserve">4.</w:t>
        <w:tab/>
        <w:tab/>
        <w:tab/>
        <w:t xml:space="preserve">Hei, nuo kuolleet tekivät itsemurhan ampumalla itseään kahdesti takaraivoon penkkipunnerrusten aikana, tunkivat itsensä lukittuun säkkiin ja hyppäsivät hylättyyn kaivoskuiluun. Ei lainkaan epäilyttävää.</w:t>
      </w:r>
    </w:p>
    <w:p>
      <w:r>
        <w:rPr>
          <w:b/>
          <w:u w:val="single"/>
        </w:rPr>
        <w:t xml:space="preserve">142742</w:t>
      </w:r>
    </w:p>
    <w:p>
      <w:r>
        <w:t xml:space="preserve">5.</w:t>
        <w:tab/>
        <w:tab/>
        <w:tab/>
        <w:tab/>
        <w:t xml:space="preserve">En yleensä usko salaliittoteorioihin, mutta Vince Fosterin kuolema on melko epäilyttävä.  Niin epäilyttävä, että jopa Kenneth Starrin virallisessa raportissa puhutaan FBI:n salailusta ja mainitaan todisteita, jotka ovat ristiriidassa virallisen tarinan kanssa.  Olisiko Foster voitu murhata (tai tehdä itsemurha muualla) samalla kun valtavirran lehdistö tahattomasti auttaa peittelyä tai on liian epäpätevä huomatakseen sen?  Ennen Gamergatea olisin sanonut, että ei missään nimessä.  Nytkö? Sen jälkeen kun olen nähnyt, miten helposti he sivuuttavat todennettavissa olevat tosiasiat ja edistävät vastavuoroisesti kertomusta. Sen jälkeen kun olen nähnyt, miten epävirallinen konsensus saavutetaan ja miten raa'asti se pannaan täytäntöön tiedotusvälineissä, en ole enää niin varma, ettei niin voisi tapahtua.</w:t>
      </w:r>
    </w:p>
    <w:p>
      <w:r>
        <w:rPr>
          <w:b/>
          <w:u w:val="single"/>
        </w:rPr>
        <w:t xml:space="preserve">142743</w:t>
      </w:r>
    </w:p>
    <w:p>
      <w:r>
        <w:t xml:space="preserve">1. Tatuoinnit🚩 tupakoinnin kanssa, korkea kumppaniluku, värjätyt hiukset, lävistykset, pukeutuu kuin lutka, isot korvakorut, tehnyt abortteja, ei töitä, bilehile/juo paljon, miespuoliset ystävät-orbit, kiroilee....</w:t>
      </w:r>
    </w:p>
    <w:p>
      <w:r>
        <w:rPr>
          <w:b/>
          <w:u w:val="single"/>
        </w:rPr>
        <w:t xml:space="preserve">142744</w:t>
      </w:r>
    </w:p>
    <w:p>
      <w:r>
        <w:t xml:space="preserve">2.</w:t>
        <w:tab/>
        <w:t xml:space="preserve">Alle kaksikymmentä vuotta sitten, jos kysyisit useimmilta ihmisiltä, millaisilla naisilla on kaikki nuo mainitsemasi ominaisuudet, he olisivat todennäköisesti vastanneet "Trailer Trash" tai "Biker Moll", mutta nykyään se on melkein uusi normi.</w:t>
      </w:r>
    </w:p>
    <w:p>
      <w:r>
        <w:rPr>
          <w:b/>
          <w:u w:val="single"/>
        </w:rPr>
        <w:t xml:space="preserve">142745</w:t>
      </w:r>
    </w:p>
    <w:p>
      <w:r>
        <w:t xml:space="preserve">1. Nämä ihmiset ovat niin jälkeenjääneitä.</w:t>
      </w:r>
    </w:p>
    <w:p>
      <w:r>
        <w:rPr>
          <w:b/>
          <w:u w:val="single"/>
        </w:rPr>
        <w:t xml:space="preserve">142746</w:t>
      </w:r>
    </w:p>
    <w:p>
      <w:r>
        <w:t xml:space="preserve">1. Tässä viestiketjussa esitetään vahva syytös, ja sen tueksi tarvitaan todisteita. Merkitään toistaiseksi vahvistamattomaksi.</w:t>
      </w:r>
    </w:p>
    <w:p>
      <w:r>
        <w:rPr>
          <w:b/>
          <w:u w:val="single"/>
        </w:rPr>
        <w:t xml:space="preserve">142747</w:t>
      </w:r>
    </w:p>
    <w:p>
      <w:r>
        <w:t xml:space="preserve">2.</w:t>
        <w:tab/>
        <w:t xml:space="preserve">&gt; Tässä viestiketjussa esitetään vahva syytös Ei, vaan viitataan käynnissä olevaan epäilyyn.  Iso ero.</w:t>
      </w:r>
    </w:p>
    <w:p>
      <w:r>
        <w:rPr>
          <w:b/>
          <w:u w:val="single"/>
        </w:rPr>
        <w:t xml:space="preserve">142748</w:t>
      </w:r>
    </w:p>
    <w:p>
      <w:r>
        <w:t xml:space="preserve">1. Aika outo hetki, kun Sargon ja Dankula, jotka molemmat ovat sananvapauden kannattajia, vastustavat sananvapautta, koska he eivät pidä siitä moraalisesti. Etenkin Dankula, koska hänet on kirjaimellisesti tuomittu "moraalisesta" rikoksesta.</w:t>
      </w:r>
    </w:p>
    <w:p>
      <w:r>
        <w:rPr>
          <w:b/>
          <w:u w:val="single"/>
        </w:rPr>
        <w:t xml:space="preserve">142749</w:t>
      </w:r>
    </w:p>
    <w:p>
      <w:r>
        <w:t xml:space="preserve">2.</w:t>
        <w:tab/>
        <w:t xml:space="preserve">Sargon on myös Loliconia vastaan? Mikä on asiayhteys? Jos jätetään tunteet ja tuntemukset syrjään, mikä on looginen syy olla sitä vastaan sen lisäksi, että "se inhottaa minua"? Liukas argumentti?</w:t>
      </w:r>
    </w:p>
    <w:p>
      <w:r>
        <w:rPr>
          <w:b/>
          <w:u w:val="single"/>
        </w:rPr>
        <w:t xml:space="preserve">142750</w:t>
      </w:r>
    </w:p>
    <w:p>
      <w:r>
        <w:t xml:space="preserve">3.</w:t>
        <w:tab/>
        <w:tab/>
        <w:t xml:space="preserve">[Uusimmassa videossaan] (https://www.youtube.com/watch?v=10AVjYeDvhU) hän puolustaa Gabin päätöstä kieltää lolicon, vaikka kutsuu itseään sananvapauden ääriliikkeeksi. Kohdassa 3:18 hän kutsuu sitä degeneroituneeksi weeb-paskaksi ja pitää sitä ällöttävänä.   Videon tiivistelmä on "Gabin perustaja Andrew Torva teki hiljattain päätöksen kieltää "loli"-kuvat alustallaan. En usko, että tämä on kohtuutonta ilmapiiriin nähden, vaikka se onkin ristiriidassa hänen sananvapausarvojensa kanssa." Koska jos Gab sallisi lolit, media kutsuisi sitä lapsipornosivustoksi, Sargon perustelee.</w:t>
      </w:r>
    </w:p>
    <w:p>
      <w:r>
        <w:rPr>
          <w:b/>
          <w:u w:val="single"/>
        </w:rPr>
        <w:t xml:space="preserve">142751</w:t>
      </w:r>
    </w:p>
    <w:p>
      <w:r>
        <w:t xml:space="preserve">4.</w:t>
        <w:tab/>
        <w:tab/>
        <w:tab/>
        <w:t xml:space="preserve">Jos he noudattavat lakia ja kieltävät todellisen CP:n, kun sitä tulee, niin ei ole mitään ongelmaa. He voivat väittää, että Gabilla oli CP:tä, mutta olisiko se oikeasti yhtään pahempaa kuin väittää, että sivusto olisi täynnä rasisteja ja natseja?  Sivusto, joka väittää olevansa sananvapaussivusto, ei voi kieltää jotain, minkä Twitter ja useimmat muut valtavirran alustat sallivat.  Jos Gabin perustelu oli "vihollisemme käyttäisivät sitä meitä vastaan", hyvä on, mutta sama väite pätee kaikkeen muuhun kyseisellä sivustolla.</w:t>
      </w:r>
    </w:p>
    <w:p>
      <w:r>
        <w:rPr>
          <w:b/>
          <w:u w:val="single"/>
        </w:rPr>
        <w:t xml:space="preserve">142752</w:t>
      </w:r>
    </w:p>
    <w:p>
      <w:r>
        <w:t xml:space="preserve">5.</w:t>
        <w:tab/>
        <w:tab/>
        <w:tab/>
        <w:tab/>
        <w:t xml:space="preserve">Tämä on vain tavallinen muistutuksesi siitä, että pornografiset loli-kuvat ovat itse asiassa laittomia Yhdysvalloissa vuoden 2003 PROTECT Act -lain nojalla.   [LewdGamer's In Depth Essay covering the subject](https://www.lewdgamer.com/2017/04/18/illegality-lolicon-united-states/) [Lakiteksti](https://www.law.cornell.edu/uscode/text/18/1466A) [Wikipedian tiivistelmä](https://en.wikipedia.org/wiki/PROTECT_Act_of_2003) [Comic Book Legal Defense Fund Cases](http://cbldf.org/criminal-prosecutions-of-manga/) [US Government Publishing Office PDF-arkisto tapauksista ja valituksista](https://www.gpo.gov/fdsys/search/search.action?na=&amp;se=&amp;sm=&amp;flr=&amp;ercode=&amp;dateBrowse=&amp;govAuthBrowse=&amp;collection=&amp;historical=false&amp;st=content%3A1466a+appeal&amp;psh=50&amp;sbh=&amp;tfh=&amp;originalSearch=content%3A1466a+appeal&amp;fromState=advSearch&amp;sb=dno&amp;ps=50&amp;sb=re&amp;ps=50) [More Cases Logged at Wikipedia](https://fi.wikipedia.org/wiki/Legal_status_of_drawn_pornography_depicting_minors#United_States) [Esimerkki tapauksesta Yhdistyneessä kuningaskunnassa](https://www.gazettelive.co.uk/news/teesside-news/anime-fan-convicted-over-illegal-7958896) [Miller-test, jonka perusteella teos katsotaan Yhdysvalloissa säädyttömäksi, eikä sitä siten suojele first ammendment ja se on laiton](https://en.wikipedia.org/wiki/Miller_test) [Tietoa CPPA:sta, joka on korkeimmassa oikeudessa kumotun PROTECT-lain edeltäjä, ja siitä, miksi PROTECT-laissa edellytetään, että teoksia pidetään säädyttömänä, jotta ne olisivat laittomia](https://www.freedomforuminstitute.org/2002/09/13/virtual-child-pornography/) Yleiset vastalauseet ja usein kysytyt kysymykset &gt;Tämä todettiin perustuslain vastaiseksi asiassa Ashcroft vs. Free Speech Coalition Ei, se on CPPA. [Katso täältä](https://www.freedomforuminstitute.org/2002/09/13/virtual-child-pornography/) &gt;Parts of the PROTECT Act of 2003 was ruled unconstitutional so loli pronography is ok!    Laki katsottiin päteväksi niin kauan kuin teos katsotaan [säädyttömäksi Millerin testin mukaan](https://en.wikipedia.org/wiki/Miller_test) sekä [Whorley](http://www.ca4.uscourts.gov/Opinions/Published/064288.P.pdf) että [Handley](https://web.archive.org/web/20081019165828/http://www.iasd.uscourts.gov/iasd/opinions.nsf/55fa4cbb8063b06c862568620076059d/20a96a77c04347ed86257480006ae8c5/$FILE/Handley.pdf) tapauksissa.  Muut pykälät ovat myös jo [selviytyneet korkeimman oikeuden haasteesta](https://www.supremecourt.gov/opinions/07pdf/06-694.pdf). &gt;Kaikki tuomiot koskevat myös varsinaista lapsipornoa, joten sitä ei lasketa.    [Ei ne kaikki ole sellaisia.](https://www.mlive.com/news/muskegon/index.ssf/2017/01/prisoner_gets_two_years_more_a.html). Löydät joitakin etsimällä [tuomioistuimen arkistoista niitäkin](https://www.gpo.gov/fdsys/search/search.action?na=&amp;se=&amp;sm=&amp;flr=&amp;ercode=&amp;dateBrowse=&amp;govAuthBrowse=&amp;collection=&amp;historical=false&amp;st=content%3A1466a+appeal&amp;psh=50&amp;sbh=&amp;tfh=&amp;originalSearch=content%3A1466a+appeal&amp;fromState=advSearch&amp;sb=dno&amp;ps=50&amp;sb=re&amp;ps=50). On tärkeää pitää mielessä, että syyttäjät haluavat yleensä syyttää sinua kaikesta, mitä he keksivät, ja katsoa, mikä jää kiinni. Se, että sinut tuomitaan tästä laista yhdessä muiden rikkomusten kanssa, ei poista sitä tosiasiaa, että loli-pornografia, jota pidetään säädyttömänä, on edelleen yksinään laitonta. On myös tärkeää ymmärtää, että syytteet tästä ovat todella harvinaisia. Sitä käytetään yleensä keinona lisätä aikaa tuomioon tai keinona saada sinut kiinni jostain, jos alkuperäiset syytökset epäonnistuvat, samaan tapaan kuin Al Capone tuomittiin veronkierrosta. &gt;Jos syytteet ovat niin harvinaisia, sillä ei ole väliä.    On totta, että syytetoimet ovat harvinaisia, kuten LewdGamerin esseessä selvästi esitettiin. On yhtä todennäköistä, ettei kukaan yksityishenkilö jää kiinni pelkästään tästä, kuin se, että hän jää kiinni elokuvien lataamisesta bit torrentista. Pidä kuitenkin mielessä, että tämä koskee vain "nobodyja". Julkisoikeudelliset yritykset ja julkisuuden henkilöt ovat tarkemman tarkastelun kohteena. Se, että et todennäköisesti jää kiinni, ei tarkoita, että julkisesti noteerattu yritys voi julkisesti sallia sen. Se on hyvin samanlaista kuin se, että julkiset yritykset eivät hyväksy piratismia.</w:t>
      </w:r>
    </w:p>
    <w:p>
      <w:r>
        <w:rPr>
          <w:b/>
          <w:u w:val="single"/>
        </w:rPr>
        <w:t xml:space="preserve">142753</w:t>
      </w:r>
    </w:p>
    <w:p>
      <w:r>
        <w:t xml:space="preserve">6.</w:t>
        <w:tab/>
        <w:tab/>
        <w:tab/>
        <w:tab/>
        <w:tab/>
        <w:t xml:space="preserve">Se on väärin.  Katso https://en.wikipedia.org/wiki/Legal_status_of_drawn_pornography_depicting_minors#United_States &gt; &gt; 2005 Virginiassa tapahtunut tapaus Vuoden 2005 tapauksessa oli kyse Dwight Whorleysta, joka latasi sekä todellista CP:tä (14 kuvaa) että loli/shota-kuvaa (20 kuvaa) valtion omistamalle tietokoneelle. https://www.animenewsnetwork.com/news/2006-03-11/virginia-man-gets-20-years-for-anime-child-porn Hän oli ensimmäinen henkilö, joka tuomittiin loli/shota-kuvauksesta PROTECT-lain nojalla, mutta hän ei saanut tuomiota pelkästään siitä. Hän oli myös uusintarikollinen todellisen CP:n osalta. Hän yritti valittaa PROTECT-lain mukaisesta tuomiosta aina korkeimpaan oikeuteen asti, mutta korkein oikeus kieltäytyi käsittelemästä hänen asiaansa. &gt;2008 Iowan tapaus Viimeisin tapaus, jossa joku tuomittiin pelkästään loli/shota-tuomiosta, oli Christopher Handleyn tapaus vuonna 2008. *Yhdysvaltion piirituomioistuin katsoi, että PROTECT-lain asiaankuuluvat osat olivat perustuslain vastaisia*, mutta langetti Handleylle silti syytteen säädyttömyydestä. Comic Book Legal Defense Fund (CBLDF) puolusti Handleya, mutta hän pelkäsi, että valamiehistö ei ehkä vapauttaisi häntä, ja häntä odotti enintään 15 vuoden tuomio. Niinpä hän suostui kuuden kuukauden syytesopimukseen, eikä juttu koskaan mennyt korkeimpaan oikeuteen. &gt;2010 Idahon tapaus Tyypillä oli oikeaa CP:tä loli/shotan lisäksi, ja hän suostui 15 kuukauden syytesopimukseen. Hän myönsi saaneensa tietoisesti todellista CP:tä ainakin kahdeksan vuoden ajan. http://cbldf.org/2010/11/link-analysis-of-steve-kutzner-protect-act-case/ &gt;2011 Mainen tapaus Tyypillä oli todellista CP:tä loli/shotan lisäksi. Häntä syytettiin molemmista, mutta loli/shota-syytteet hylättiin myöhemmin sekä osavaltion että liittovaltion tasolla. &gt;2012 Missourin tapaus Tyypillä oli loli/shotan lisäksi aitoa CP:tä, ja hän suostui syytteen tunnustamiseen. Osana sopimusta koskevia neuvotteluja oli, että todellista CP:tä koskevat syytteet hylätään ja että häntä syytetään ainoastaan loli/shota-syytteistä. &gt;2016 Michiganin tapaukset Kaksi vankia vankilassa, toinen jäi kiinni 10 käsin piirretyn kuvan ja 16 kirjoitetun tarinan tuottamisesta, toinen jäi kiinni joidenkin näiden tarinoiden hallussapidosta. Molemmat olivat jo vankilassa oikeiden lasten seksuaalisesta hyväksikäytöstä ja pahoinpitelystä. Molemmat hyväksyivät syytesopimukset, ensimmäinen sai 7 vuotta lisää tuomioonsa, toinen 2 vuotta. Ensimmäinen vanki meni myöhemmin muutoksenhakutuomioistuimeen, ja muutoksenhakutuomioistuin vahvisti osavaltion tuomion. Vanki ei yrittänyt valittaa korkeimpaan oikeuteen.   TL;DR: pitäydy 2D:ssä, niin sinulla ei ole oikeudellisia ongelmia. Pahimmassa tapauksessa sinua syytetään säädyttömyydestä, mutta vaikka niin kävisi, voit ottaa yhteyttä Comic Book Legal Defense Fund -järjestöön, joka puolustaa sinua ilmaiseksi.</w:t>
      </w:r>
    </w:p>
    <w:p>
      <w:r>
        <w:rPr>
          <w:b/>
          <w:u w:val="single"/>
        </w:rPr>
        <w:t xml:space="preserve">142754</w:t>
      </w:r>
    </w:p>
    <w:p>
      <w:r>
        <w:t xml:space="preserve">7.</w:t>
        <w:tab/>
        <w:tab/>
        <w:tab/>
        <w:tab/>
        <w:tab/>
        <w:tab/>
        <w:t xml:space="preserve">&gt; TL;DR: Pysy 2D:ssä, niin sinulla ei ole oikeudellisia ongelmia. Pahimmassa tapauksessa sinua syytetään säädyttömyydestä, mutta vaikka niin kävisi, voit ottaa yhteyttä Comic Book Legal Defense Fund -järjestöön, joka puolustaa sinua ilmaiseksi.  Tämä ei ole kovin järkevä analyysi näistä tapauksista. Mikään lähettämäsi ei todista, ettei se ole laitonta. Se [selvästi on](https://www.supremecourt.gov/opinions/07pdf/06-694.pdf) ja [on selvinnyt tutkimuksista](https://www.gpo.gov/fdsys/search/search.action?na=&amp;se=&amp;sm=&amp;flr=&amp;ercode=&amp;dateBrowse=&amp;govAuthBrowse=&amp;collection=&amp;historical=false&amp;st=content%3A1466a+appeal&amp;psh=50&amp;sbh=&amp;tfh=&amp;originalSearch=content%3A1466a+appeal&amp;fromState=advSearch&amp;sb=dno&amp;ps=50&amp;sb=re&amp;ps=50)) useissa tapauksissa. Kyse on vain siitä, että piratismin ja lukemattomien [muiden typerien lakien](https://www.amazon.com/dp/B00505UZ4G/ref=dp-kindle-redirect?_encoding=UTF8&amp;btkr=1) tapaan sinua vastaan ei todennäköisesti nosteta syytettä, ellet ole jo joutunut syytteen kohteeksi. Samalla tavalla kuin et saa sakkoa siitä, ettet käytä turvavyötä, ellet jää kiinni myös jostain muusta.  Yrityksillä ja julkisyhteisöillä ei kuitenkaan ole sitä ylellisyyttä, että ne voisivat häipyä tuntemattomuuteen samalla tavalla kuin kansalaiset, ja niillä on jo nyt vaikutusvaltaa yritystoimintalupien muodossa. Jos ne ovat tarpeeksi suuria, ne voivat ehkä lahjoa itsensä ulos tästä, mutta niillä ei ole varaa julkiseen mediakohuun, että ne levittävät lapsipornoa. Siksi nämä jutut tullaan kieltämään alustoilla ja käännösyritykset sensuroivat niitä, koska vaikka on todennäköistä, että yksityishenkilö ei jää kiinni tällaisesta, kukaan ei halua ottaa riskiä yrityksensä ja sijoittajiensa rahoilla.  *Olet myös pahasti vääristellyt [Christopher Hadleyn tapauksen] tuomiota (https://web.archive.org/web/20081019165828/http://www.iasd.uscourts.gov/iasd/opinions.nsf/55fa4cbb8063b06c862568620076059d/20a96a77c04347ed86257480006ae8c5/$FILE/Handley.pdf). Tuossa tapauksessa tuomioistuin vahvisti uudelleen, että Hadleyta vastaan voitiin nostaa syyte vuoden 2003 PROTECT Act -lain nojalla, kunhan materiaalia pidettiin säädyttömänä. Tämän vuoksi hän teki sovintosopimuksen tämän päätöksen jälkeen, koska hän tiesi hyvin, että hänen aineistonsa katsottaisiin säädyttömäksi ja hänet tuomittaisiin joka tapauksessa. Tässä on lainaus tapauksesta, joka tekee asian hyvin selväksi. Kyse ei ole erillisestä syytteestä säädyttömyydestä. Se on saman lain toinen säännös, josta seuraa sama rangaistus, ja sinut merkitään edelleen myös seksuaalirikollisten rekisteriin. &gt;**Tällä päätelmällä on minimaalinen vaikutus tähän tapaukseen, kun otetaan huomioon, että 1466A(a)(1) ja (b)(1) pykälissä kriminalisoitu toiminta on lähes täysin päällekkäistä 1466A(a)(2) ja (b)(2) pykälissä kriminalisoidun toiminnan kanssa. Näiden alajaksojen väliset huomattavat erot ovat seuraavat: 1) 1466A(a)(1) ja (b)(1) alajaksot sisältävät Millerin testin olennaisina osatekijöinä, kun taas 1466A(a)(2) ja (b)(2) alajaksot eivät sisällä sitä; (2) 1466A(a)(2) ja (b)(2) alajaksot sisältävät "näyttää olevan" -ilmaisun suhteessa "alaikäiseen"; ja (3) 1466A(a)(1) ja (b)(1) alajaksot kattavat laajemman luettelon sukupuolisiveellisistä teoista.** &gt; ... &gt; &gt; &gt; Tässä asiassa syytteessä syytetään vastaajaa ainoastaan 1466A(a) ja (b) pykälän rikkomuksista. Siinä ei mainita, syytetäänkö vastaajaa 1466A(a)(1) tai (a)(2) kohdan tai (b)(1) tai (b)(2) kohdan nojalla. Ensimmäisessä syytekohdassa esitetyt teot sisältävät riittävät tosiseikat 1466A §:n a) 1 momentin rikkomisen väittämiseksi, ja syytekohdissa 2-4 esitetyt teot sisältävät riittävät tosiseikat 1466A §:n b) 1 momentin rikkomisen väittämiseksi. Koska 1466A(a)(1) ja (b)(1) pykälät sisältävät säädöksen kolmeen osaan perustuvan Millerin testin, joka koskee siveettömyyttä, nämä pykälän osat eivät ole liian laajoja ja rikkovat näin ollen due process -lauseketta. Täydentävässä syytteessä väitetty toiminta kuvaa lain näiden perustuslain mukaisten osien rikkomista, joten vastaajan väite, jonka mukaan koko täydentävä syytekirjelmä on hylättävä liian laajan soveltamisalan vuoksi, on hylättävä.   Se on myös [Whorleyn tapauksen] (http://www.ca4.uscourts.gov/Opinions/Published/064288.P.pdf) päätelmän mukainen. &gt;Viitauttaessaan väitteestään Whorley jättää huomiotta § 1466A(a)(1):n kielen, jossa kielletään alaikäisten kuvien esittäminen vain silloin, kun ne ovat säädyttömiä. Ks. 18 U.S.C. § 1466A(a)(1)(B). Ashcroft itse totesi, että ensimmäinen lisäys ei suojaa säädöksen kaikissa muodoissaan säädyttömyyttä. Ks. Ashcroft, 535 U.S., 245-46; ks. myös Miller, 413 U.S., 24; Kaplan, 413 U.S., 119. Riippumatta siitä, edellyttääkö 1466A(a)(1) §:n 1 momentti todellista alaikäistä, se on kuitenkin Millerin mukaan pätevä säädös, joka rajoittaa säädytöntä puhetta, ei Ferberin salliman ei-säädyllisen pornografian rajoitus. **Näin ollen katsomme, että Whorleyn 1466A(a)(1) §:ää koskeva perustuslaillinen vastalause on perusteeton**.</w:t>
      </w:r>
    </w:p>
    <w:p>
      <w:r>
        <w:rPr>
          <w:b/>
          <w:u w:val="single"/>
        </w:rPr>
        <w:t xml:space="preserve">142755</w:t>
      </w:r>
    </w:p>
    <w:p>
      <w:r>
        <w:t xml:space="preserve">8.</w:t>
        <w:tab/>
        <w:tab/>
        <w:tab/>
        <w:tab/>
        <w:tab/>
        <w:tab/>
        <w:tab/>
        <w:t xml:space="preserve">Toki siveettömyyslainsäädännön hidastaminen on edelleen kaikenlainen sulkukeino. Varsinaiset tarkemmat osavaltiotason lait vaihtelevat.</w:t>
      </w:r>
    </w:p>
    <w:p>
      <w:r>
        <w:rPr>
          <w:b/>
          <w:u w:val="single"/>
        </w:rPr>
        <w:t xml:space="preserve">142756</w:t>
      </w:r>
    </w:p>
    <w:p>
      <w:r>
        <w:t xml:space="preserve">1. Kerro hänelle ehkä 300 spartalaisesta kreikkalaisesta, jotka taistelivat 50 000 persialaista vastaan pitääkseen kreikkalaiset vapaina ihmisinä.  Ehkäpä 350 000 pohjoisen sotilasta kuolee lopettaakseen orjuuden Yhdysvalloissa.  Ehkäpä Oliver Cromwell ja Roundheads-joukot taistelivat miesten äänioikeuden puolesta parlamenttivaaleissa Englannin sisällissodassa.  Lopettakaa jo tämä tietämättömän, mutta ehkä kuumana käyvän GF:nne höpötys ja leikkikää kuollutta.  Aseiden kanssa marssiminen oli ainoa marssi, jolla oli merkitystä suurimman osan ihmiskunnan historiasta.  Kun minä marssin aseen kanssa, kun paska iski tuulettimeen, minä ja joukkoni taistelimme oikeudestamme pysyä hengissä.  Kukaan ei koskaan sanonut: "Tämä tekee oloni epämukavaksi, joten teidän on lakattava yrittämästä tappaa minut."</w:t>
      </w:r>
    </w:p>
    <w:p>
      <w:r>
        <w:rPr>
          <w:b/>
          <w:u w:val="single"/>
        </w:rPr>
        <w:t xml:space="preserve">142757</w:t>
      </w:r>
    </w:p>
    <w:p>
      <w:r>
        <w:t xml:space="preserve">2.</w:t>
        <w:tab/>
        <w:t xml:space="preserve">&gt; kreikkalaiset vapaita ihmisiä, jotka ovat vapaita johtamaan orjia pitävää oligarkiaa. Suuri osa siitä, mitä tiedämme Persian sodista, on peräisin Herodotukselta, joka oli todella Ateenan-myönteinen. Helootit (joita spartalaiset terrorisoivat rutiininomaisesti) olisivat pärjänneet paremmin verrattain hyväntahtoisen Akhaemenidien valtakunnan alaisuudessa.  Sparta oli aikansa Pohjois-Korea, ja tiedämme siitä niin paljon yksityiskohtia, koska ateenalaiset pitivät sitä outona ja raakalaismaisena.</w:t>
      </w:r>
    </w:p>
    <w:p>
      <w:r>
        <w:rPr>
          <w:b/>
          <w:u w:val="single"/>
        </w:rPr>
        <w:t xml:space="preserve">142758</w:t>
      </w:r>
    </w:p>
    <w:p>
      <w:r>
        <w:t xml:space="preserve">3.</w:t>
        <w:tab/>
        <w:tab/>
        <w:t xml:space="preserve">[poistettu]</w:t>
      </w:r>
    </w:p>
    <w:p>
      <w:r>
        <w:rPr>
          <w:b/>
          <w:u w:val="single"/>
        </w:rPr>
        <w:t xml:space="preserve">142759</w:t>
      </w:r>
    </w:p>
    <w:p>
      <w:r>
        <w:t xml:space="preserve">4.</w:t>
        <w:tab/>
        <w:tab/>
        <w:tab/>
        <w:t xml:space="preserve">&gt; Kerronnassasi kreikkalais-roomalainen maailma, josta länsimainen sivilisaatio sai alkunsa, oli vain suunnitelmaltaan väärä.   Ahh, ei. Sinun kannattaisi ehkä lopettaa sarjakuvan *"300"* lukeminen historiallisena tekstinä. Huomaat myös, etten puhunut varsinaisesti kriittisesti Ateenasta.  (Ai niin, roomalaiset pitivät Spartaa myös aika outona. Huippunsa jälkeen spartalaiset taittuivat kuin halpa kansituoli).</w:t>
      </w:r>
    </w:p>
    <w:p>
      <w:r>
        <w:rPr>
          <w:b/>
          <w:u w:val="single"/>
        </w:rPr>
        <w:t xml:space="preserve">142760</w:t>
      </w:r>
    </w:p>
    <w:p>
      <w:r>
        <w:t xml:space="preserve">5.</w:t>
        <w:tab/>
        <w:tab/>
        <w:tab/>
        <w:tab/>
        <w:t xml:space="preserve">[poistettu]</w:t>
      </w:r>
    </w:p>
    <w:p>
      <w:r>
        <w:rPr>
          <w:b/>
          <w:u w:val="single"/>
        </w:rPr>
        <w:t xml:space="preserve">142761</w:t>
      </w:r>
    </w:p>
    <w:p>
      <w:r>
        <w:t xml:space="preserve">6.</w:t>
        <w:tab/>
        <w:tab/>
        <w:tab/>
        <w:tab/>
        <w:tab/>
        <w:t xml:space="preserve">&gt;Olet ehkä persialaista syntyperää ja ajattelet, että Eurooppa olisi ollut parempi sinun kansasi alaisuudessa.  Nah. Minulla *on* kuitenkin pätevyys opettaa historiaa 7.-12. luokille, ja satun olemaan eri mieltä kuin sinä (Thermopylae ei luultavasti ollut paras esimerkki miesten uhrautumisesta, jonka olisit voinut mainita). Jatkakaa kuitenkin kaikin mokomin huvittavaa farragoanne, joka koostuu muukalaisvihamielisistä epäilyistä, loukkaantumisesta ja räksytyksistä.</w:t>
      </w:r>
    </w:p>
    <w:p>
      <w:r>
        <w:rPr>
          <w:b/>
          <w:u w:val="single"/>
        </w:rPr>
        <w:t xml:space="preserve">142762</w:t>
      </w:r>
    </w:p>
    <w:p>
      <w:r>
        <w:t xml:space="preserve">7.</w:t>
        <w:tab/>
        <w:tab/>
        <w:tab/>
        <w:tab/>
        <w:tab/>
        <w:tab/>
        <w:t xml:space="preserve">[poistettu]</w:t>
      </w:r>
    </w:p>
    <w:p>
      <w:r>
        <w:rPr>
          <w:b/>
          <w:u w:val="single"/>
        </w:rPr>
        <w:t xml:space="preserve">142763</w:t>
      </w:r>
    </w:p>
    <w:p>
      <w:r>
        <w:t xml:space="preserve">8.</w:t>
        <w:tab/>
        <w:tab/>
        <w:tab/>
        <w:tab/>
        <w:tab/>
        <w:tab/>
        <w:tab/>
        <w:t xml:space="preserve">&gt;Kutsutko lukion opettajana luokassa eri mieltä kanssasi olevia 12. luokkalaisia "sarjakuvien lukijoiksi</w:t>
      </w:r>
      <w:r>
        <w:t xml:space="preserve"> Heidän väitteitään "huvittavaksi muukalaisvihamielisten epäilyjen farragoksi".  Ei, odotan aikuiselta parempia mielipiteitä, ja oletan, että sinä olet sellainen. Hyvää päivänjatkoa.</w:t>
      </w:r>
    </w:p>
    <w:p>
      <w:r>
        <w:rPr>
          <w:b/>
          <w:u w:val="single"/>
        </w:rPr>
        <w:t xml:space="preserve">142764</w:t>
      </w:r>
    </w:p>
    <w:p>
      <w:r>
        <w:t xml:space="preserve">9.</w:t>
        <w:tab/>
        <w:tab/>
        <w:tab/>
        <w:tab/>
        <w:tab/>
        <w:tab/>
        <w:tab/>
        <w:tab/>
        <w:t xml:space="preserve">[poistettu]</w:t>
      </w:r>
    </w:p>
    <w:p>
      <w:r>
        <w:rPr>
          <w:b/>
          <w:u w:val="single"/>
        </w:rPr>
        <w:t xml:space="preserve">142765</w:t>
      </w:r>
    </w:p>
    <w:p>
      <w:r>
        <w:t xml:space="preserve">10.</w:t>
        <w:tab/>
        <w:tab/>
        <w:tab/>
        <w:tab/>
        <w:tab/>
        <w:tab/>
        <w:tab/>
        <w:tab/>
        <w:tab/>
        <w:t xml:space="preserve">[.......](https://media.giphy.com/media/p0RDMJGgMXF96/giphy.gif)</w:t>
      </w:r>
    </w:p>
    <w:p>
      <w:r>
        <w:rPr>
          <w:b/>
          <w:u w:val="single"/>
        </w:rPr>
        <w:t xml:space="preserve">142766</w:t>
      </w:r>
    </w:p>
    <w:p>
      <w:r>
        <w:t xml:space="preserve">1. En ole koskaan tavannut huonompia naisia kuin yli 2. sukupolven aasialaisamerikkalaisia. Miksi heillä kaikilla on sama yleinen persoonallisuus.</w:t>
      </w:r>
    </w:p>
    <w:p>
      <w:r>
        <w:rPr>
          <w:b/>
          <w:u w:val="single"/>
        </w:rPr>
        <w:t xml:space="preserve">142767</w:t>
      </w:r>
    </w:p>
    <w:p>
      <w:r>
        <w:t xml:space="preserve">2.</w:t>
        <w:tab/>
        <w:t xml:space="preserve">he hylkäävät kaikki aasialaiset opetuksemme perheestä ja nöyryydestä jahdatakseen alempiarvoisia amerikkalaisia ominaisuuksia minä minä minä minä. siskoni ovat hämmentyneitä.</w:t>
      </w:r>
    </w:p>
    <w:p>
      <w:r>
        <w:rPr>
          <w:b/>
          <w:u w:val="single"/>
        </w:rPr>
        <w:t xml:space="preserve">142768</w:t>
      </w:r>
    </w:p>
    <w:p>
      <w:r>
        <w:t xml:space="preserve">3.</w:t>
        <w:tab/>
        <w:tab/>
        <w:t xml:space="preserve">Joku ei ole käynyt hetkeen manner-Kiinan suurkaupungissa.  Perhe ja nöyryys?  Enemmänkin anna minulle auto ja mukava asunto.</w:t>
      </w:r>
    </w:p>
    <w:p>
      <w:r>
        <w:rPr>
          <w:b/>
          <w:u w:val="single"/>
        </w:rPr>
        <w:t xml:space="preserve">142769</w:t>
      </w:r>
    </w:p>
    <w:p>
      <w:r>
        <w:t xml:space="preserve">4.</w:t>
        <w:tab/>
        <w:tab/>
        <w:tab/>
        <w:t xml:space="preserve">kyllä, monet kaupunkilaisista veljistämme ja sisaristamme ovat myös hämmentyneitä. eivätkö he ole oppineet näitä arvoja amerikkalaisilta?</w:t>
      </w:r>
    </w:p>
    <w:p>
      <w:r>
        <w:rPr>
          <w:b/>
          <w:u w:val="single"/>
        </w:rPr>
        <w:t xml:space="preserve">142770</w:t>
      </w:r>
    </w:p>
    <w:p>
      <w:r>
        <w:t xml:space="preserve">5.</w:t>
        <w:tab/>
        <w:tab/>
        <w:tab/>
        <w:tab/>
        <w:t xml:space="preserve">En usko.  Manner-Kiinan kaupunkilaisnaiset ovat usein tylyjä ja itsekkäitä kuin paska, jos mennään stereotypioiden mukaan (tämä ei tietenkään päde kaikkiin).  Paljon pahempia kuin keskiverto amerikkalaiset... itse asiassa kiinalaiset kaupunkilaiset muistuttavat nykyään minua siitä, millaisia amerikkalaiset olivat 80-luvulla, mikä antaa ainakin toivoa, että hekin kasvavat ja kypsyvät aikanaan.      Mutta juuri nyt ei ole mitään pahempaa kuin kiinalainen turistibussi, joka pysähtyy turistinähtävyyksesi eteen.    2+ sukupolven kiinalais-amerikkalaisilla on paljon paremmat käytöstavat ja altruismi kokonaisuutena.   Jokainen, joka luulee toisin, vetää "ruoho on vihreämpää" -rutiinia, eikä ole käynyt Kiinassa vähään aikaan.</w:t>
      </w:r>
    </w:p>
    <w:p>
      <w:r>
        <w:rPr>
          <w:b/>
          <w:u w:val="single"/>
        </w:rPr>
        <w:t xml:space="preserve">142771</w:t>
      </w:r>
    </w:p>
    <w:p>
      <w:r>
        <w:t xml:space="preserve">6.</w:t>
        <w:tab/>
        <w:tab/>
        <w:tab/>
        <w:tab/>
        <w:tab/>
        <w:t xml:space="preserve">kuljen edestakaisin kiinan ja amerikan välillä joka kuukausi. ja olet selvästi täynnä vihaa kiinalaisia kohtaan. Kiinalaiset amerikkalaiset ovat äärimmäisen narttumaista ja im parempi kuin sinä -asenteella koko ajan. Amerikkalaiset yleensä ovat kamalia hallitsemaan temperamenttiaan ja tunteitaan ja napsivat toisilleen säännöllisessä keskustelussa. tätä voisi pitää paljon röyhkeämpänä. luulen, että u vetää ruoho on vihreämpää.</w:t>
      </w:r>
    </w:p>
    <w:p>
      <w:r>
        <w:rPr>
          <w:b/>
          <w:u w:val="single"/>
        </w:rPr>
        <w:t xml:space="preserve">142772</w:t>
      </w:r>
    </w:p>
    <w:p>
      <w:r>
        <w:t xml:space="preserve">7.</w:t>
        <w:tab/>
        <w:tab/>
        <w:tab/>
        <w:tab/>
        <w:tab/>
        <w:tab/>
        <w:t xml:space="preserve">Luulen, että jos tämä on kokemuksesi, ehkä käyttäydyt kuin stereotyyppinen tietämätön, kömpelö kiinalainen mannermaalainen, joka ei tajua, miten töykeä hän on, ja ärsyttää kiinalais-amerikkalaisia ystäviään ja jolla on pieni alemmuuskompleksi olkapäässään.     Tarkoitan, että kaikki tietävät, että kiinalaisilla on huonoin stereotypia käytöstavoista ja itsekkyydestä, jos mennään laajojen sukupolvien mukaan.   Tämä on suurin ongelma, sillä Kiinassa on niin monia, erityisesti vanhempia tai köyhempiä, jotka eivät kirjaimellisesti ole koskaan oppineet edes perusetikettiä.   He ovat tässä suhteessa japanilaisten vastakohta, ja kiinalaisten kanssa voi tehdä töykeitä asioita, eivätkä he välttämättä reagoi kielteisesti, koska hekään eivät edes ymmärrä, että se on töykeää... he ovat täysin tietämättömiä.   Ihan vain satunnaisena esimerkkinä, eräs kiinalainen nainen työnsi perseensä eteeni, kun seisoimme kaikki jonossa kohteliaasti odottamassa vuoroamme, en tiennyt, että joku vain kirjaimellisesti työntää kyynärpäitään eteeni, ja jouduin vastaamaan epäkohteliaasti hänelle, jotta saisin hänet asettumaan jonoon kuten kaikki muutkin.   Kiinalais-amerikkalainen nainen ei koskaan olisi niin töykeä, koska heidät on kasvatettu tuntemaan hyväksyttävää sosiaalista käyttäytymistä.    Puhumattakaan siitä, että kiinalaiset kirjaimellisesti sylkevät suoraan eteen, joskus jopa sisätiloissa tai hississä, se on kuin WTF.... Kiinalais-amerikkalaiset eivät koskaan tekisi niin.   Otan keskiverto kiinalais-amerikkalaisen tytön FOB:n sijaan milloin tahansa.</w:t>
      </w:r>
    </w:p>
    <w:p>
      <w:r>
        <w:rPr>
          <w:b/>
          <w:u w:val="single"/>
        </w:rPr>
        <w:t xml:space="preserve">142773</w:t>
      </w:r>
    </w:p>
    <w:p>
      <w:r>
        <w:t xml:space="preserve">8.</w:t>
        <w:tab/>
        <w:tab/>
        <w:tab/>
        <w:tab/>
        <w:tab/>
        <w:tab/>
        <w:tab/>
        <w:t xml:space="preserve">Silti olet täällä loukkaamassa tylysti kokonaista kansallisuutta..... im guessing ur from Taiwan? Mieti tätä, se mitä kutsut epäkohteliaaksi, on yksinkertaisesti välttämättömyyksiä kiinalaisten selviytymiselle 1,2 miljardin asukkaan väestöllä. Amerikkalaisetkin tekevät hyvin paljon töykeitä asioita. puhuvat toistensa päälle. pureskelevat äänekkäästi. nauravat erittäin äänekkäästi. orjuuttavat mustia. vain muutamia mainitakseni. kiinalaiset ovat kauheita jonottamaan, ja vanhemmalla sukupolvella on todella ällöttävää käytöstä. mutta kaiken kaikkiaan he ovat hyvin anteliaita ja vieraanvaraisia ihmisiä. Samaa ei voi sanoa amerikkalaisesta "potkitaan meksikolaiset ulos ja vangitaan mustat" -joukosta. poimit vain otoksen pahimmista ja esität sen ikään kuin siinä olisi kaikki. se on valtava maa. kaupunkilaiset ovat enimmäkseen paskoja kaikkialla. olet vain vihamielinen. tiedätkö mistä tiedän, että olet taiwanilaista alkuperää? kaikilla näillä taiwanilaisilla kusipäillä on sama alemmuuskompleksi, kun he puhuvat veljistään. olet niin vihainen ja pikkumainen ilman syytä.</w:t>
      </w:r>
    </w:p>
    <w:p>
      <w:r>
        <w:rPr>
          <w:b/>
          <w:u w:val="single"/>
        </w:rPr>
        <w:t xml:space="preserve">142774</w:t>
      </w:r>
    </w:p>
    <w:p>
      <w:r>
        <w:t xml:space="preserve">9.</w:t>
        <w:tab/>
        <w:tab/>
        <w:tab/>
        <w:tab/>
        <w:tab/>
        <w:tab/>
        <w:tab/>
        <w:tab/>
        <w:t xml:space="preserve">&gt; Mieti tätä: se, mitä sinä kutsut epäkohteliaaksi, on yksinkertaisesti välttämättömyys, jotta 1,2 miljardin asukkaan kiinalaiset voivat selviytyä.  Kiinan väestötiheys ei ole suurempi kuin Japanin tai Singaporen.   Itse asiassa sanoisin, että mitä tiheämpi asukastiheys kaupungissa on, sitä tärkeämpää on syvempi ymmärrys etiketistä, jonka japanilaiset ymmärtävät (ja newyorkilaiset voisivat oppia esimerkiksi seuraavaa: Here's a line for black friday in Japan for example, and we both know Chinese would not be able to pull this off: https://www.youtube.com/watch?v=-q1y7w9r4BY In China, its me me me first to elbow through, and I only to bring it up to the only since you're upvoted for pretending the Chinese Manner-Kiinan asukkaat ovat parempia käytöstapoja ja epäitsekkyyttä kuin kiinalais-amerikkalaiset, mikä on typerää.   Ja muutenkin amerikkalaisia pidettiin aikoinaan pahimpina siinä suhteessa ja kauheimpina turisteina, joita ihmiset myös aikoinaan pelkäsivät, mutta kypsyivät kansana.   Kiinakin kypsyy, mutta siihen menee muutama vuosikymmen, ja asiat paranevat "länsimaistumisen" ansiosta, kuten sinä sitä kutsut, eivät huonone IMO.   Toisen sukupolven kiinalais-amerikkalaiset ovat ohittaneet tuon kulttuurisen kehityksen, koska he ovat syntyneet yhteiskuntaan, jossa he ovat oppineet paremmat käytöstavat syntymästään lähtien.  Ja tietysti teen stereotypioita, eikä se pidä paikkaansa kaikkien kohdalla, mutta vastasin postaukseen, jossa käsiteltiin aasialais-amerikkalaisten stereotypioita siitä, miten he ovat huonompia kuin "oikeat" kiinalaiset kotimaassaan.  Mitä rasismiin tulee, suurin osa kiinalaisista ei ole koskaan elämässään edes nähnyt mustaa miestä henkilökohtaisesti, joten heillä ei olisi mitään mahdollisuutta muodostaa rasistisia ennakkoluuloja, koska heillä ei ole kokemusta tai sijoitusta negatiivisen stereotypian muodostamiseen.   Mutta amerikankiinalainen tyttö, jolla on ollut liikaa huonoja kokemuksia mustien asuinalueilla, saattaisi olla rasistinen, mutta se johtuu vain elämänkokemuksen erosta, ei yleisestä etiketistä ja kohteliaisuudesta.</w:t>
      </w:r>
    </w:p>
    <w:p>
      <w:r>
        <w:rPr>
          <w:b/>
          <w:u w:val="single"/>
        </w:rPr>
        <w:t xml:space="preserve">142775</w:t>
      </w:r>
    </w:p>
    <w:p>
      <w:r>
        <w:t xml:space="preserve">10.</w:t>
        <w:tab/>
        <w:tab/>
        <w:tab/>
        <w:tab/>
        <w:tab/>
        <w:tab/>
        <w:tab/>
        <w:tab/>
        <w:tab/>
        <w:t xml:space="preserve">aiotko tosissasi mainita black fridayn esimerkkinä?</w:t>
        <w:t xml:space="preserve">puhut itsetietämättömyydestä.  Amerikkalainen etiketti</w:t>
      </w:r>
    </w:p>
    <w:p>
      <w:r>
        <w:rPr>
          <w:b/>
          <w:u w:val="single"/>
        </w:rPr>
        <w:t xml:space="preserve">142776</w:t>
      </w:r>
    </w:p>
    <w:p>
      <w:r>
        <w:t xml:space="preserve">11.</w:t>
        <w:tab/>
        <w:tab/>
        <w:tab/>
        <w:tab/>
        <w:tab/>
        <w:tab/>
        <w:tab/>
        <w:tab/>
        <w:tab/>
        <w:tab/>
        <w:t xml:space="preserve">Siinä on enimmäkseen mustia, meksikolaisia ja vähän valkoista asuntovaunujätehyllyä.   Sillä ei ole mitään tekemistä aasialaisamerikkalaisten kanssa, joilla on keskimäärin korkeammat keskimääräiset tulot, koulutustaso ja käytöstavat kuin jopa valkoisilla.</w:t>
      </w:r>
    </w:p>
    <w:p>
      <w:r>
        <w:rPr>
          <w:b/>
          <w:u w:val="single"/>
        </w:rPr>
        <w:t xml:space="preserve">142777</w:t>
      </w:r>
    </w:p>
    <w:p>
      <w:r>
        <w:t xml:space="preserve">12.</w:t>
        <w:tab/>
        <w:tab/>
        <w:tab/>
        <w:tab/>
        <w:tab/>
        <w:tab/>
        <w:tab/>
        <w:tab/>
        <w:tab/>
        <w:tab/>
        <w:tab/>
        <w:t xml:space="preserve">sillä ei ole enää väliä..... uve on selvästi osoittanut, että hänen näkemyksensä ovat lähtöisin juurtuneesta rasismista... hyvää päivää ja tämä oli vastine mustan perjantain käyttämiselle tapana sanoa, mitä kiinalaiset eivät muka voi tehdä. kun ihmiset heittelevät paskaa kuin paviaanit</w:t>
      </w:r>
    </w:p>
    <w:p>
      <w:r>
        <w:rPr>
          <w:b/>
          <w:u w:val="single"/>
        </w:rPr>
        <w:t xml:space="preserve">142778</w:t>
      </w:r>
    </w:p>
    <w:p>
      <w:r>
        <w:t xml:space="preserve">1. Kuinka paljon jälkeenjääneemmäksi voi tulla...</w:t>
      </w:r>
    </w:p>
    <w:p>
      <w:r>
        <w:rPr>
          <w:b/>
          <w:u w:val="single"/>
        </w:rPr>
        <w:t xml:space="preserve">142779</w:t>
      </w:r>
    </w:p>
    <w:p>
      <w:r>
        <w:t xml:space="preserve">2.</w:t>
        <w:tab/>
        <w:t xml:space="preserve">Lue hänen Twitter-feedinsä... Ilmeisesti paljon, paljon, paljon, paljon jälkeenjääneempi.</w:t>
      </w:r>
    </w:p>
    <w:p>
      <w:r>
        <w:rPr>
          <w:b/>
          <w:u w:val="single"/>
        </w:rPr>
        <w:t xml:space="preserve">142780</w:t>
      </w:r>
    </w:p>
    <w:p>
      <w:r>
        <w:t xml:space="preserve">1. Muistakaa kuitenkin aina, että naiset sanovat, että miehet ovat kaikki raiskaajia ja valkoiset miehet ovat "ongelma". He ovat marginaalissa.  Ehdottomasti tyhmimmistä tyhmimpiä.  He ovat olemassa sen seurauksena, että moderni yhteiskunta korvaa sen, että vahvimman selviytyminen on otettu käyttöön.  Älkää koskaan, älkää koskaan antako kenenkään kertoa teille, että tämä on normaalia ihmisajattelua, koska se ei ole sitä.  Tiedotusvälineet ja akateeminen maailma ovat täynnä uskomattomia ei-ajattelijoita, jotka ovat suurimmillaan henkisesti vajavaisia.  Meidän on kutsuttava heidät esiin joka kerta, koska he ovat täysin hulluja.  Olemme antaneet sen normalisoitua niin, että media ja muut ajattelevat, että on ihan ok sanoa tällaisia asioita ja me annamme periksi.</w:t>
      </w:r>
    </w:p>
    <w:p>
      <w:r>
        <w:rPr>
          <w:b/>
          <w:u w:val="single"/>
        </w:rPr>
        <w:t xml:space="preserve">142781</w:t>
      </w:r>
    </w:p>
    <w:p>
      <w:r>
        <w:t xml:space="preserve">2.</w:t>
        <w:tab/>
        <w:t xml:space="preserve">Miten sanot ihmisille, jotka aina puhuvat "myrkyllisestä valkoisuudesta" ja "myrkyllisestä valkoisesta maskuliinisuudesta" ja kaikesta muusta paskasta? Tarvitsen aina uusia äänenpainoja totuuden ja redpillingin ristiretkelläni...</w:t>
      </w:r>
    </w:p>
    <w:p>
      <w:r>
        <w:rPr>
          <w:b/>
          <w:u w:val="single"/>
        </w:rPr>
        <w:t xml:space="preserve">142782</w:t>
      </w:r>
    </w:p>
    <w:p>
      <w:r>
        <w:t xml:space="preserve">3.</w:t>
        <w:tab/>
        <w:tab/>
        <w:t xml:space="preserve">Luulin, että myrkyllisen maskuliinisuuden ideana oli se, että maskuliinisuudessa on puolia, jotka ovat myrkyllisiä miehille (esim. "repikää vain asbestilaatat pois, N95-pölynaamari riittää PPE:ksi). Kun taas myrkyllinen valkoisuus on ajatus siitä, että valkoiset ovat yleensä myrkyllisiä.  Korjatkaa, jos olen väärässä? Koska olen sitä mieltä, että miehet mokaavat joskus itseään yrittämällä olla maskuliinisia, joten olen samaa mieltä myrkyllisen maskuliinisuuden käsitteestä, mutta en ole samaa mieltä siitä, että kaikki valkoiset ovat myrkyllisiä, koska ilmeisesti tuo ideologia on vitun myrkyllinen.</w:t>
      </w:r>
    </w:p>
    <w:p>
      <w:r>
        <w:rPr>
          <w:b/>
          <w:u w:val="single"/>
        </w:rPr>
        <w:t xml:space="preserve">142783</w:t>
      </w:r>
    </w:p>
    <w:p>
      <w:r>
        <w:t xml:space="preserve">4.</w:t>
        <w:tab/>
        <w:tab/>
        <w:tab/>
        <w:t xml:space="preserve">Myrkyllinen maskuliinisuus on ehdottomasti olemassa, ja se vahingoittaa keskivertomiehiä yhtä paljon kuin naisia. Heille sanotaan, että heidän on oltava miehiä, että heidän ei tarvitse tuntea tunteita, että heidän on elätettävä perheensä, jopa niinkin yksinkertaisia asioita kuin "oikeat miehet eivät tarvitse käyttöohjeita". Monet patriarkaattia koskevat valitukset ovat hyvin perusteltuja, mutta usein ihmiset ovat tietoisia vain niistä ongelmista, joita se aiheuttaa heille henkilökohtaisesti (tai he vain olettavat, että koska patriarkaatti aiheuttaa ongelman, vain naiset kärsivät siitä).</w:t>
      </w:r>
    </w:p>
    <w:p>
      <w:r>
        <w:rPr>
          <w:b/>
          <w:u w:val="single"/>
        </w:rPr>
        <w:t xml:space="preserve">142784</w:t>
      </w:r>
    </w:p>
    <w:p>
      <w:r>
        <w:t xml:space="preserve">5.</w:t>
        <w:tab/>
        <w:tab/>
        <w:tab/>
        <w:tab/>
        <w:t xml:space="preserve">Jos sanot, että "myrkyllinen maskuliinisuus" on sitä, että "miehiä ja poikia ei kohdella myötätuntoisesti", et enää valita siitä, mitä on korjattu, vaan siitä, mitä on kylvetty. Siinä tapauksessa meidän pitäisi kutsua sitä joksikin "myrkylliseksi vanhemmuudeksi".    Mitä tulee patriarkaattiin, niin ne, jotka valittavat siitä, valittavat aina huipulla olevista ihmisistä. Kun huipulla on naisia, tilanne ei muutu, paitsi että valittaminen on vähäisempää.   He siis valittavat autoritaarisuudesta. He vain hämmentyvät, koska he katsovat huipulle, näkevät siellä enimmäkseen miehiä ja ajattelevat, että "miehet ovat ongelma".   Tämä ajattelu ei ole jälkeenjäänyttä, mutta se on lähellä sitä.</w:t>
      </w:r>
    </w:p>
    <w:p>
      <w:r>
        <w:rPr>
          <w:b/>
          <w:u w:val="single"/>
        </w:rPr>
        <w:t xml:space="preserve">142785</w:t>
      </w:r>
    </w:p>
    <w:p>
      <w:r>
        <w:t xml:space="preserve">1. Kuivunut vanha mulkku piti sitä loukkauksena, koska se sai hänet tuntemaan itsensä vanhaksi...</w:t>
      </w:r>
    </w:p>
    <w:p>
      <w:r>
        <w:rPr>
          <w:b/>
          <w:u w:val="single"/>
        </w:rPr>
        <w:t xml:space="preserve">142786</w:t>
      </w:r>
    </w:p>
    <w:p>
      <w:r>
        <w:t xml:space="preserve">1. Feminismi huijasi naiset jättämään tämän ... ja menemään tähän:  [http://magaimg.net/img/6nk0.png](http://magaimg.net/img/6nk0.png)</w:t>
      </w:r>
    </w:p>
    <w:p>
      <w:r>
        <w:rPr>
          <w:b/>
          <w:u w:val="single"/>
        </w:rPr>
        <w:t xml:space="preserve">142787</w:t>
      </w:r>
    </w:p>
    <w:p>
      <w:r>
        <w:t xml:space="preserve">2.</w:t>
        <w:tab/>
        <w:t xml:space="preserve">Hammastahnaa ei voi laittaa takaisin tuubiin, joten miksi vaivautua valittamaan siitä? Itse asiassa olen iloinen siitä, että naiset ovat nykyään itsenäisiä, koska paine mennä naimisiin on hellittänyt pari sukupolvea sitten. Antaa heidän raataa ja ryhtyä alkoholisteiksi kuten miehet ennen, mitä sitten? Olen vain iloinen siitä, että he kaikki maksavat nyt vitun tuloveroja (ja selittää, miksi hallitus on aina ollut feminismimyönteinen: enemmän tuloverotuloja!).</w:t>
      </w:r>
    </w:p>
    <w:p>
      <w:r>
        <w:rPr>
          <w:b/>
          <w:u w:val="single"/>
        </w:rPr>
        <w:t xml:space="preserve">142788</w:t>
      </w:r>
    </w:p>
    <w:p>
      <w:r>
        <w:t xml:space="preserve">3.</w:t>
        <w:tab/>
        <w:tab/>
        <w:t xml:space="preserve">Hei, kun naispoliitikkonne alkavat päästää väkivaltaisten miesten laumoja kotikaupunkiinne ja leikkivät tyhmää, kun he raiskaavat perheenne naiset ja puukottavat teitä päivänvalossa...., niin ehkä sitten välitätte vittuakaan! Mutta ne avioliittopaineet...</w:t>
      </w:r>
    </w:p>
    <w:p>
      <w:r>
        <w:rPr>
          <w:b/>
          <w:u w:val="single"/>
        </w:rPr>
        <w:t xml:space="preserve">142789</w:t>
      </w:r>
    </w:p>
    <w:p>
      <w:r>
        <w:t xml:space="preserve">4.</w:t>
        <w:tab/>
        <w:tab/>
        <w:tab/>
        <w:t xml:space="preserve">Ha ha ha, olen maalaisjuntti. Olen kuollut ja poissa, ennen kuin takametsäni islamisoidaan. Sitä paitsi, minulla on aina joukko isoja koiria, ja muslimit eivät näytä pitävän isoista koirista; kunhan nämä typerät labrat ovat poissa, hankin helvetin rottweilerit!</w:t>
      </w:r>
    </w:p>
    <w:p>
      <w:r>
        <w:rPr>
          <w:b/>
          <w:u w:val="single"/>
        </w:rPr>
        <w:t xml:space="preserve">142790</w:t>
      </w:r>
    </w:p>
    <w:p>
      <w:r>
        <w:t xml:space="preserve">1. Tämä oli Stephen Colbertin show'n kirjoittama vitsi. Se on typerä, ja hänen olisi luultavasti pitänyt kieltäytyä lukemasta sitä, mutta se ei ole hänen todellisia ajatuksiaan.  McCaskill on itse asiassa maltillisempi. Hän esimerkiksi kutsui vasemmistoa "hulluiksi demokraateiksi".</w:t>
      </w:r>
    </w:p>
    <w:p>
      <w:r>
        <w:rPr>
          <w:b/>
          <w:u w:val="single"/>
        </w:rPr>
        <w:t xml:space="preserve">142791</w:t>
      </w:r>
    </w:p>
    <w:p>
      <w:r>
        <w:t xml:space="preserve">2.</w:t>
        <w:tab/>
        <w:t xml:space="preserve">Se on kuitenkin typerä, sävykäs vitsi, koska se edustaa täsmälleen sitä, millaisia asenteita monet ihmiset hänen heimossaan ajattelevat. Mieleen tulee "teeskentelin vain olevani jälkeenjäänyt" -meemi.</w:t>
      </w:r>
    </w:p>
    <w:p>
      <w:r>
        <w:rPr>
          <w:b/>
          <w:u w:val="single"/>
        </w:rPr>
        <w:t xml:space="preserve">142792</w:t>
      </w:r>
    </w:p>
    <w:p>
      <w:r>
        <w:t xml:space="preserve">1. Riled up cunt, rehellisesti</w:t>
      </w:r>
    </w:p>
    <w:p>
      <w:r>
        <w:rPr>
          <w:b/>
          <w:u w:val="single"/>
        </w:rPr>
        <w:t xml:space="preserve">142793</w:t>
      </w:r>
    </w:p>
    <w:p>
      <w:r>
        <w:t xml:space="preserve">1. Tarkoitatko Depression Questin luojaa Zoe Quinniä, joka nai ainakin viittä eri miestä vastineeksi siitä, että hänen tekstiseikkailunsa saisi positiivista julkisuutta?</w:t>
      </w:r>
    </w:p>
    <w:p>
      <w:r>
        <w:rPr>
          <w:b/>
          <w:u w:val="single"/>
        </w:rPr>
        <w:t xml:space="preserve">142794</w:t>
      </w:r>
    </w:p>
    <w:p>
      <w:r>
        <w:t xml:space="preserve">2.</w:t>
        <w:tab/>
        <w:t xml:space="preserve">Yksi, Nathan Grayson.  Selvitä faktasi.  Muut olivat joko tuntemattomia, jotka liittyivät erilaisiin indie-peleihin, tai hänen pomonsa petti vaimoaan.</w:t>
      </w:r>
    </w:p>
    <w:p>
      <w:r>
        <w:rPr>
          <w:b/>
          <w:u w:val="single"/>
        </w:rPr>
        <w:t xml:space="preserve">142795</w:t>
      </w:r>
    </w:p>
    <w:p>
      <w:r>
        <w:t xml:space="preserve">3.</w:t>
        <w:tab/>
        <w:tab/>
        <w:t xml:space="preserve">Hän olisi voinut valita jonkun paremman kumppanin pettämiseen kuin... tuon sotkun.  Ei sillä, että hänen pitäisi pettää ollenkaan (minusta on halveksittavaa, kun mies tai nainen pettää).</w:t>
      </w:r>
    </w:p>
    <w:p>
      <w:r>
        <w:rPr>
          <w:b/>
          <w:u w:val="single"/>
        </w:rPr>
        <w:t xml:space="preserve">142796</w:t>
      </w:r>
    </w:p>
    <w:p>
      <w:r>
        <w:t xml:space="preserve">1. Vau. En voi uskoa, että joku oikeasti äänestäisi tuota kusipäätä.</w:t>
      </w:r>
    </w:p>
    <w:p>
      <w:r>
        <w:rPr>
          <w:b/>
          <w:u w:val="single"/>
        </w:rPr>
        <w:t xml:space="preserve">142797</w:t>
      </w:r>
    </w:p>
    <w:p>
      <w:r>
        <w:t xml:space="preserve">2.</w:t>
        <w:tab/>
        <w:t xml:space="preserve">En voinut uskoa, että myös Gullium. Hän on roisto, epäonnistunut pormestari ja silti tulivat äänestämään häntä?</w:t>
      </w:r>
    </w:p>
    <w:p>
      <w:r>
        <w:rPr>
          <w:b/>
          <w:u w:val="single"/>
        </w:rPr>
        <w:t xml:space="preserve">142798</w:t>
      </w:r>
    </w:p>
    <w:p>
      <w:r>
        <w:t xml:space="preserve">3.</w:t>
        <w:tab/>
        <w:tab/>
        <w:t xml:space="preserve">Ihmiset äänestivät myös Betoa.</w:t>
      </w:r>
    </w:p>
    <w:p>
      <w:r>
        <w:rPr>
          <w:b/>
          <w:u w:val="single"/>
        </w:rPr>
        <w:t xml:space="preserve">142799</w:t>
      </w:r>
    </w:p>
    <w:p>
      <w:r>
        <w:t xml:space="preserve">4.</w:t>
        <w:tab/>
        <w:tab/>
        <w:tab/>
        <w:t xml:space="preserve">Ei. *Liberaalit* äänestivät Betoa, eivät ihmiset.</w:t>
      </w:r>
    </w:p>
    <w:p>
      <w:r>
        <w:rPr>
          <w:b/>
          <w:u w:val="single"/>
        </w:rPr>
        <w:t xml:space="preserve">142800</w:t>
      </w:r>
    </w:p>
    <w:p>
      <w:r>
        <w:t xml:space="preserve">5.</w:t>
        <w:tab/>
        <w:t xml:space="preserve">Samat ihmiset, jotka äänestivät Flakea....so.....</w:t>
      </w:r>
    </w:p>
    <w:p>
      <w:r>
        <w:rPr>
          <w:b/>
          <w:u w:val="single"/>
        </w:rPr>
        <w:t xml:space="preserve">142801</w:t>
      </w:r>
    </w:p>
    <w:p>
      <w:r>
        <w:t xml:space="preserve">1. Detroitissa äänestettiin demokraattinen nainen, joka on MUZZIE-arabialainen.  Hän meni voittaessaan jälkibileisiinsä yllään Palestiinan lippu. Tätä paskaa ei voi keksiä</w:t>
      </w:r>
    </w:p>
    <w:p>
      <w:r>
        <w:rPr>
          <w:b/>
          <w:u w:val="single"/>
        </w:rPr>
        <w:t xml:space="preserve">142802</w:t>
      </w:r>
    </w:p>
    <w:p>
      <w:r>
        <w:t xml:space="preserve">2.</w:t>
        <w:tab/>
        <w:t xml:space="preserve">lol Hänen voittonsa oli itse asiassa esivaalivoitto, koska republikaanit eivät tuhlaa rahaa ehdokkaan asettamiseen kyseiseen vaalipiiriin.</w:t>
      </w:r>
    </w:p>
    <w:p>
      <w:r>
        <w:rPr>
          <w:b/>
          <w:u w:val="single"/>
        </w:rPr>
        <w:t xml:space="preserve">142803</w:t>
      </w:r>
    </w:p>
    <w:p>
      <w:r>
        <w:t xml:space="preserve">3.</w:t>
        <w:tab/>
        <w:t xml:space="preserve">Linkki?</w:t>
      </w:r>
    </w:p>
    <w:p>
      <w:r>
        <w:rPr>
          <w:b/>
          <w:u w:val="single"/>
        </w:rPr>
        <w:t xml:space="preserve">142804</w:t>
      </w:r>
    </w:p>
    <w:p>
      <w:r>
        <w:t xml:space="preserve">4.</w:t>
        <w:tab/>
        <w:tab/>
        <w:t xml:space="preserve">Se taisi olla Gateway Punditissa tai Breitbartissa taannoin.</w:t>
      </w:r>
    </w:p>
    <w:p>
      <w:r>
        <w:rPr>
          <w:b/>
          <w:u w:val="single"/>
        </w:rPr>
        <w:t xml:space="preserve">142805</w:t>
      </w:r>
    </w:p>
    <w:p>
      <w:r>
        <w:t xml:space="preserve">1. Mätäne siinä sellissä ruma mulkku</w:t>
      </w:r>
    </w:p>
    <w:p>
      <w:r>
        <w:rPr>
          <w:b/>
          <w:u w:val="single"/>
        </w:rPr>
        <w:t xml:space="preserve">142806</w:t>
      </w:r>
    </w:p>
    <w:p>
      <w:r>
        <w:t xml:space="preserve">1. Kaverit, tiedän, että se on todella raivostuttavaa. Ja JOS se on totta, he ansaitsevat kaiken huonon, mitä heille tulee. Vitut noista paskiaisista.  Emme voi olla varmoja, ettei se ole väärennös. Se on hyvin vanha... Joten heidän nimiensä julkaiseminen täällä on vähän liikaa. En ole mikään valkoinen ritari, yritän vain tehdä oikein.</w:t>
      </w:r>
    </w:p>
    <w:p>
      <w:r>
        <w:rPr>
          <w:b/>
          <w:u w:val="single"/>
        </w:rPr>
        <w:t xml:space="preserve">142807</w:t>
      </w:r>
    </w:p>
    <w:p>
      <w:r>
        <w:t xml:space="preserve">1. En oikein ymmärrä, miten tämä on KIA:n materiaalia.</w:t>
      </w:r>
    </w:p>
    <w:p>
      <w:r>
        <w:rPr>
          <w:b/>
          <w:u w:val="single"/>
        </w:rPr>
        <w:t xml:space="preserve">142808</w:t>
      </w:r>
    </w:p>
    <w:p>
      <w:r>
        <w:t xml:space="preserve">2.</w:t>
        <w:tab/>
        <w:t xml:space="preserve">Pelaaminen ei ole KIA-materiaalia...?</w:t>
      </w:r>
    </w:p>
    <w:p>
      <w:r>
        <w:rPr>
          <w:b/>
          <w:u w:val="single"/>
        </w:rPr>
        <w:t xml:space="preserve">142809</w:t>
      </w:r>
    </w:p>
    <w:p>
      <w:r>
        <w:t xml:space="preserve">3.</w:t>
        <w:tab/>
        <w:tab/>
        <w:t xml:space="preserve">Mielivaltaisia peliuutisia? Ei oikeastaan. Et myöskään saisi ketjua viimeisimmästä SC2:n tasapainoparannuksesta.</w:t>
      </w:r>
    </w:p>
    <w:p>
      <w:r>
        <w:rPr>
          <w:b/>
          <w:u w:val="single"/>
        </w:rPr>
        <w:t xml:space="preserve">142810</w:t>
      </w:r>
    </w:p>
    <w:p>
      <w:r>
        <w:t xml:space="preserve">4.</w:t>
        <w:tab/>
        <w:tab/>
        <w:tab/>
        <w:t xml:space="preserve">Se on kirjaimellisesti ensimmäinen kohta lähettämisohjeissa: "Pelikulttuuri/Nörttikulttuuri +2".  Älä viitsi, kaveri, ajattelin vain, että tämä oli siistiä.  Älä ole surullinen.</w:t>
      </w:r>
    </w:p>
    <w:p>
      <w:r>
        <w:rPr>
          <w:b/>
          <w:u w:val="single"/>
        </w:rPr>
        <w:t xml:space="preserve">142811</w:t>
      </w:r>
    </w:p>
    <w:p>
      <w:r>
        <w:t xml:space="preserve">5.</w:t>
        <w:tab/>
        <w:tab/>
        <w:tab/>
        <w:tab/>
        <w:t xml:space="preserve">Se on kirjaimellisesti vain 2 pistettä 3 pisteen vaatimuksesta. Tästä syystä alkuperäinen viestiketjusi hylättiin ja sinun täytyi lähettää tämä uudelleen omana viestinä kiertääksesi lähettämisohjeet.  Laittaisitko postauksen uudesta SC2-korjausversiosta, jossa olisi mielestäsi hienoja muutoksia? Tarkoitan, että minusta uudet Cyclone-muutokset ovat todella hienoja, mutta sekään ei ole KIA-materiaalia.</w:t>
      </w:r>
    </w:p>
    <w:p>
      <w:r>
        <w:rPr>
          <w:b/>
          <w:u w:val="single"/>
        </w:rPr>
        <w:t xml:space="preserve">142812</w:t>
      </w:r>
    </w:p>
    <w:p>
      <w:r>
        <w:t xml:space="preserve">6.</w:t>
        <w:tab/>
        <w:tab/>
        <w:tab/>
        <w:tab/>
        <w:tab/>
        <w:t xml:space="preserve">Vitut säännöstä 3.  Se on kirjaimellisesti modien tehtävä sanoa: "En pidä viestistä, joten päätän, ettei sillä ole tarpeeksi pisteitä ja poistan sen."</w:t>
      </w:r>
    </w:p>
    <w:p>
      <w:r>
        <w:rPr>
          <w:b/>
          <w:u w:val="single"/>
        </w:rPr>
        <w:t xml:space="preserve">142813</w:t>
      </w:r>
    </w:p>
    <w:p>
      <w:r>
        <w:t xml:space="preserve">7.</w:t>
        <w:tab/>
        <w:tab/>
        <w:tab/>
        <w:tab/>
        <w:tab/>
        <w:tab/>
        <w:t xml:space="preserve">KIA:n historian oppitunti teille lapsille:  Sääntö 3 on ollut voimassa siitä lähtien, kun KIA:ta tulvivat typerät off-topic-ketjut, joihin vastattiin vastatulvalla metaketjuilla, joissa valitettiin kaikesta off-topic-roskapostista modeille.  Minä olin siellä.  Muistan sen.  Ilmeisesti teillä muilla on kultakalojen muisti tai jotain paskaa.  Tuolloin otettiin käyttöön joitakin löyhästi muotoiltuja "ei off topic" -kieltoja, ja lisäksi otettiin käyttöön self-post-sääntö.  Ongelma oli, että tämä ei tyydyttänyt kumpaakaan osapuolta; ihmiset jatkoivat valittamista off topic -paskasta ja toiset alkoivat valittaa, että heidän paskansa oli poistettu.  Pistejärjestelmä otettiin käyttöön selventämään, mitä tarkalleen ottaen pidetään aiheeseen kuuluvana tai aiheen ulkopuolisena.  Tiettävästi avoimuusongelmia oli ollut; joitakin keskusteluketjuja poistettiin jostain syystä, toiset pysyivät yllä, vaikka selvästi rikkoivat samaa sääntöä.  Se riippui lopulta siitä, miten yksittäinen modi tulkitsi epämääräisesti muotoillut säännöt.  Ihmiset valittivat.  Se on ihan reilua.  Niinpä otettiin käyttöön pistejärjestelmä; ihmisille kerrottiin tarkalleen, mitkä säännöt olisivat ja kerrottiin suoraan, että modit noudattaisivat niitä kirjaimellisesti.  Tai tarkemmin sanottuna KIA keskusteli ja ehdotti uusia sääntöjä ja äänesti niistä metaketjuissa.  Läpinäkyvillä säännöillä kaikki olisivat samalla sivulla, kun he toimittavat viestiketjunsa.  Ja modit eivät käyttäisi mitään henkilökohtaista harkintaa niitä valvoessaan; he poistaisivat sääntöjen vastaisia asioita, koska yhteisö päätti niin ja he halusivat ehkäistä valituksia.  Sitten modit saivat ihmiset kirjaimellisesti äänestämään uudesta pistejärjestelmästä, koska modit *todellisuudessa* panivat nykyisen pistejärjestelmän sokeasti ja kirjaimellisesti täytäntöön, mikä oli juuri sitä, mitä he olivat luvanneet.  Ja kuten kävi ilmi, pistejärjestelmä ei ollut tarpeeksi joustava kattamaan kaikkia ääritapauksia, mikä tarkoitti sitä, että paljon näennäisesti aiheeseen liittyvää paskaa poistettiin ja osa väitetysti aiheen ulkopuolisesta paskasta hyväksyttiin.  Nyt alkaa salaliittolaisten hölynpölyä natsimodeista.  Modit eivät noudata sääntöjä johdonmukaisesti? Natsimodit.   Modit valvovat sääntöjä johdonmukaisesti, mikä johtaa valitettaviin tahattomiin tuloksiin? Natsimodit.  Tämä tapahtui *huolimatta* siitä, että pistejärjestelmä oli kirjaimellisesti laadittu ja siitä äänestivät KIA:n todennetut jäsenet.  Ihmiset äänestivät siis löysemmästä pistejärjestelmästä, johon kuului myös paluu omaan viestisääntöön.  Ja siinä me olemme nyt: mukava, mukava keskitie sen jälkeen, kun heiluri oli heilunut vuosia edestakaisin kuunnellessaan natsimodien ja roskapostin valittajia.  Joten ei, sääntöä 3 ei ole olemassa, jotta modit olisivat kusipäitä.  Sääntö 3 on olemassa, koska modit lakkasivat kuuntelemasta jakavaa, polarisoivaa, D&amp;C:tä, huolenaiheista trollaavaa hinttiä.  **Kymmeniä paskanlietsojia ilmestyi esiin ennen viimeistä äänestyskierrosta, sen aikana ja sen jälkeen, ja modit kirjaimellisesti lakkasivat kiinnittämästä heihin huomiota.  Trollien ruokkiminen tekee niistä vain nälkäisempiä ja äänekkäämpiä.  Mitä enemmän huomiota he antoivat näille ihmisille, sitä enemmän he vittu valittivat ja kitisivät ja syyttivät heitä natseiksi.</w:t>
      </w:r>
    </w:p>
    <w:p>
      <w:r>
        <w:rPr>
          <w:b/>
          <w:u w:val="single"/>
        </w:rPr>
        <w:t xml:space="preserve">142814</w:t>
      </w:r>
    </w:p>
    <w:p>
      <w:r>
        <w:t xml:space="preserve">8.</w:t>
        <w:tab/>
        <w:tab/>
        <w:tab/>
        <w:tab/>
        <w:tab/>
        <w:tab/>
        <w:tab/>
        <w:t xml:space="preserve">Zoomaus ja parannus.</w:t>
      </w:r>
    </w:p>
    <w:p>
      <w:r>
        <w:rPr>
          <w:b/>
          <w:u w:val="single"/>
        </w:rPr>
        <w:t xml:space="preserve">142815</w:t>
      </w:r>
    </w:p>
    <w:p>
      <w:r>
        <w:t xml:space="preserve">9.</w:t>
        <w:tab/>
        <w:tab/>
        <w:tab/>
        <w:tab/>
        <w:tab/>
        <w:tab/>
        <w:tab/>
        <w:t xml:space="preserve">Jotenkin mikään muu subreddit ei vaadi tätä vitun idioottimaista pistejärjestelmää määrittämään rajaa aiheen ja aiheen ulkopuolisuuden välillä.</w:t>
      </w:r>
    </w:p>
    <w:p>
      <w:r>
        <w:rPr>
          <w:b/>
          <w:u w:val="single"/>
        </w:rPr>
        <w:t xml:space="preserve">142816</w:t>
      </w:r>
    </w:p>
    <w:p>
      <w:r>
        <w:t xml:space="preserve">10.</w:t>
        <w:tab/>
        <w:tab/>
        <w:tab/>
        <w:tab/>
        <w:tab/>
        <w:tab/>
        <w:tab/>
        <w:tab/>
        <w:t xml:space="preserve">Hyvin harvat saavat yleensä tulvia REEEtards yrittää huolestuttaa trolli jatkuvasti KiA on tehdä paljon paskaa mikään muu sub tekee vain pysyä olemassa. Tämä on vanhaa paskaa.</w:t>
      </w:r>
    </w:p>
    <w:p>
      <w:r>
        <w:rPr>
          <w:b/>
          <w:u w:val="single"/>
        </w:rPr>
        <w:t xml:space="preserve">142817</w:t>
      </w:r>
    </w:p>
    <w:p>
      <w:r>
        <w:t xml:space="preserve">11.</w:t>
        <w:tab/>
        <w:tab/>
        <w:tab/>
        <w:tab/>
        <w:tab/>
        <w:tab/>
        <w:tab/>
        <w:tab/>
        <w:t xml:space="preserve">Paitsi että ihmiset valittavat koko ajan moderaattoreiden mielivaltaisesta harkintavallan käytöstä joka toisessa subredditissä.  Miksi luulet, että KIA:lla on nimenomainen kielto "Rakas päiväkirja, tänään sain porttikiellon r/insertsubhere REEEEEE" -viestejä vastaan?  Koska se oli kirjaimellisesti yksi monista satunnaisista asioista, joita tämä subi tulvi jossain vaiheessa.  KIA-yhteisön jäsenet ehdottivat pistejärjestelmää ratkaisuksi ongelmaan, joka johtui siitä, että KIA:n modeilla oli mielivaltaista harkintavaltaa siinä, miten he panivat sääntöjä täytäntöön, eivätkä he tehneet selväksi, mikä on sääntöjen vastaista ja mikä ei.  Modit periaatteessa sanoivat: "Tässä on viestiketju, kaverit, keksikää vapaasti paras järjestelmä ongelman korjaamiseksi", ja pistejärjestelmä oli juuri sellainen.  KIA:n moditiimi on yksi ainoista subredditeistä tämän sivuston historiassa, jotka ottivat moderaattoreiden läpinäkyvyyttä ja harkintakykyä koskevat valitukset niin vakavasti, että he tekivät säännöistä, jotka koskevat sitä, mikä on ja mikä ei ole aiheeseen kuuluvaa, mahdollisimman selkeät ja läpinäkyvät, ja järjestivät säännöllisiä palaute- ja äänestyslankoja vastauksena kritiikkiin.  Harvalla muulla läheskään tämän kokoisella subilla on moditiimiä, jotka välittävät paskaakaan siitä, että ihmiset saavat "epäreilusti" bannia.  Koska, kuten käy ilmi, jokaista yhtä oikeutettua henkilöä kohden on 100 trollia, joilla on sykkivä vihanpurkaus ja jotka löytävät kirjaimellisesti minkä tahansa syyn valittaa mistä tahansa.  Esimerkkinä mainittakoon, että selkeä ja läpinäkyvä järjestelmä, jossa kerrotaan tarkalleen, mitkä ovat säännöt, ja jossa voit jopa jättää ne täysin huomiotta tekemällä itse postauksen, ei vieläkään riitä estämään tätä viimeisintä "ermagerd mods r nazis" -vitsailua.  Minun käsittääkseni jokainen moditiimi on niin vitun kyllästynyt käsittelemään tätä syöpää päivittäin, että he vain luovuttavat kokonaan.  Mikä luultavasti selittää sen, miksi kaikki supermodeiksi päätyvät ihmiset joko vihaavat redditin käyttäjäkuntaa, ovat vitun hulluja tai molempia.  He tekevät sitä ilmaiseksi.  Joten kyllä, tavallaan olet oikeassa: pistejärjestelmä on luultavasti typerä ja turha. Se perustettiin lisäämään avoimuutta ja vähentämään mielivaltaista harkintaa, mutta kuten käy ilmi, ihmiset, jotka alun perin valittivat siitä, eivät kuitenkaan ole tyytyväisiä mihinkään.</w:t>
      </w:r>
    </w:p>
    <w:p>
      <w:r>
        <w:rPr>
          <w:b/>
          <w:u w:val="single"/>
        </w:rPr>
        <w:t xml:space="preserve">142818</w:t>
      </w:r>
    </w:p>
    <w:p>
      <w:r>
        <w:t xml:space="preserve">12.</w:t>
        <w:tab/>
        <w:tab/>
        <w:tab/>
        <w:tab/>
        <w:tab/>
        <w:tab/>
        <w:tab/>
        <w:tab/>
        <w:tab/>
        <w:t xml:space="preserve">Olen ollut moditiimissä kahdessa erillisessä kunnon kokoisessa subredditissä, joten voin sanoa, että ajatus siitä, että pitää keksiä pisteytysjärjestelmä ja vaatia, että kirjoittajat liittävät numerot kaavaan, jotta "sain porttikiellon..." -aiheita ei syntyisi, on vittumainen. Kaikesta tästä puheesta siitä, kuinka alistettuja modet ovat ja kuinka kamalia käyttäjät ovat, teette saman virheen kuin kaikki muutkin paska moderaattorit tällä sivustolla, ja se on se, että pidätte käyttäjäkuntaa **alasti halveksivana**.  Älä naurata minua "avoimuudella". Läpinäkyvyys siten, että kaikki akanat ovat näkyvissä, ehkä. Tämä moditiimi tekee aivan yhtä paljon paska päätöksiä kuin muutkin, tekee [samoja käyttäjien vastaisia päätöksiä kuin monet muutkin](https://www.reddit.com/r/dsmr/wiki/pathologies), ja sillä on aivan yhtä paljon valheellisen objektiivisuuteen verhottuja päätöksiä (vinkki: numeroiden laittaminen subjektiivisen asian viereen ei tee siitä objektiivista), puhumattakaan [***viisi hiton sivua käyttäytymissääntöjä!***](https://www.reddit.com/r/KotakuInAction/wiki/rules) Mikä pahempaa, he kärsivät luultavasti kaikkien moderaattoreiden suurimmasta yksittäisestä synnistä, nimittäin siitä, että he eivät usko tekevänsä työtään, elleivät he ole sormillaan *jossain* muuttamassa *jotain* *jossain*.   Aikovatko ihmiset valittaa? Totta kai. Moderointi vaatii paksua nahkaa. Se ei tarkoita sitä, että menee niin pitkälle, ettei ole /politics, että muuttuu /f7u12:ksi tai /science:ksi tai /lifeprotips:ksi. Sen sijaan, mitä KiA voisi olla, saamme socjus-tyylistä moderointia, jossa on ohut verho erilaisuudesta verbaalisuuden avulla.   Loppujen lopuksi se on silti syöpää. Se, että kertoo avoimesti paskoista päätöksistään, ei tee niistä vähemmän paskaisia, ja ihmiset, jotka haluavat keskustella socjus-pelaamiseen liittyvistä aiheista, jäävät edelleen vaille paikkaa, jossa he voisivat tehdä sen ilman päällekäyvää moderointia.</w:t>
      </w:r>
    </w:p>
    <w:p>
      <w:r>
        <w:rPr>
          <w:b/>
          <w:u w:val="single"/>
        </w:rPr>
        <w:t xml:space="preserve">142819</w:t>
      </w:r>
    </w:p>
    <w:p>
      <w:r>
        <w:t xml:space="preserve">13.</w:t>
        <w:tab/>
        <w:tab/>
        <w:t xml:space="preserve">KIA ei ole vain "reddit-pelejä, mutta ei jälkeenjäänyt".  Tarkoitan, että toivoisin todella, että sellainen paikka olisi olemassa, mutta KIA ei ole sellainen.  KIA on melko suppeasti määritelty kattamaan sensuurin raportointia ja yleistä SJW-kulttuurisotaa.  Se keskittyy enemmän peleihin ja suhtautuu niihin lempeämmin, mutta se ei ole yleinen pelialan subreddit.</w:t>
      </w:r>
    </w:p>
    <w:p>
      <w:r>
        <w:rPr>
          <w:b/>
          <w:u w:val="single"/>
        </w:rPr>
        <w:t xml:space="preserve">142820</w:t>
      </w:r>
    </w:p>
    <w:p>
      <w:r>
        <w:t xml:space="preserve">14.</w:t>
        <w:tab/>
        <w:tab/>
        <w:tab/>
        <w:t xml:space="preserve">Se ei ole yleinen pelialan subreddit, vaan sen yläjoukko.  Ihmiset voivat vapaasti julkaista yleisiä peliuutisia ja tekevät niin koko ajan.</w:t>
      </w:r>
    </w:p>
    <w:p>
      <w:r>
        <w:rPr>
          <w:b/>
          <w:u w:val="single"/>
        </w:rPr>
        <w:t xml:space="preserve">142821</w:t>
      </w:r>
    </w:p>
    <w:p>
      <w:r>
        <w:t xml:space="preserve">1. &gt; Eräs henkilö oli koonnut todisteita, jotka osoittivat, että valkoisen ylivallan kannattajat suunnittelivat lokakuun 31. päiväksi julistekampanjaa, jossa oli lentolehtisiä, joissa luki "It's Okay to be White".  Tuo on kaljuuntuvan soijapojan betacuck Geoff Sharpen herjaava syytös /u/mybordersmychoicea kohtaan.   Toivottavasti hänellä on ***todisteet*** sen tueksi.   Koska toisin kuin jollain OnGuardForReee-sivuston homohyveellä, oikealla julkaisulla on joitakin eettisiä ja journalistisia ohjeita, joita sen on noudatettava kutsuessaan jotakuta rotusorron kannattajaksi... &gt;Viestissä kerrottiin yksityiskohtaisesti, kuinka kampanjaa koordinoi alt-right-alipalsta /thedonald Miten Amerikan Yhdysvaltojen presidentin alipalsta voi olla *altto-oikeistolainen* alipalsta? Ne eivät ole vaihtoehto, kun ne ovat status quo... &gt;Kampanja "Okay to be White" ei ollut mitään muuta kuin rasistinen tekosyy, jonka tarkoituksena oli huijata yleisöä keskustelemaan viestistä, eikä sen alkuperästä tai tarkoituksesta.   Sen sijaan, että keskusteltaisiin ajatuksen eduista, haluatte siis keskittyä yksinomaan siihen, kuka väitteen esitti? Kuten: "Vitut vapaasta keskustelusta ja ajatustenvaihdosta, missä ovat kaikki Ad hominemini?"."  Ei ihme, ettei näiden ihmisten kanssa voi käydä tuottavaa tai sivistynyttä keskustelua. Heidän ensisijainen kommunikointitapansa on kirjaimellisesti loogiset virheet.  Sinun on myös oltava ***YLEISEN*** varovainen, kun avoimesti puolustat sen tutkimista, mitkä väestöryhmät ajavat tiettyjä aiheita ja miksi.   Etenkin niinkin triviaalin asian kuin postausten ehdottoman maittavasta lausunnosta, josta kaikki, jotka eivät ole rasisteja, voivat olla samaa mieltä.   Etenkin kun kyseessä on koko "patriarkaatti"-narratiivi, jonka olette vuosien varrella huolellisesti rakentaneet.  Koska se voi johtaa uskomattoman synkkiin paikkoihin.  ___________ Mutta toisaalta, tämä on se vitun aivokuollut retardi, joka *** sen jälkeen kun ****** kutsui ihmisiä, jotka eivät vihaa itseään etnisyytensä vuoksi "valkoisiksi ylivertaisiksi", julkaisi silti artikkelin otsikolla:  * ["KANADAN KONSENSUS MAAHANMUUTOSTA JA MONIMUOTOISUUDESTA ON MURTUMISPISTEESSÄ JA ***KONSERVATIIVIT OVAT SYYLLISIÄ***"](https://thecable.co/canadas-consensus-on-immigration-and-diversity-is-at-a-breaking-point-and-conservatives-are-to-blame/)".  On helvetin typerää väittää, että se, mitä nyt tapahtuu, olisi koskaan ollut sitä, mistä olimme sopineet, tai että mielipiteet olisivat muuttuneet olosuhteiden pysyessä muuttumattomina.   Katsokaa vaikka tätä paskaa: https://www150.statcan.gc.ca/n1/pub/11-630-x/11-630-x2016006-eng.htm Hänen artikkelinsa sisältää myös sellaisia ihanan oivaltavia "viisauden" helmiä kuin: &gt;Maxime Bernier aloitti täysrintamahyökkäyksen monimuotoisuutta vastaan kyseenalaistaen monikulttuurisuusajattelun, joka on ollut Kanadan keskeisiä arvoja. ja &gt;Mutta nyt huomaamme, että yhteisymmärrys maahanmuutosta, avoimuudesta ja monimuotoisuudesta romahtaa.   Ihmettelen kyllä, miksi "konsensus" on romahtamassa, kun somalialaiset maahanmuuttajat sanovat kanadalaisille, etteivät he ole "ei-kanadalaisia", ja pelkästään sen sanominen, että meidän ei pitäisi purkaa oman ensimmäisen pääministerimme patsaita ja nimetä kansallispuistojamme uudelleen ulkomaalaisen mukaan, joka aloitti miljoonien ihmisten kuolemaan johtaneen sisällissodan islamilaisen valtion luomiseksi, katsotaan "täyteen rintamahyökkäykseksi kanadalaisia arvoja vastaan".  Vitun retardi.</w:t>
      </w:r>
    </w:p>
    <w:p>
      <w:r>
        <w:rPr>
          <w:b/>
          <w:u w:val="single"/>
        </w:rPr>
        <w:t xml:space="preserve">142822</w:t>
      </w:r>
    </w:p>
    <w:p>
      <w:r>
        <w:t xml:space="preserve">2.</w:t>
        <w:tab/>
        <w:t xml:space="preserve">Kauniisti kirjoitettu, kiitos! Tämä on hyvä jaottelu ja sisältää paljon hyödyllisiä linkkejä. En voisi vähempää välittää siitä, mitä tuon NPC:n esiohjelmoitu vasemmistolainen mieli automaattisesti tuottaa minusta, tiedän tuon ohjelman valheellisuuden ja minulla on paljon hauskaa heittää apinoita sen koodiin yhdessä monien muiden kanssa - ja toivon, että se tarjoaa arvokkaita oivalluksia ja viihdettä!</w:t>
      </w:r>
    </w:p>
    <w:p>
      <w:r>
        <w:rPr>
          <w:b/>
          <w:u w:val="single"/>
        </w:rPr>
        <w:t xml:space="preserve">142823</w:t>
      </w:r>
    </w:p>
    <w:p>
      <w:r>
        <w:t xml:space="preserve">1. Homoseksuaalina näen homoseksuaalisuuden vain "ihmisinä, jotka panevat mieluummin oman sukupuolensa ihmisiä". Se ei ole sen enempää; se ei ole kvanttimekaniikkaa tai Bachin vaikutusta myöhempiin säveltäjiin.  Joten minulle *kaikki* mielipiteet homoseksuaalisuudesta ovat merkityksettömiä. Jopa homojen mielipiteet.</w:t>
      </w:r>
    </w:p>
    <w:p>
      <w:r>
        <w:rPr>
          <w:b/>
          <w:u w:val="single"/>
        </w:rPr>
        <w:t xml:space="preserve">142824</w:t>
      </w:r>
    </w:p>
    <w:p>
      <w:r>
        <w:t xml:space="preserve">2.</w:t>
        <w:tab/>
        <w:t xml:space="preserve">Mutta sinun määritelmäsi homoseksuaalisuudesta on tietyille ihmisille **mielipide**.  Vaikka määritelmäsi on löyhä parafraasi homoseksuaalisuuden kirjaimellisesta määritelmästä ... löydät regressiivisiä, jotka väittävät, että se on väärin.  Siksi on niin vaikea väitellä taantumuksellisten kanssa ... he vain määrittelevät sanoja uudelleen.</w:t>
      </w:r>
    </w:p>
    <w:p>
      <w:r>
        <w:rPr>
          <w:b/>
          <w:u w:val="single"/>
        </w:rPr>
        <w:t xml:space="preserve">142825</w:t>
      </w:r>
    </w:p>
    <w:p>
      <w:r>
        <w:t xml:space="preserve">3.</w:t>
        <w:tab/>
        <w:tab/>
        <w:t xml:space="preserve">Pidätkö rasismista? Muistatteko, kun se oli ylemmyydentuntoa toista rotua kohtaan tai äärimmäisten ennakkoluulojen osoittamista rodun perusteella? Nyt he siirtävät rasismin merkitystä niin, että vain valkoiset ihmiset voivat olla rasisteja, koska muh valta. Vaikka meillä oli juuri 8 vuotta musta presidentti. Voisivatko mustat ihmiset silloin olla rasisteja? Ei postmodernistisen määritelmän mukaan, lol.</w:t>
      </w:r>
    </w:p>
    <w:p>
      <w:r>
        <w:rPr>
          <w:b/>
          <w:u w:val="single"/>
        </w:rPr>
        <w:t xml:space="preserve">142826</w:t>
      </w:r>
    </w:p>
    <w:p>
      <w:r>
        <w:t xml:space="preserve">4.</w:t>
        <w:tab/>
        <w:tab/>
        <w:tab/>
        <w:t xml:space="preserve">Uusi määritelmä on helppo kiertää: jos "rasismi = ennakkoluulot + valta", pelkät ennakkoluulot ("ennakkoarviointi") ovat edelleen tuomittavaa käytöstä riippumatta siitä, keneltä ne tulevat.  Ainoa todellinen haittapuoli on se, että jonkun kutsuminen "ennakkoluuloiseksi" ei ole aivan yhtä voimakas kuin jonkun leimaaminen "rasistiksi" :P (Mutta toisaalta, nimittely on *kaikin* yleisesti paskaa käytöstä!).</w:t>
      </w:r>
    </w:p>
    <w:p>
      <w:r>
        <w:rPr>
          <w:b/>
          <w:u w:val="single"/>
        </w:rPr>
        <w:t xml:space="preserve">142827</w:t>
      </w:r>
    </w:p>
    <w:p>
      <w:r>
        <w:t xml:space="preserve">5.</w:t>
        <w:tab/>
        <w:tab/>
        <w:tab/>
        <w:tab/>
        <w:t xml:space="preserve">Myös se, että vallan dynamiikka muuttuu täysin sen mukaan, missä asut.  Tämän uuden määritelmän mukaan valkoisen miehen kutsuminen mustaa neekeriksi ei ole rasistista Intian tai Detroitin kaltaisessa paikassa, jossa sosiaalinen valta on enemmän POC:n puolella.  Rasismi on myös melko yksinkertainen asia. Ihmiset, jotka yrittävät muuttaa määritelmää, vain pidättelevät edistystä ja antavat vihamielisille ihmisille tekosyyn jatkaa toisten vahingoittamista.</w:t>
      </w:r>
    </w:p>
    <w:p>
      <w:r>
        <w:rPr>
          <w:b/>
          <w:u w:val="single"/>
        </w:rPr>
        <w:t xml:space="preserve">142828</w:t>
      </w:r>
    </w:p>
    <w:p>
      <w:r>
        <w:t xml:space="preserve">6.</w:t>
        <w:tab/>
        <w:tab/>
        <w:tab/>
        <w:tab/>
        <w:tab/>
        <w:t xml:space="preserve">Se ei ole edes rasistista Redfordissa. Se on tuskin rasistinen Novissa Superrasistinen Milfordissa. En tiedä, voivatko mustat edes muuttaa Milfordiin omistamatta Nabiscon osakkeita.</w:t>
      </w:r>
    </w:p>
    <w:p>
      <w:r>
        <w:rPr>
          <w:b/>
          <w:u w:val="single"/>
        </w:rPr>
        <w:t xml:space="preserve">142829</w:t>
      </w:r>
    </w:p>
    <w:p>
      <w:r>
        <w:t xml:space="preserve">1. Herra Metokur on internetin kyyhkyläinen. Hän soittaa sävelmäänsä, jonka me kaikki voimme kuulla, mutta vain fiksuimmat ja puhtainta sydäntä olevat noudattavat sitä. Hän on kuin internetin Peter Pan. Toisin sanoen hän on vitun homo. Paddy O'shaughnessy, vähä-älyinen irlantilainen dweeb.</w:t>
      </w:r>
    </w:p>
    <w:p>
      <w:r>
        <w:rPr>
          <w:b/>
          <w:u w:val="single"/>
        </w:rPr>
        <w:t xml:space="preserve">142830</w:t>
      </w:r>
    </w:p>
    <w:p>
      <w:r>
        <w:t xml:space="preserve">2.</w:t>
        <w:tab/>
        <w:t xml:space="preserve">Miksi vihaat perunaneekereitä?</w:t>
      </w:r>
    </w:p>
    <w:p>
      <w:r>
        <w:rPr>
          <w:b/>
          <w:u w:val="single"/>
        </w:rPr>
        <w:t xml:space="preserve">142831</w:t>
      </w:r>
    </w:p>
    <w:p>
      <w:r>
        <w:t xml:space="preserve">3.</w:t>
        <w:tab/>
        <w:tab/>
        <w:t xml:space="preserve">Sain kirjeesi, sinä sait lauluni.</w:t>
      </w:r>
    </w:p>
    <w:p>
      <w:r>
        <w:rPr>
          <w:b/>
          <w:u w:val="single"/>
        </w:rPr>
        <w:t xml:space="preserve">142832</w:t>
      </w:r>
    </w:p>
    <w:p>
      <w:r>
        <w:t xml:space="preserve">4.</w:t>
        <w:tab/>
        <w:tab/>
        <w:t xml:space="preserve">Sir, olen perunaneekeri. En tiennyt, että olet Iron Balls Mcginty.</w:t>
      </w:r>
    </w:p>
    <w:p>
      <w:r>
        <w:rPr>
          <w:b/>
          <w:u w:val="single"/>
        </w:rPr>
        <w:t xml:space="preserve">142833</w:t>
      </w:r>
    </w:p>
    <w:p>
      <w:r>
        <w:t xml:space="preserve">5.</w:t>
        <w:tab/>
        <w:tab/>
        <w:tab/>
        <w:t xml:space="preserve">Vaikka olen ylpeä siitä, että viittasit The Jerk -elokuvaan, olen pettynyt siihen, että lainasit sitä väärin.</w:t>
      </w:r>
    </w:p>
    <w:p>
      <w:r>
        <w:rPr>
          <w:b/>
          <w:u w:val="single"/>
        </w:rPr>
        <w:t xml:space="preserve">142834</w:t>
      </w:r>
    </w:p>
    <w:p>
      <w:r>
        <w:t xml:space="preserve">6.</w:t>
        <w:tab/>
        <w:t xml:space="preserve">Kutittiko hän sinua pikku karvapeitteistäsi? Hoiteliko sinua se kamala irlantilainen mies?</w:t>
      </w:r>
    </w:p>
    <w:p>
      <w:r>
        <w:rPr>
          <w:b/>
          <w:u w:val="single"/>
        </w:rPr>
        <w:t xml:space="preserve">142835</w:t>
      </w:r>
    </w:p>
    <w:p>
      <w:r>
        <w:t xml:space="preserve">7.</w:t>
        <w:tab/>
        <w:t xml:space="preserve">Miksi sinun täytyy vihata Peter Pania noin?</w:t>
      </w:r>
    </w:p>
    <w:p>
      <w:r>
        <w:rPr>
          <w:b/>
          <w:u w:val="single"/>
        </w:rPr>
        <w:t xml:space="preserve">142836</w:t>
      </w:r>
    </w:p>
    <w:p>
      <w:r>
        <w:t xml:space="preserve">8.</w:t>
        <w:tab/>
        <w:t xml:space="preserve">begorrah tis tis toinen perunan nälänhätä</w:t>
      </w:r>
    </w:p>
    <w:p>
      <w:r>
        <w:rPr>
          <w:b/>
          <w:u w:val="single"/>
        </w:rPr>
        <w:t xml:space="preserve">142837</w:t>
      </w:r>
    </w:p>
    <w:p>
      <w:r>
        <w:t xml:space="preserve">9.</w:t>
        <w:tab/>
        <w:tab/>
        <w:t xml:space="preserve">Toniiiight olemme nuoria voimme palaa kirkkaammin kuin suun.</w:t>
      </w:r>
    </w:p>
    <w:p>
      <w:r>
        <w:rPr>
          <w:b/>
          <w:u w:val="single"/>
        </w:rPr>
        <w:t xml:space="preserve">142838</w:t>
      </w:r>
    </w:p>
    <w:p>
      <w:r>
        <w:t xml:space="preserve">10.</w:t>
        <w:tab/>
        <w:t xml:space="preserve">Tämä tulee ällöttävään kokoelmaan.</w:t>
      </w:r>
    </w:p>
    <w:p>
      <w:r>
        <w:rPr>
          <w:b/>
          <w:u w:val="single"/>
        </w:rPr>
        <w:t xml:space="preserve">142839</w:t>
      </w:r>
    </w:p>
    <w:p>
      <w:r>
        <w:t xml:space="preserve">11.</w:t>
        <w:tab/>
        <w:t xml:space="preserve">Minulla on sielu, mutta en ole sotilas.</w:t>
      </w:r>
    </w:p>
    <w:p>
      <w:r>
        <w:rPr>
          <w:b/>
          <w:u w:val="single"/>
        </w:rPr>
        <w:t xml:space="preserve">142840</w:t>
      </w:r>
    </w:p>
    <w:p>
      <w:r>
        <w:t xml:space="preserve">12.</w:t>
        <w:tab/>
        <w:t xml:space="preserve">tiocfaidh ár lá faggot</w:t>
      </w:r>
    </w:p>
    <w:p>
      <w:r>
        <w:rPr>
          <w:b/>
          <w:u w:val="single"/>
        </w:rPr>
        <w:t xml:space="preserve">142841</w:t>
      </w:r>
    </w:p>
    <w:p>
      <w:r>
        <w:t xml:space="preserve">1. &gt; Minä, juhlatonttu, vietin nuo yöt istuen baarin kattoparrussa vahtimassa, koska kaupunkilaiset eivät pitäneet tontuista.  Taivas varjelkoon, etteivät kaupunkilaiset pitäneet tontuista.  Vihaan tällaisia pelaajia.  Sen sijaan, että istutte parvella, miksi ette heittäisi tuoleja, tappelisi, ostaisi kierroksia, pelaisitte vain helvetin roolipeliä.  Hassua on se, että nurkassa murjottaminen on juuri sitä, mitä stereotyyppinen tonttu tekisi.  Onneksi olkoon, pelasit itseäsi. &gt; . Minulla on ollut pelimestareita, mustia ja valkoisia, jotka ovat pakottaneet minut tyypillisesti "naisellisiin" hahmovalintoihin, vaatineet hahmoni tarjoilemaan ruokaa muille mieshahmoille, koska "se on kulttuuria täällä", ja tietysti olettaneet, etten osaa tehdä omia heittojani, koska kolmen numeron yhteen laskeminen on super-duper vaikeaa.  Alex &gt; opetti minulle, että D&amp;D oli peli, jota erityisen kulttuurisesti taantumuksellinen pelaajatyyppi tykkäsi pelata, joka kuvitteli raiskaus- ja sotamaailmoja, joissa rodut olivat erillisiä lukuun ottamatta hyvin erityisiä "puoliverisiä", jotka olivat joko harvinaisia, erikoisia, vihattuja tai kaikkea edellä mainittua.  Tervetuloa todellisuuteen, paskiainen.  Rakastaisit varmaan Jään ja tulen laulua.  _"Miksi siellä on niin paljon raiskauksia ja sotaa?!"_ &gt; monissa D&amp;D:n asetelmissa tietyt hahmojen rodut *eivät voi olla moraalisesti hyviä/laittomia* Nimeä yksi.  En KOSKAAN pakottaisi pelaajaa valitsemaan tiettyä rotua. &gt; D&amp;D:hen on sisäänrakennettu se, että ne pelaajat, jotka päättävät luoda monirotuisia hahmoja, joutuvat nopeasti traagisen mulatin asemaan. Ikuisesti olla "puoli-elfi" tai "puoli-orc" eikä koskaan olla all-happy.  Mitä vittua sinä oikein puhut.  Valehtelet. &gt; Länsi-Euroopan pitäminen edelleen parhaana/yksinomaisena fantasiapelin sijoituspaikkana on poissulkevaa ja loppujen lopuksi tylsää.  D&amp;D:n ovat luoneet valkoiset ihmiset, joten siinä on tietenkin länsieurooppalaisia tarinoita ja teemoja ensisijaisesti.  Oletko sinä tyhmä?  Kukaan ei estä sinua tekemästä omaa roolipelijärjestelmääsi, joka keskittyy afrikkalaiseen mytologiaan tai mihin tahansa.  Ei, on helpompaa vain ottaa haltuun jo olemassa olevaa paskaa.  Hitto, tämä vituttaa minua. &gt; Eclipse Phase sallii minun vaihtaa kehoa 30 päivän välein, kamppailla transhumanismin kanssa, hyi.  Ainoa henkilö, joka käy läpi aitoa kamppailua, on GM. &gt; Heitimme "rotusäännöt" ikkunasta ulos ja loimme hahmoja, joita halusimme pelata, outoja, fey-henkisiä ja elementteihin virittyneitä.  Mitä sääntöjä te tarkalleen ottaen heititte pois?  Tämä kuulostaa tyypilliseltä lumihiutale d&amp;d-puolueelta. &gt; Peli on muuttunut, jotta pääsisimme lähemmäs sellaista, jonka voin hyväksyä.  Maailman on muututtava täsmälleen minun vaatimuksiini sopivaksi, tai se on rasismia.  Tai jotain.  Kaikkein älyttömintä tässä kaikessa on se, että D&amp;D on juuri sellainen kuin sinä vittu haluat sen olevan.  Jos asetukset eivät miellytä sinua, tee omat asetuksesi.  Jos et pidä tietyistä säännöistä, tee omat!  Mutta siitä ei tulisi hyvää artikkelia, eihän, koska silloin olisit vain kuten kaikki muutkin, jotka muokkaavat pelisysteemiä sellaiseksi, joka sopii heidän mieleisekseen, ja taivas varjelkoon sitä - _sinun_ täytyy olla _erikoinen._ Ja toistan vielä, en voi muistaa yhtään kertaa, kun olisin törmännyt rotuun, jonka on pakko olla tiettyyn suuntautumiseen kuuluva.  Tuo on minusta täyttä puppua.</w:t>
      </w:r>
    </w:p>
    <w:p>
      <w:r>
        <w:rPr>
          <w:b/>
          <w:u w:val="single"/>
        </w:rPr>
        <w:t xml:space="preserve">142842</w:t>
      </w:r>
    </w:p>
    <w:p>
      <w:r>
        <w:t xml:space="preserve">1. Poistu maasta. Sisäsiittoinen.</w:t>
      </w:r>
    </w:p>
    <w:p>
      <w:r>
        <w:rPr>
          <w:b/>
          <w:u w:val="single"/>
        </w:rPr>
        <w:t xml:space="preserve">142843</w:t>
      </w:r>
    </w:p>
    <w:p>
      <w:r>
        <w:t xml:space="preserve">2.</w:t>
        <w:tab/>
        <w:t xml:space="preserve">Kaikkien aikojen älyttömin nimi.</w:t>
      </w:r>
    </w:p>
    <w:p>
      <w:r>
        <w:rPr>
          <w:b/>
          <w:u w:val="single"/>
        </w:rPr>
        <w:t xml:space="preserve">142844</w:t>
      </w:r>
    </w:p>
    <w:p>
      <w:r>
        <w:t xml:space="preserve">1. Myös Texas.  Ei ole mahdollista, että lähes 50 prosenttia äänesti Betoa.</w:t>
      </w:r>
    </w:p>
    <w:p>
      <w:r>
        <w:rPr>
          <w:b/>
          <w:u w:val="single"/>
        </w:rPr>
        <w:t xml:space="preserve">142845</w:t>
      </w:r>
    </w:p>
    <w:p>
      <w:r>
        <w:t xml:space="preserve">2.</w:t>
        <w:tab/>
        <w:t xml:space="preserve">Ft. Worth meni virallisesti Betaan, mutta meni myös Abbottille. Ei epäilyttävää.</w:t>
      </w:r>
    </w:p>
    <w:p>
      <w:r>
        <w:rPr>
          <w:b/>
          <w:u w:val="single"/>
        </w:rPr>
        <w:t xml:space="preserve">142846</w:t>
      </w:r>
    </w:p>
    <w:p>
      <w:r>
        <w:t xml:space="preserve">1. Kyse ei ole PPD:stä, vaan yhdestä tyypistä, joka haukkui tekopyhän. Hän ei vain selviä siitä, vaan jos jotain, hän aikoo käyttää tätä hyväkseen uransa edistämiseksi, koska isot pahat pahat miehet sortavat häntä.</w:t>
      </w:r>
    </w:p>
    <w:p>
      <w:r>
        <w:rPr>
          <w:b/>
          <w:u w:val="single"/>
        </w:rPr>
        <w:t xml:space="preserve">142847</w:t>
      </w:r>
    </w:p>
    <w:p>
      <w:r>
        <w:t xml:space="preserve">2.</w:t>
        <w:tab/>
        <w:t xml:space="preserve">En kuitenkaan tiedä, onko hän tekopyhä tässä skenaariossa. Mies on sanonut hänelle, ihan virallisesti, että hän saa lopettaa miesten panemisen.   Hän on väittänyt, että se oli kosto siitä, että nainen oli sanonut jotain tyyliin "kaikki miehet ovat raiskaajia", mitä ei ole kirjattu. Sitten hän meni selventämään, että tämä ei ollut hänen lausuntonsa eikä hänen lausuntonsa tarkoitus.   Tämän tiedämme tähän mennessä. Häntä on aiemmin pyydetty perumaan 26 kommenttia, jotka ainoastaan miesten oikeuksia käsittelevän viestiketjun avaaja on leimannut "misandristiksi" (mistä mod varoitti häntä ja merkitsi hänet harhaanjohtavaksi).   "Senaattori Leyonhjelmin teettämässä ja The Australianin saamassa parlamentin kirjastotutkimuksessa todettiin, että senaattori Hanson-Youngia on pyydetty perumaan kommentteja ainakin 26 kertaa vuoden 2012 jälkeen."  Huomaa, että yllä olevassa lausunnossa ei mainita misandriaa. Hän vivuttaa sitä, olet oikeassa, mutta se on melko helppoa tällaista oppositiota vastaan. Leyonheim ei ole kovin pidetty Australian politiikassa kummallakaan puolella.   Vaikka ihmiset haluaisivat kuinka pyöritellä asiaa, parlamentaarisessa ympäristössä ei käsketä ihmisiä lopettamaan pillujen nussimista. Poliittisten päättäjiemme on tehtävä parempaa. Sama koskee sitä, jos hän todella sanoi jotain sellaista, että "kaikki miehet ovat raiskaajia".</w:t>
      </w:r>
    </w:p>
    <w:p>
      <w:r>
        <w:rPr>
          <w:b/>
          <w:u w:val="single"/>
        </w:rPr>
        <w:t xml:space="preserve">142848</w:t>
      </w:r>
    </w:p>
    <w:p>
      <w:r>
        <w:t xml:space="preserve">3.</w:t>
        <w:tab/>
        <w:tab/>
        <w:t xml:space="preserve">Olen kanssasi samaa mieltä siitä, että mies toimi tässä tapauksessa omasta mielestään sopimattomasti. Kuitenkin hän on silti tekopyhä imo.   Mitä olen tähän mennessä nähnyt, niin: A) Hän valittaa jonkun muun sopimattomista kommenteista, kun hän itse on tehnyt niin 26 kertaa. B) Hän valittaa naisvihamielisyydestä, vaikka vaikuttaa itse naisvihamieliseltä. Hänestä on kuvamateriaalia, jossa hän sanoo televisiohaastatteluissa, että miehet ovat sikoja.   Myönnettäköön, että hänen huonot kommenttinsa parlamentissa eivät kaikki olleet naisvihamielisiä. Se on reilua. Mutta meillä on silti edessämme nainen, joka on osoittanut merkkejä naisvihamielisyydestä aiemminkin ja joka on käyttäytynyt huonosti parlamentissa (vaikkakin muilla tavoin).   Lopputulos mielestäni molemmat senaattorit ovat jotenkin syvältä.</w:t>
      </w:r>
    </w:p>
    <w:p>
      <w:r>
        <w:rPr>
          <w:b/>
          <w:u w:val="single"/>
        </w:rPr>
        <w:t xml:space="preserve">142849</w:t>
      </w:r>
    </w:p>
    <w:p>
      <w:r>
        <w:t xml:space="preserve">4.</w:t>
        <w:tab/>
        <w:tab/>
        <w:tab/>
        <w:t xml:space="preserve">Olen samaa mieltä kanssasi kaikilta osin. Hyvin sanottu.</w:t>
      </w:r>
    </w:p>
    <w:p>
      <w:r>
        <w:rPr>
          <w:b/>
          <w:u w:val="single"/>
        </w:rPr>
        <w:t xml:space="preserve">142850</w:t>
      </w:r>
    </w:p>
    <w:p>
      <w:r>
        <w:t xml:space="preserve">1. Kuten olen sanonut aiemminkin. SJW:n projekti. Mistä tahansa he syyttävätkin sinua. He ovat enemmän kuin yleensä syyllistyneet kymmenkertaisesti.</w:t>
      </w:r>
    </w:p>
    <w:p>
      <w:r>
        <w:rPr>
          <w:b/>
          <w:u w:val="single"/>
        </w:rPr>
        <w:t xml:space="preserve">142851</w:t>
      </w:r>
    </w:p>
    <w:p>
      <w:r>
        <w:t xml:space="preserve">2.</w:t>
        <w:tab/>
        <w:t xml:space="preserve">Hannah Wallenia lainatakseni, on jotain epäilyttävää sellaisessa miehessä, joka kuullessaan ympärillään olevien feministien sanovan sellaisia asioita kuin "kaikki miehet ovat raiskaajia", menee . . . "Joo, se kuulostaa oikealta."</w:t>
      </w:r>
    </w:p>
    <w:p>
      <w:r>
        <w:rPr>
          <w:b/>
          <w:u w:val="single"/>
        </w:rPr>
        <w:t xml:space="preserve">142852</w:t>
      </w:r>
    </w:p>
    <w:p>
      <w:r>
        <w:t xml:space="preserve">3.</w:t>
        <w:tab/>
        <w:tab/>
        <w:t xml:space="preserve">/CakeDayWisdom</w:t>
      </w:r>
    </w:p>
    <w:p>
      <w:r>
        <w:rPr>
          <w:b/>
          <w:u w:val="single"/>
        </w:rPr>
        <w:t xml:space="preserve">142853</w:t>
      </w:r>
    </w:p>
    <w:p>
      <w:r>
        <w:t xml:space="preserve">4.</w:t>
        <w:tab/>
        <w:t xml:space="preserve">AKA, Sargonin laki.</w:t>
      </w:r>
    </w:p>
    <w:p>
      <w:r>
        <w:rPr>
          <w:b/>
          <w:u w:val="single"/>
        </w:rPr>
        <w:t xml:space="preserve">142854</w:t>
      </w:r>
    </w:p>
    <w:p>
      <w:r>
        <w:t xml:space="preserve">5.</w:t>
        <w:tab/>
        <w:tab/>
        <w:t xml:space="preserve">&gt; Sargonin laki eli vanha raamatullinen "älä välitä sirpaleesta toisen silmässä, kun sinulla on tukki omassa silmässäsi".  Tämä on ollut yleisesti tiedossa jo tuhansia vuosia, ja sinun pitäisi olla epäluuloinen ketään kohtaan, joka on unohtanut sen, koska se on yleensä vain vakuuttuneisuuden vuoksi.</w:t>
      </w:r>
    </w:p>
    <w:p>
      <w:r>
        <w:rPr>
          <w:b/>
          <w:u w:val="single"/>
        </w:rPr>
        <w:t xml:space="preserve">142855</w:t>
      </w:r>
    </w:p>
    <w:p>
      <w:r>
        <w:t xml:space="preserve">1. Mutta luulin, että se on heidän vartalonsa ja he voivat pukeutua miten haluavat????Tämän henkilön koko viesti on ristiriidassa feministisen logiikan kanssa.  Luulin että logiikka oli että se on naisen vartalo joten hän voi pukeutua miten haluaa. mutta tämä henkilö taitaa olla eri mieltä.</w:t>
      </w:r>
    </w:p>
    <w:p>
      <w:r>
        <w:rPr>
          <w:b/>
          <w:u w:val="single"/>
        </w:rPr>
        <w:t xml:space="preserve">142856</w:t>
      </w:r>
    </w:p>
    <w:p>
      <w:r>
        <w:t xml:space="preserve">2.</w:t>
        <w:tab/>
        <w:t xml:space="preserve">Miltä miehet haluavat naisten näyttävän? laihoilta ja ponnettomilta!   Jotta miehet voivat näytellä sankaria neitoja hädässä, ja se on oikeastaan ainoa rooli, jota miehet haluavat näytellä Miehet eivät halua naisia, jotka eivät näytä laihoilta ja tyrkyttömiltä, koska sellaiset naiset pelottavat miehiä, ja miten miehet voivat näytellä sankarin rooliaan, jos naiset eivät tarvitse sankareita?  Miten miehet voivat kutsua itseään miehekkääksi, jos naiset ovat yhtä miehekkäitä kuin miehet?  Miehet eivät varmasti halua kutsua sitä naisellisuudeksi, kun he eivät tunnusta, että se saattaa olla osa miehisyyttä?  Naiset voivat kasvattaa voimiaan, painoaan, lihaksiaan ja taivutella niitä aivan yhtä paljon kuin kuka tahansa mies... hyi, miehet sanovat, antakaa hänen olla, pojat, hän ei ole meidän miesten kaltaisillemme mielistelijä?</w:t>
      </w:r>
    </w:p>
    <w:p>
      <w:r>
        <w:rPr>
          <w:b/>
          <w:u w:val="single"/>
        </w:rPr>
        <w:t xml:space="preserve">142857</w:t>
      </w:r>
    </w:p>
    <w:p>
      <w:r>
        <w:t xml:space="preserve">3.</w:t>
        <w:tab/>
        <w:tab/>
        <w:t xml:space="preserve">&gt; Naiset voivat kasvattaa voimaa, painoa ja lihaksia ja taivuttaa niitä yhtä paljon kuin kuka tahansa mies.   Ei, ei he eivät voi. Biologia on määritellyt, että naiset eivät vain ole yhtä isoja, yhtä vahvoja tai yhtä nopeita kuin miehet. Se on luonnon tosiasia, kulta. x</w:t>
      </w:r>
    </w:p>
    <w:p>
      <w:r>
        <w:rPr>
          <w:b/>
          <w:u w:val="single"/>
        </w:rPr>
        <w:t xml:space="preserve">142858</w:t>
      </w:r>
    </w:p>
    <w:p>
      <w:r>
        <w:t xml:space="preserve">4.</w:t>
        <w:tab/>
        <w:tab/>
        <w:tab/>
        <w:t xml:space="preserve">Ymmärräthän, että useimmilla naisilla oli kivikaudella enemmän lihasvoimaa kuin nykypäivän keskivertomiehellä?  Miten niin kysytään? koska he tekivät työtä, joka kasvatti heidän lihaksiaan, ja koska heidän ruokavalionsa oli silloin täysin erilainen.   Cupcake et olisi ollut heille mikään kilpailu ja tiedät cupcake miehillä on kaksi kertaa enemmän ylävartalon voimaa kuin naisilla,!   Jotta naiset saavuttaisivat samat tavoitteet kuin miehet työvoimavaltaisissa töissä, naisten on siis tehtävä kaksi kertaa niin paljon töitä kuin miesten, jotta he saavuttaisivat ne, ja naiset saavuttavat ne yleensä.   Jos siis naiset tekevät näissä töissä kaksi kertaa enemmän työtä kuin miehet, pitäisikö heille maksaa kaksi kertaa enemmän palkkaa ylimääräisestä työpanoksesta?  Miehet sanovat, että jos naisia halutaan pitää tasavertaisina miesten kanssa, heidän on käyttäydyttävä kuin miehet!  Silloin ei ole paljon järkeä syntyä naiseksi, vai mitä?   Tietenkin jos naiset haluavat kasvattaa omaa vartalovoimaansa, heitä pitäisi rohkaista siihen, koska heillä on lihaksia, ja kun naiset pääsevät yli miesten aivopesusta, joka sanoo heille, ettei se ole naisellista, ja tajuavat, ettei sillä ole mitään tekemistä miehekkyyden kanssa, vaan kaikki liittyy naisellisuuteen, he luultavasti tekevät niin.</w:t>
      </w:r>
    </w:p>
    <w:p>
      <w:r>
        <w:rPr>
          <w:b/>
          <w:u w:val="single"/>
        </w:rPr>
        <w:t xml:space="preserve">142859</w:t>
      </w:r>
    </w:p>
    <w:p>
      <w:r>
        <w:t xml:space="preserve">5.</w:t>
        <w:tab/>
        <w:tab/>
        <w:tab/>
        <w:tab/>
        <w:t xml:space="preserve">Vaikka se olisikin totta, se tarkoittaisi vain sitä, että kivikauden ihmiset olivat luonnostaan vahvempia, ja silloiset miehet olisivat edelleen olleet vahvempia kuin naiset.  Testosteroni on helvetinmoinen huume.</w:t>
      </w:r>
    </w:p>
    <w:p>
      <w:r>
        <w:rPr>
          <w:b/>
          <w:u w:val="single"/>
        </w:rPr>
        <w:t xml:space="preserve">142860</w:t>
      </w:r>
    </w:p>
    <w:p>
      <w:r>
        <w:t xml:space="preserve">6.</w:t>
        <w:tab/>
        <w:tab/>
        <w:tab/>
        <w:tab/>
        <w:tab/>
        <w:t xml:space="preserve">ja siksi olette kaikki hulluja kuin lihakirveet ja juoksentelette ympäriinsä väittäen kaikille olevanne jumalan kaltaisia, vaikka olette vain roistoja ja pelkureita, on turhamaista kuin olette joukko pelkureita miehissä ei ole mitään rohkeaa miehet nostavat nyrkkinsä niitä vastaan jotka eivät koskaan ajatelleet nostaa nyrkkejään heitä vastaan ja se on se mitä te kaikki luokittelette voitoksi naisen imagon tuhoaminen, te miehet ette todellakaan voisi olla enää syvemmällä omassa perseessänne jos yrittäisitte Tietenkin miehet ovat täysin hulluja heidän maailmanjärjestyksessään runkkaavat itsekeskeiset runkkarit nauretaan **HÄN sanoi, että HÄN todella rakasti NAISTA**** **joska koko ajan se oli NÄIN se jota HÄN oikeasti halveksui.!** Miehet ovat rohkeita näin **"Miehet ovat naisia parempia, koska Allah antoi miehille ylivallan naisiin nähden". Siksi miehet saavat Allahilta kaksi kertaa enemmän kuin naiset. Aviomiehet, joita heidän vaimonsa eivät tottele, voivat rangaista heitä, sulkea heidät sänkyyn ja jopa hakata heitä. Naiset ovat suurin onnettomuus, jonka miehet ovat saaneet Allahilta. "** Koraani, Mohammedin opetuslasten kirjoittama, Arabia, noin 700 jKr. levitetään sitä: "Meillä miehillä on isot nyrkit, katso, niillä voi hakata naisia... ooh, high5 me bro, sain yhden nurkkaan, kuka meistä on ensimmäinen, joka antaa hänelle ensimmäisen lyönnin." Miehet ovat rohkeita!  ---- Niin rohkeita miehet todella ovat!  ----</w:t>
      </w:r>
    </w:p>
    <w:p>
      <w:r>
        <w:rPr>
          <w:b/>
          <w:u w:val="single"/>
        </w:rPr>
        <w:t xml:space="preserve">142861</w:t>
      </w:r>
    </w:p>
    <w:p>
      <w:r>
        <w:t xml:space="preserve">7.</w:t>
        <w:tab/>
        <w:tab/>
        <w:tab/>
        <w:tab/>
        <w:tab/>
        <w:tab/>
        <w:t xml:space="preserve">Mitä lääkkeitä käytät?</w:t>
      </w:r>
    </w:p>
    <w:p>
      <w:r>
        <w:rPr>
          <w:b/>
          <w:u w:val="single"/>
        </w:rPr>
        <w:t xml:space="preserve">142862</w:t>
      </w:r>
    </w:p>
    <w:p>
      <w:r>
        <w:t xml:space="preserve">1. Juutalaistyttö on luultavasti typerin... en usko, että voit koskaan elää sen jälkeen, että olet kirjoittanut jotain noin typerää.</w:t>
      </w:r>
    </w:p>
    <w:p>
      <w:r>
        <w:rPr>
          <w:b/>
          <w:u w:val="single"/>
        </w:rPr>
        <w:t xml:space="preserve">142863</w:t>
      </w:r>
    </w:p>
    <w:p>
      <w:r>
        <w:t xml:space="preserve">1. Mitä ihmettä tällä on tekemistä ppd:n kanssa? Tämä sukellusvene on menossa alamäkeen.</w:t>
      </w:r>
    </w:p>
    <w:p>
      <w:r>
        <w:rPr>
          <w:b/>
          <w:u w:val="single"/>
        </w:rPr>
        <w:t xml:space="preserve">142864</w:t>
      </w:r>
    </w:p>
    <w:p>
      <w:r>
        <w:t xml:space="preserve">2.</w:t>
        <w:tab/>
        <w:t xml:space="preserve">Vakavasti puhuen... saavatko naiset yleensä vapautuksen lastensa murhaamisesta vain siksi, että he ovat naisia?</w:t>
      </w:r>
    </w:p>
    <w:p>
      <w:r>
        <w:rPr>
          <w:b/>
          <w:u w:val="single"/>
        </w:rPr>
        <w:t xml:space="preserve">142865</w:t>
      </w:r>
    </w:p>
    <w:p>
      <w:r>
        <w:t xml:space="preserve">3.</w:t>
        <w:tab/>
        <w:tab/>
        <w:t xml:space="preserve">He eivät useimmissa tapauksissa saa 25:tä elinkautista, joten kyllä, se olisi pussypass.</w:t>
      </w:r>
    </w:p>
    <w:p>
      <w:r>
        <w:rPr>
          <w:b/>
          <w:u w:val="single"/>
        </w:rPr>
        <w:t xml:space="preserve">142866</w:t>
      </w:r>
    </w:p>
    <w:p>
      <w:r>
        <w:t xml:space="preserve">4.</w:t>
        <w:tab/>
        <w:tab/>
        <w:tab/>
        <w:t xml:space="preserve">Nopea Google-haku osoittaa runsaasti naisia, jotka on tuomittu elinkautiseen vankeuteen lapsensa tappamisesta. Kaikki heistä? Ei, mutta varmasti tarpeeksi osoittamaan, että lapsenmurhaajapaskiaiset eivät saa nössöilylupaa.</w:t>
      </w:r>
    </w:p>
    <w:p>
      <w:r>
        <w:rPr>
          <w:b/>
          <w:u w:val="single"/>
        </w:rPr>
        <w:t xml:space="preserve">142867</w:t>
      </w:r>
    </w:p>
    <w:p>
      <w:r>
        <w:t xml:space="preserve">1. Vasemmisto ei ollut ennen samanlainen kuin nyt.     Klassiset liberaalit olivat paljon perustellumpia, en ymmärrä miten demokraattinen puolue varastettiin heiltä niin täydellisesti.</w:t>
      </w:r>
    </w:p>
    <w:p>
      <w:r>
        <w:rPr>
          <w:b/>
          <w:u w:val="single"/>
        </w:rPr>
        <w:t xml:space="preserve">142868</w:t>
      </w:r>
    </w:p>
    <w:p>
      <w:r>
        <w:t xml:space="preserve">2.</w:t>
        <w:tab/>
        <w:t xml:space="preserve">Olemme yhä täällä, se on alttovasemmalla.</w:t>
      </w:r>
    </w:p>
    <w:p>
      <w:r>
        <w:rPr>
          <w:b/>
          <w:u w:val="single"/>
        </w:rPr>
        <w:t xml:space="preserve">142869</w:t>
      </w:r>
    </w:p>
    <w:p>
      <w:r>
        <w:t xml:space="preserve">3.</w:t>
        <w:tab/>
        <w:tab/>
        <w:t xml:space="preserve">Klassisten liberaalien ja hyvien demokraattien on kutsuttava itseään "vaihtoehtovasemmistolaisiksi" tai keskustalaisiksi, tai joskus heistä tulee nykyisiä konservatiiveja.  Ainakin olet rehellinen, että valtavirran demokraatit ovat saastaa.</w:t>
      </w:r>
    </w:p>
    <w:p>
      <w:r>
        <w:rPr>
          <w:b/>
          <w:u w:val="single"/>
        </w:rPr>
        <w:t xml:space="preserve">142870</w:t>
      </w:r>
    </w:p>
    <w:p>
      <w:r>
        <w:t xml:space="preserve">4.</w:t>
        <w:tab/>
        <w:tab/>
        <w:tab/>
        <w:t xml:space="preserve">Ei. Se, mitä pidätte "valtavirran" liberaalina, on äärivasemmisto. Pidätte sitä "valtavirtana", koska sitä näette mediassa; he saavat kaiken uutisoinnin. Sama pätee alt-rightiin; rasistisiin, homofobisiin, aseita käyttäviin rystyset kädessä vetäjiin, joita tarvittaisiin neljä keskimääräisen ÄO:n saavuttamiseksi. &amp;#x200B; Ne eivät ole valtavirran konservatiiveja tai liberaaleja, se vain näyttää siltä, koska ne ovat niitä ihmisiä, joita näkee uutisissa joka päivä. Kaikki järkevät ihmiset, hiljainen enemmistö, ovat jossain spektrin keskellä, mutta se on tylsää eikä myy televisiossa. Puolueet on kaapattu spektrin ääripäiden toimesta, ja uskon, että oikeistolainen teekutsu aloitti tämän ihmeellisen ilmiön, jonka kanssa elämme joka päivä.</w:t>
      </w:r>
    </w:p>
    <w:p>
      <w:r>
        <w:rPr>
          <w:b/>
          <w:u w:val="single"/>
        </w:rPr>
        <w:t xml:space="preserve">142871</w:t>
      </w:r>
    </w:p>
    <w:p>
      <w:r>
        <w:t xml:space="preserve">5.</w:t>
        <w:tab/>
        <w:tab/>
        <w:tab/>
        <w:tab/>
        <w:t xml:space="preserve">Demokraatit muodostavat tiedotusvälineet, ja vasemmiston poliittinen suuntautuminen on suuri osa siitä.  Vasemmiston valtavirta on demokraattien jälkeenjäänyt likakaivo. Sitä ei voi kiistää. Se ei ole missään tapauksessa äärivasemmisto, se on vasemmisto.  Ja juuri valtavirran demokraatit yrittivät pitää orjuuden ja naisäänet alhaalla ja olivat rasistisia.  Tiedän, että sitä on vaikea hyväksyä, mutta demokraatit ovat aina olleet sitä paskaa, mitä he nyt ovat.</w:t>
      </w:r>
    </w:p>
    <w:p>
      <w:r>
        <w:rPr>
          <w:b/>
          <w:u w:val="single"/>
        </w:rPr>
        <w:t xml:space="preserve">142872</w:t>
      </w:r>
    </w:p>
    <w:p>
      <w:r>
        <w:t xml:space="preserve">6.</w:t>
        <w:tab/>
        <w:tab/>
        <w:tab/>
        <w:tab/>
        <w:tab/>
        <w:t xml:space="preserve">LOL. Olet tuskallisen - mutta hauskasti - tietämätön.</w:t>
      </w:r>
    </w:p>
    <w:p>
      <w:r>
        <w:rPr>
          <w:b/>
          <w:u w:val="single"/>
        </w:rPr>
        <w:t xml:space="preserve">142873</w:t>
      </w:r>
    </w:p>
    <w:p>
      <w:r>
        <w:t xml:space="preserve">7.</w:t>
        <w:tab/>
        <w:tab/>
        <w:tab/>
        <w:tab/>
        <w:tab/>
        <w:tab/>
        <w:t xml:space="preserve">Demokraatit yrittivät säilyttää orjuuden, vastustivat naisten äänioikeutta ja yrittivät pitää mustat opiskelijat poissa kuuluisasta koulusta/yliopistosta.  Ja nykyiset demokraattiset tiedotusvälineet ja poliitikot toimivat hyvänä vertailukohtana sille, mitä demokraatit ovat nykyään.  Sinä olet se tietämätön.</w:t>
      </w:r>
    </w:p>
    <w:p>
      <w:r>
        <w:rPr>
          <w:b/>
          <w:u w:val="single"/>
        </w:rPr>
        <w:t xml:space="preserve">142874</w:t>
      </w:r>
    </w:p>
    <w:p>
      <w:r>
        <w:t xml:space="preserve">8.</w:t>
        <w:tab/>
        <w:tab/>
        <w:tab/>
        <w:tab/>
        <w:tab/>
        <w:tab/>
        <w:tab/>
        <w:t xml:space="preserve">Oletko tietoinen siitä, että "klassinen liberaali" on republikaani? Oletko tietoinen siitä, että "demokraattinen puolue" ja "republikaaninen puolue" ovat Yhdysvalloissa vaihtaneet ideologioita 1860-luvulta lähtien? Lincolnin aikana demokraattinen puolue oli täynnä valkoisia, maissikasvattajia ja rasistisia orjanomistajia etelästä. Arvatkaa, mihin puolueeseen nämä ihmiset kuuluvat nykyään. Anna mennä, sinulla on 50/50 mahdollisuus.</w:t>
      </w:r>
    </w:p>
    <w:p>
      <w:r>
        <w:rPr>
          <w:b/>
          <w:u w:val="single"/>
        </w:rPr>
        <w:t xml:space="preserve">142875</w:t>
      </w:r>
    </w:p>
    <w:p>
      <w:r>
        <w:t xml:space="preserve">9.</w:t>
        <w:tab/>
        <w:tab/>
        <w:tab/>
        <w:tab/>
        <w:tab/>
        <w:tab/>
        <w:tab/>
        <w:tab/>
        <w:t xml:space="preserve">&gt;Oletko tietoinen siitä, että "klassinen liberaali" on republikaani?  Itse asiassa kolmas puolue. Samankaltainen, mutta ei aivan sellainen. &gt;Oletko tietoinen siitä, että "demokraattinen puolue" ja "republikaaninen puolue" ovat Yhdysvalloissa vaihtaneet ideologioita 1860-luvulta lähtien?  Ja näin osoitat, ettet tiedä mitään olennaista. Tarkoitat "konservatiiveja". Demokraatit olivat konservatiivisia ja halusivat pitää orjat, ja jossain vaiheessa republikaanit muuttuivat konservatiiveiksi.  Republikaanien yleiset arvot eivät muuttuneet tai kääntyneet. &gt;Arvaapa mihin puolueeseen nuo ihmiset nykyään kuuluvat.   Edelleen demokraatteihin, varsinkin kun he yrittävät ryhmitellä ihmisiä etnisyyden, ihonvärin, sukupuolen jne. perusteella.  On huvittavaa, miten yrität kiistellä jostain, josta sinulla ei ole mitään käsitystä.  Mutta hyvä työ, jolla teet päiväni kauniiksi, osoitat vain entisestään, että demokraatteja puolustavat ovat joko vääriä tietoja tai idiootteja.</w:t>
      </w:r>
    </w:p>
    <w:p>
      <w:r>
        <w:rPr>
          <w:b/>
          <w:u w:val="single"/>
        </w:rPr>
        <w:t xml:space="preserve">142876</w:t>
      </w:r>
    </w:p>
    <w:p>
      <w:r>
        <w:t xml:space="preserve">10.</w:t>
        <w:tab/>
        <w:tab/>
        <w:tab/>
        <w:tab/>
        <w:tab/>
        <w:tab/>
        <w:tab/>
        <w:tab/>
        <w:tab/>
        <w:t xml:space="preserve">Todistit juuri väitteeni, etkä edes tajua tehneesi sitä. On hämmentävää, että onnistut jotenkin ruokkimaan itsesi ja selviytymään päivästä toiseen.</w:t>
      </w:r>
    </w:p>
    <w:p>
      <w:r>
        <w:rPr>
          <w:b/>
          <w:u w:val="single"/>
        </w:rPr>
        <w:t xml:space="preserve">142877</w:t>
      </w:r>
    </w:p>
    <w:p>
      <w:r>
        <w:t xml:space="preserve">11.</w:t>
        <w:tab/>
        <w:tab/>
        <w:tab/>
        <w:tab/>
        <w:tab/>
        <w:tab/>
        <w:tab/>
        <w:tab/>
        <w:tab/>
        <w:tab/>
        <w:t xml:space="preserve">Onko teillä mitään olennaista sanottavaa, sen sijaan, että vastailisitte tyhjänpäiväisesti, eikä teillä ole mitään asiaa?  En välitä, olenko todistanut "pointtisi". Sinä olet yksi suurimmista syistä, miksi Trump voitti ja varmasti voittaa vuonna 2020.  Tämä keskustelu on ohi, olet osoittanut, että demokraatit ovat rappeutuneita.</w:t>
      </w:r>
    </w:p>
    <w:p>
      <w:r>
        <w:rPr>
          <w:b/>
          <w:u w:val="single"/>
        </w:rPr>
        <w:t xml:space="preserve">142878</w:t>
      </w:r>
    </w:p>
    <w:p>
      <w:r>
        <w:t xml:space="preserve">12.</w:t>
        <w:tab/>
        <w:tab/>
        <w:tab/>
        <w:tab/>
        <w:tab/>
        <w:tab/>
        <w:tab/>
        <w:tab/>
        <w:tab/>
        <w:tab/>
        <w:tab/>
        <w:t xml:space="preserve">On mielenkiintoista, miten sinun on tuotettava voitto argumenttejasi varten. Pelkkä toteamus "Tämä on ohi, minä voitin." ei tee siitä totuutta.   Anna kun selitän sen sinulle, troglodyytti. Alkuperäinen väitteesi oli, että SINUN puolueesi oli puolue, joka vapautti orjat. Sitten sanoit, että republikaanit muuttuivat maagisesti konservatiivisiksi. Tästä seuraa, että 1860-luvun republikaaniset ja demokraattiset puolueet eivät muistuta yhtään nykyisiä puoluekumppaneitaan, vaan niiden ideologiat ovat lähes vastakkaisia.   Joten ei, SINUN puolueesi ei vapauttanut orjia. Sen teki samanniminen sosiaalisesti edistyksellinen puolue vuodelta 1860, joka muistuttaa epäilyttävästi nykyistä demokraattista puoluetta.   Kun siis sanoit: "Ja juuri valtavirran demokraatit yrittivät pitää orjuuden, naisäänestyksen alhaalla ja olivat rasisteja. Tiedän, että sitä on vaikea hyväksyä, mutta demokraatit ovat aina olleet sitä paskaa mitä he nyt ovat." osoitat todella idiotismisi, tietämättömyytesi tai halutun vilpillisyytesi. Sanoit itse, että nykypäivän republikaanit eivät muistuta yhtään vuoden 1860 republikaaneja, ja sama pätee nykypäivän demokraatteihin. Vedit väärän vertailun ja sitten todistit sen vääräksi. LOL Haluatko arvata, miten republikaanipuolueesta "tuli konservatiivinen"? Kaikki nuo rasistiset, naisia vihaavat jeesusfriikit LIITTYIVÄT REPUBLIKANIPUOLUEESEEN ja 150 vuotta myöhemmin heidän sisäsiittoiset jälkeläisensä äänestivät Donald Trumpin kaltaista mulkkukeksijää.  Nyt tämä keskustelu on ohi.</w:t>
      </w:r>
    </w:p>
    <w:p>
      <w:r>
        <w:rPr>
          <w:b/>
          <w:u w:val="single"/>
        </w:rPr>
        <w:t xml:space="preserve">142879</w:t>
      </w:r>
    </w:p>
    <w:p>
      <w:r>
        <w:t xml:space="preserve">13.</w:t>
        <w:tab/>
        <w:tab/>
        <w:tab/>
        <w:tab/>
        <w:tab/>
        <w:tab/>
        <w:tab/>
        <w:tab/>
        <w:tab/>
        <w:tab/>
        <w:tab/>
        <w:tab/>
        <w:t xml:space="preserve">En edes lue siitä mitään.  Tämä keskustelu oli ohi, kun sanoin.</w:t>
      </w:r>
    </w:p>
    <w:p>
      <w:r>
        <w:rPr>
          <w:b/>
          <w:u w:val="single"/>
        </w:rPr>
        <w:t xml:space="preserve">142880</w:t>
      </w:r>
    </w:p>
    <w:p>
      <w:r>
        <w:t xml:space="preserve">14.</w:t>
        <w:tab/>
        <w:tab/>
        <w:tab/>
        <w:tab/>
        <w:tab/>
        <w:tab/>
        <w:tab/>
        <w:tab/>
        <w:tab/>
        <w:tab/>
        <w:tab/>
        <w:t xml:space="preserve">Entä täällä? Oletko valmis aloittamaan muslimien tappamisen?</w:t>
      </w:r>
    </w:p>
    <w:p>
      <w:r>
        <w:rPr>
          <w:b/>
          <w:u w:val="single"/>
        </w:rPr>
        <w:t xml:space="preserve">142881</w:t>
      </w:r>
    </w:p>
    <w:p>
      <w:r>
        <w:t xml:space="preserve">15.</w:t>
        <w:tab/>
        <w:tab/>
        <w:tab/>
        <w:tab/>
        <w:tab/>
        <w:tab/>
        <w:tab/>
        <w:tab/>
        <w:tab/>
        <w:tab/>
        <w:tab/>
        <w:tab/>
        <w:t xml:space="preserve">Estetty. Oikeasti.</w:t>
      </w:r>
    </w:p>
    <w:p>
      <w:r>
        <w:rPr>
          <w:b/>
          <w:u w:val="single"/>
        </w:rPr>
        <w:t xml:space="preserve">142882</w:t>
      </w:r>
    </w:p>
    <w:p>
      <w:r>
        <w:t xml:space="preserve">16.</w:t>
        <w:tab/>
        <w:tab/>
        <w:tab/>
        <w:tab/>
        <w:tab/>
        <w:tab/>
        <w:tab/>
        <w:tab/>
        <w:tab/>
        <w:tab/>
        <w:tab/>
        <w:tab/>
        <w:tab/>
        <w:t xml:space="preserve">Olet vain nuori parikymppinen kristitty poika, joka yrittää elää edgelord-elämää, ja se on vitun kultakaivos. Jätkä, kun lopetat raamattukoulun, ehkä sisäinen Mohammedisi pääsee ulos ja nussit 9-vuotiasta. Voi luoja.</w:t>
      </w:r>
    </w:p>
    <w:p>
      <w:r>
        <w:rPr>
          <w:b/>
          <w:u w:val="single"/>
        </w:rPr>
        <w:t xml:space="preserve">142883</w:t>
      </w:r>
    </w:p>
    <w:p>
      <w:r>
        <w:t xml:space="preserve">17.</w:t>
        <w:tab/>
        <w:tab/>
        <w:tab/>
        <w:tab/>
        <w:tab/>
        <w:tab/>
        <w:tab/>
        <w:tab/>
        <w:tab/>
        <w:tab/>
        <w:tab/>
        <w:tab/>
        <w:tab/>
        <w:t xml:space="preserve">Pelästytänkö sinua?</w:t>
      </w:r>
    </w:p>
    <w:p>
      <w:r>
        <w:rPr>
          <w:b/>
          <w:u w:val="single"/>
        </w:rPr>
        <w:t xml:space="preserve">142884</w:t>
      </w:r>
    </w:p>
    <w:p>
      <w:r>
        <w:t xml:space="preserve">1. Se on "silmiinpistävää kuluttamista", mutta vain hyveiden eikä tavaroiden osalta.</w:t>
      </w:r>
    </w:p>
    <w:p>
      <w:r>
        <w:rPr>
          <w:b/>
          <w:u w:val="single"/>
        </w:rPr>
        <w:t xml:space="preserve">142885</w:t>
      </w:r>
    </w:p>
    <w:p>
      <w:r>
        <w:t xml:space="preserve">1. Sitä kutsutaan suvaitsevaisuudeksi, ja siitä on hieno museo, jossa kannattaa käydä joskus.</w:t>
      </w:r>
    </w:p>
    <w:p>
      <w:r>
        <w:rPr>
          <w:b/>
          <w:u w:val="single"/>
        </w:rPr>
        <w:t xml:space="preserve">142886</w:t>
      </w:r>
    </w:p>
    <w:p>
      <w:r>
        <w:t xml:space="preserve">2.</w:t>
        <w:tab/>
        <w:t xml:space="preserve">Pitäisikö meidän odottaa sietävän kiihkoilevia näkemyksiä?</w:t>
      </w:r>
    </w:p>
    <w:p>
      <w:r>
        <w:rPr>
          <w:b/>
          <w:u w:val="single"/>
        </w:rPr>
        <w:t xml:space="preserve">142887</w:t>
      </w:r>
    </w:p>
    <w:p>
      <w:r>
        <w:t xml:space="preserve">3.</w:t>
        <w:tab/>
        <w:tab/>
        <w:t xml:space="preserve">Tämä on [Suvaitsevaisuuden paradoksi] (https://en.wikipedia.org/wiki/Paradox_of_tolerance) - jotta yhteiskunta olisi suvaitsevainen yhteiskunta, sen on oltava suvaitsematon vain suvaitsemattomuutta kohtaan.</w:t>
      </w:r>
    </w:p>
    <w:p>
      <w:r>
        <w:rPr>
          <w:b/>
          <w:u w:val="single"/>
        </w:rPr>
        <w:t xml:space="preserve">142888</w:t>
      </w:r>
    </w:p>
    <w:p>
      <w:r>
        <w:t xml:space="preserve">4.</w:t>
        <w:tab/>
        <w:tab/>
        <w:tab/>
        <w:t xml:space="preserve">Aina kun joku linkittää tuon wikipedia-sivun tai sen vitun typerän sarjakuvan, verisuoni puhkeaa.  Ettekö te tyhmät kusipäät osaa lukea? &gt;Tällä muotoilulla en tarkoita esimerkiksi sitä, että meidän pitäisi aina tukahduttaa suvaitsemattomien filosofioiden esittäminen; niin kauan kuin voimme vastustaa niitä rationaalisin argumentein ja pitää ne kurissa yleisen mielipiteen avulla, tukahduttaminen ei varmasti olisi viisasta.  Se on kirjaimellisesti tuossa lainausmerkeissä. "On jälkeenjäänyttä olla suvaitsematon suvaitsemattomuutta kohtaan, ellei se ole eksistentiaalinen uhka suvaitsevaiselle yhteiskunnalle."</w:t>
      </w:r>
    </w:p>
    <w:p>
      <w:r>
        <w:rPr>
          <w:b/>
          <w:u w:val="single"/>
        </w:rPr>
        <w:t xml:space="preserve">142889</w:t>
      </w:r>
    </w:p>
    <w:p>
      <w:r>
        <w:t xml:space="preserve">5.</w:t>
        <w:tab/>
        <w:tab/>
        <w:tab/>
        <w:tab/>
        <w:t xml:space="preserve">Mielestäni kysymys on siis tämä: Mitä tarkoittaa olla suvaitsematon tietylle näkökannalle? Mitä tarkoittaa näkökulman tukahduttaminen? Ovatko ne sama asia?  Olen samaa mieltä siitä, että vastustan paljon mieluummin vastenmielistä mielipidettä voimakkaan keskustelun ja argumentoinnin avulla kuin lain voimalla tai vaikenemistaktiikalla. Eikö tällaista puhetta kuitenkaan pidetä suvaitsemattomana? Vai pitääkö minun saada poliisi mukaan, jotta se olisi suvaitsematonta?  Henkilökohtaisesti minulla ei esimerkiksi olisi mitään ongelmaa sen kanssa, että demokratian vastainen mielenosoitus olisi laillinen. Vastustaisin sitä kuitenkin voimakkaasti omilla puheillani ja mielenosoituksillani. Lisäksi minulla ei olisi juurikaan epäilystä siitä, että meidän puolemme menestyisi.</w:t>
      </w:r>
    </w:p>
    <w:p>
      <w:r>
        <w:rPr>
          <w:b/>
          <w:u w:val="single"/>
        </w:rPr>
        <w:t xml:space="preserve">142890</w:t>
      </w:r>
    </w:p>
    <w:p>
      <w:r>
        <w:t xml:space="preserve">6.</w:t>
        <w:tab/>
        <w:tab/>
        <w:tab/>
        <w:tab/>
        <w:t xml:space="preserve">Sovittu.</w:t>
      </w:r>
    </w:p>
    <w:p>
      <w:r>
        <w:rPr>
          <w:b/>
          <w:u w:val="single"/>
        </w:rPr>
        <w:t xml:space="preserve">142891</w:t>
      </w:r>
    </w:p>
    <w:p>
      <w:r>
        <w:t xml:space="preserve">7.</w:t>
        <w:tab/>
        <w:tab/>
        <w:tab/>
        <w:tab/>
        <w:t xml:space="preserve">Miten luulet, että paskat ideat voivat ylipäätään levitä valtavirtaan ja muuttua eksistentiaalisiksi uhkiksi? Jos me yhteiskuntana emme aktiivisesti levitä viestiä siitä, että ei ole hyväksyttävää käyttäytymistä olla suvaitsematon toisia kohtaan rodun tai sukupuolen tai seksuaalisen suuntautumisen tai minkä tahansa perusteella, nämä ajatukset saavat levitä. Useimmat ihmiset eivät istu tuntikausia älyllisessä keskustelussa tietystä kannasta kehittääkseen näkemyksensä. Useimpien ihmisten näkemykset muotoutuvat vain kulttuurin kautta, ja kulttuurimme pitäisi pakottaa siihen, että kiihkoilusta pitäisi tuntea häpeää.</w:t>
      </w:r>
    </w:p>
    <w:p>
      <w:r>
        <w:rPr>
          <w:b/>
          <w:u w:val="single"/>
        </w:rPr>
        <w:t xml:space="preserve">142892</w:t>
      </w:r>
    </w:p>
    <w:p>
      <w:r>
        <w:t xml:space="preserve">8.</w:t>
        <w:tab/>
        <w:tab/>
        <w:tab/>
        <w:tab/>
        <w:tab/>
        <w:t xml:space="preserve">Se on jo olemassa. Katsokaa vilpittömästi kulttuuriamme ja yhteiskuntaamme ja sanokaa minulle rehellisellä naamalla, etteivät kaikki muut tuomitse jyrkästi kiihkoilua, paitsi hullut äärilaidat - joita vastaan taistellaan parhaiten antamalla heidän hulluutensa olla täysin näkyvissä kaikille, jotta heidät voidaan tunnistaa hulluiksi ja jättää huomiotta.</w:t>
      </w:r>
    </w:p>
    <w:p>
      <w:r>
        <w:rPr>
          <w:b/>
          <w:u w:val="single"/>
        </w:rPr>
        <w:t xml:space="preserve">142893</w:t>
      </w:r>
    </w:p>
    <w:p>
      <w:r>
        <w:t xml:space="preserve">9.</w:t>
        <w:tab/>
        <w:tab/>
        <w:tab/>
        <w:tab/>
        <w:tab/>
        <w:tab/>
        <w:t xml:space="preserve">Olen suurimmaksi osaksi samaa mieltä kanssasi. Eksplisiittistä kiihkoilua paheksutaan, ja sen pitäisi pysyä sellaisena. Oikeistopiireissä hyväksytään edelleen melkoinen määrä läpitunkevaa epäsuoraa kiihkoilua.</w:t>
      </w:r>
    </w:p>
    <w:p>
      <w:r>
        <w:rPr>
          <w:b/>
          <w:u w:val="single"/>
        </w:rPr>
        <w:t xml:space="preserve">142894</w:t>
      </w:r>
    </w:p>
    <w:p>
      <w:r>
        <w:t xml:space="preserve">10.</w:t>
        <w:tab/>
        <w:tab/>
        <w:tab/>
        <w:tab/>
        <w:tab/>
        <w:tab/>
        <w:t xml:space="preserve">Riippuu kiihkoilun tyypistä. Yhdysvaltojen presidentti kampanjoi ajatuksella kieltää kaikkien muslimien pääsy maahan, ja kymmenet miljoonat ihmiset äänestivät häntä, mikä on paljon suurempi ryhmä kuin ne, joita voitaisiin kutsua ääriryhmien hulluiksi.</w:t>
      </w:r>
    </w:p>
    <w:p>
      <w:r>
        <w:rPr>
          <w:b/>
          <w:u w:val="single"/>
        </w:rPr>
        <w:t xml:space="preserve">142895</w:t>
      </w:r>
    </w:p>
    <w:p>
      <w:r>
        <w:t xml:space="preserve">11.</w:t>
        <w:tab/>
        <w:tab/>
        <w:tab/>
        <w:tab/>
        <w:tab/>
        <w:t xml:space="preserve">Ajatukset leviävät, kun yrität vaientaa ne.</w:t>
      </w:r>
    </w:p>
    <w:p>
      <w:r>
        <w:rPr>
          <w:b/>
          <w:u w:val="single"/>
        </w:rPr>
        <w:t xml:space="preserve">142896</w:t>
      </w:r>
    </w:p>
    <w:p>
      <w:r>
        <w:t xml:space="preserve">12.</w:t>
        <w:tab/>
        <w:tab/>
        <w:tab/>
        <w:tab/>
        <w:tab/>
        <w:tab/>
        <w:t xml:space="preserve">En tiedä, mitä tarkoitat "hiljaisuudella". Tarkoitan, että uskon sananvapauteen, mutta uskon myös sanan sosiaalisiin seuraamuksiin. Jos olet natsi, et ansaitse puheen suvaitsevaisuutta julkisessa tilassa (sosiaalisesti, ei juridisesti).</w:t>
      </w:r>
    </w:p>
    <w:p>
      <w:r>
        <w:rPr>
          <w:b/>
          <w:u w:val="single"/>
        </w:rPr>
        <w:t xml:space="preserve">142897</w:t>
      </w:r>
    </w:p>
    <w:p>
      <w:r>
        <w:t xml:space="preserve">13.</w:t>
        <w:tab/>
        <w:tab/>
        <w:tab/>
        <w:tab/>
        <w:t xml:space="preserve">Kyllä, osaan lukea. Minua ei myöskään kiinnosta pätkääkään, onko sinulla "puhjennut verisuoni" vai ei.  Uskokaa tai älkää, valtaosa ihmisistä ei ole koskaan kuullutkaan suvaitsevaisuuden paradoksista, ja linkitin sen vain, jotta joku voisi lukea siitä lisää, jos häntä kiinnostaa.    Joten periaatteessa, painu vittuun.</w:t>
      </w:r>
    </w:p>
    <w:p>
      <w:r>
        <w:rPr>
          <w:b/>
          <w:u w:val="single"/>
        </w:rPr>
        <w:t xml:space="preserve">142898</w:t>
      </w:r>
    </w:p>
    <w:p>
      <w:r>
        <w:t xml:space="preserve">14.</w:t>
        <w:tab/>
        <w:tab/>
        <w:tab/>
        <w:tab/>
        <w:tab/>
        <w:t xml:space="preserve">Hyvin suvaitsevainen sinua kohtaan</w:t>
      </w:r>
    </w:p>
    <w:p>
      <w:r>
        <w:rPr>
          <w:b/>
          <w:u w:val="single"/>
        </w:rPr>
        <w:t xml:space="preserve">142899</w:t>
      </w:r>
    </w:p>
    <w:p>
      <w:r>
        <w:t xml:space="preserve">15.</w:t>
        <w:tab/>
        <w:tab/>
        <w:tab/>
        <w:tab/>
        <w:tab/>
        <w:tab/>
        <w:t xml:space="preserve">Se on suvaitsevaista, koska en voisi vähempää välittää heistä ja siitä, mitä he sanovat tai tekevät.  He ovat vapaita sanomaan ja tekemään mitä haluavat, enkä yritä estää heitä.</w:t>
      </w:r>
    </w:p>
    <w:p>
      <w:r>
        <w:rPr>
          <w:b/>
          <w:u w:val="single"/>
        </w:rPr>
        <w:t xml:space="preserve">142900</w:t>
      </w:r>
    </w:p>
    <w:p>
      <w:r>
        <w:t xml:space="preserve">1. "Kosto"? Mistä? Naiset, erityisesti länsimaiset naiset, ovat maailman etuoikeutetuin luokka. He ovat koulutetuimpia ja suojelluimpia, ja heidän uhrikompleksinsa on äärimmäinen. He ovat niin hemmoteltuja, että *todellinen* tasa-arvo tuntuu heistä seksismiltä.  Aivan, naiset; käykää töissä ja kestäkää vastoinkäymiset, joita miehet ovat joutuneet kokemaan, tehkää oikeasti työtunteja ja ammatteja. Äidit menevät töihin ja elättävät, antakaa isien huolehtia lapsista. Jos naiset joutuisivat kohtaamaan yhtä paljon välinpitämättömyyttä kuin miehet, kodittomuus ja itsemurhien määrä näyttäisivät pian erilaisilta. Vitut näistä kusipäistä. He hokevat kuin kalat, että he eivät tarvitse polkupyöriä, joten on jo aikakin antaa näiden töykeiden hemmoteltujen kakaroiden pärjätä omillaan...</w:t>
      </w:r>
    </w:p>
    <w:p>
      <w:r>
        <w:rPr>
          <w:b/>
          <w:u w:val="single"/>
        </w:rPr>
        <w:t xml:space="preserve">142901</w:t>
      </w:r>
    </w:p>
    <w:p>
      <w:r>
        <w:t xml:space="preserve">2.</w:t>
        <w:tab/>
        <w:t xml:space="preserve">Tasa-arvo tuntuu sorrolta, kun olet etuoikeutettu.</w:t>
      </w:r>
    </w:p>
    <w:p>
      <w:r>
        <w:rPr>
          <w:b/>
          <w:u w:val="single"/>
        </w:rPr>
        <w:t xml:space="preserve">142902</w:t>
      </w:r>
    </w:p>
    <w:p>
      <w:r>
        <w:t xml:space="preserve">1. Modit ovat spermaa ahmivia homoja, jotka täyttävät pikkupoikien persreiät.</w:t>
      </w:r>
    </w:p>
    <w:p>
      <w:r>
        <w:rPr>
          <w:b/>
          <w:u w:val="single"/>
        </w:rPr>
        <w:t xml:space="preserve">142903</w:t>
      </w:r>
    </w:p>
    <w:p>
      <w:r>
        <w:t xml:space="preserve">2.</w:t>
        <w:tab/>
        <w:t xml:space="preserve">asettuu aloilleen Jeffrey</w:t>
      </w:r>
    </w:p>
    <w:p>
      <w:r>
        <w:rPr>
          <w:b/>
          <w:u w:val="single"/>
        </w:rPr>
        <w:t xml:space="preserve">142904</w:t>
      </w:r>
    </w:p>
    <w:p>
      <w:r>
        <w:t xml:space="preserve">3.</w:t>
        <w:tab/>
        <w:t xml:space="preserve">Tuo on aika runollista</w:t>
      </w:r>
    </w:p>
    <w:p>
      <w:r>
        <w:rPr>
          <w:b/>
          <w:u w:val="single"/>
        </w:rPr>
        <w:t xml:space="preserve">142905</w:t>
      </w:r>
    </w:p>
    <w:p>
      <w:r>
        <w:t xml:space="preserve">4.</w:t>
        <w:tab/>
        <w:t xml:space="preserve">[Se tiedetään](https://i.imgur.com/Q3jCdDg.png) *Olen robotti, ja tämä toiminto suoritettiin automaattisesti. Ota [yhteyttä tämän subredditin moderaattoreihin](/message/compose/?to=/r/dankmemes), jos sinulla on kysyttävää tai huolenaiheita*.</w:t>
      </w:r>
    </w:p>
    <w:p>
      <w:r>
        <w:rPr>
          <w:b/>
          <w:u w:val="single"/>
        </w:rPr>
        <w:t xml:space="preserve">142906</w:t>
      </w:r>
    </w:p>
    <w:p>
      <w:r>
        <w:t xml:space="preserve">1. Tietämätön kusipää.</w:t>
      </w:r>
    </w:p>
    <w:p>
      <w:r>
        <w:rPr>
          <w:b/>
          <w:u w:val="single"/>
        </w:rPr>
        <w:t xml:space="preserve">142907</w:t>
      </w:r>
    </w:p>
    <w:p>
      <w:r>
        <w:t xml:space="preserve">1. Joka puolella tämä shitshow on retarded Ubisoft ei pysty ylläpitämään kaksi builds eri karttasuunnittelun ja ruikuttavia nartut eivät pysty ymmärtämään tätä yksinkertaista tosiasiaa nähtyään toistuvia glitches joka patch (Valk cam glitches useita karttoja, Oregon pesukone glitch, reload bug, headshot läpi kilpi, X-KAIROS vielä bugged kaksi vuotta julkaisun jälkeen) ja he silti haluavat Ubisoft on kaksi eri live builds eri versiot karttoja</w:t>
      </w:r>
    </w:p>
    <w:p>
      <w:r>
        <w:rPr>
          <w:b/>
          <w:u w:val="single"/>
        </w:rPr>
        <w:t xml:space="preserve">142908</w:t>
      </w:r>
    </w:p>
    <w:p>
      <w:r>
        <w:t xml:space="preserve">1. Tein /r/Australiassa yhden kommentin siitä, miten artikkelin otsikko vähätteli tätä terrori-iskua. Minut bannattiin välittömästi "briggaamisesta".  Osoittautui, että tyhmät paskiaiset johtavat /r/Australiaa, aivan kuten tyhmät paskiaiset johtavat varsinaista Australiaa.</w:t>
      </w:r>
    </w:p>
    <w:p>
      <w:r>
        <w:rPr>
          <w:b/>
          <w:u w:val="single"/>
        </w:rPr>
        <w:t xml:space="preserve">142909</w:t>
      </w:r>
    </w:p>
    <w:p>
      <w:r>
        <w:t xml:space="preserve">2.</w:t>
        <w:tab/>
        <w:t xml:space="preserve">&gt;Kävi ilmi, että /r/Australiaa pyörittävät tyhmät paskiaiset, aivan kuten tyhmät paskiaiset pyörittävät varsinaista Australiaa Truth</w:t>
      </w:r>
    </w:p>
    <w:p>
      <w:r>
        <w:rPr>
          <w:b/>
          <w:u w:val="single"/>
        </w:rPr>
        <w:t xml:space="preserve">142910</w:t>
      </w:r>
    </w:p>
    <w:p>
      <w:r>
        <w:t xml:space="preserve">1. Jos hän ei heti sytyttänyt joitakin pieruja, olen niin pettynyt.</w:t>
      </w:r>
    </w:p>
    <w:p>
      <w:r>
        <w:rPr>
          <w:b/>
          <w:u w:val="single"/>
        </w:rPr>
        <w:t xml:space="preserve">142911</w:t>
      </w:r>
    </w:p>
    <w:p>
      <w:r>
        <w:t xml:space="preserve">2.</w:t>
        <w:tab/>
        <w:t xml:space="preserve">Jos siis voisit palata menneisyyteen, katsoisit pelastamisen sijasta, sytyttäisikö hän pieruja?  Voi luoja!  Varmista vain, että otat siitä videon.</w:t>
      </w:r>
    </w:p>
    <w:p>
      <w:r>
        <w:rPr>
          <w:b/>
          <w:u w:val="single"/>
        </w:rPr>
        <w:t xml:space="preserve">142912</w:t>
      </w:r>
    </w:p>
    <w:p>
      <w:r>
        <w:t xml:space="preserve">3.</w:t>
        <w:tab/>
        <w:tab/>
        <w:t xml:space="preserve">Kuka vaivautuisi pelastamaan jonkun niin vitun jälkeenjääneen.</w:t>
      </w:r>
    </w:p>
    <w:p>
      <w:r>
        <w:rPr>
          <w:b/>
          <w:u w:val="single"/>
        </w:rPr>
        <w:t xml:space="preserve">142913</w:t>
      </w:r>
    </w:p>
    <w:p>
      <w:r>
        <w:t xml:space="preserve">4.</w:t>
        <w:tab/>
        <w:tab/>
        <w:tab/>
        <w:t xml:space="preserve">Muut jälkeenjääneet</w:t>
      </w:r>
    </w:p>
    <w:p>
      <w:r>
        <w:rPr>
          <w:b/>
          <w:u w:val="single"/>
        </w:rPr>
        <w:t xml:space="preserve">142914</w:t>
      </w:r>
    </w:p>
    <w:p>
      <w:r>
        <w:t xml:space="preserve">1. Hän yritti olla "sankari", kuten se toinen mulkku, joka esti lentokoneen lähtemisen ja karkotti väkivaltaisen vangin.  Miten he voivat olla näin tyhmiä??</w:t>
      </w:r>
    </w:p>
    <w:p>
      <w:r>
        <w:rPr>
          <w:b/>
          <w:u w:val="single"/>
        </w:rPr>
        <w:t xml:space="preserve">142915</w:t>
      </w:r>
    </w:p>
    <w:p>
      <w:r>
        <w:t xml:space="preserve">2.</w:t>
        <w:tab/>
        <w:t xml:space="preserve">[poistettu]</w:t>
      </w:r>
    </w:p>
    <w:p>
      <w:r>
        <w:rPr>
          <w:b/>
          <w:u w:val="single"/>
        </w:rPr>
        <w:t xml:space="preserve">142916</w:t>
      </w:r>
    </w:p>
    <w:p>
      <w:r>
        <w:t xml:space="preserve">3.</w:t>
        <w:tab/>
        <w:tab/>
        <w:t xml:space="preserve">En ole varma tästä tapauksesta, mutta muutama viikko sitten tapahtuneessa tapauksessa, jossa nainen aiheutti lennon peruuttamisen, mies tuomittiin pahoinpitelystä ja sai tuomion.</w:t>
      </w:r>
    </w:p>
    <w:p>
      <w:r>
        <w:rPr>
          <w:b/>
          <w:u w:val="single"/>
        </w:rPr>
        <w:t xml:space="preserve">142917</w:t>
      </w:r>
    </w:p>
    <w:p>
      <w:r>
        <w:t xml:space="preserve">1. Rehellisesti sanottuna yksi vaatimuksistani naisille on neitsyys.</w:t>
      </w:r>
    </w:p>
    <w:p>
      <w:r>
        <w:rPr>
          <w:b/>
          <w:u w:val="single"/>
        </w:rPr>
        <w:t xml:space="preserve">142918</w:t>
      </w:r>
    </w:p>
    <w:p>
      <w:r>
        <w:t xml:space="preserve">2.</w:t>
        <w:tab/>
        <w:t xml:space="preserve">Paras suhde, joka minulla on koskaan ollut, oli suutelemattoman neitsyen kanssa. Mikään ei voita ensimmäisenä olemista.</w:t>
      </w:r>
    </w:p>
    <w:p>
      <w:r>
        <w:rPr>
          <w:b/>
          <w:u w:val="single"/>
        </w:rPr>
        <w:t xml:space="preserve">142919</w:t>
      </w:r>
    </w:p>
    <w:p>
      <w:r>
        <w:t xml:space="preserve">3.</w:t>
        <w:tab/>
        <w:tab/>
        <w:t xml:space="preserve">Jos et mennyt hänen kanssaan naimisiin (ja oletan, ettet mennyt), olet osa ongelmaa.</w:t>
      </w:r>
    </w:p>
    <w:p>
      <w:r>
        <w:rPr>
          <w:b/>
          <w:u w:val="single"/>
        </w:rPr>
        <w:t xml:space="preserve">142920</w:t>
      </w:r>
    </w:p>
    <w:p>
      <w:r>
        <w:t xml:space="preserve">4.</w:t>
        <w:tab/>
        <w:tab/>
        <w:tab/>
        <w:t xml:space="preserve">Hän jätti minut, neekeri.</w:t>
      </w:r>
    </w:p>
    <w:p>
      <w:r>
        <w:rPr>
          <w:b/>
          <w:u w:val="single"/>
        </w:rPr>
        <w:t xml:space="preserve">142921</w:t>
      </w:r>
    </w:p>
    <w:p>
      <w:r>
        <w:t xml:space="preserve">5.</w:t>
        <w:tab/>
        <w:tab/>
        <w:tab/>
        <w:tab/>
        <w:t xml:space="preserve">Minulla oli neitsyt, joka lähti 6 kuukauden jälkeen juhlimaan. AWALT.</w:t>
      </w:r>
    </w:p>
    <w:p>
      <w:r>
        <w:rPr>
          <w:b/>
          <w:u w:val="single"/>
        </w:rPr>
        <w:t xml:space="preserve">142922</w:t>
      </w:r>
    </w:p>
    <w:p>
      <w:r>
        <w:t xml:space="preserve">1. Se, että miehet harvoin valittavat tästä paskasta, saa minut inhoamaan sitä, että olen mies ! miesten pitäisi hakata nämä paskiaiset helvettiin !...</w:t>
      </w:r>
    </w:p>
    <w:p>
      <w:r>
        <w:rPr>
          <w:b/>
          <w:u w:val="single"/>
        </w:rPr>
        <w:t xml:space="preserve">142923</w:t>
      </w:r>
    </w:p>
    <w:p>
      <w:r>
        <w:t xml:space="preserve">1. Tässä ei ole mitään vitun järkeä. En voi olla nauramatta kuvillekin. Hän nostaa hameensa ylös, mutta hänen kasvoillaan on ilme jossain ilmapään ja sietämättömän kusipään välillä. Se on todella absurdia.  Kuorrutus kakun päälle? Kukaan ei näytä kiinnittävän häneen huomiota missään kuvissa.</w:t>
      </w:r>
    </w:p>
    <w:p>
      <w:r>
        <w:rPr>
          <w:b/>
          <w:u w:val="single"/>
        </w:rPr>
        <w:t xml:space="preserve">142924</w:t>
      </w:r>
    </w:p>
    <w:p>
      <w:r>
        <w:t xml:space="preserve">1. Et voisi maksaa minulle tarpeeksi, että sietäisin tällaisia oikeutettuja, kasvatettuja ääliöitä.</w:t>
      </w:r>
    </w:p>
    <w:p>
      <w:r>
        <w:rPr>
          <w:b/>
          <w:u w:val="single"/>
        </w:rPr>
        <w:t xml:space="preserve">142925</w:t>
      </w:r>
    </w:p>
    <w:p>
      <w:r>
        <w:t xml:space="preserve">1. "Kutsuin siis aasialaista vinosilmäksi. Ketä kiinnostaa? Olen musta, joten en voi olla rasisti!".".  Miten joku voi olla näin vitun tyhmä. Se on yksinkertaista. Jos he eivät voi kutsua sinua neekeriksi, et voi kutsua heitä vinosilmäksi. Et voi vaatia, että asiat ovat tietyllä tavalla ja olla vapautettu siitä, mistä tuomitset muut.</w:t>
      </w:r>
    </w:p>
    <w:p>
      <w:r>
        <w:rPr>
          <w:b/>
          <w:u w:val="single"/>
        </w:rPr>
        <w:t xml:space="preserve">142926</w:t>
      </w:r>
    </w:p>
    <w:p>
      <w:r>
        <w:t xml:space="preserve">2.</w:t>
        <w:tab/>
        <w:t xml:space="preserve">&gt; Hod voiko joku olla näin vitun tyhmä.  Onko tämä vakavasti otettava kysymys? Koska vannon, että aivovaurio tai alle 30:n älykkyysosamäärä on edellytys SJW:n jäsenyydelle.</w:t>
      </w:r>
    </w:p>
    <w:p>
      <w:r>
        <w:rPr>
          <w:b/>
          <w:u w:val="single"/>
        </w:rPr>
        <w:t xml:space="preserve">142927</w:t>
      </w:r>
    </w:p>
    <w:p>
      <w:r>
        <w:t xml:space="preserve">1. Mark Hamill on todella hyvä esimerkki siitä, että usein ihminen on paljon tärkeämpi kuin viesti, toisin sanoen sillä, keneltä kuulet jotain, on enemmän merkitystä kuin sillä, mitä kuulet.    Minäkin kyseenalaistan avoimesti joitakin hänen Twitterissä esittämiään näkemyksiä, kuten monet teistä tällä foorumilla.  Mutta tiedättekö mitä? Sillä ei ole oikeastaan väliä.  Sillä ei ole väliä, jos hän ja minä emme ole samaa mieltä mistään politiikasta, jos mies itse on niin selvästi täynnä rehellisyyttä ja ymmärrystä, että hänen näkemyksillään ei ole väliä, kuuntelen, mitä hänellä on sanottavana.     Se on todellinen juju, jos se on Anita Sarkessian, ei ole väliä, mikä viesti on.  Jos hän tekisi videon hammaslangan käytön pitkäaikaishyödyistä, jättäisin luultavasti hammaslangan hankkimisen väliin seuraavalla kerralla apteekissa käydessäni ja saattaisin kyseenalaistaa hammashygienian perustan tieteenä.  Sanansaattajalla on usein yhtä paljon, ellei enemmänkin, merkitystä kuin viestillä.  Jos Anita sanoo sen, en kuuntele, piste.  Jos Alexandria Ocasio-Cortez mainostaa jotain kampanjapysäkillä, oletan sen olevan tyhmä, typerä ja naiivi enkä ajattele sitä vakavasti.  Nuo ihmiset eivät pääse minuun läpi.  Jos Tim Poole sanoo sen, vaikka olisin eri mieltä siitä, hänellä on enemmän kuin tarpeeksi uskottavuutta minun silmissäni, jotta ajattelen asiaa, teen tutkimusta ja yritän ymmärtää, mistä hän on kotoisin.     Hamill on yksi niistä tyypeistä.  Olen hänen kanssaan eri mieltä monista asioista, mutta hän on minulle hyvin uskottava.  Mies on se, joka saa ihmiset kiinnittämään huomiota ja harkitsemaan uusia ajatuksia, mies on usein tärkeämpi kuin viesti.</w:t>
      </w:r>
    </w:p>
    <w:p>
      <w:r>
        <w:rPr>
          <w:b/>
          <w:u w:val="single"/>
        </w:rPr>
        <w:t xml:space="preserve">142928</w:t>
      </w:r>
    </w:p>
    <w:p>
      <w:r>
        <w:t xml:space="preserve">2.</w:t>
        <w:tab/>
        <w:t xml:space="preserve">Jätätkö viestin huomiotta sen esittäjän perusteella?  Tuo on jälkeenjäänyttä.</w:t>
      </w:r>
    </w:p>
    <w:p>
      <w:r>
        <w:rPr>
          <w:b/>
          <w:u w:val="single"/>
        </w:rPr>
        <w:t xml:space="preserve">142929</w:t>
      </w:r>
    </w:p>
    <w:p>
      <w:r>
        <w:t xml:space="preserve">3.</w:t>
        <w:tab/>
        <w:tab/>
        <w:t xml:space="preserve">Kirjaimellisesti kaikki maailmassa tekevät niin.  Lajimme kehittämä henkinen heuristiikka on sellainen, että meillä on taipumus pitää heimomme ulkopuolisten sanoja vähemmän luotettavina kuin heimomme sisäpiiriläisten sanoja.    Olen vain rehellinen sen suhteen, kuinka puolueellinen olen.  Kaikki arvioivat viestejä sen perusteella, mitä mieltä he ovat viestinviejästä, mutta kukaan ei halua myöntää sitä.  Minulle sopii myöntää, että minä teen niin.</w:t>
      </w:r>
    </w:p>
    <w:p>
      <w:r>
        <w:rPr>
          <w:b/>
          <w:u w:val="single"/>
        </w:rPr>
        <w:t xml:space="preserve">142930</w:t>
      </w:r>
    </w:p>
    <w:p>
      <w:r>
        <w:t xml:space="preserve">4.</w:t>
        <w:tab/>
        <w:tab/>
        <w:tab/>
        <w:t xml:space="preserve">Kyse on ihmisistä, jotka tunnemme henkilökohtaisesti, ei internetissä olevista ihmisistä, jotka tunnemme vain YouTube-videoiden kautta.</w:t>
      </w:r>
    </w:p>
    <w:p>
      <w:r>
        <w:rPr>
          <w:b/>
          <w:u w:val="single"/>
        </w:rPr>
        <w:t xml:space="preserve">142931</w:t>
      </w:r>
    </w:p>
    <w:p>
      <w:r>
        <w:t xml:space="preserve">5.</w:t>
        <w:tab/>
        <w:tab/>
        <w:tab/>
        <w:tab/>
        <w:t xml:space="preserve">Tunnemme usein ihmiset youtube-videoilla paremmin kuin tunnemme ihmiset oikeassa elämässä (syynä on se, että emme tunne ihmisiä oikeassa elämässä lainkaan, vaan luulemme vain tuntevamme).  Joka tapauksessa heimoajattelua on kaikkialla, ja meillä on tapana olla avoimempia joidenkin ihmisten ehdotuksille kuin toisten ihmisten, vaikka viesti olisikin täsmälleen sama.  Se, että kuuntelemme ihmisiä, joiden tiedämme olevan samaa mieltä kanssamme, emmekä kuuntele muita, joiden tiedämme olevan eri mieltä kanssamme, on henkinen oikotie, heuristiikka.  Ainoa tapa päästä sen ohi on olla tietoinen siitä, mitä tekee, ja pyrkiä kuuntelemaan huolellisesti molempia osapuolia.  Se on paljon vaikeampaa kuin miltä se kuulostaa.</w:t>
      </w:r>
    </w:p>
    <w:p>
      <w:r>
        <w:rPr>
          <w:b/>
          <w:u w:val="single"/>
        </w:rPr>
        <w:t xml:space="preserve">142932</w:t>
      </w:r>
    </w:p>
    <w:p>
      <w:r>
        <w:t xml:space="preserve">6.</w:t>
        <w:tab/>
        <w:tab/>
        <w:tab/>
        <w:tab/>
        <w:tab/>
        <w:t xml:space="preserve">&gt; Tunnemme usein ihmiset youtube-videoilla paremmin kuin tunnemme ihmiset oikeassa elämässä (syynä on se, että emme tunne ihmisiä oikeassa elämässä lainkaan, vaan luulemme vain tuntevamme) [citation needed]</w:t>
      </w:r>
    </w:p>
    <w:p>
      <w:r>
        <w:rPr>
          <w:b/>
          <w:u w:val="single"/>
        </w:rPr>
        <w:t xml:space="preserve">142933</w:t>
      </w:r>
    </w:p>
    <w:p>
      <w:r>
        <w:t xml:space="preserve">1. Uhh, wow. Allum Bokhari on vähän ääliö ja hölmö. Hän itse asiassa käytti postmodernistista argumenttia poistaakseen kritiikin.</w:t>
      </w:r>
    </w:p>
    <w:p>
      <w:r>
        <w:rPr>
          <w:b/>
          <w:u w:val="single"/>
        </w:rPr>
        <w:t xml:space="preserve">142934</w:t>
      </w:r>
    </w:p>
    <w:p>
      <w:r>
        <w:t xml:space="preserve">1. minut on kerran potkittu ulos kuntosalilta hihatonta paitaa käyttäneenä, kun viisi muijaa hyvin säädyttömässä topissa ja joogashortseissa treenasi vieressäni, nokkavarvas ja tissit roikkuivat. olin lievästi sanottuna vitun raivona. tuo on älytön sääntö, mutta yrittäkää edes valvoa sitä tasapuolisesti.</w:t>
      </w:r>
    </w:p>
    <w:p>
      <w:r>
        <w:rPr>
          <w:b/>
          <w:u w:val="single"/>
        </w:rPr>
        <w:t xml:space="preserve">142935</w:t>
      </w:r>
    </w:p>
    <w:p>
      <w:r>
        <w:t xml:space="preserve">1. Todellinen kysymys tässä on, miksi Mark Zaid antoi Mark Waidin ottaa satunnaisesti haastattelun meneillään olevasta oikeudenkäynnistä tietäen, että hänen höyryävän tajuttomia höpinöitään käytetään häntä vastaan.</w:t>
      </w:r>
    </w:p>
    <w:p>
      <w:r>
        <w:rPr>
          <w:b/>
          <w:u w:val="single"/>
        </w:rPr>
        <w:t xml:space="preserve">142936</w:t>
      </w:r>
    </w:p>
    <w:p>
      <w:r>
        <w:t xml:space="preserve">2.</w:t>
        <w:tab/>
        <w:t xml:space="preserve">Hän on liian kiireinen yrittäessään ärsyttää ihmisiä Twatterissa pilkkaamaan häntä. Näin yhden, jossa EVS pilkkaa häntä avoimesti siitä, miten hän tuhlaa aikaansa verkossa sen sijaan, että auttaisi asiakastaan.</w:t>
      </w:r>
    </w:p>
    <w:p>
      <w:r>
        <w:rPr>
          <w:b/>
          <w:u w:val="single"/>
        </w:rPr>
        <w:t xml:space="preserve">142937</w:t>
      </w:r>
    </w:p>
    <w:p>
      <w:r>
        <w:t xml:space="preserve">1. Haluaisin mielelläni selityksen tuohon. En pysty ajattelemaan kulmien ympärillä tarpeeksi selvittääkseni, miten tämä toimii.</w:t>
      </w:r>
    </w:p>
    <w:p>
      <w:r>
        <w:rPr>
          <w:b/>
          <w:u w:val="single"/>
        </w:rPr>
        <w:t xml:space="preserve">142938</w:t>
      </w:r>
    </w:p>
    <w:p>
      <w:r>
        <w:t xml:space="preserve">2.</w:t>
        <w:tab/>
        <w:t xml:space="preserve">Mielisairaudet eivät tarvitse selitystä.   Heitä matala ÄO ja alikoulutettu.  Nämä ihmiset ovat tyhmempiä kuin litteän maan asukkaat.</w:t>
      </w:r>
    </w:p>
    <w:p>
      <w:r>
        <w:rPr>
          <w:b/>
          <w:u w:val="single"/>
        </w:rPr>
        <w:t xml:space="preserve">142939</w:t>
      </w:r>
    </w:p>
    <w:p>
      <w:r>
        <w:t xml:space="preserve">3.</w:t>
        <w:tab/>
        <w:tab/>
        <w:t xml:space="preserve">Hei, hyvää kakkupäivää.   Ja olen samaa mieltä, surullista on se, että he eivät luultavasti aloittaneet näin. SJW:ksi tuleminen on kuin huumeriippuvuus, siitä ei pääse täysin irti ja se pilaa aivot.  Elleivät heidän vanhempansa olleet myös raivoavia SJW-idiootteja, silloin se on vielä masentavampaa.</w:t>
      </w:r>
    </w:p>
    <w:p>
      <w:r>
        <w:rPr>
          <w:b/>
          <w:u w:val="single"/>
        </w:rPr>
        <w:t xml:space="preserve">142940</w:t>
      </w:r>
    </w:p>
    <w:p>
      <w:r>
        <w:t xml:space="preserve">4.</w:t>
        <w:tab/>
        <w:tab/>
        <w:tab/>
        <w:t xml:space="preserve">&gt; Ja olen samaa mieltä siitä, että surullista on se, että he eivät luultavasti aloittaneet näin. SJW:ksi tuleminen on kuin huumeriippuvuus, siitä ei pääse täysin irti ja se pilaa aivot.  Totta, vaikka SJW:t ovatkin todella tuore ilmiö. Kyllä, nuoret ovat aina olleet sosiaalisissa kysymyksissä vasemmalle kallellaan, ja se on hyvä asia. Mutta on valtava ero tasa-arvon tukemisen ja... mitä helvettiä SJW:t tekevätkään. Ilmeisesti valittavat Overwatch-hahmoista. Onneksi epäilen, että suurin osa heistä kasvaa siitä lopulta ulos, kunhan antaa sille aikaa &gt; Elleivät heidän vanhempansa ole myös raivoavia SJW-idiootteja, silloin se on vielä masentavampaa.  Nah, SJW-idiootit tuskin lisääntyvät, koska lisääntymisseksi on "väkivaltaa" tai jotain sinne päin.</w:t>
      </w:r>
    </w:p>
    <w:p>
      <w:r>
        <w:rPr>
          <w:b/>
          <w:u w:val="single"/>
        </w:rPr>
        <w:t xml:space="preserve">142941</w:t>
      </w:r>
    </w:p>
    <w:p>
      <w:r>
        <w:t xml:space="preserve">5.</w:t>
        <w:tab/>
        <w:tab/>
        <w:tab/>
        <w:tab/>
        <w:t xml:space="preserve">Tarkoitan, että olen hieman vasemmalle kallellaan, mutta en riehu ja kiukuttele fiktiivisen hahmon ihonväristä FPS-pelissä. SJW:t ovat ruikuttajia ja valittajia, he eivät yleensä tee mitään muuta kuin twiittaavat ja postaavat tumblrissa mitä tahansa. Siksi vihaan jopa itse termiä, he eivät ole *sotureita*. He eivät taistele rohkeasti vihollista vastaan kuten roomalaiset, he kyyristelevät "safe spaceissaan" ja itkevät olemattomista asioista.  Toivon todella, että he kasvavat ulos tästä ja katsovat sitä nolostuneina taaksepäin. Mutta ne, jotka eivät kasva siitä ulos, ovat pohjimmiltaan menetettyjä asioita.</w:t>
      </w:r>
    </w:p>
    <w:p>
      <w:r>
        <w:rPr>
          <w:b/>
          <w:u w:val="single"/>
        </w:rPr>
        <w:t xml:space="preserve">142942</w:t>
      </w:r>
    </w:p>
    <w:p>
      <w:r>
        <w:t xml:space="preserve">6.</w:t>
        <w:tab/>
        <w:tab/>
        <w:tab/>
        <w:tab/>
        <w:tab/>
        <w:t xml:space="preserve">Mutta itse asiassa roomalaiset hyökkäsivät Juudeaan/Judeaan, senkin vitun antisemitistinen valkoisen ylivallan kannattaja.</w:t>
      </w:r>
    </w:p>
    <w:p>
      <w:r>
        <w:rPr>
          <w:b/>
          <w:u w:val="single"/>
        </w:rPr>
        <w:t xml:space="preserve">142943</w:t>
      </w:r>
    </w:p>
    <w:p>
      <w:r>
        <w:t xml:space="preserve">1. Mitä tämä Facebookin jälkeenjääneisyys on?</w:t>
      </w:r>
    </w:p>
    <w:p>
      <w:r>
        <w:rPr>
          <w:b/>
          <w:u w:val="single"/>
        </w:rPr>
        <w:t xml:space="preserve">142944</w:t>
      </w:r>
    </w:p>
    <w:p>
      <w:r>
        <w:t xml:space="preserve">1. Tämä on rehellisesti sanottuna hulvatonta. Joukko feministejä työskentelee feministisessä yrityksessä miehen alaisuudessa (vitun kauhistus, sanokaa ettei se ole niin). Mies tunnustaa, että hänen inspiraationsa yrityksen perustamiseen ja näiden rohkeiden hölmöjen palkkaamiseen on sovitus menneistä rikkomuksistaan. Coven päättää riistää yrityksen sen lailliselta omistajalta, ja hän käskee heitä olemaan antamatta oven lyödä heitä.  Pitkällä aikavälillä strategia epäonnistuu, media esittää hänet hirviönä ja heittää kasoittain ilmaista julkisuutta yritykselle, jonka nämä... naiset väistämättä yrittävät perustaa. Siitä tulee aika hauskaa, kun hän haastaa heidät oikeuteen yrityksistä käyttää hänen omistamiaan paitamalleja tai niiden johdannaisia.</w:t>
      </w:r>
    </w:p>
    <w:p>
      <w:r>
        <w:rPr>
          <w:b/>
          <w:u w:val="single"/>
        </w:rPr>
        <w:t xml:space="preserve">142945</w:t>
      </w:r>
    </w:p>
    <w:p>
      <w:r>
        <w:t xml:space="preserve">2.</w:t>
        <w:tab/>
        <w:t xml:space="preserve">Näin TwoX:ssä (järkyttävää, etten ole vielä saanut bannia siellä), että he repivät hänet uuteen persereikään ennen kuin modit poistivat viestin.  Se on harvinaista, että he tekevät niin, mutta vittu se oli kuin olisi kylpenyt ksenomorfin veressä tuossa viestiketjussa.</w:t>
      </w:r>
    </w:p>
    <w:p>
      <w:r>
        <w:rPr>
          <w:b/>
          <w:u w:val="single"/>
        </w:rPr>
        <w:t xml:space="preserve">142946</w:t>
      </w:r>
    </w:p>
    <w:p>
      <w:r>
        <w:t xml:space="preserve">3.</w:t>
        <w:tab/>
        <w:tab/>
        <w:t xml:space="preserve">r/twoxchromosomes on puhdas syöpä. Se on kaikki feminismissä oleva vika, joka on sisällytetty yhteen masturboivaan sekasikiöön.</w:t>
      </w:r>
    </w:p>
    <w:p>
      <w:r>
        <w:rPr>
          <w:b/>
          <w:u w:val="single"/>
        </w:rPr>
        <w:t xml:space="preserve">142947</w:t>
      </w:r>
    </w:p>
    <w:p>
      <w:r>
        <w:t xml:space="preserve">4.</w:t>
        <w:tab/>
        <w:tab/>
        <w:tab/>
        <w:t xml:space="preserve">minkä vuoksi olen järkyttynyt, etten ole saanut porttikieltoa.  Luulen, että minulla olisi jo yli 50 000 karmaa, jos en olisi kommentoinut tuossa subissa.  Yksi kommentti sai -4k, ja sanoin vain, että rangaistus oli mielestäni hieman ankara rikoksesta.  Joku halusi leikata mieheltä pallit irti, koska nainen käveli hänen päälleen, eikä mies pyytänyt anteeksi.  Opin melko nopeasti vain lymyilemään tai olemaan hyvin feministimyönteinen, jos halusin kommentoida.</w:t>
      </w:r>
    </w:p>
    <w:p>
      <w:r>
        <w:rPr>
          <w:b/>
          <w:u w:val="single"/>
        </w:rPr>
        <w:t xml:space="preserve">142948</w:t>
      </w:r>
    </w:p>
    <w:p>
      <w:r>
        <w:t xml:space="preserve">5.</w:t>
        <w:tab/>
        <w:tab/>
        <w:tab/>
        <w:tab/>
        <w:t xml:space="preserve">Käytän downvoteja kunniamerkkinä, koska jostain syystä en voi olla kertomatta ihmisille, kuinka kauhean väärässä he ovat omassa luolassaan.  Loukkaamalla ihmisiä saa pari downvotea, mutta kun pääsee vakaviin negatiivisiin kommentteihin, silloin TIEDÄT, että olet osunut hermoon kertomalla totuuden.  Kristus, tämä on kuin 20. tili minulle.</w:t>
      </w:r>
    </w:p>
    <w:p>
      <w:r>
        <w:rPr>
          <w:b/>
          <w:u w:val="single"/>
        </w:rPr>
        <w:t xml:space="preserve">142949</w:t>
      </w:r>
    </w:p>
    <w:p>
      <w:r>
        <w:t xml:space="preserve">6.</w:t>
        <w:tab/>
        <w:tab/>
        <w:tab/>
        <w:tab/>
        <w:tab/>
        <w:t xml:space="preserve">Tämä on ainoa tilini ja haluaisin pitää sen.  Voisin varmaan tehdä heittotilin ja käyttäytyä enemmän kuin mulkku ihmisille, mutta käyttäydyn tarpeeksi mulkkuna jo nyt.</w:t>
      </w:r>
    </w:p>
    <w:p>
      <w:r>
        <w:rPr>
          <w:b/>
          <w:u w:val="single"/>
        </w:rPr>
        <w:t xml:space="preserve">142950</w:t>
      </w:r>
    </w:p>
    <w:p>
      <w:r>
        <w:t xml:space="preserve">7.</w:t>
        <w:tab/>
        <w:tab/>
        <w:tab/>
        <w:tab/>
        <w:t xml:space="preserve">Meh karma on arvoton, parempi sanoa mielipiteesi, olisit yllättynyt, kuinka moni tervejärkinen ihminen on oikeasti samaa mieltä kanssasi.</w:t>
      </w:r>
    </w:p>
    <w:p>
      <w:r>
        <w:rPr>
          <w:b/>
          <w:u w:val="single"/>
        </w:rPr>
        <w:t xml:space="preserve">142951</w:t>
      </w:r>
    </w:p>
    <w:p>
      <w:r>
        <w:t xml:space="preserve">8.</w:t>
        <w:tab/>
        <w:tab/>
        <w:tab/>
        <w:tab/>
        <w:tab/>
        <w:t xml:space="preserve">Karma on arvoton, kunnes pääset negatiivisiin lukuihin ja he pudottavat sinut takaisin 10 minuuttiin viestien välillä.  Joten jos olen aktiivinen jossain subissa, yritän pysyä yli 1k:n kyseisessä subissa, joten kun todella haluan olla ilkeä trolli, menetän vain sen verran, että se ei haittaa kommentointiani.</w:t>
      </w:r>
    </w:p>
    <w:p>
      <w:r>
        <w:rPr>
          <w:b/>
          <w:u w:val="single"/>
        </w:rPr>
        <w:t xml:space="preserve">142952</w:t>
      </w:r>
    </w:p>
    <w:p>
      <w:r>
        <w:t xml:space="preserve">9.</w:t>
        <w:tab/>
        <w:tab/>
        <w:tab/>
        <w:tab/>
        <w:tab/>
        <w:tab/>
        <w:t xml:space="preserve">En tiennyt sitä, kiitos, että opetit minulle jotain uutta.</w:t>
      </w:r>
    </w:p>
    <w:p>
      <w:r>
        <w:rPr>
          <w:b/>
          <w:u w:val="single"/>
        </w:rPr>
        <w:t xml:space="preserve">142953</w:t>
      </w:r>
    </w:p>
    <w:p>
      <w:r>
        <w:t xml:space="preserve">10.</w:t>
        <w:tab/>
        <w:tab/>
        <w:tab/>
        <w:tab/>
        <w:t xml:space="preserve">Tuon paskiaisen olisi pitänyt mennä polvilleen ja anoa anteeksiantoa. Miehenä hänellä ei ole minkäänlaista oikeutta koskea naiseen ilman tämän nimenomaista lupaa ja kutsua. Vahinko ei ole mikään tekosyy, hänen pitäisi olla tietoinen ympäristöstään ja harjoittaa itsehillintää. Jos hänellä olisi ollut säädyllisyyttä pyytää anteeksi ja nöyrtyä asianmukaisesti, hän olisi saattanut jopa saada siunauksen, ei vain naisen rauhoittumisen, vaan nainen olisi voinut jopa antaa hänelle kunnian todistaa anteeksipyyntönsä vilpittömyyden nuolemalla ja imemällä naisen varpaita juuri siellä julkisesti, kaikkien nähden.</w:t>
      </w:r>
    </w:p>
    <w:p>
      <w:r>
        <w:rPr>
          <w:b/>
          <w:u w:val="single"/>
        </w:rPr>
        <w:t xml:space="preserve">142954</w:t>
      </w:r>
    </w:p>
    <w:p>
      <w:r>
        <w:t xml:space="preserve">11.</w:t>
        <w:tab/>
        <w:tab/>
        <w:tab/>
        <w:tab/>
        <w:tab/>
        <w:t xml:space="preserve">&gt; Tuon paskiaisen olisi pitänyt mennä polvilleen ja anoa anteeksiantoa. Miehenä hänellä ei ole minkäänlaista oikeutta koskea naiseen ilman tämän nimenomaista lupaa ja kutsua. ~~Sattuma ei ole mikään tekosyy, hänen pitäisi olla tietoinen ympäristöstään ja harjoittaa itsehillintää. Jos hänellä olisi ollut säädyllisyyttä pyytää anteeksi ja nöyrtyä asianmukaisesti, hän olisi ehkä jopa saanut siunauksen, ei vain naisen rauhoittumisen, vaan nainen olisi ehkä jopa antanut hänelle kunnian todistaa anteeksipyyntönsä vilpittömyys nuolemalla ja imemällä naisen varpaita siellä julkisesti, kaikkien nähden. ~~~ Älä koskaan mene täysin retardoiduksi</w:t>
      </w:r>
    </w:p>
    <w:p>
      <w:r>
        <w:rPr>
          <w:b/>
          <w:u w:val="single"/>
        </w:rPr>
        <w:t xml:space="preserve">142955</w:t>
      </w:r>
    </w:p>
    <w:p>
      <w:r>
        <w:t xml:space="preserve">12.</w:t>
        <w:tab/>
        <w:tab/>
        <w:tab/>
        <w:tab/>
        <w:tab/>
        <w:tab/>
        <w:t xml:space="preserve">Se oli selvästi sarkasmia.</w:t>
      </w:r>
    </w:p>
    <w:p>
      <w:r>
        <w:rPr>
          <w:b/>
          <w:u w:val="single"/>
        </w:rPr>
        <w:t xml:space="preserve">142956</w:t>
      </w:r>
    </w:p>
    <w:p>
      <w:r>
        <w:t xml:space="preserve">13.</w:t>
        <w:tab/>
        <w:tab/>
        <w:tab/>
        <w:tab/>
        <w:tab/>
        <w:tab/>
        <w:tab/>
        <w:t xml:space="preserve">Ilmeisesti, mutta sarkasmia voi viedä aivan liian pitkälle, kuten huomautin...</w:t>
      </w:r>
    </w:p>
    <w:p>
      <w:r>
        <w:rPr>
          <w:b/>
          <w:u w:val="single"/>
        </w:rPr>
        <w:t xml:space="preserve">142957</w:t>
      </w:r>
    </w:p>
    <w:p>
      <w:r>
        <w:t xml:space="preserve">1. Pitäisikö meidän siis kirjoittaa ylös, että hän on sietämätön kusipää?</w:t>
      </w:r>
    </w:p>
    <w:p>
      <w:r>
        <w:rPr>
          <w:b/>
          <w:u w:val="single"/>
        </w:rPr>
        <w:t xml:space="preserve">142958</w:t>
      </w:r>
    </w:p>
    <w:p>
      <w:r>
        <w:t xml:space="preserve">1. Kuinka monta kertaa tämä lähetetään?  Onko se todella pillua pass evätty muutenkin? Eikös hän pelannut naista vastaan ja tuomarikin oli nainen?</w:t>
      </w:r>
    </w:p>
    <w:p>
      <w:r>
        <w:rPr>
          <w:b/>
          <w:u w:val="single"/>
        </w:rPr>
        <w:t xml:space="preserve">142959</w:t>
      </w:r>
    </w:p>
    <w:p>
      <w:r>
        <w:t xml:space="preserve">2.</w:t>
        <w:tab/>
        <w:t xml:space="preserve">Täällä on valkoinen yö</w:t>
      </w:r>
    </w:p>
    <w:p>
      <w:r>
        <w:rPr>
          <w:b/>
          <w:u w:val="single"/>
        </w:rPr>
        <w:t xml:space="preserve">142960</w:t>
      </w:r>
    </w:p>
    <w:p>
      <w:r>
        <w:t xml:space="preserve">3.</w:t>
        <w:tab/>
        <w:tab/>
        <w:t xml:space="preserve">Meillä on joku, joka postaa paskaa, joka on jo postattu ja joka ei oikeastaan päde tänne.</w:t>
      </w:r>
    </w:p>
    <w:p>
      <w:r>
        <w:rPr>
          <w:b/>
          <w:u w:val="single"/>
        </w:rPr>
        <w:t xml:space="preserve">142961</w:t>
      </w:r>
    </w:p>
    <w:p>
      <w:r>
        <w:t xml:space="preserve">4.</w:t>
        <w:tab/>
        <w:tab/>
        <w:tab/>
        <w:t xml:space="preserve">Täällä on valtava paskapillu, narttu, narttu...</w:t>
      </w:r>
    </w:p>
    <w:p>
      <w:r>
        <w:rPr>
          <w:b/>
          <w:u w:val="single"/>
        </w:rPr>
        <w:t xml:space="preserve">142962</w:t>
      </w:r>
    </w:p>
    <w:p>
      <w:r>
        <w:t xml:space="preserve">5.</w:t>
        <w:tab/>
        <w:tab/>
        <w:tab/>
        <w:tab/>
        <w:t xml:space="preserve">Hyvä. Mitä muita huonoja sanoja tiedät?</w:t>
      </w:r>
    </w:p>
    <w:p>
      <w:r>
        <w:rPr>
          <w:b/>
          <w:u w:val="single"/>
        </w:rPr>
        <w:t xml:space="preserve">142963</w:t>
      </w:r>
    </w:p>
    <w:p>
      <w:r>
        <w:t xml:space="preserve">6.</w:t>
        <w:tab/>
        <w:tab/>
        <w:tab/>
        <w:tab/>
        <w:tab/>
        <w:t xml:space="preserve">mulkku, kalu, lihatikku, pallit, munapussi, perse, tissit, tissit, tissit, rystyset, rintaliivit, kyrpä, kyrvänkotelo, mulkkukotelo, spermajätesäiliö, perseenlutkuttaja, helvetin perseenlutkuttaja....helvetin helvetin helvetin helvetin helvetin helvetin helvetin helvetin helvetti</w:t>
      </w:r>
    </w:p>
    <w:p>
      <w:r>
        <w:rPr>
          <w:b/>
          <w:u w:val="single"/>
        </w:rPr>
        <w:t xml:space="preserve">142964</w:t>
      </w:r>
    </w:p>
    <w:p>
      <w:r>
        <w:t xml:space="preserve">7.</w:t>
        <w:tab/>
        <w:tab/>
        <w:tab/>
        <w:tab/>
        <w:tab/>
        <w:tab/>
        <w:t xml:space="preserve">Liha tikku?</w:t>
      </w:r>
    </w:p>
    <w:p>
      <w:r>
        <w:rPr>
          <w:b/>
          <w:u w:val="single"/>
        </w:rPr>
        <w:t xml:space="preserve">142965</w:t>
      </w:r>
    </w:p>
    <w:p>
      <w:r>
        <w:t xml:space="preserve">8.</w:t>
        <w:tab/>
        <w:tab/>
        <w:tab/>
        <w:tab/>
        <w:tab/>
        <w:tab/>
        <w:tab/>
        <w:t xml:space="preserve">Ei paha sana?</w:t>
      </w:r>
    </w:p>
    <w:p>
      <w:r>
        <w:rPr>
          <w:b/>
          <w:u w:val="single"/>
        </w:rPr>
        <w:t xml:space="preserve">142966</w:t>
      </w:r>
    </w:p>
    <w:p>
      <w:r>
        <w:t xml:space="preserve">1. neekerit tulevat neekereiksi</w:t>
      </w:r>
    </w:p>
    <w:p>
      <w:r>
        <w:rPr>
          <w:b/>
          <w:u w:val="single"/>
        </w:rPr>
        <w:t xml:space="preserve">142967</w:t>
      </w:r>
    </w:p>
    <w:p>
      <w:r>
        <w:t xml:space="preserve">1. Vau, on melkein kuin miehet olisivat olleet oikeassa koko ajan ja nuo beetahomot, jotka antavat itsensä teille, ovat todella vain heikkoja valehtelijoita ...kuka olisi uskonut ...  Vannon Jumalan nimeen, että on kuin naiset olisivat ikuisesti lapsia ja saavuttaisivat kypsyyden juuri silloin, kun heidät on käytetty loppuun ja he ovat arvottomia</w:t>
      </w:r>
    </w:p>
    <w:p>
      <w:r>
        <w:rPr>
          <w:b/>
          <w:u w:val="single"/>
        </w:rPr>
        <w:t xml:space="preserve">142968</w:t>
      </w:r>
    </w:p>
    <w:p>
      <w:r>
        <w:t xml:space="preserve">1. 4 lasta ja 22? Hänen pillunsa muistuttaa varmaan tuulipukua hurrikaanissa.</w:t>
      </w:r>
    </w:p>
    <w:p>
      <w:r>
        <w:rPr>
          <w:b/>
          <w:u w:val="single"/>
        </w:rPr>
        <w:t xml:space="preserve">142969</w:t>
      </w:r>
    </w:p>
    <w:p>
      <w:r>
        <w:t xml:space="preserve">1. KÄYTTÄJÄN RAPORTIT:  1: Niskaparran vinkuminen 1: Emme ole henkilökohtainen armeijasi 1: Uhkaa väkivallalla tai fyysisellä vahingolla jotakuta toista kohtaan 1: Luoja, on ihanaa katsoa, kun te alt right -niskaparrat kiukuttelette.</w:t>
      </w:r>
    </w:p>
    <w:p>
      <w:r>
        <w:rPr>
          <w:b/>
          <w:u w:val="single"/>
        </w:rPr>
        <w:t xml:space="preserve">142970</w:t>
      </w:r>
    </w:p>
    <w:p>
      <w:r>
        <w:t xml:space="preserve">2.</w:t>
        <w:tab/>
        <w:t xml:space="preserve">/r/topmindsofreddit ilmeisesti.  Oli ennen sub, jossa pilkattiin salaliittoteoreetikkoja, nyt vain yksi Trumpia haukkuva paskakasa.</w:t>
      </w:r>
    </w:p>
    <w:p>
      <w:r>
        <w:rPr>
          <w:b/>
          <w:u w:val="single"/>
        </w:rPr>
        <w:t xml:space="preserve">142971</w:t>
      </w:r>
    </w:p>
    <w:p>
      <w:r>
        <w:t xml:space="preserve">3.</w:t>
        <w:tab/>
        <w:t xml:space="preserve">*Oh_no_its_retarded.jpg*</w:t>
      </w:r>
    </w:p>
    <w:p>
      <w:r>
        <w:rPr>
          <w:b/>
          <w:u w:val="single"/>
        </w:rPr>
        <w:t xml:space="preserve">142972</w:t>
      </w:r>
    </w:p>
    <w:p>
      <w:r>
        <w:t xml:space="preserve">4.</w:t>
        <w:tab/>
        <w:t xml:space="preserve">Hei kaveri, minne meni kommenttisi tiheydestäni?  Tajusitko vihdoin, että pilkkasin paskamaista logiikkaasi enkä oikeastaan pitänyt kritiikkiäsi kirjaimellisena?  Yritä ensi kerralla käyttää kriittistä ajattelua ennen kuin vastaat, senkin täysi ääliö.</w:t>
      </w:r>
    </w:p>
    <w:p>
      <w:r>
        <w:rPr>
          <w:b/>
          <w:u w:val="single"/>
        </w:rPr>
        <w:t xml:space="preserve">142973</w:t>
      </w:r>
    </w:p>
    <w:p>
      <w:r>
        <w:t xml:space="preserve">5.</w:t>
        <w:tab/>
        <w:t xml:space="preserve">&gt; senkin ääliö Siisti tarina.</w:t>
      </w:r>
    </w:p>
    <w:p>
      <w:r>
        <w:rPr>
          <w:b/>
          <w:u w:val="single"/>
        </w:rPr>
        <w:t xml:space="preserve">142974</w:t>
      </w:r>
    </w:p>
    <w:p>
      <w:r>
        <w:t xml:space="preserve">6.</w:t>
        <w:tab/>
        <w:t xml:space="preserve">Vastustin hänen väitettään, että otin hänen argumenttinsa kirjaimellisesti, vaikka se ei ollutkaan superduper järkevä argumentti, kuten sääntö 1 vaatii.</w:t>
      </w:r>
    </w:p>
    <w:p>
      <w:r>
        <w:rPr>
          <w:b/>
          <w:u w:val="single"/>
        </w:rPr>
        <w:t xml:space="preserve">142975</w:t>
      </w:r>
    </w:p>
    <w:p>
      <w:r>
        <w:t xml:space="preserve">7.</w:t>
        <w:tab/>
        <w:tab/>
        <w:t xml:space="preserve">&gt; you absolute retard Säännöt, jos haluat tarkistaa, älä sano "no jos esität järkevän argumentin, voit myös loukata toista henkilöä".  Eli käärimällä sanomasi edellä ylittyi mulkvistius.</w:t>
      </w:r>
    </w:p>
    <w:p>
      <w:r>
        <w:rPr>
          <w:b/>
          <w:u w:val="single"/>
        </w:rPr>
        <w:t xml:space="preserve">142976</w:t>
      </w:r>
    </w:p>
    <w:p>
      <w:r>
        <w:t xml:space="preserve">8.</w:t>
        <w:tab/>
        <w:tab/>
        <w:tab/>
        <w:t xml:space="preserve">&gt;Nyt... jos teet hyvin perustellun väitteen ja päätät sen sanoihin "Älä ole typerä, jopa lapset ymmärtävät tämän käsitteen"... pidä hauskaa. Oletettavasti olemme kaikki aikuisia täällä, tuollainen pottuilu voidaan vain jättää huomiotta.</w:t>
      </w:r>
    </w:p>
    <w:p>
      <w:r>
        <w:rPr>
          <w:b/>
          <w:u w:val="single"/>
        </w:rPr>
        <w:t xml:space="preserve">142977</w:t>
      </w:r>
    </w:p>
    <w:p>
      <w:r>
        <w:t xml:space="preserve">9.</w:t>
        <w:tab/>
        <w:tab/>
        <w:tab/>
        <w:tab/>
        <w:t xml:space="preserve">&gt; sinä täysi jälkeenjäänyt Jopa lapsi ymmärtää eron sen välillä, että lapsi ymmärtää jotain, ja sen välillä, että häntä kutsutaan jälkeenjääneeksi</w:t>
      </w:r>
    </w:p>
    <w:p>
      <w:r>
        <w:rPr>
          <w:b/>
          <w:u w:val="single"/>
        </w:rPr>
        <w:t xml:space="preserve">142978</w:t>
      </w:r>
    </w:p>
    <w:p>
      <w:r>
        <w:t xml:space="preserve">1. Missä ovat kaikki ne naiset *köh* mulkut *köh* jotka haluavat yhtäläiset oikeudet kuin roskanaiset?</w:t>
      </w:r>
    </w:p>
    <w:p>
      <w:r>
        <w:rPr>
          <w:b/>
          <w:u w:val="single"/>
        </w:rPr>
        <w:t xml:space="preserve">142979</w:t>
      </w:r>
    </w:p>
    <w:p>
      <w:r>
        <w:t xml:space="preserve">2.</w:t>
        <w:tab/>
        <w:t xml:space="preserve">[poistettu]</w:t>
      </w:r>
    </w:p>
    <w:p>
      <w:r>
        <w:rPr>
          <w:b/>
          <w:u w:val="single"/>
        </w:rPr>
        <w:t xml:space="preserve">142980</w:t>
      </w:r>
    </w:p>
    <w:p>
      <w:r>
        <w:t xml:space="preserve">3.</w:t>
        <w:tab/>
        <w:tab/>
        <w:t xml:space="preserve">Enemmänkin yritin huonosti ilmaista, että ainoat naiset, jotka oikeasti alkavat hokea paskaa tasa-arvosta, ovat yleensä kusipäitä lol.</w:t>
      </w:r>
    </w:p>
    <w:p>
      <w:r>
        <w:rPr>
          <w:b/>
          <w:u w:val="single"/>
        </w:rPr>
        <w:t xml:space="preserve">142981</w:t>
      </w:r>
    </w:p>
    <w:p>
      <w:r>
        <w:t xml:space="preserve">4.</w:t>
        <w:tab/>
        <w:tab/>
        <w:tab/>
        <w:t xml:space="preserve">Ei siis ole ok puolustaa jonkun työpaikkaa, jos on nainen?</w:t>
      </w:r>
    </w:p>
    <w:p>
      <w:r>
        <w:rPr>
          <w:b/>
          <w:u w:val="single"/>
        </w:rPr>
        <w:t xml:space="preserve">142982</w:t>
      </w:r>
    </w:p>
    <w:p>
      <w:r>
        <w:t xml:space="preserve">5.</w:t>
        <w:tab/>
        <w:tab/>
        <w:tab/>
        <w:tab/>
        <w:t xml:space="preserve">Luet vain mitä haluat, joten miksi tuhlaat aikaani vastaamiseen?</w:t>
      </w:r>
    </w:p>
    <w:p>
      <w:r>
        <w:rPr>
          <w:b/>
          <w:u w:val="single"/>
        </w:rPr>
        <w:t xml:space="preserve">142983</w:t>
      </w:r>
    </w:p>
    <w:p>
      <w:r>
        <w:t xml:space="preserve">1. Olen niin iloinen, että GW2:n subreddit ei ole monumentaalisen jälkeenjäänyt.</w:t>
      </w:r>
    </w:p>
    <w:p>
      <w:r>
        <w:rPr>
          <w:b/>
          <w:u w:val="single"/>
        </w:rPr>
        <w:t xml:space="preserve">142984</w:t>
      </w:r>
    </w:p>
    <w:p>
      <w:r>
        <w:t xml:space="preserve">1. Käytän vain "normaalia".</w:t>
      </w:r>
    </w:p>
    <w:p>
      <w:r>
        <w:rPr>
          <w:b/>
          <w:u w:val="single"/>
        </w:rPr>
        <w:t xml:space="preserve">142985</w:t>
      </w:r>
    </w:p>
    <w:p>
      <w:r>
        <w:t xml:space="preserve">2.</w:t>
        <w:tab/>
        <w:t xml:space="preserve">Voi vittu kyllä.  Vihaan termiä cis intohimoisesti.  On älytöntä saada 99,5 prosenttia väestöstä näyttämään siltä, että se tarvitsee vähemmistömerkinnän.  Se ei edes tarvitse etikettiä, on transsukupuolisia ihmisiä ja sitten on kaikki muut maailmassa.</w:t>
      </w:r>
    </w:p>
    <w:p>
      <w:r>
        <w:rPr>
          <w:b/>
          <w:u w:val="single"/>
        </w:rPr>
        <w:t xml:space="preserve">142986</w:t>
      </w:r>
    </w:p>
    <w:p>
      <w:r>
        <w:t xml:space="preserve">3.</w:t>
        <w:tab/>
        <w:tab/>
        <w:t xml:space="preserve">Kuka kutsui sitä "vähemmistömerkinnäksi"? Onko "hetero" "vähemmistöleima"?</w:t>
      </w:r>
    </w:p>
    <w:p>
      <w:r>
        <w:rPr>
          <w:b/>
          <w:u w:val="single"/>
        </w:rPr>
        <w:t xml:space="preserve">142987</w:t>
      </w:r>
    </w:p>
    <w:p>
      <w:r>
        <w:t xml:space="preserve">4.</w:t>
        <w:tab/>
        <w:tab/>
        <w:t xml:space="preserve">En näe mitään ongelmaa siinä, että jollekin asialle on oma sanansa. se on kuin homoseksuaali ja heteroseksuaali, tai hanzo mainit ja kunnioitettavat yhteiskunnan jäsenet. Ihmiset keksivät aina sanoja kuvaamaan asioita, niin kieli toimii, eikä siinä ole mitään väärää.</w:t>
      </w:r>
    </w:p>
    <w:p>
      <w:r>
        <w:rPr>
          <w:b/>
          <w:u w:val="single"/>
        </w:rPr>
        <w:t xml:space="preserve">142988</w:t>
      </w:r>
    </w:p>
    <w:p>
      <w:r>
        <w:t xml:space="preserve">5.</w:t>
        <w:tab/>
        <w:tab/>
        <w:t xml:space="preserve">Se ei ole vähemmistömerkki, vaan pelkkä etiketti. Suurin osa väestöstä on heteroita, mutta termi hetero on silti etiketti. Sama juttu cis-leiman kohdalla.</w:t>
      </w:r>
    </w:p>
    <w:p>
      <w:r>
        <w:rPr>
          <w:b/>
          <w:u w:val="single"/>
        </w:rPr>
        <w:t xml:space="preserve">142989</w:t>
      </w:r>
    </w:p>
    <w:p>
      <w:r>
        <w:t xml:space="preserve">1. Yongyealla on luultavasti uskottavin teoria.  Schrier päivitti artikkelia sanoakseen, että sitä ei ehkä ollut tarkoitettu Blizzconiin. Hän kuitenkin vakuuttaa, että video on olemassa jonkun alkuperäisen Diablo-tiimin jäsenen kanssa, ikään kuin hän olisi itse nähnyt videon. Ehkä video oli aikanaan tarkoitettu Blizzconiin, mutta muuttui suhteellisen aikaisin. Tai sitten sitä ei alunperinkään tarkoitettu Blizzconiin.  Minusta meidän pitäisi odottaa ja katsoa, mitä Blizzardin ensimmäinen pätkä promomateriaalia voisi olla.</w:t>
      </w:r>
    </w:p>
    <w:p>
      <w:r>
        <w:rPr>
          <w:b/>
          <w:u w:val="single"/>
        </w:rPr>
        <w:t xml:space="preserve">142990</w:t>
      </w:r>
    </w:p>
    <w:p>
      <w:r>
        <w:t xml:space="preserve">2.</w:t>
        <w:tab/>
        <w:t xml:space="preserve">Blizzcon tuli ja meni, eikö niin? Eivätkä he ole ilmoittaneet sitä, muuten tietäisimme sen jo. Oli miten oli, Blizzard käyttäytyy nyt kuin oikea ääliö. Kuinka tyhmiä he ovatkaan? Heillä on oma valtava tapahtumansa, eivätkä he voineet julkaista Diablo 4:n uutisia siellä? Jos se on edes olemassa?  Ihan kuin vittu oikeat teini-ikäiset harjoittelijat olisivat tehneet parempaa työtä tässä kaikessa.</w:t>
      </w:r>
    </w:p>
    <w:p>
      <w:r>
        <w:rPr>
          <w:b/>
          <w:u w:val="single"/>
        </w:rPr>
        <w:t xml:space="preserve">142991</w:t>
      </w:r>
    </w:p>
    <w:p>
      <w:r>
        <w:t xml:space="preserve">1. Se on höyryävä kasa paskaa, ja kaikkein puhuttelevinta siinä on se, että siinä käytettiin lähes yksinomaan jo valmiiksi puolueellisia toissijaisia lähteitä eikä lukemattomia ensisijaisia lähteitä, joita on olemassa ja jotka ovat helposti kaikkien saatavilla, jotka haluavat katsoa.  Toisin sanoen se, että tämän hevosenlantakasan kirjoittaja voi helposti löytää pari buzzfeed-artikkelia, joissa GG:n jäseniä kutsutaan valkoisiksi rasisteiksi, ei oikeastaan merkitse paljon.  Kaiken kaikkiaan tämä ei ole tutkimusta, vaan joku, joka lähti tähän asiaan ennakkoluuloineen ja ennalta määrättyine tuloksineen ja etsi lähteitä, jotka sopivat hänen ennakkoluuloilleen.  Kenen tahansa itseään kunnioittavan tutkijan pitäisi loukkaantua ja jättää tämä itseriittoinen, itseään mässäilevä hölynpöly tekemättä.</w:t>
      </w:r>
    </w:p>
    <w:p>
      <w:r>
        <w:rPr>
          <w:b/>
          <w:u w:val="single"/>
        </w:rPr>
        <w:t xml:space="preserve">142992</w:t>
      </w:r>
    </w:p>
    <w:p>
      <w:r>
        <w:t xml:space="preserve">2.</w:t>
        <w:tab/>
        <w:t xml:space="preserve">He myös kävivät läpi 43 viestiketjua lol. &gt; 345 tapauksessa viestit, jotka sisälsivät materiaalia aiheesta Gamergaters tai pelaajat ovat vainottuja, epäoikeudenmukaisesti parjattu, aiheena yhtenäinen oppositio, jne. oli ylivoimaisesti yleisin kaikista tutkimusteemoista.  Miksiköhän?  Lisäksi: &gt; Aineistonäytteeseen sisältyvästä keskustelusta käy ilmi, että Gamergaten jäsenet määrittelevät SJW:ksi kaikki, jotka yrittävät puuttua sosiaalisiin normeihin tavalla, joka kiinnittää huomiota yhteiskunnan etuoikeutettujen ja ei-etuoikeutettujen osien väliseen eriarvoisuuteen. Tämä on erityisen tärkeää silloin, kun ihmiset kiinnittävät huomiota eriarvoisuuteen tai ongelmallisiin elementteihin videopeliteollisuudessa ja videopeli-/geekkulttuurissa.  Ja niin edelleen. Se on tavallaan mielenkiintoinen, vaikkakin luonnollisesti melko puolueellinen jo olemassa olevien "tutkimusten"/jne. vuoksi ja lisäksi kirjoittajan lähestymistavan vuoksi. Hänellä näyttää olevan ongelmia ymmärtää, mitä "sjw" on, mutta kirjoittaja vaikuttaa varmasti olevan sellainen, jos tämän artikkelin perusteella lähdetään liikkeelle.</w:t>
      </w:r>
    </w:p>
    <w:p>
      <w:r>
        <w:rPr>
          <w:b/>
          <w:u w:val="single"/>
        </w:rPr>
        <w:t xml:space="preserve">142993</w:t>
      </w:r>
    </w:p>
    <w:p>
      <w:r>
        <w:t xml:space="preserve">3.</w:t>
        <w:tab/>
        <w:tab/>
        <w:t xml:space="preserve">&gt; Hänellä näyttää olevan ongelmia sen ymmärtämisessä, mitä "sjw" tarkoittaa, mutta kirjoittaja näyttää varmasti olevan sellainen, jos tämän artikkelin perusteella katsotaan.  Tämän tutkimuksen peruna-IQ-tekijä on jäsenenä &lt;an anti-jordan peterson facebook-ryhmässä joka on täynnä nolostuttavan huonoja meemejä&gt;, joten joo, jos tuo "opinnäytetyö" ei riittänyt vakuuttamaan sinua siitä, että hän on täysi housut kintuissa jälkeenjäänyt SJW....  Hupaisaa, että he oikeasti luulevat olevansa akateemikkoja. Kuvitelkaa, että käyttäisitte niin paljon aikaa tuottaaksenne jotakin niin täysin arvotonta.  Mitä hapen tuhlausta.  [edit] Poistettu linkki Facebookiin sääntöjen noudattamiseksi.</w:t>
      </w:r>
    </w:p>
    <w:p>
      <w:r>
        <w:rPr>
          <w:b/>
          <w:u w:val="single"/>
        </w:rPr>
        <w:t xml:space="preserve">142994</w:t>
      </w:r>
    </w:p>
    <w:p>
      <w:r>
        <w:t xml:space="preserve">4.</w:t>
        <w:tab/>
        <w:tab/>
        <w:tab/>
        <w:t xml:space="preserve">Ei saa linkittää facebookiin, anteeksi.  Kun olet poistanut, vastaa tähän, niin hyväksyn (poistettu viesti oli linkki ryhmään, jonka nimen perusteella kyse on Jordan Petersonin pilkkaamisesta).</w:t>
      </w:r>
    </w:p>
    <w:p>
      <w:r>
        <w:rPr>
          <w:b/>
          <w:u w:val="single"/>
        </w:rPr>
        <w:t xml:space="preserve">142995</w:t>
      </w:r>
    </w:p>
    <w:p>
      <w:r>
        <w:t xml:space="preserve">5.</w:t>
        <w:tab/>
        <w:tab/>
        <w:tab/>
        <w:tab/>
        <w:t xml:space="preserve">Hups. Korjattu, kiitos.</w:t>
      </w:r>
    </w:p>
    <w:p>
      <w:r>
        <w:rPr>
          <w:b/>
          <w:u w:val="single"/>
        </w:rPr>
        <w:t xml:space="preserve">142996</w:t>
      </w:r>
    </w:p>
    <w:p>
      <w:r>
        <w:t xml:space="preserve">6.</w:t>
        <w:tab/>
        <w:tab/>
        <w:tab/>
        <w:tab/>
        <w:tab/>
        <w:t xml:space="preserve">Ja hyväksytty.</w:t>
      </w:r>
    </w:p>
    <w:p>
      <w:r>
        <w:rPr>
          <w:b/>
          <w:u w:val="single"/>
        </w:rPr>
        <w:t xml:space="preserve">142997</w:t>
      </w:r>
    </w:p>
    <w:p>
      <w:r>
        <w:t xml:space="preserve">1. Mikä vittu on sandle?</w:t>
      </w:r>
    </w:p>
    <w:p>
      <w:r>
        <w:rPr>
          <w:b/>
          <w:u w:val="single"/>
        </w:rPr>
        <w:t xml:space="preserve">142998</w:t>
      </w:r>
    </w:p>
    <w:p>
      <w:r>
        <w:t xml:space="preserve">2.</w:t>
        <w:tab/>
        <w:t xml:space="preserve">sandaalit? se on ikään kuin yleisempi termi sille, miksi varvassandaalit luokitellaan. kuten varvassandaalit ovat sandaalien alaluokka. sandaalit ovat vain avoimia kenkiä, joita käytetään yleensä kesällä.</w:t>
      </w:r>
    </w:p>
    <w:p>
      <w:r>
        <w:rPr>
          <w:b/>
          <w:u w:val="single"/>
        </w:rPr>
        <w:t xml:space="preserve">142999</w:t>
      </w:r>
    </w:p>
    <w:p>
      <w:r>
        <w:t xml:space="preserve">3.</w:t>
        <w:tab/>
        <w:tab/>
        <w:t xml:space="preserve">Ohhh... *sandaali*</w:t>
      </w:r>
    </w:p>
    <w:p>
      <w:r>
        <w:rPr>
          <w:b/>
          <w:u w:val="single"/>
        </w:rPr>
        <w:t xml:space="preserve">143000</w:t>
      </w:r>
    </w:p>
    <w:p>
      <w:r>
        <w:t xml:space="preserve">4.</w:t>
        <w:tab/>
        <w:tab/>
        <w:tab/>
        <w:t xml:space="preserve">En ymmärrä tätä viittausta</w:t>
      </w:r>
    </w:p>
    <w:p>
      <w:r>
        <w:rPr>
          <w:b/>
          <w:u w:val="single"/>
        </w:rPr>
        <w:t xml:space="preserve">143001</w:t>
      </w:r>
    </w:p>
    <w:p>
      <w:r>
        <w:t xml:space="preserve">5.</w:t>
        <w:tab/>
        <w:tab/>
        <w:tab/>
        <w:tab/>
        <w:t xml:space="preserve">Luulen, että hän on vain jälkeenjäänyt.</w:t>
      </w:r>
    </w:p>
    <w:p>
      <w:r>
        <w:rPr>
          <w:b/>
          <w:u w:val="single"/>
        </w:rPr>
        <w:t xml:space="preserve">143002</w:t>
      </w:r>
    </w:p>
    <w:p>
      <w:r>
        <w:t xml:space="preserve">1. "Tämä on rasismia", toinen nainen huutaa tietenkin heti ensimmäiseksi. Vitut näistä kahdesta ääliöstä.  Myös jesus kristus että tuo kaveri joka kuvaa ei voisi olla ärsyttävämpi.</w:t>
      </w:r>
    </w:p>
    <w:p>
      <w:r>
        <w:rPr>
          <w:b/>
          <w:u w:val="single"/>
        </w:rPr>
        <w:t xml:space="preserve">143003</w:t>
      </w:r>
    </w:p>
    <w:p>
      <w:r>
        <w:t xml:space="preserve">2.</w:t>
        <w:tab/>
        <w:t xml:space="preserve">Beta uros sinulle. Veikkaan, että hän ajatteli: "Nyt saan niin paljon pillua!"</w:t>
      </w:r>
    </w:p>
    <w:p>
      <w:r>
        <w:rPr>
          <w:b/>
          <w:u w:val="single"/>
        </w:rPr>
        <w:t xml:space="preserve">143004</w:t>
      </w:r>
    </w:p>
    <w:p>
      <w:r>
        <w:t xml:space="preserve">3.</w:t>
        <w:tab/>
        <w:tab/>
        <w:t xml:space="preserve">En usko, että hän etsii pillua.</w:t>
      </w:r>
    </w:p>
    <w:p>
      <w:r>
        <w:rPr>
          <w:b/>
          <w:u w:val="single"/>
        </w:rPr>
        <w:t xml:space="preserve">143005</w:t>
      </w:r>
    </w:p>
    <w:p>
      <w:r>
        <w:t xml:space="preserve">4.</w:t>
        <w:tab/>
        <w:tab/>
        <w:t xml:space="preserve">Nyt kaikki tietävät, kuinka valveutunut hän on.</w:t>
      </w:r>
    </w:p>
    <w:p>
      <w:r>
        <w:rPr>
          <w:b/>
          <w:u w:val="single"/>
        </w:rPr>
        <w:t xml:space="preserve">143006</w:t>
      </w:r>
    </w:p>
    <w:p>
      <w:r>
        <w:t xml:space="preserve">5.</w:t>
        <w:tab/>
        <w:tab/>
        <w:t xml:space="preserve">Enemmänkin betahomo.</w:t>
      </w:r>
    </w:p>
    <w:p>
      <w:r>
        <w:rPr>
          <w:b/>
          <w:u w:val="single"/>
        </w:rPr>
        <w:t xml:space="preserve">143007</w:t>
      </w:r>
    </w:p>
    <w:p>
      <w:r>
        <w:t xml:space="preserve">1. Eikö SnK:n luoja ollut natsien kannattaja tai jotain? Yllättävää, että he halusivat sen sen jälkeen.  Edit: Näyttää siltä, että hän ei ole. Laiskuutta ja SJW:n väärää tietoa.</w:t>
      </w:r>
    </w:p>
    <w:p>
      <w:r>
        <w:rPr>
          <w:b/>
          <w:u w:val="single"/>
        </w:rPr>
        <w:t xml:space="preserve">143008</w:t>
      </w:r>
    </w:p>
    <w:p>
      <w:r>
        <w:t xml:space="preserve">2.</w:t>
        <w:tab/>
        <w:t xml:space="preserve">Mistä sait tuon? Ei... hän ei ole. Aika paskamaista sinulta heittää tuollaista huhua.</w:t>
      </w:r>
    </w:p>
    <w:p>
      <w:r>
        <w:rPr>
          <w:b/>
          <w:u w:val="single"/>
        </w:rPr>
        <w:t xml:space="preserve">143009</w:t>
      </w:r>
    </w:p>
    <w:p>
      <w:r>
        <w:t xml:space="preserve">3.</w:t>
        <w:tab/>
        <w:tab/>
        <w:t xml:space="preserve">Huonekaverini, joka on valtava SJW. Ilmeisesti hän ja hänen ystävänsä yhtäkkiä boikotoivat sitä. Luin mangan siihen mennessä läpi ja olin vain sitä mieltä, että "huh, ihan sama kai". Katsoin juuri asiaa ja olet oikeassa, hän ei ole.</w:t>
      </w:r>
    </w:p>
    <w:p>
      <w:r>
        <w:rPr>
          <w:b/>
          <w:u w:val="single"/>
        </w:rPr>
        <w:t xml:space="preserve">143010</w:t>
      </w:r>
    </w:p>
    <w:p>
      <w:r>
        <w:t xml:space="preserve">4.</w:t>
        <w:tab/>
        <w:tab/>
        <w:tab/>
        <w:t xml:space="preserve">Veikkaan, että hän on suunsoittaja, joka on lukenut tämän [jälkeenjääneen paskan](https://www.reddit.com/r/KotakuInAction/comments/9mrjc1/the_troubling_relationship_between_anime_and/).</w:t>
      </w:r>
    </w:p>
    <w:p>
      <w:r>
        <w:rPr>
          <w:b/>
          <w:u w:val="single"/>
        </w:rPr>
        <w:t xml:space="preserve">143011</w:t>
      </w:r>
    </w:p>
    <w:p>
      <w:r>
        <w:t xml:space="preserve">1. Rakastan näitä typeriä sianhätiäisiä, jotka luulevat voivansa pahoinpidellä ilman seurauksia.</w:t>
      </w:r>
    </w:p>
    <w:p>
      <w:r>
        <w:rPr>
          <w:b/>
          <w:u w:val="single"/>
        </w:rPr>
        <w:t xml:space="preserve">143012</w:t>
      </w:r>
    </w:p>
    <w:p>
      <w:r>
        <w:t xml:space="preserve">2.</w:t>
        <w:tab/>
        <w:t xml:space="preserve">Miksi downvotes? Narttu sai mitä ansaitsi. Yhtäläiset oikeudet tarkoittavat myös yhtäläisiä vasemmistoja.  Tuo tauko lähellä videon loppua on kuitenkin vähän outo.</w:t>
      </w:r>
    </w:p>
    <w:p>
      <w:r>
        <w:rPr>
          <w:b/>
          <w:u w:val="single"/>
        </w:rPr>
        <w:t xml:space="preserve">143013</w:t>
      </w:r>
    </w:p>
    <w:p>
      <w:r>
        <w:t xml:space="preserve">1. Vau, te vihaatte naisia, pyhä jysäys.</w:t>
      </w:r>
    </w:p>
    <w:p>
      <w:r>
        <w:rPr>
          <w:b/>
          <w:u w:val="single"/>
        </w:rPr>
        <w:t xml:space="preserve">143014</w:t>
      </w:r>
    </w:p>
    <w:p>
      <w:r>
        <w:t xml:space="preserve">2.</w:t>
        <w:tab/>
        <w:t xml:space="preserve">Kukaan ei vihaa naisia, vaan kyse on kaksinaismoraalista, jonka mukaan nainen voi lyödä ketä tahansa ja selvitä siitä kuin koira veräjästä, koska hän on nainen, mutta jos kyseessä olisi jätkä, kaikki hyväksyisivät sen.</w:t>
      </w:r>
    </w:p>
    <w:p>
      <w:r>
        <w:rPr>
          <w:b/>
          <w:u w:val="single"/>
        </w:rPr>
        <w:t xml:space="preserve">143015</w:t>
      </w:r>
    </w:p>
    <w:p>
      <w:r>
        <w:t xml:space="preserve">3.</w:t>
        <w:tab/>
        <w:tab/>
        <w:t xml:space="preserve">tuo poliisi käytti sopivasti voimaa, hänen piti murtaa naisen kasvot, hän ja hänen kolme jättimäistä poliisikaveriaan olivat kuolemaisillaan btw ei, tämä on aika perseestä sukupuolesta riippumatta. hanki toinen työ, jos et pysty käsittelemään humalaisia ihmisiä murskaamatta kirjaimellisesti heidän kalloaan.</w:t>
      </w:r>
    </w:p>
    <w:p>
      <w:r>
        <w:rPr>
          <w:b/>
          <w:u w:val="single"/>
        </w:rPr>
        <w:t xml:space="preserve">143016</w:t>
      </w:r>
    </w:p>
    <w:p>
      <w:r>
        <w:t xml:space="preserve">4.</w:t>
        <w:tab/>
        <w:tab/>
        <w:tab/>
        <w:t xml:space="preserve">Entäpä jos ei aleta läimäyttää poliisia, kun häntä saatetaan väkisin jostain syystä, josta emme edes tiedä, eikä häntä lyödä takaisin. Jos kyseessä olisi mies, kukaan ei räpäyttäisi silmäänsä. Hän kirjaimellisesti hyökkäsi poliisin kimppuun, lmao, voit jopa nähdä hänen menevän iskemään lisää ensimmäisen lyönnin jälkeen.</w:t>
      </w:r>
    </w:p>
    <w:p>
      <w:r>
        <w:rPr>
          <w:b/>
          <w:u w:val="single"/>
        </w:rPr>
        <w:t xml:space="preserve">143017</w:t>
      </w:r>
    </w:p>
    <w:p>
      <w:r>
        <w:t xml:space="preserve">5.</w:t>
        <w:tab/>
        <w:tab/>
        <w:tab/>
        <w:tab/>
        <w:t xml:space="preserve">Tuo läpsäisy tuskin teki mitään ja sinä vittu tiedät sen. En voi uskoa, että ihmiset puolustavat jotain ääliötä, joka raivostuu, koska joku juoppo siveli häntä kasvoihin.</w:t>
      </w:r>
    </w:p>
    <w:p>
      <w:r>
        <w:rPr>
          <w:b/>
          <w:u w:val="single"/>
        </w:rPr>
        <w:t xml:space="preserve">143018</w:t>
      </w:r>
    </w:p>
    <w:p>
      <w:r>
        <w:t xml:space="preserve">6.</w:t>
        <w:tab/>
        <w:tab/>
        <w:tab/>
        <w:tab/>
        <w:tab/>
        <w:t xml:space="preserve">Joten kyllä, hänen pitäisi vain olla välittämättä naisesta, kun tämä yrittää toistuvasti lyödä häntä vain siksi, että hän on nainen, siinä on järkeä. Hän ansaitsi sen. Sinulla ei ole mitään etuoikeuksia lyödä jotakuta vain siksi, että sinulla on emätin...</w:t>
      </w:r>
    </w:p>
    <w:p>
      <w:r>
        <w:rPr>
          <w:b/>
          <w:u w:val="single"/>
        </w:rPr>
        <w:t xml:space="preserve">143019</w:t>
      </w:r>
    </w:p>
    <w:p>
      <w:r>
        <w:t xml:space="preserve">7.</w:t>
        <w:tab/>
        <w:tab/>
        <w:tab/>
        <w:tab/>
        <w:tab/>
        <w:tab/>
        <w:t xml:space="preserve">Ei ole, mutta se saa sinut näyttämään massiiviselta nössöltä, jos vastauksesi pieneen napsahdukseen on tyrmätä heidät.  Kommenttisi vain haiskahtaa inceliltä.</w:t>
      </w:r>
    </w:p>
    <w:p>
      <w:r>
        <w:rPr>
          <w:b/>
          <w:u w:val="single"/>
        </w:rPr>
        <w:t xml:space="preserve">143020</w:t>
      </w:r>
    </w:p>
    <w:p>
      <w:r>
        <w:t xml:space="preserve">1. ...ja sitten pysäköitte laillisesti ja nämä paskiaiset vandalisoivat autoja, koska opetitte heille lain. Hienoa.</w:t>
      </w:r>
    </w:p>
    <w:p>
      <w:r>
        <w:rPr>
          <w:b/>
          <w:u w:val="single"/>
        </w:rPr>
        <w:t xml:space="preserve">143021</w:t>
      </w:r>
    </w:p>
    <w:p>
      <w:r>
        <w:t xml:space="preserve">1. Miten ihmeessä Korgin nimissä tämä on edes etäisesti pillupassi? Hän ei käyttänyt tai vihjannut sukupuolensa oikeuttavan hänen toimintaansa lainkaan.  Edit: ignore the shitty flair from a shitty mod Edit 2: missä sanottiin ollenkaan, että postaaja oli nainen?????  Edit 3: kaikki down-äänet vain todistavat, että tämä sub on mennyt täysin incel-tasolle, koska kukaan teistä ei pysty antamaan yhtään syytä, miksi tämä kuuluu tänne.</w:t>
      </w:r>
    </w:p>
    <w:p>
      <w:r>
        <w:rPr>
          <w:b/>
          <w:u w:val="single"/>
        </w:rPr>
        <w:t xml:space="preserve">143022</w:t>
      </w:r>
    </w:p>
    <w:p>
      <w:r>
        <w:t xml:space="preserve">2.</w:t>
        <w:tab/>
        <w:t xml:space="preserve">1 - vaikka kuva on tahriintunut, sen näkee, että kyseessä on nainen.  2 - "incel"-ilmauksen käyttäminen tilanteessa, jossa se ei ole läheskään asianmukainen, oikeuttaa sinut periaatteessa kaikkiin noihin downvoteihin, ja minä annan yhden lisää.  3 - pillupassi evättiin, koska hän yritti väittää, että sanamäärä merkitsee miesten voimasuhteiden epätasapainoa, vaikka on selvää, että näin ei ole.  Hän yritti tehdä "patriarkaatti tuhoaa naisten voimaantumisfantasiaani" -liikkeen, ja hän sai lonkkataklauksen.  4 - Miten et tajua, että tällaiset mulkut eivät ole koskaan tyytyväisiä?  FFS, henkilö, jolla on suurempi sanamäärä, on vitun PÖLY!  Hän on kuollut, ja annetaan selvästi ymmärtää, että Marvel on se, joka saa aikaan nollauksen, jonka kaikki tietävät olevan tulossa; koko elokuva on omistettu naishahmolle, joka on ilmeisesti perimmäinen voima, kun suurin osa kuolleista hahmoista on miehiä.  Se on kirjaimellisesti feministien fantasia, että he runkkaavat itseään jokaiselle ritarille, ja he saavat silti hiekkaa vaginaansa siitä.  5 - tiedätkö edes, mistä tässä subissa on kyse?</w:t>
      </w:r>
    </w:p>
    <w:p>
      <w:r>
        <w:rPr>
          <w:b/>
          <w:u w:val="single"/>
        </w:rPr>
        <w:t xml:space="preserve">143023</w:t>
      </w:r>
    </w:p>
    <w:p>
      <w:r>
        <w:t xml:space="preserve">3.</w:t>
        <w:tab/>
        <w:tab/>
        <w:t xml:space="preserve">1 - se on pimennetty, mikään ei näytä sen naarasta.  2 - Olen varma, että internet-pisteiden menetys pitää minut hereillä tänä yönä, ja jos haluat puolustaa noita incel-paskiaisia, niin tee sinä.  3 - OP ei odottanut erityiskohtelua tai sitä, että hänen sukupuolensa vuoksi ei olisi ollut mitään seuraamuksia; se on pillupassi. Puhut OP:n feministisestä paskapuheesta, joka on paskapuhetta, mutta ei pillupassi, koska on paljon valkoisia ritareita, jotka sanovat samaa paskaa.  4 - Melko sama kuin 3, tämä on PussyPassDenied eikä antifeminismiä.  5 - jep, se on naisia vastaan, jotka käyttävät sukupuoltaan tekosyynä käyttäytyä tietyllä tavalla, mitä ei tapahtunut tässä lainkaan. Feministi on vain tyhmä kusipää.</w:t>
      </w:r>
    </w:p>
    <w:p>
      <w:r>
        <w:rPr>
          <w:b/>
          <w:u w:val="single"/>
        </w:rPr>
        <w:t xml:space="preserve">143024</w:t>
      </w:r>
    </w:p>
    <w:p>
      <w:r>
        <w:t xml:space="preserve">4.</w:t>
        <w:tab/>
        <w:tab/>
        <w:tab/>
        <w:t xml:space="preserve">Olin itse asiassa unohtanut antaa sinulle tuon downvoten.  Anna kun korjaan ongelman, kahdesti.</w:t>
      </w:r>
    </w:p>
    <w:p>
      <w:r>
        <w:rPr>
          <w:b/>
          <w:u w:val="single"/>
        </w:rPr>
        <w:t xml:space="preserve">143025</w:t>
      </w:r>
    </w:p>
    <w:p>
      <w:r>
        <w:t xml:space="preserve">5.</w:t>
        <w:tab/>
        <w:tab/>
        <w:tab/>
        <w:tab/>
        <w:t xml:space="preserve">Voi ei, internetpisteeni ovat ehtymässä, koska et pysty muodostamaan johdonmukaista argumenttia tai vastausta vihasi tueksi. Mitä minä sitten teen? Luultavasti vain nautin ajasta vaimoni ja lasteni kanssa sen sijaan, että olisin vihainen ja yksin.</w:t>
      </w:r>
    </w:p>
    <w:p>
      <w:r>
        <w:rPr>
          <w:b/>
          <w:u w:val="single"/>
        </w:rPr>
        <w:t xml:space="preserve">143026</w:t>
      </w:r>
    </w:p>
    <w:p>
      <w:r>
        <w:t xml:space="preserve">6.</w:t>
        <w:tab/>
        <w:tab/>
        <w:tab/>
        <w:tab/>
        <w:tab/>
        <w:t xml:space="preserve">Ensimmäinen johdonmukainen argumentti ja vastaus oli se, mikä toi minut tähän ketjuun, vai etkö voi katsoa kuin kommentti tai kaksi takaisin?  Toiseksi, en vihaa sinua, en tunne sinusta mitään, ja olen välinpitämätön olemassaolosi suhteen.  Oikeasti, luuletko, että sinulla on oikeasti tarpeeksi väliä saadaksesi minut tunteisiin? Annat itsellesi liikaa uskoa.  Ehkä tämä tekniikka toimii muissa subs, mutta ei täällä, koska yleensä ihmiset, jotka tulevat tänne, eivät ole tyyppiä, joka ottaa vastaan heikkoa paskaa, kuten häpäisytaktiikkaa.  Ja oikeasti, veli?  Kaltaisesi mies, jolla on vaimo ja lapsia?  Epätodennäköistä, mutta vaikka se olisikin totta, heidän täytyy suudella taivaita joka päivä, kun heitä siunataan sinun positiivisella asenteellasi joka ikinen päivä.  Nyt menen eteenpäin ja unohdan sinut ikuisiksi ajoiksi; yritä olla pettymättä.</w:t>
      </w:r>
    </w:p>
    <w:p>
      <w:r>
        <w:rPr>
          <w:b/>
          <w:u w:val="single"/>
        </w:rPr>
        <w:t xml:space="preserve">143027</w:t>
      </w:r>
    </w:p>
    <w:p>
      <w:r>
        <w:t xml:space="preserve">7.</w:t>
        <w:tab/>
        <w:tab/>
        <w:tab/>
        <w:t xml:space="preserve">Jumalani. Teeskenteletkö olevasi tietämätön idiootti? Koska toivon todella niin.</w:t>
      </w:r>
    </w:p>
    <w:p>
      <w:r>
        <w:rPr>
          <w:b/>
          <w:u w:val="single"/>
        </w:rPr>
        <w:t xml:space="preserve">143028</w:t>
      </w:r>
    </w:p>
    <w:p>
      <w:r>
        <w:t xml:space="preserve">8.</w:t>
        <w:tab/>
        <w:tab/>
        <w:tab/>
        <w:tab/>
        <w:t xml:space="preserve">Se, että yrität hyökätä henkilön kimppuun eikä hänen argumentteihinsa, kertoo paljon.  Mutta olkaa hyvä ja suokaa anteeksi, mitä olen missannut, oi viisas?</w:t>
      </w:r>
    </w:p>
    <w:p>
      <w:r>
        <w:rPr>
          <w:b/>
          <w:u w:val="single"/>
        </w:rPr>
        <w:t xml:space="preserve">143029</w:t>
      </w:r>
    </w:p>
    <w:p>
      <w:r>
        <w:t xml:space="preserve">9.</w:t>
        <w:tab/>
        <w:tab/>
        <w:tab/>
        <w:tab/>
        <w:tab/>
        <w:t xml:space="preserve">En ollut tietoinen siitä, että osallistuin tähän väittelyyn. Se oli vain kommentti tietämättömyydestäsi siitä, että olet väärässä.  Toivottavasti en koskaan pääse olemaan yhtä omahyväinen ja täynnä itseäni kuin sinä. Jätän väliin tämän keskustelun.</w:t>
      </w:r>
    </w:p>
    <w:p>
      <w:r>
        <w:rPr>
          <w:b/>
          <w:u w:val="single"/>
        </w:rPr>
        <w:t xml:space="preserve">143030</w:t>
      </w:r>
    </w:p>
    <w:p>
      <w:r>
        <w:t xml:space="preserve">10.</w:t>
        <w:tab/>
        <w:tab/>
        <w:tab/>
        <w:tab/>
        <w:tab/>
        <w:tab/>
        <w:t xml:space="preserve">Anteeksi, että joudun tuottamaan sinulle pettymyksen, mutta se, että tulet kertomaan jollekulle, että hän on tietämätön ja idiootti, sanomatta miksi, tekee sinusta aika omahyväisen ja täynnä itseäsi.</w:t>
      </w:r>
    </w:p>
    <w:p>
      <w:r>
        <w:rPr>
          <w:b/>
          <w:u w:val="single"/>
        </w:rPr>
        <w:t xml:space="preserve">143031</w:t>
      </w:r>
    </w:p>
    <w:p>
      <w:r>
        <w:t xml:space="preserve">11.</w:t>
        <w:tab/>
        <w:tab/>
        <w:tab/>
        <w:tab/>
        <w:tab/>
        <w:tab/>
        <w:tab/>
        <w:t xml:space="preserve">Pelkästään niiden kahden kommentin perusteella, jotka vastasit minulle, luulen, ettet tiedä, mitä omahyväisyys tarkoittaa. lol Se oli ohimennen sanottu kommentti, mutta pikku mulkku-syndrooma (epävarma persoonallisuus) pakotti sinut vastaamaan itse asiassa sellaisen pikkutytön omahyväisyydellä, joka on juuri voittanut pikkupojan juoksukilpailussa.  Neuvoni, treenaa sitä, mitä pidät vastaamisen arvoisena. lol.</w:t>
      </w:r>
    </w:p>
    <w:p>
      <w:r>
        <w:rPr>
          <w:b/>
          <w:u w:val="single"/>
        </w:rPr>
        <w:t xml:space="preserve">143032</w:t>
      </w:r>
    </w:p>
    <w:p>
      <w:r>
        <w:t xml:space="preserve">12.</w:t>
        <w:tab/>
        <w:tab/>
        <w:tab/>
        <w:tab/>
        <w:tab/>
        <w:tab/>
        <w:tab/>
        <w:tab/>
        <w:t xml:space="preserve">Jatka vain hyökkäämistä minua vastaan, se on ok. Tiedän, että sinun täytyy voida paremmin.</w:t>
      </w:r>
    </w:p>
    <w:p>
      <w:r>
        <w:rPr>
          <w:b/>
          <w:u w:val="single"/>
        </w:rPr>
        <w:t xml:space="preserve">143033</w:t>
      </w:r>
    </w:p>
    <w:p>
      <w:r>
        <w:t xml:space="preserve">13.</w:t>
        <w:tab/>
        <w:tab/>
        <w:tab/>
        <w:tab/>
        <w:tab/>
        <w:tab/>
        <w:tab/>
        <w:tab/>
        <w:tab/>
        <w:t xml:space="preserve">Ei, minulla on jo nyt hyvä olo. Minulla on herkullista kana- ja riisipilafia vatsassa, halailen tyttöystäväni kanssa ja kuuntelen chillhopia ennen nukkumaanmenoa. Rehellisesti sanottuna en voisi tuntea oloani paremmaksi juuri nyt.  Jos jotain, niin sinun pitäisi saada se tikku pois perseestäsi. lol.</w:t>
      </w:r>
    </w:p>
    <w:p>
      <w:r>
        <w:rPr>
          <w:b/>
          <w:u w:val="single"/>
        </w:rPr>
        <w:t xml:space="preserve">143034</w:t>
      </w:r>
    </w:p>
    <w:p>
      <w:r>
        <w:t xml:space="preserve">14.</w:t>
        <w:tab/>
        <w:tab/>
        <w:tab/>
        <w:tab/>
        <w:tab/>
        <w:tab/>
        <w:tab/>
        <w:tab/>
        <w:tab/>
        <w:tab/>
        <w:t xml:space="preserve">Jos sitten olet niin tyytyväinen, miksi tuhlaat aikaasi johonkin epävarmaan muukalaiseen? Ehkä sinun kannattaisi miettiä kenelle kannattaa vastata. lol.</w:t>
      </w:r>
    </w:p>
    <w:p>
      <w:r>
        <w:rPr>
          <w:b/>
          <w:u w:val="single"/>
        </w:rPr>
        <w:t xml:space="preserve">143035</w:t>
      </w:r>
    </w:p>
    <w:p>
      <w:r>
        <w:t xml:space="preserve">15.</w:t>
        <w:tab/>
        <w:tab/>
        <w:tab/>
        <w:tab/>
        <w:tab/>
        <w:tab/>
        <w:tab/>
        <w:tab/>
        <w:tab/>
        <w:tab/>
        <w:tab/>
        <w:t xml:space="preserve">Logiikkasi on täysin väärä. Vietän aikaa juttelemalla jonkun tuntemattoman kanssa, koska olen niin rento. Minua oikeastaan naurattaa, miten epävarma olet.  Kuten sanoin aiemmin, se oli vain ohimennen sanottu kommentti. Jos et olisi vastannut alunperin, olisit vähemmän suolainen ja olisin mennyt pian nukkumaan ja unohtanut kommenttini, luultavasti loppuelämäkseni.</w:t>
      </w:r>
    </w:p>
    <w:p>
      <w:r>
        <w:rPr>
          <w:b/>
          <w:u w:val="single"/>
        </w:rPr>
        <w:t xml:space="preserve">143036</w:t>
      </w:r>
    </w:p>
    <w:p>
      <w:r>
        <w:t xml:space="preserve">16.</w:t>
        <w:tab/>
        <w:tab/>
        <w:tab/>
        <w:tab/>
        <w:tab/>
        <w:tab/>
        <w:tab/>
        <w:tab/>
        <w:tab/>
        <w:tab/>
        <w:tab/>
        <w:tab/>
        <w:t xml:space="preserve">Ai niin, olet siis sitä tyyppiä, joka luulee voivansa vain loukata kaveria eikä odota mitään vastakaikua, ja jos hän loukkaa, hänen täytyy olla epävarma. Kaikki tämä ja luulet yhä, että olen omahyväinen? Tyttöystäväsi on onnekas tyttö.</w:t>
      </w:r>
    </w:p>
    <w:p>
      <w:r>
        <w:rPr>
          <w:b/>
          <w:u w:val="single"/>
        </w:rPr>
        <w:t xml:space="preserve">143037</w:t>
      </w:r>
    </w:p>
    <w:p>
      <w:r>
        <w:t xml:space="preserve">17.</w:t>
        <w:tab/>
        <w:tab/>
        <w:tab/>
        <w:tab/>
        <w:tab/>
        <w:tab/>
        <w:tab/>
        <w:tab/>
        <w:tab/>
        <w:tab/>
        <w:tab/>
        <w:tab/>
        <w:tab/>
        <w:t xml:space="preserve">Ei, se on täysin väärin. Odotan, että joku sanoo jotain, jos se on perusteltua. Mutta mitätön ohimennen annettu kommentti ei oikeuta tuollaiseen epävarmuuteen.  Jos roolimme olisivat päinvastaiset, en olisi vastannut. Olisin vain alahuomauttanut kommenttisi ja palannut selaamaan. lol.</w:t>
      </w:r>
    </w:p>
    <w:p>
      <w:r>
        <w:rPr>
          <w:b/>
          <w:u w:val="single"/>
        </w:rPr>
        <w:t xml:space="preserve">143038</w:t>
      </w:r>
    </w:p>
    <w:p>
      <w:r>
        <w:t xml:space="preserve">18.</w:t>
        <w:tab/>
        <w:tab/>
        <w:tab/>
        <w:tab/>
        <w:tab/>
        <w:tab/>
        <w:tab/>
        <w:tab/>
        <w:tab/>
        <w:tab/>
        <w:tab/>
        <w:tab/>
        <w:tab/>
        <w:t xml:space="preserve">Joka tapauksessa, menen jo nukkumaan. Kaikki muut kommentit jätetään huomiotta. Toivottavasti opitte, mitä pitää pitää vastaamisen arvoisena! Niin, ja suosittelen hankkimaan voiteluainetta tuohon tikkuun.</w:t>
      </w:r>
    </w:p>
    <w:p>
      <w:r>
        <w:rPr>
          <w:b/>
          <w:u w:val="single"/>
        </w:rPr>
        <w:t xml:space="preserve">143039</w:t>
      </w:r>
    </w:p>
    <w:p>
      <w:r>
        <w:t xml:space="preserve">1. Sony lakkaa olemasta jälkeenjäänyt.</w:t>
      </w:r>
    </w:p>
    <w:p>
      <w:r>
        <w:rPr>
          <w:b/>
          <w:u w:val="single"/>
        </w:rPr>
        <w:t xml:space="preserve">143040</w:t>
      </w:r>
    </w:p>
    <w:p>
      <w:r>
        <w:t xml:space="preserve">1. Kirjoittaja, joka kamppailee oman maskuliinisuutensa kanssa, päättää kommentoida sitä, miten peli muka toimii "maskuliinisten puitteiden" mukaan. Millaisessa maailmassa elämmekään...</w:t>
      </w:r>
    </w:p>
    <w:p>
      <w:r>
        <w:rPr>
          <w:b/>
          <w:u w:val="single"/>
        </w:rPr>
        <w:t xml:space="preserve">143041</w:t>
      </w:r>
    </w:p>
    <w:p>
      <w:r>
        <w:t xml:space="preserve">2.</w:t>
        <w:tab/>
        <w:t xml:space="preserve">Ylimääräinen soija tekee näköjään jälkeenjääneeksi.</w:t>
      </w:r>
    </w:p>
    <w:p>
      <w:r>
        <w:rPr>
          <w:b/>
          <w:u w:val="single"/>
        </w:rPr>
        <w:t xml:space="preserve">143042</w:t>
      </w:r>
    </w:p>
    <w:p>
      <w:r>
        <w:t xml:space="preserve">1. Luoja rakastan vitsejä naisten hakkaamisesta lähtökohta on niin hauska</w:t>
      </w:r>
    </w:p>
    <w:p>
      <w:r>
        <w:rPr>
          <w:b/>
          <w:u w:val="single"/>
        </w:rPr>
        <w:t xml:space="preserve">143043</w:t>
      </w:r>
    </w:p>
    <w:p>
      <w:r>
        <w:t xml:space="preserve">2.</w:t>
        <w:tab/>
        <w:t xml:space="preserve">olet yrittänyt</w:t>
      </w:r>
    </w:p>
    <w:p>
      <w:r>
        <w:rPr>
          <w:b/>
          <w:u w:val="single"/>
        </w:rPr>
        <w:t xml:space="preserve">143044</w:t>
      </w:r>
    </w:p>
    <w:p>
      <w:r>
        <w:t xml:space="preserve">3.</w:t>
        <w:tab/>
        <w:tab/>
        <w:t xml:space="preserve">Ajattelin, että olin väärässä alaryhmässä ottaakseni tämän kannan, mutta seison sen takana.</w:t>
      </w:r>
    </w:p>
    <w:p>
      <w:r>
        <w:rPr>
          <w:b/>
          <w:u w:val="single"/>
        </w:rPr>
        <w:t xml:space="preserve">143045</w:t>
      </w:r>
    </w:p>
    <w:p>
      <w:r>
        <w:t xml:space="preserve">4.</w:t>
        <w:tab/>
        <w:tab/>
        <w:tab/>
        <w:t xml:space="preserve">Jep. "Väkivaltainen kommentti vastauksena kevytmieliseen töksäytykseen?". LMAO Stacy sai REKTin"</w:t>
      </w:r>
    </w:p>
    <w:p>
      <w:r>
        <w:rPr>
          <w:b/>
          <w:u w:val="single"/>
        </w:rPr>
        <w:t xml:space="preserve">143046</w:t>
      </w:r>
    </w:p>
    <w:p>
      <w:r>
        <w:t xml:space="preserve">5.</w:t>
        <w:tab/>
        <w:tab/>
        <w:tab/>
        <w:tab/>
        <w:t xml:space="preserve">Voi ei, väkivaltainen kommentti. Veikkaan, että pikselit jättivät mustelman.</w:t>
      </w:r>
    </w:p>
    <w:p>
      <w:r>
        <w:rPr>
          <w:b/>
          <w:u w:val="single"/>
        </w:rPr>
        <w:t xml:space="preserve">143047</w:t>
      </w:r>
    </w:p>
    <w:p>
      <w:r>
        <w:t xml:space="preserve">6.</w:t>
        <w:tab/>
        <w:tab/>
        <w:tab/>
        <w:tab/>
        <w:tab/>
        <w:t xml:space="preserve">Ollakseni rehellinen, tuollainen huumori vain ylläpitää paskamaista vaimonhakkaajakulttuuria ja siirtää hyväksyttävän rajaa hieman huonompaan suuntaan.</w:t>
      </w:r>
    </w:p>
    <w:p>
      <w:r>
        <w:rPr>
          <w:b/>
          <w:u w:val="single"/>
        </w:rPr>
        <w:t xml:space="preserve">143048</w:t>
      </w:r>
    </w:p>
    <w:p>
      <w:r>
        <w:t xml:space="preserve">7.</w:t>
        <w:tab/>
        <w:tab/>
        <w:tab/>
        <w:tab/>
        <w:tab/>
        <w:tab/>
        <w:t xml:space="preserve">Se ei todellakaan ole. Et ymmärrä sitä, joten paskat siitä, koska olet tietämätön. Loukkaava vitsi on hauska, koska se on *väärä*. Ihmiset nauravat sille, kuinka kamalaa se on. Joten sen myöntäminen, että pahoinpitely, puolison hyväksikäyttö, raiskaus tai 9/11 ovat kaikki väärin ja pahoja, on vastoin mitä tahansa typerää ideologiaa, johon tartut kuin vanha nainen helmineen, on siis oikein? Sinä kannatat noita asioita?</w:t>
      </w:r>
    </w:p>
    <w:p>
      <w:r>
        <w:rPr>
          <w:b/>
          <w:u w:val="single"/>
        </w:rPr>
        <w:t xml:space="preserve">143049</w:t>
      </w:r>
    </w:p>
    <w:p>
      <w:r>
        <w:t xml:space="preserve">8.</w:t>
        <w:tab/>
        <w:tab/>
        <w:tab/>
        <w:tab/>
        <w:tab/>
        <w:tab/>
        <w:tab/>
        <w:t xml:space="preserve">Kun pienet incel-friikit etsivät vahvistusta kaikukammiosta, tällainen paska vahvistaa heidän vakaumustaan, koska he luulevat, että yhä useammat ihmiset suhtautuvat myötämielisesti heidän takapajuisiin mielipiteisiinsä. Siitä huolimatta en välitä vittuakaan mitä postaatte, olin enemmänkin sitä mieltä vastaan, että vitsi naisten hakkaamisesta oli täysin harmiton.  Nautin kunnon PPD:n näkemisestä siinä missä muutkin, mutta hur dur bash women -vitsit saavat subin vain näyttämään laumalta kusipäitä, kuten r/imgoingtohellforthis:n flogit.</w:t>
      </w:r>
    </w:p>
    <w:p>
      <w:r>
        <w:rPr>
          <w:b/>
          <w:u w:val="single"/>
        </w:rPr>
        <w:t xml:space="preserve">143050</w:t>
      </w:r>
    </w:p>
    <w:p>
      <w:r>
        <w:t xml:space="preserve">1. Heidän isänsä oli "pahoinpitelijä", mutta rakastava ja huolehtiva äiti oli heidän murhaajansa ... hmmm tuo matematiikka ei näytä täsmäävän kovin hyvin.</w:t>
      </w:r>
    </w:p>
    <w:p>
      <w:r>
        <w:rPr>
          <w:b/>
          <w:u w:val="single"/>
        </w:rPr>
        <w:t xml:space="preserve">143051</w:t>
      </w:r>
    </w:p>
    <w:p>
      <w:r>
        <w:t xml:space="preserve">2.</w:t>
        <w:tab/>
        <w:t xml:space="preserve">Sanotaan vain, että ehkä kukaan heistä ei ollut sopiva vanhemmaksi. Yksi enemmän, yksi vähemmän.</w:t>
      </w:r>
    </w:p>
    <w:p>
      <w:r>
        <w:rPr>
          <w:b/>
          <w:u w:val="single"/>
        </w:rPr>
        <w:t xml:space="preserve">143052</w:t>
      </w:r>
    </w:p>
    <w:p>
      <w:r>
        <w:t xml:space="preserve">3.</w:t>
        <w:tab/>
        <w:tab/>
        <w:t xml:space="preserve">En lukenut artikkelia, joten ehkä isä oli väkivaltainen, mutta jos ainoa perusta tuolle väitteelle on murhaajan käsitys ?  en anna sille paljon arvoa.</w:t>
      </w:r>
    </w:p>
    <w:p>
      <w:r>
        <w:rPr>
          <w:b/>
          <w:u w:val="single"/>
        </w:rPr>
        <w:t xml:space="preserve">143053</w:t>
      </w:r>
    </w:p>
    <w:p>
      <w:r>
        <w:t xml:space="preserve">4.</w:t>
        <w:tab/>
        <w:tab/>
        <w:tab/>
        <w:t xml:space="preserve">Väkivalta on hidasta</w:t>
      </w:r>
    </w:p>
    <w:p>
      <w:r>
        <w:rPr>
          <w:b/>
          <w:u w:val="single"/>
        </w:rPr>
        <w:t xml:space="preserve">143054</w:t>
      </w:r>
    </w:p>
    <w:p>
      <w:r>
        <w:t xml:space="preserve">5.</w:t>
        <w:tab/>
        <w:tab/>
        <w:tab/>
        <w:tab/>
        <w:t xml:space="preserve">meh , Se on yleinen keino ratkaista riita, en sano, että se on oikein, mutta väittää, että väkivalta ei ole koskaan ratkaisu, on typerää. jopa itsepuolustustapauksissa väkivalta on jälkeenjäänyttä?</w:t>
      </w:r>
    </w:p>
    <w:p>
      <w:r>
        <w:rPr>
          <w:b/>
          <w:u w:val="single"/>
        </w:rPr>
        <w:t xml:space="preserve">143055</w:t>
      </w:r>
    </w:p>
    <w:p>
      <w:r>
        <w:t xml:space="preserve">6.</w:t>
        <w:tab/>
        <w:tab/>
        <w:tab/>
        <w:tab/>
        <w:tab/>
        <w:t xml:space="preserve">Tarkoitan, että lasten kannalta väkivalta perheessä on epäedullista. Ja niin on myös murha.  Mikä sekasotku tämä tilanne on.</w:t>
      </w:r>
    </w:p>
    <w:p>
      <w:r>
        <w:rPr>
          <w:b/>
          <w:u w:val="single"/>
        </w:rPr>
        <w:t xml:space="preserve">143056</w:t>
      </w:r>
    </w:p>
    <w:p>
      <w:r>
        <w:t xml:space="preserve">7.</w:t>
        <w:tab/>
        <w:tab/>
        <w:tab/>
        <w:tab/>
        <w:tab/>
        <w:tab/>
        <w:t xml:space="preserve">ahhh ymmärrän kyllä, tämä on sekasorto siitä huolimatta, lapsiparat</w:t>
      </w:r>
    </w:p>
    <w:p>
      <w:r>
        <w:rPr>
          <w:b/>
          <w:u w:val="single"/>
        </w:rPr>
        <w:t xml:space="preserve">143057</w:t>
      </w:r>
    </w:p>
    <w:p>
      <w:r>
        <w:t xml:space="preserve">1. Joo, jotkut historioitsijat puhuvat tätä teoriaa (totta kai, nyt on vuosi 2018).  Ongelmana on se, että minkä tahansa teorian, joka selittää, miksi egyptiläisiltä patsailta puuttuu nenä, on myös selitettävä, miksi niin monet roomalaiset, kreikkalaiset ja persialaiset patsaat kärsivät saman kohtalon.  [Rhinotomia] (https://en.wikipedia.org/wiki/Rhinotomy), oli yleinen rangaistus antiikin maailmassa, ja se, että monet näistä patsaista näyttävät olleen tarkoituksellisesti "nenänpoistolla", viittaa siihen, että sen tarkoituksena oli rangaista tai häpäistä kuvattua henkilöä.</w:t>
      </w:r>
    </w:p>
    <w:p>
      <w:r>
        <w:rPr>
          <w:b/>
          <w:u w:val="single"/>
        </w:rPr>
        <w:t xml:space="preserve">143058</w:t>
      </w:r>
    </w:p>
    <w:p>
      <w:r>
        <w:t xml:space="preserve">2.</w:t>
        <w:tab/>
        <w:t xml:space="preserve">&gt; Ongelmana on, että minkä tahansa teorian, joka selittää, miksi egyptiläisiltä patsailta puuttuu nenä, on myös selitettävä, miksi niin monet roomalaiset, kreikkalaiset ja persialaiset patsaat kärsivät saman kohtalon.  Ettekö te ole kuulleet? Sosiaalisessa mediassa akateemikkoja esittävät ihmiset ovat kertoneet, että suurin osa roomalaisista, kreikkalaisista ja persialaisista oli *myös* POC.</w:t>
      </w:r>
    </w:p>
    <w:p>
      <w:r>
        <w:rPr>
          <w:b/>
          <w:u w:val="single"/>
        </w:rPr>
        <w:t xml:space="preserve">143059</w:t>
      </w:r>
    </w:p>
    <w:p>
      <w:r>
        <w:t xml:space="preserve">3.</w:t>
        <w:tab/>
        <w:tab/>
        <w:t xml:space="preserve">Olen nähnyt viestejä, joissa väitetään, että Mozart ja George Washington olivat mustia, ja muokattuja valokuvia, jotka heijastavat sitä.</w:t>
      </w:r>
    </w:p>
    <w:p>
      <w:r>
        <w:rPr>
          <w:b/>
          <w:u w:val="single"/>
        </w:rPr>
        <w:t xml:space="preserve">143060</w:t>
      </w:r>
    </w:p>
    <w:p>
      <w:r>
        <w:t xml:space="preserve">4.</w:t>
        <w:tab/>
        <w:tab/>
        <w:tab/>
        <w:t xml:space="preserve">...Washington? Orjanomistaja? Mies, jolla on tuhansia muotokuvia, joissa hän on valkoinen mies?</w:t>
      </w:r>
    </w:p>
    <w:p>
      <w:r>
        <w:rPr>
          <w:b/>
          <w:u w:val="single"/>
        </w:rPr>
        <w:t xml:space="preserve">143061</w:t>
      </w:r>
    </w:p>
    <w:p>
      <w:r>
        <w:t xml:space="preserve">5.</w:t>
        <w:tab/>
        <w:tab/>
        <w:tab/>
        <w:tab/>
        <w:t xml:space="preserve">WE WUZ KANGZ IN EGYPT Mutta oikeasti, mustien ylivaltaa kannattavat revisionistit ovat muinaisten avaruusolentojen tason salaliittoteoreetikkoja.</w:t>
      </w:r>
    </w:p>
    <w:p>
      <w:r>
        <w:rPr>
          <w:b/>
          <w:u w:val="single"/>
        </w:rPr>
        <w:t xml:space="preserve">143062</w:t>
      </w:r>
    </w:p>
    <w:p>
      <w:r>
        <w:t xml:space="preserve">6.</w:t>
        <w:tab/>
        <w:tab/>
        <w:tab/>
        <w:tab/>
        <w:tab/>
        <w:t xml:space="preserve">Heillä ei ole omaa historiaa, joten he kohtelevat muiden historiaa kuin pyörää ja varastavat sen.</w:t>
      </w:r>
    </w:p>
    <w:p>
      <w:r>
        <w:rPr>
          <w:b/>
          <w:u w:val="single"/>
        </w:rPr>
        <w:t xml:space="preserve">143063</w:t>
      </w:r>
    </w:p>
    <w:p>
      <w:r>
        <w:t xml:space="preserve">1. League of Legend -ottelun tai Starcraft-pelin aikana kukaan ei välitä siitä, että pidän seksikkäitä miehiä viehättävinä.   Kukaan ei voi tietää seksuaalista suuntautumistasi, rotuasi tai sukupuoltasi, ellet mainosta sitä muille pelaajille. SINÄ pistit tämän asian paikkaan, johon se ei kuulu. SINÄ häiritset kaikkein viihtyisimmässä paikassa, jossa millään tästä ei ole väliä.  Joten lopeta homoilu ja pelaa peliä. Kaikessa ei ole kyse pinnallisesta pakkomielteestäsi mainostaa seksuaalista suuntautumistasi 24/7.</w:t>
      </w:r>
    </w:p>
    <w:p>
      <w:r>
        <w:rPr>
          <w:b/>
          <w:u w:val="single"/>
        </w:rPr>
        <w:t xml:space="preserve">143064</w:t>
      </w:r>
    </w:p>
    <w:p>
      <w:r>
        <w:t xml:space="preserve">2.</w:t>
        <w:tab/>
        <w:t xml:space="preserve">Ei. Vihaan niitä tulilepakoita, kuumia tyyppejä ei ole minua varten.</w:t>
      </w:r>
    </w:p>
    <w:p>
      <w:r>
        <w:rPr>
          <w:b/>
          <w:u w:val="single"/>
        </w:rPr>
        <w:t xml:space="preserve">143065</w:t>
      </w:r>
    </w:p>
    <w:p>
      <w:r>
        <w:t xml:space="preserve">1. #MUELLER EI VOI PIDÄTTÄÄ KETÄÄN JÄLKEENJÄÄNYTTÄ.</w:t>
      </w:r>
    </w:p>
    <w:p>
      <w:r>
        <w:rPr>
          <w:b/>
          <w:u w:val="single"/>
        </w:rPr>
        <w:t xml:space="preserve">143066</w:t>
      </w:r>
    </w:p>
    <w:p>
      <w:r>
        <w:t xml:space="preserve">2.</w:t>
        <w:tab/>
        <w:t xml:space="preserve">Ei ilman tapausta, jota ei voi kääntää kuin Matlockin jaksoa. clintonemail, DNC, DCCC: Kaikissa näissä hakkeroinneissa on muutakin kuin vapauttavia todisteita. Marcel Lazăr Lehel, Warren Flood, Seth Rich tekivät kukin niistä vastaavasti, todisteet ja tiedot tukevat sitä. Tiedotusvälineet voisivat niin helposti tehdä kirjoituksen mistä tahansa näistä tai ehkä valita yhden niistä "jutun" tehneeksi. Jos media ei pysty raportoimaan edes yhtä ainoaa todellista yksityiskohtaa, se ei helvetin varmasti näe oikeussalia. Melkein luulen, että Trump haluaa noitavainon jatkuvan.</w:t>
      </w:r>
    </w:p>
    <w:p>
      <w:r>
        <w:rPr>
          <w:b/>
          <w:u w:val="single"/>
        </w:rPr>
        <w:t xml:space="preserve">143067</w:t>
      </w:r>
    </w:p>
    <w:p>
      <w:r>
        <w:t xml:space="preserve">1. Eikä vain sitä, vaan 1,1 miljoonaa "lahjoina"? Voi vittu, se on kallis prostituoitu.</w:t>
      </w:r>
    </w:p>
    <w:p>
      <w:r>
        <w:rPr>
          <w:b/>
          <w:u w:val="single"/>
        </w:rPr>
        <w:t xml:space="preserve">143068</w:t>
      </w:r>
    </w:p>
    <w:p>
      <w:r>
        <w:t xml:space="preserve">2.</w:t>
        <w:tab/>
        <w:t xml:space="preserve">Avoliitossa eläminen on sama asia kuin avioliitto. Kenen tahansa idiootin pitäisi jo tietää se.</w:t>
      </w:r>
    </w:p>
    <w:p>
      <w:r>
        <w:rPr>
          <w:b/>
          <w:u w:val="single"/>
        </w:rPr>
        <w:t xml:space="preserve">143069</w:t>
      </w:r>
    </w:p>
    <w:p>
      <w:r>
        <w:t xml:space="preserve">3.</w:t>
        <w:tab/>
        <w:tab/>
        <w:t xml:space="preserve">Yliarvioit idiootit. Paljon dollareita, ei järkeä. Sitä paitsi, vaikka ei olisi, miksi haluaisit ketään naista kotiisi? Kuka haluaa nalkuttavan nartun henkilökohtaiseen turvapaikkaansa, josta on maksanut?</w:t>
      </w:r>
    </w:p>
    <w:p>
      <w:r>
        <w:rPr>
          <w:b/>
          <w:u w:val="single"/>
        </w:rPr>
        <w:t xml:space="preserve">143070</w:t>
      </w:r>
    </w:p>
    <w:p>
      <w:r>
        <w:t xml:space="preserve">1. Pidätetty, woopty fucking do. Soita minulle, kun se mulkku pääsee vankilasta 20 vuoden päästä ja on merkitty seksuaalirikollisten rekisteriin.</w:t>
      </w:r>
    </w:p>
    <w:p>
      <w:r>
        <w:rPr>
          <w:b/>
          <w:u w:val="single"/>
        </w:rPr>
        <w:t xml:space="preserve">143071</w:t>
      </w:r>
    </w:p>
    <w:p>
      <w:r>
        <w:t xml:space="preserve">1. Ensinnäkin, älä osta asetta, jos suljet silmäsi ampuaksesi, senkin typerä mulkku.</w:t>
      </w:r>
    </w:p>
    <w:p>
      <w:r>
        <w:rPr>
          <w:b/>
          <w:u w:val="single"/>
        </w:rPr>
        <w:t xml:space="preserve">143072</w:t>
      </w:r>
    </w:p>
    <w:p>
      <w:r>
        <w:t xml:space="preserve">1. Klassinen siirto korruptoituneille ulkomaalaisille byrokraateille - tietenkin valkoisella Mercedeksellä. Tervetuloa uuteen Kanadaan. Hyvä, että nämä ihmiset korvaavat valkoiset, jotka pitäisi pyyhkiä pois maan päältä ja ensin Kanadasta?</w:t>
      </w:r>
    </w:p>
    <w:p>
      <w:r>
        <w:rPr>
          <w:b/>
          <w:u w:val="single"/>
        </w:rPr>
        <w:t xml:space="preserve">143073</w:t>
      </w:r>
    </w:p>
    <w:p>
      <w:r>
        <w:t xml:space="preserve">2.</w:t>
        <w:tab/>
        <w:t xml:space="preserve">aloita lasten tekeminen, veli. kun kuuntelen perheeni boomareiden valittavan tämän maan suunnasta, mutta eivät vaivaudu hankkimaan lapsia elättääkseen itsensä vanhoilla päivillään ja periyttääkseen arvot ja hyveet, käsken heitä kirjaimellisesti painumaan vittuun. antakaa heidän nauttia hienoista kodeistaan, autoistaan ja homolomistaan euroopassa ja karibialla. nämä itsekkäät paskiaiset aiheuttivat tämän ongelman, ja nyt meidän kaikkien on keksittävä, miten selviämme siitä.</w:t>
      </w:r>
    </w:p>
    <w:p>
      <w:r>
        <w:rPr>
          <w:b/>
          <w:u w:val="single"/>
        </w:rPr>
        <w:t xml:space="preserve">143074</w:t>
      </w:r>
    </w:p>
    <w:p>
      <w:r>
        <w:t xml:space="preserve">3.</w:t>
        <w:tab/>
        <w:tab/>
        <w:t xml:space="preserve">&gt; homolomat Euroopassa ja Karibialla Toivottavasti jatkatte lisääntymistä ja "periytätte (arvonne ja) hyveenne".  Kanada tarvitsee ehdottomasti lisää teitä "keksimään, miten käsitellä \[ongelmamme\]"!</w:t>
      </w:r>
    </w:p>
    <w:p>
      <w:r>
        <w:rPr>
          <w:b/>
          <w:u w:val="single"/>
        </w:rPr>
        <w:t xml:space="preserve">143075</w:t>
      </w:r>
    </w:p>
    <w:p>
      <w:r>
        <w:t xml:space="preserve">4.</w:t>
        <w:tab/>
        <w:tab/>
        <w:tab/>
        <w:t xml:space="preserve">palveluksessanne</w:t>
      </w:r>
    </w:p>
    <w:p>
      <w:r>
        <w:rPr>
          <w:b/>
          <w:u w:val="single"/>
        </w:rPr>
        <w:t xml:space="preserve">143076</w:t>
      </w:r>
    </w:p>
    <w:p>
      <w:r>
        <w:t xml:space="preserve">1. Siinä on vain naisia pähkinänkuoressa. Huomatkaa, miten hän kaatui ja huusi yrittämättä edes nousta ylös. Hän odotti jonkun nostavan hänet ylös ja oli sitten täysin kunnossa. He ovat kaikki kuningattaria omassa maailmassaan.</w:t>
      </w:r>
    </w:p>
    <w:p>
      <w:r>
        <w:rPr>
          <w:b/>
          <w:u w:val="single"/>
        </w:rPr>
        <w:t xml:space="preserve">143077</w:t>
      </w:r>
    </w:p>
    <w:p>
      <w:r>
        <w:t xml:space="preserve">2.</w:t>
        <w:tab/>
        <w:t xml:space="preserve">Hitto, veli. Sinun on otettava askel taaksepäin, arvioitava maailmankuvasi uudelleen ja ympäröity kerrankin elämässäsi naisten kanssa.   AINOASTAAN joku, jolla ei ole paljon tyttöystäviä tai tyttöystäviä, tai luultavasti yhtään ystävää, sanoisi tuollaista, mitä juuri sanoit. Perustat luultavasti mielipiteesi yhteiskunnasta netissä näkemiesi videoiden ja niiden kommenttien perusteella.   Tämä video on hullusta tyhmästä ämmästä Hollannissa. Sitä on postattu uudelleen 500 kertaa, koska on harvinaista nähdä näin tyhmä ämmä ja nähdä hänen saavan ansionsa mukaan.</w:t>
      </w:r>
    </w:p>
    <w:p>
      <w:r>
        <w:rPr>
          <w:b/>
          <w:u w:val="single"/>
        </w:rPr>
        <w:t xml:space="preserve">143078</w:t>
      </w:r>
    </w:p>
    <w:p>
      <w:r>
        <w:t xml:space="preserve">3.</w:t>
        <w:tab/>
        <w:tab/>
        <w:t xml:space="preserve">Mielestäni olette molemmat idiootteja.</w:t>
      </w:r>
    </w:p>
    <w:p>
      <w:r>
        <w:rPr>
          <w:b/>
          <w:u w:val="single"/>
        </w:rPr>
        <w:t xml:space="preserve">143079</w:t>
      </w:r>
    </w:p>
    <w:p>
      <w:r>
        <w:t xml:space="preserve">4.</w:t>
        <w:tab/>
        <w:tab/>
        <w:tab/>
        <w:t xml:space="preserve">Sinun pitäisi joko selittää, miksi pidät meitä molempia idiootteina, tai painaa downvote-painiketta ja siirtyä eteenpäin.   Jos tulit tänne vain heittääksesi solvauksen, katso viestihistoriaasi, kaveri. Mielipiteeni sinusta 10 sekunnin vilkaisun perusteella on, että olet täysi vitun nörtti, sinulla ei ole todellista sosiaalista elämää, olet vitun läski, mutta silti luulet olevasi parempi kuin kaikki muut.   Tuo ei varmaan ole totta (toivottavasti), mutta tuollaisena näen sinut. Se, että pidät meitä molempia tyhminä, on reilua, mutta on naurettavaa, että lihava neitseellinen nörtti, jolla ei ole ystäviä, haukkuu ihmisiä tyhmiksi ikään kuin mielipiteelläsi olisi väliä tai se olisi oikeutettu.   Joko lisäät jotain, tai aloitetaan solvaussota ja katsotaan mihin se johtaa.</w:t>
      </w:r>
    </w:p>
    <w:p>
      <w:r>
        <w:rPr>
          <w:b/>
          <w:u w:val="single"/>
        </w:rPr>
        <w:t xml:space="preserve">143080</w:t>
      </w:r>
    </w:p>
    <w:p>
      <w:r>
        <w:t xml:space="preserve">5.</w:t>
        <w:tab/>
        <w:tab/>
        <w:tab/>
        <w:tab/>
        <w:t xml:space="preserve">Yikes.</w:t>
      </w:r>
    </w:p>
    <w:p>
      <w:r>
        <w:rPr>
          <w:b/>
          <w:u w:val="single"/>
        </w:rPr>
        <w:t xml:space="preserve">143081</w:t>
      </w:r>
    </w:p>
    <w:p>
      <w:r>
        <w:t xml:space="preserve">6.</w:t>
        <w:tab/>
        <w:tab/>
        <w:tab/>
        <w:tab/>
        <w:tab/>
        <w:t xml:space="preserve">Niin minäkin ajattelin. Pelkää vastakkainasettelua. Tulit solvaamaan, ja nyt sinulla on yksisanainen vastaus. Sinäkin olet nössö.</w:t>
      </w:r>
    </w:p>
    <w:p>
      <w:r>
        <w:rPr>
          <w:b/>
          <w:u w:val="single"/>
        </w:rPr>
        <w:t xml:space="preserve">143082</w:t>
      </w:r>
    </w:p>
    <w:p>
      <w:r>
        <w:t xml:space="preserve">7.</w:t>
        <w:tab/>
        <w:tab/>
        <w:tab/>
        <w:tab/>
        <w:tab/>
        <w:tab/>
        <w:t xml:space="preserve">Hitto, veli, rauhoitu. Saat vielä sydänkohtauksen, kun olet puhaltanut niin paljon höyryä nettikommenteista.</w:t>
      </w:r>
    </w:p>
    <w:p>
      <w:r>
        <w:rPr>
          <w:b/>
          <w:u w:val="single"/>
        </w:rPr>
        <w:t xml:space="preserve">143083</w:t>
      </w:r>
    </w:p>
    <w:p>
      <w:r>
        <w:t xml:space="preserve">8.</w:t>
        <w:tab/>
        <w:tab/>
        <w:tab/>
        <w:tab/>
        <w:tab/>
        <w:tab/>
        <w:tab/>
        <w:t xml:space="preserve">Kirjoitanko isolla vai mitä? Olen todella rento. Miksi oletetaan, että olen vihainen, koska käytän aikaa jonkun haukkumiseen? Useimmat Redditorit kommentoivat hölynpölyä viesteihin karman vuoksi, käyttävät aikaa hauskojen juttujen miettimiseen karman vuoksi ja viettävät tunteja vain selatessaan roskia miettien, mitä sanoa karman vuoksi.   Jos joku satunnainen henkilö päättää hypätä johonkin väitteeseeni vain yrittäessään loukata minua, haukun häntä. Suhtaudun siihen samalla tavalla kuin oikeassa elämässä. Jos joku loukkaa minua, kohtaan hänet. En aio käyttäytyä eri tavalla juuri netissä. Henkilö, jolle vastasin, on kirjaimellisesti tietokonenörtti, joka ei koskaan sanoisi tuollaista näppäimistönsä ulkopuolella.    Tyttöystäväni inhoaa sitä, että olen vastakkainasetteleva, koska hän on päinvastainen. Hän olettaa, että vastakkainasettelu johtaa johonkin hulluun, ja hän pelkää kohdata sen, ellei ole todella vihainen. Hän on nössö (syystäkin) aivan kuten henkilö, jolle vastasin.</w:t>
      </w:r>
    </w:p>
    <w:p>
      <w:r>
        <w:rPr>
          <w:b/>
          <w:u w:val="single"/>
        </w:rPr>
        <w:t xml:space="preserve">143084</w:t>
      </w:r>
    </w:p>
    <w:p>
      <w:r>
        <w:t xml:space="preserve">9.</w:t>
        <w:tab/>
        <w:tab/>
        <w:tab/>
        <w:tab/>
        <w:tab/>
        <w:tab/>
        <w:tab/>
        <w:tab/>
        <w:t xml:space="preserve">Luulen, että "tyttöystäväsi" varmaan vihaa sitä, miten kiukkuinen olet. Kirjoitat pitkiä kappaleita, joita ihmiset eivät edes viitsi lukea, ja haukut kaikkia internetissä. Anteeksi, mutta se on lapsenomaista käytöstä. Ehkä katsot tarkkaan "vastakkainasettelevaa" käyttäytymistäsi ja tajuat, kuinka mulkulta se saa sinut näyttämään. Hyvää päivänjatkoa kaveri :) cheers</w:t>
      </w:r>
    </w:p>
    <w:p>
      <w:r>
        <w:rPr>
          <w:b/>
          <w:u w:val="single"/>
        </w:rPr>
        <w:t xml:space="preserve">143085</w:t>
      </w:r>
    </w:p>
    <w:p>
      <w:r>
        <w:t xml:space="preserve">10.</w:t>
        <w:tab/>
        <w:tab/>
        <w:tab/>
        <w:tab/>
        <w:tab/>
        <w:tab/>
        <w:tab/>
        <w:tab/>
        <w:tab/>
        <w:t xml:space="preserve">Et ymmärtänyt pointtini. En ole suuttunut tai järkyttynyt. Oletat sen johtuvan siitä, että kirjoitan paljon, mutta selitin juuri, että näin ei ole.   Nyt oletat, että keksin, että minulla on tyttöystävä, ja sanon "cheers" paetakseni keskustelua, koska et halua kuulla vastausta. Jos et halua kuulla vastausta, sinun ei pitäisi vastata.   Saat sen myös kuulostamaan siltä, että jostain syystä heitän loukkauksia vasemmalle ja oikealle. Kirjoitin koko kasan paskaa ja käytin pillua vain muutaman kerran.</w:t>
      </w:r>
    </w:p>
    <w:p>
      <w:r>
        <w:rPr>
          <w:b/>
          <w:u w:val="single"/>
        </w:rPr>
        <w:t xml:space="preserve">143086</w:t>
      </w:r>
    </w:p>
    <w:p>
      <w:r>
        <w:t xml:space="preserve">11.</w:t>
        <w:tab/>
        <w:tab/>
        <w:tab/>
        <w:tab/>
        <w:tab/>
        <w:tab/>
        <w:tab/>
        <w:tab/>
        <w:tab/>
        <w:tab/>
        <w:t xml:space="preserve">Olen todella myöhässä tässä keskustelussa, mutta haluan vain sanoa, että kuulostat jälkeenjääneeltä...</w:t>
      </w:r>
    </w:p>
    <w:p>
      <w:r>
        <w:rPr>
          <w:b/>
          <w:u w:val="single"/>
        </w:rPr>
        <w:t xml:space="preserve">143087</w:t>
      </w:r>
    </w:p>
    <w:p>
      <w:r>
        <w:t xml:space="preserve">12.</w:t>
        <w:tab/>
        <w:tab/>
        <w:tab/>
        <w:tab/>
        <w:tab/>
        <w:tab/>
        <w:tab/>
        <w:tab/>
        <w:tab/>
        <w:tab/>
        <w:tab/>
        <w:t xml:space="preserve">Kirjaudu sisään vain tätä varten</w:t>
      </w:r>
    </w:p>
    <w:p>
      <w:r>
        <w:rPr>
          <w:b/>
          <w:u w:val="single"/>
        </w:rPr>
        <w:t xml:space="preserve">143088</w:t>
      </w:r>
    </w:p>
    <w:p>
      <w:r>
        <w:t xml:space="preserve">13.</w:t>
        <w:tab/>
        <w:tab/>
        <w:t xml:space="preserve">turpa kiinni.</w:t>
      </w:r>
    </w:p>
    <w:p>
      <w:r>
        <w:rPr>
          <w:b/>
          <w:u w:val="single"/>
        </w:rPr>
        <w:t xml:space="preserve">143089</w:t>
      </w:r>
    </w:p>
    <w:p>
      <w:r>
        <w:t xml:space="preserve">14.</w:t>
        <w:tab/>
        <w:tab/>
        <w:tab/>
        <w:t xml:space="preserve">Kiva käyttäjätunnus, luuseri. Kukaan, jolla on itsekunnioitusta tai itseluottamusta, ei valitsisi tuota nimeä. Painu vittuun täältä lol. Jopa viimeisimmässä kommentissasi lukee "elämä on paskaa" Ei, elämä on vitun kaunista. Sinun elämäsi on vain perseestä. Kukaan ei halua masentuneen suurisuulaisen mielipidettä, joten pidä se kiinni.</w:t>
      </w:r>
    </w:p>
    <w:p>
      <w:r>
        <w:rPr>
          <w:b/>
          <w:u w:val="single"/>
        </w:rPr>
        <w:t xml:space="preserve">143090</w:t>
      </w:r>
    </w:p>
    <w:p>
      <w:r>
        <w:t xml:space="preserve">15.</w:t>
        <w:tab/>
        <w:tab/>
        <w:tab/>
        <w:tab/>
        <w:t xml:space="preserve">Turpa kiinni, retard</w:t>
      </w:r>
    </w:p>
    <w:p>
      <w:r>
        <w:rPr>
          <w:b/>
          <w:u w:val="single"/>
        </w:rPr>
        <w:t xml:space="preserve">143091</w:t>
      </w:r>
    </w:p>
    <w:p>
      <w:r>
        <w:t xml:space="preserve">16.</w:t>
        <w:tab/>
        <w:tab/>
        <w:tab/>
        <w:tab/>
        <w:tab/>
        <w:t xml:space="preserve">Oikeasti, olet aivan liian avoin ja helposti luettavissa heittääksesi solvauksia. Ymmärrän, että olemme anonyymejä, mutta jos haluaisin olla todella kusessa, olet helppo kohde.   En tiedä ikääsi tai tarinaasi, mutta todellinen ongelmasi on se, että olet maalannut itsesi uhriksi ja elät elämääsi uhrilasien läpi.   Muuta mitä vittua et pidä kovalla työllä ja tahdonvoimalla. Älä tule kaikkien kimppuun loukkaamalla ja haukkumalla heitä jälkeenjääneiksi. Anonyymi tai ei, myrkytät aivosi.</w:t>
      </w:r>
    </w:p>
    <w:p>
      <w:r>
        <w:rPr>
          <w:b/>
          <w:u w:val="single"/>
        </w:rPr>
        <w:t xml:space="preserve">143092</w:t>
      </w:r>
    </w:p>
    <w:p>
      <w:r>
        <w:t xml:space="preserve">1. Ollakseni rehellinen olen leikattanut hiukseni monissa paikoissa. Kukaan ei ole koskaan kieltäytynyt. Vaelsin paikkaan, jossa olin ainoa valkoinen ihminen korttelin verran, ja sain hiukseni leikattua ilman ongelmia. Tiedän erään tapauksen muutama vuosi sitten, jossa valkoisten omistama parturi-kampaamo mainosti, ettei se leikkaa mustien hiuksia, ja se oli hieman sopimatonta. Mutta sukupuolen suhteen miehet voivat leikkauttaa missä tahansa ja näyttää siltä, että naiset eivät pääse yhtä moneen paikkaan kuin miehet. Miksi vitussa nainen haluaisi päästä henkihieverille haisevaan parturi-kampaamoon, joka on täynnä äijiä ajelemassa ja leikkauttamassa hiuksia? Ota pää pois perseestäsi, senkin narttu.</w:t>
      </w:r>
    </w:p>
    <w:p>
      <w:r>
        <w:rPr>
          <w:b/>
          <w:u w:val="single"/>
        </w:rPr>
        <w:t xml:space="preserve">143093</w:t>
      </w:r>
    </w:p>
    <w:p>
      <w:r>
        <w:t xml:space="preserve">2.</w:t>
        <w:tab/>
        <w:t xml:space="preserve">valkoinen parturi-kampaamo, joka ei leikkaa mustia hiuksia, saattaa johtua siitä, että heillä ei ole paljon harjoitusta sen kanssa eikä he halua pilata sitä.</w:t>
      </w:r>
    </w:p>
    <w:p>
      <w:r>
        <w:rPr>
          <w:b/>
          <w:u w:val="single"/>
        </w:rPr>
        <w:t xml:space="preserve">143094</w:t>
      </w:r>
    </w:p>
    <w:p>
      <w:r>
        <w:t xml:space="preserve">3.</w:t>
        <w:tab/>
        <w:tab/>
        <w:t xml:space="preserve">Ei ole yllättävää, että parturit eivät leikkaa naisten hiuksia. Se on paljon vaikeampaa ja vaatii erityiskoulutusta.</w:t>
      </w:r>
    </w:p>
    <w:p>
      <w:r>
        <w:rPr>
          <w:b/>
          <w:u w:val="single"/>
        </w:rPr>
        <w:t xml:space="preserve">143095</w:t>
      </w:r>
    </w:p>
    <w:p>
      <w:r>
        <w:t xml:space="preserve">4.</w:t>
        <w:tab/>
        <w:tab/>
        <w:t xml:space="preserve">Omistaja oli tästä hyvin selvillä, mutta hänen käytöksensä oli pikemminkin poissulkevaa ja eripuraa aiheuttavaa.</w:t>
      </w:r>
    </w:p>
    <w:p>
      <w:r>
        <w:rPr>
          <w:b/>
          <w:u w:val="single"/>
        </w:rPr>
        <w:t xml:space="preserve">143096</w:t>
      </w:r>
    </w:p>
    <w:p>
      <w:r>
        <w:t xml:space="preserve">5.</w:t>
        <w:tab/>
        <w:t xml:space="preserve">Tarkoitan, että mustien hiukset ovat aivan erilaiset kuin valkoisten hiukset, eikä se, että on asiantuntija leikkaamaan toista, välttämättä tarkoita, että on yhtä taitava leikkaamaan toista.</w:t>
      </w:r>
    </w:p>
    <w:p>
      <w:r>
        <w:rPr>
          <w:b/>
          <w:u w:val="single"/>
        </w:rPr>
        <w:t xml:space="preserve">143097</w:t>
      </w:r>
    </w:p>
    <w:p>
      <w:r>
        <w:t xml:space="preserve">1. Vihapuheita koskevat lait ovat sensuuria. Sinulla pitäisi olla oikeus sanoa mitä tahansa typeriä asioita haluat, edellyttäen, että olet valmis kantamaan seuraukset. Älä huuda neekeriä ghetossa, ellet halua tapella tusinan verran tummaihoisia henkilöitä vastaan, jotka pitävät sanailuasi loukkaavana.</w:t>
      </w:r>
    </w:p>
    <w:p>
      <w:r>
        <w:rPr>
          <w:b/>
          <w:u w:val="single"/>
        </w:rPr>
        <w:t xml:space="preserve">143098</w:t>
      </w:r>
    </w:p>
    <w:p>
      <w:r>
        <w:t xml:space="preserve">2.</w:t>
        <w:tab/>
        <w:t xml:space="preserve">Juuri tätä tarkoitan, ja siksi meillä on toinen lisäys, joten jos joku noista apinoista yrittää antaa minulle seurauksia puheestani, voin ampua heidät pois.</w:t>
      </w:r>
    </w:p>
    <w:p>
      <w:r>
        <w:rPr>
          <w:b/>
          <w:u w:val="single"/>
        </w:rPr>
        <w:t xml:space="preserve">143099</w:t>
      </w:r>
    </w:p>
    <w:p>
      <w:r>
        <w:t xml:space="preserve">3.</w:t>
        <w:tab/>
        <w:tab/>
        <w:t xml:space="preserve">Sitten voit joutua vankilaan ihmisten murhaamisesta (riippumatta heidän ihonväristään) ja sitten, kun selviää mitä teit (koska uskokaa minua, se selviää aina lopulta), murhattujen osapuolten kumppanit joko potkivat sinua turpaan tai sinut hyppäävät jonnekin rasistiseen jengiin.  Maalaisjärki sanoo, ettei ghetossa kannata huutaa "neekeri". Maalaisjärkeä ei pitäisi laillistaa tai säännellä. Hallituksen ei pitäisi hemmotella tyhmiä ihmisiä. Heidän pitäisi olla vapaita olemaan tyhmiä, ja heitä pitäisi rangaista tyhmyydestään tapahtumien luonnollisella kululla.</w:t>
      </w:r>
    </w:p>
    <w:p>
      <w:r>
        <w:rPr>
          <w:b/>
          <w:u w:val="single"/>
        </w:rPr>
        <w:t xml:space="preserve">143100</w:t>
      </w:r>
    </w:p>
    <w:p>
      <w:r>
        <w:t xml:space="preserve">1. Luulin, että nämä ääliöt väittivät, että seksuaalisen identiteettinsä voi valita. Minusta kuulostaa siltä, että hän on vain suolainen, koska kukaan ei halua panna häntä.</w:t>
      </w:r>
    </w:p>
    <w:p>
      <w:r>
        <w:rPr>
          <w:b/>
          <w:u w:val="single"/>
        </w:rPr>
        <w:t xml:space="preserve">143101</w:t>
      </w:r>
    </w:p>
    <w:p>
      <w:r>
        <w:t xml:space="preserve">1. Ymmärrätkö, kuinka hullu hänen täytyy olla?</w:t>
      </w:r>
    </w:p>
    <w:p>
      <w:r>
        <w:rPr>
          <w:b/>
          <w:u w:val="single"/>
        </w:rPr>
        <w:t xml:space="preserve">143102</w:t>
      </w:r>
    </w:p>
    <w:p>
      <w:r>
        <w:t xml:space="preserve">2.</w:t>
        <w:tab/>
        <w:t xml:space="preserve">Hullu? En usko, että hän on hullu. Mielestäni hän on aivan liian jälkeenjäänyt ajaakseen. Tuon kaverin piti ottaa hänen puhelimensa pois ja siirtää se ämmä, koska hän ei saanut sitä.</w:t>
      </w:r>
    </w:p>
    <w:p>
      <w:r>
        <w:rPr>
          <w:b/>
          <w:u w:val="single"/>
        </w:rPr>
        <w:t xml:space="preserve">143103</w:t>
      </w:r>
    </w:p>
    <w:p>
      <w:r>
        <w:t xml:space="preserve">3.</w:t>
        <w:tab/>
        <w:tab/>
        <w:t xml:space="preserve">Ei, hän sai sen, hän vain luuli olevansa sen yläpuolella.</w:t>
      </w:r>
    </w:p>
    <w:p>
      <w:r>
        <w:rPr>
          <w:b/>
          <w:u w:val="single"/>
        </w:rPr>
        <w:t xml:space="preserve">143104</w:t>
      </w:r>
    </w:p>
    <w:p>
      <w:r>
        <w:t xml:space="preserve">4.</w:t>
        <w:tab/>
        <w:t xml:space="preserve">On mahdollista, että hänen pyöränsä oli hajonnut.</w:t>
      </w:r>
    </w:p>
    <w:p>
      <w:r>
        <w:rPr>
          <w:b/>
          <w:u w:val="single"/>
        </w:rPr>
        <w:t xml:space="preserve">143105</w:t>
      </w:r>
    </w:p>
    <w:p>
      <w:r>
        <w:t xml:space="preserve">5.</w:t>
        <w:tab/>
        <w:tab/>
        <w:t xml:space="preserve">Teknisesti mahdollista, mutta todennäköisempää on, että hän on itsekeskeinen mulkku.</w:t>
      </w:r>
    </w:p>
    <w:p>
      <w:r>
        <w:rPr>
          <w:b/>
          <w:u w:val="single"/>
        </w:rPr>
        <w:t xml:space="preserve">143106</w:t>
      </w:r>
    </w:p>
    <w:p>
      <w:r>
        <w:t xml:space="preserve">1. Miksi somalialaisen tehtävänä on tuoda lisää somalialaisia Kanadaan? Kuulostaa minusta invaasiolta.</w:t>
      </w:r>
    </w:p>
    <w:p>
      <w:r>
        <w:rPr>
          <w:b/>
          <w:u w:val="single"/>
        </w:rPr>
        <w:t xml:space="preserve">143107</w:t>
      </w:r>
    </w:p>
    <w:p>
      <w:r>
        <w:t xml:space="preserve">2.</w:t>
        <w:tab/>
        <w:t xml:space="preserve">Kaksoiskansalaisuus hallituksessa on niin monella tasolla jälkeenjäänyttä.</w:t>
      </w:r>
    </w:p>
    <w:p>
      <w:r>
        <w:rPr>
          <w:b/>
          <w:u w:val="single"/>
        </w:rPr>
        <w:t xml:space="preserve">143108</w:t>
      </w:r>
    </w:p>
    <w:p>
      <w:r>
        <w:t xml:space="preserve">1. Kappaleen nimi voisi olla osuvammin &lt;Eurogamer kiljuu autistisesti tyhjyyteen&gt;.  Kukaan ei välitä mitä mieltä sinä olet! Lovecraftin kirjoituksille on selvät markkinat, eivätkä ne häviä siksi, että joku ääliö Eurogamerissa päätti moralisoida, kuinka kamala rasisti Lovecraft oli.</w:t>
      </w:r>
    </w:p>
    <w:p>
      <w:r>
        <w:rPr>
          <w:b/>
          <w:u w:val="single"/>
        </w:rPr>
        <w:t xml:space="preserve">143109</w:t>
      </w:r>
    </w:p>
    <w:p>
      <w:r>
        <w:t xml:space="preserve">1. Menkää sitten tekemään omat homot. Kukaan ei ole teille paskaakaan velkaa.</w:t>
      </w:r>
    </w:p>
    <w:p>
      <w:r>
        <w:rPr>
          <w:b/>
          <w:u w:val="single"/>
        </w:rPr>
        <w:t xml:space="preserve">143110</w:t>
      </w:r>
    </w:p>
    <w:p>
      <w:r>
        <w:t xml:space="preserve">1. Kokemukseni mukaan monet sjw-tyyppiset lesbot ovat tällaisia, ja se on pirun ärsyttävää. He tuntuvat puhuvan vain siitä, kuinka he ovat niinooooo homoja ja kuinka heillä on niinooooo paljon mielenterveysongelmia ja niin edelleen. He voivat tietysti tehdä mitä haluavat, mutta on vain ärsyttävää, kun he puhuvat jo kymmenettä kertaa sinä päivänä siitä, kuinka homoja he ovat.  Ne tuntemani lgbt-ihmiset, jotka eivät ole niin paljon tekemisissä äärimmäisen sosiaalisen oikeudenmukaisuuden kanssa, ovat kuitenkin ihan ok. He ottavat asian esille joskus, mutta eivät joka ikisessä keskustelussa.</w:t>
      </w:r>
    </w:p>
    <w:p>
      <w:r>
        <w:rPr>
          <w:b/>
          <w:u w:val="single"/>
        </w:rPr>
        <w:t xml:space="preserve">143111</w:t>
      </w:r>
    </w:p>
    <w:p>
      <w:r>
        <w:t xml:space="preserve">2.</w:t>
        <w:tab/>
        <w:t xml:space="preserve">Minulla on ystävä, jonka tapasin, kun olin vielä sjw-homo, ja nyt, vaikka hän on hieno ihminen, vihaan häntä, koska puhumme vain seksuaalisuudesta ja masennuksesta. viime aikoina saamani ystävät ovat paljon parempia, koska he eivät näe minua herkkänä pikku homopoikana, ja se on vain paljon terveellisempää. Kunpa sjws tietäisi, miten paljon mukavampaa on olla rajoittumatta leimoihinsa.</w:t>
      </w:r>
    </w:p>
    <w:p>
      <w:r>
        <w:rPr>
          <w:b/>
          <w:u w:val="single"/>
        </w:rPr>
        <w:t xml:space="preserve">143112</w:t>
      </w:r>
    </w:p>
    <w:p>
      <w:r>
        <w:t xml:space="preserve">3.</w:t>
        <w:tab/>
        <w:tab/>
        <w:t xml:space="preserve">Mainitsen sen usein, koska minulla on tapana lurkata melko paljon ja vastaukseni ovat yleensä silloin, kun aihe tulee esiin.  Mutta minua ja melkein kaikkia muitakin ärsyttää se, että persoonallisuutesi kulmakivenä on se, että keneen helvetissä olet ihastunut. Se on periaatteessa juuri se syy, miksi minua ei luultavasti löydä pride-tapahtumista.</w:t>
      </w:r>
    </w:p>
    <w:p>
      <w:r>
        <w:rPr>
          <w:b/>
          <w:u w:val="single"/>
        </w:rPr>
        <w:t xml:space="preserve">143113</w:t>
      </w:r>
    </w:p>
    <w:p>
      <w:r>
        <w:t xml:space="preserve">1. Olen melko varma, että homous on aina tarkoittanut vetoa samaan sukupuoleen, joten kyllä, transmies, joka vetoaa naisihmisiin, on homo.</w:t>
      </w:r>
    </w:p>
    <w:p>
      <w:r>
        <w:rPr>
          <w:b/>
          <w:u w:val="single"/>
        </w:rPr>
        <w:t xml:space="preserve">143114</w:t>
      </w:r>
    </w:p>
    <w:p>
      <w:r>
        <w:t xml:space="preserve">2.</w:t>
        <w:tab/>
        <w:t xml:space="preserve">Naisasuun pukeutunut mies, joka harrastaa seksiä naisten kanssa, on kai ainakin hieman homo, koska hän on pukeutunut naiseksi, mikä on aika homoilua.</w:t>
      </w:r>
    </w:p>
    <w:p>
      <w:r>
        <w:rPr>
          <w:b/>
          <w:u w:val="single"/>
        </w:rPr>
        <w:t xml:space="preserve">143115</w:t>
      </w:r>
    </w:p>
    <w:p>
      <w:r>
        <w:t xml:space="preserve">1. "Mutta en halua peniksen toimintaa peniksen kanssa" on takaperoinen perustelu?  Vitsit sikseen, siinä on jonkin verran perää, jos kyse on vain siitä, mitä tunnet esteettisen vetovoiman suhteen - jos pidän jotakin tyttöä seksikkäänä ja sitten saan tietää, että hän on trans, tuntisin hänet luultavasti edelleen seksikkääksi, se on objektiivista, mutta en haluaisi viedä asiaa pidemmälle. Jos kyse on siitä, että "et enää halua mennä loppuun asti", eräänlaisesta vetovoiman häpäisemisestä, niin ei, huono viesti.</w:t>
      </w:r>
    </w:p>
    <w:p>
      <w:r>
        <w:rPr>
          <w:b/>
          <w:u w:val="single"/>
        </w:rPr>
        <w:t xml:space="preserve">143116</w:t>
      </w:r>
    </w:p>
    <w:p>
      <w:r>
        <w:t xml:space="preserve">2.</w:t>
        <w:tab/>
        <w:t xml:space="preserve">Joo, minä menisin vain puoliksi akselista perseeseen.  Muuten se on aika homo.  Lisäksi saat vähemmän mulkkujen paskaa niin.  Kysy minulta, mistä minä tiedän.</w:t>
      </w:r>
    </w:p>
    <w:p>
      <w:r>
        <w:rPr>
          <w:b/>
          <w:u w:val="single"/>
        </w:rPr>
        <w:t xml:space="preserve">143117</w:t>
      </w:r>
    </w:p>
    <w:p>
      <w:r>
        <w:t xml:space="preserve">3.</w:t>
        <w:tab/>
        <w:tab/>
        <w:t xml:space="preserve">HAASTE HYLÄTTY</w:t>
      </w:r>
    </w:p>
    <w:p>
      <w:r>
        <w:rPr>
          <w:b/>
          <w:u w:val="single"/>
        </w:rPr>
        <w:t xml:space="preserve">143118</w:t>
      </w:r>
    </w:p>
    <w:p>
      <w:r>
        <w:t xml:space="preserve">4.</w:t>
        <w:tab/>
        <w:tab/>
        <w:tab/>
        <w:t xml:space="preserve">Siellä minä siis olin, pallit syvällä Alexis Ohanianissa.  Kaveri kääntyy ympäri, keskellä voimahyökkäystä, ja sanoo: "Painu vittuun, hintti."  Yhtäkkiä tämä 300-kiloinen, roided out kädellinen ryntää huoneeseen, suonikkaat käsiaseet tulessa, repii poskeni irti ja iskee kotiin lihakiväärin, joka olisi häpäissyt "blackedin".  Yritin pyytää, mutta en usko, että kumpikaan kaveri kuuli minua veristen huutojen läpi...</w:t>
      </w:r>
    </w:p>
    <w:p>
      <w:r>
        <w:rPr>
          <w:b/>
          <w:u w:val="single"/>
        </w:rPr>
        <w:t xml:space="preserve">143119</w:t>
      </w:r>
    </w:p>
    <w:p>
      <w:r>
        <w:t xml:space="preserve">1. Joku kusipää meni niinkin pitkälle, että sanoi, että *epätasapainossa oleminen itse asiassa aiheuttaa naisille vähemmän nautintoa* Todellako?</w:t>
      </w:r>
    </w:p>
    <w:p>
      <w:r>
        <w:rPr>
          <w:b/>
          <w:u w:val="single"/>
        </w:rPr>
        <w:t xml:space="preserve">143120</w:t>
      </w:r>
    </w:p>
    <w:p>
      <w:r>
        <w:t xml:space="preserve">2.</w:t>
        <w:tab/>
        <w:t xml:space="preserve">Vaikka se olisikin totta, mitä se ei ole, en silti välittäisi. Meidän peniksemme ovat meidän nautintoamme varten, eivät heidän.</w:t>
      </w:r>
    </w:p>
    <w:p>
      <w:r>
        <w:rPr>
          <w:b/>
          <w:u w:val="single"/>
        </w:rPr>
        <w:t xml:space="preserve">143121</w:t>
      </w:r>
    </w:p>
    <w:p>
      <w:r>
        <w:t xml:space="preserve">1. Sääli, että Mark teki niin monta viestiä, joissa hän kehuskeli ottaneensa yhteyttä ihmisiin saadakseen Meyerin estetyksi.  Oli pakko osoittaa hyveellisyyttä.</w:t>
      </w:r>
    </w:p>
    <w:p>
      <w:r>
        <w:rPr>
          <w:b/>
          <w:u w:val="single"/>
        </w:rPr>
        <w:t xml:space="preserve">143122</w:t>
      </w:r>
    </w:p>
    <w:p>
      <w:r>
        <w:t xml:space="preserve">2.</w:t>
        <w:tab/>
        <w:t xml:space="preserve">On myös [Bleeding Cool -artikkeli] (https://archive.fo/fY2jQ), joka yhdistettynä viesteihin antaa Mark Waidille täydellisen tunnustuksen: hän soitti kustantajalle, kustantaja tietää, että hän on Marvel-kirjailija, hän herjasi Meyersia, hän kannustaa häntä olemaan julkaisematta Meyersia ja tarjoutui antamaan haastattelun vastineeksi. Se, että Rich Johnston vedetään mukaan tähän ja että hän vahingossa aiheuttaa Markin kaatumisen, olisi helvetin mahtavaa.</w:t>
      </w:r>
    </w:p>
    <w:p>
      <w:r>
        <w:rPr>
          <w:b/>
          <w:u w:val="single"/>
        </w:rPr>
        <w:t xml:space="preserve">143123</w:t>
      </w:r>
    </w:p>
    <w:p>
      <w:r>
        <w:t xml:space="preserve">3.</w:t>
        <w:tab/>
        <w:tab/>
        <w:t xml:space="preserve">Se olisi myös Richin etuoikeus</w:t>
      </w:r>
    </w:p>
    <w:p>
      <w:r>
        <w:rPr>
          <w:b/>
          <w:u w:val="single"/>
        </w:rPr>
        <w:t xml:space="preserve">143124</w:t>
      </w:r>
    </w:p>
    <w:p>
      <w:r>
        <w:t xml:space="preserve">4.</w:t>
        <w:tab/>
        <w:tab/>
        <w:tab/>
        <w:t xml:space="preserve">Miksi? Raportoin siitä, mitä on, riippumatta siitä, mikä on "puoli".</w:t>
      </w:r>
    </w:p>
    <w:p>
      <w:r>
        <w:rPr>
          <w:b/>
          <w:u w:val="single"/>
        </w:rPr>
        <w:t xml:space="preserve">143125</w:t>
      </w:r>
    </w:p>
    <w:p>
      <w:r>
        <w:t xml:space="preserve">5.</w:t>
        <w:tab/>
        <w:tab/>
        <w:tab/>
        <w:tab/>
        <w:t xml:space="preserve">Raportoit vinosti. Sinun "yksi voisi väittää" ja "yksi voisi termi" jne. eivät ole "mitä on".  En usko, että sinulla henkilökohtaisesti on velvollisuus olla objektiivinen, mutta sinun ei todellakaan pitäisi teeskennellä, että olet.</w:t>
      </w:r>
    </w:p>
    <w:p>
      <w:r>
        <w:rPr>
          <w:b/>
          <w:u w:val="single"/>
        </w:rPr>
        <w:t xml:space="preserve">143126</w:t>
      </w:r>
    </w:p>
    <w:p>
      <w:r>
        <w:t xml:space="preserve">6.</w:t>
        <w:tab/>
        <w:tab/>
        <w:tab/>
        <w:tab/>
        <w:tab/>
        <w:t xml:space="preserve">En ole, mutta ilmoitan silti, mitä on, riippumatta siitä, mikä on puolelta. Toinen puoli kutsuu minua natsiksi, toinen valehtelijaksi ja kusipääksi, teen varmaan jotain oikein. Muistakaa, että Waid on ollut perässäni vuosikymmeniä.</w:t>
      </w:r>
    </w:p>
    <w:p>
      <w:r>
        <w:rPr>
          <w:b/>
          <w:u w:val="single"/>
        </w:rPr>
        <w:t xml:space="preserve">143127</w:t>
      </w:r>
    </w:p>
    <w:p>
      <w:r>
        <w:t xml:space="preserve">7.</w:t>
        <w:tab/>
        <w:tab/>
        <w:tab/>
        <w:tab/>
        <w:tab/>
        <w:tab/>
        <w:t xml:space="preserve">&gt; Raportoin siitä, mitä on Tarkoittaa objektiivisuuden tasoa. Raportoit siitä, mitä näet, miten näet sen? Toki, en kiellä sitä, vaikka olisinkin täysin eri mieltä, mutta "raportoin siitä, mitä on" (lainatakseni tyyliäsi) on jotain, jota voisi kutsua epärehelliseksi.  En usko, että logiikka, jonka mukaan se, että "molemmat osapuolet" inhoavat sinua, tarkoittaa, että olet oikeassa, on kovinkaan järkevä. Sanoisin esimerkiksi, että sekä vasemmisto että oikeisto saattavat kutsua kannibaaleita kauheiksi (kunhan he eivät saa selville, että joku heidän korkea-arvoinen jäsenensä on kannibaali), mutta se ei tarkoita, että heidän täytyy tehdä jotain oikein.</w:t>
      </w:r>
    </w:p>
    <w:p>
      <w:r>
        <w:rPr>
          <w:b/>
          <w:u w:val="single"/>
        </w:rPr>
        <w:t xml:space="preserve">143128</w:t>
      </w:r>
    </w:p>
    <w:p>
      <w:r>
        <w:t xml:space="preserve">8.</w:t>
        <w:tab/>
        <w:tab/>
        <w:tab/>
        <w:tab/>
        <w:tab/>
        <w:tab/>
        <w:tab/>
        <w:t xml:space="preserve">Tässä tapauksessa raportoin kuitenkin jutuista, joita PR ei ole tuottanut tai hyväksynyt. Kukaan ei antanut minulle tietoa Waid/Meyerin oikeudenkäynnistä, vaan löysin sen tavallisella vaivalla etsimällä PACERista sarjakuviin liittyviä tapauksia. Kukaan muu ei vaivaudu tekemään sellaista, koska se on kovaa työtä. Joten kyllä, minua vituttaa, kun ihmiset päättävät vastata tähän työhön arkistoimalla viestejä sen sijaan, että ainakin aluksi linkittäisivät ja sitten arkistoivat ne, jos he todella haluavat säilyttää alkuperäisen viestin muutosten varalta. Se on nykyisessä mediamaisemassa paskamaista, kenelle se sitten tehdäänkin.</w:t>
      </w:r>
    </w:p>
    <w:p>
      <w:r>
        <w:rPr>
          <w:b/>
          <w:u w:val="single"/>
        </w:rPr>
        <w:t xml:space="preserve">143129</w:t>
      </w:r>
    </w:p>
    <w:p>
      <w:r>
        <w:t xml:space="preserve">1. Koska useimmat kommentit pitävät tätä tuomiota äärimmäisenä, ihmettelen, jos vastaajana olisi mies, olisivatko he samaa mieltä.</w:t>
      </w:r>
    </w:p>
    <w:p>
      <w:r>
        <w:rPr>
          <w:b/>
          <w:u w:val="single"/>
        </w:rPr>
        <w:t xml:space="preserve">143130</w:t>
      </w:r>
    </w:p>
    <w:p>
      <w:r>
        <w:t xml:space="preserve">2.</w:t>
        <w:tab/>
        <w:t xml:space="preserve">Kyllä, kusipää, takaan, että 99 prosenttia ihmisistä näissä kommenteissa pitäisi elinkautista paskana, jos mies tarttuu tyttöä kädestä ja saa tämän koskettamaan mulkkuaan housujensa yli.</w:t>
      </w:r>
    </w:p>
    <w:p>
      <w:r>
        <w:rPr>
          <w:b/>
          <w:u w:val="single"/>
        </w:rPr>
        <w:t xml:space="preserve">143131</w:t>
      </w:r>
    </w:p>
    <w:p>
      <w:r>
        <w:t xml:space="preserve">1. Yliopistossa kävin kurssin Amerikan varhaisesta kulttuurista. Lopputyöni käsitteli 30 sivun verran sitä, miten 1700-luvulla tavanomaiseen ja lailliseen liiketoimintaan kuului orjien ostaminen ja heidän laittamisensa peltotöihin.  Joten kyllä, jälkeenjääneiden plebojen omistaminen internetissä on hienoa.</w:t>
      </w:r>
    </w:p>
    <w:p>
      <w:r>
        <w:rPr>
          <w:b/>
          <w:u w:val="single"/>
        </w:rPr>
        <w:t xml:space="preserve">143132</w:t>
      </w:r>
    </w:p>
    <w:p>
      <w:r>
        <w:t xml:space="preserve">1. Koska he haluavat pakottaa luojan poistamaan stereotypiat hahmosta ja pakottaa heidät palkkaamaan intialaisen puhumaan häntä.  Jos he pääsevät eroon hahmosta, se vie heiltä voiton.</w:t>
      </w:r>
    </w:p>
    <w:p>
      <w:r>
        <w:rPr>
          <w:b/>
          <w:u w:val="single"/>
        </w:rPr>
        <w:t xml:space="preserve">143133</w:t>
      </w:r>
    </w:p>
    <w:p>
      <w:r>
        <w:t xml:space="preserve">2.</w:t>
        <w:tab/>
        <w:t xml:space="preserve">Spingfield sisältää *vain* stereotypioita!  Ugh. Vihaan näitä ihmisiä.</w:t>
      </w:r>
    </w:p>
    <w:p>
      <w:r>
        <w:rPr>
          <w:b/>
          <w:u w:val="single"/>
        </w:rPr>
        <w:t xml:space="preserve">143134</w:t>
      </w:r>
    </w:p>
    <w:p>
      <w:r>
        <w:t xml:space="preserve">3.</w:t>
        <w:tab/>
        <w:tab/>
        <w:t xml:space="preserve">Homer on valkoista roskaväkeä, jolla on työpaikka. Kukaan ei ole koskaan valittanut siitä...</w:t>
      </w:r>
    </w:p>
    <w:p>
      <w:r>
        <w:rPr>
          <w:b/>
          <w:u w:val="single"/>
        </w:rPr>
        <w:t xml:space="preserve">143135</w:t>
      </w:r>
    </w:p>
    <w:p>
      <w:r>
        <w:t xml:space="preserve">4.</w:t>
        <w:tab/>
        <w:t xml:space="preserve">Apun hahmo on stereotyyppinen. Oli typerää ajatella, että he muuttaisivat häntä ennen kuin he pudottavat hänet.</w:t>
      </w:r>
    </w:p>
    <w:p>
      <w:r>
        <w:rPr>
          <w:b/>
          <w:u w:val="single"/>
        </w:rPr>
        <w:t xml:space="preserve">143136</w:t>
      </w:r>
    </w:p>
    <w:p>
      <w:r>
        <w:t xml:space="preserve">5.</w:t>
        <w:tab/>
        <w:tab/>
        <w:t xml:space="preserve">Apun hahmo on yksi sarjan monipuolisimmista ja kehittyneimmistä hahmoista. Hän edustaa "amerikkalaista unelmaa" paremmin kuin kukaan muu. https://www.youtube.com/watch?v=F68l9FozxJ8&amp;.</w:t>
      </w:r>
    </w:p>
    <w:p>
      <w:r>
        <w:rPr>
          <w:b/>
          <w:u w:val="single"/>
        </w:rPr>
        <w:t xml:space="preserve">143137</w:t>
      </w:r>
    </w:p>
    <w:p>
      <w:r>
        <w:t xml:space="preserve">6.</w:t>
        <w:tab/>
        <w:tab/>
        <w:tab/>
        <w:t xml:space="preserve">mikä hieno kello, aloin juuri katsoa muutaman minuutin ja päädyin katsomaan koko jutun. kiitos lähettämisestä.</w:t>
      </w:r>
    </w:p>
    <w:p>
      <w:r>
        <w:rPr>
          <w:b/>
          <w:u w:val="single"/>
        </w:rPr>
        <w:t xml:space="preserve">143138</w:t>
      </w:r>
    </w:p>
    <w:p>
      <w:r>
        <w:t xml:space="preserve">7.</w:t>
        <w:tab/>
        <w:tab/>
        <w:tab/>
        <w:t xml:space="preserve">Apu on yksiselitteisesti The Simpsoneiden ahkerin ja työteliäin hahmo Smithersiä lukuun ottamatta, ja Smithers vie voiton vain siksi, että hän on ihastunut homoisesti pomoonsa ja haluaa tehdä tämän onnelliseksi.</w:t>
      </w:r>
    </w:p>
    <w:p>
      <w:r>
        <w:rPr>
          <w:b/>
          <w:u w:val="single"/>
        </w:rPr>
        <w:t xml:space="preserve">143139</w:t>
      </w:r>
    </w:p>
    <w:p>
      <w:r>
        <w:t xml:space="preserve">8.</w:t>
        <w:tab/>
        <w:tab/>
        <w:tab/>
        <w:t xml:space="preserve">Mikä on videon nimi? Video on "rajoitettu", ja vaikka olen kirjautunut sisään, Google ei anna minun katsoa sitä.</w:t>
      </w:r>
    </w:p>
    <w:p>
      <w:r>
        <w:rPr>
          <w:b/>
          <w:u w:val="single"/>
        </w:rPr>
        <w:t xml:space="preserve">143140</w:t>
      </w:r>
    </w:p>
    <w:p>
      <w:r>
        <w:t xml:space="preserve">9.</w:t>
        <w:tab/>
        <w:tab/>
        <w:tab/>
        <w:tab/>
        <w:t xml:space="preserve">The Apu That I Know, kirjoittanut hotdiggedydemon.</w:t>
      </w:r>
    </w:p>
    <w:p>
      <w:r>
        <w:rPr>
          <w:b/>
          <w:u w:val="single"/>
        </w:rPr>
        <w:t xml:space="preserve">143141</w:t>
      </w:r>
    </w:p>
    <w:p>
      <w:r>
        <w:t xml:space="preserve">1. Se on kuin kaikki muukin, mihin hallitus sekaantuu.   Palkat alkavat nousta jollakin alalla, koska pätevistä työntekijöistä on pulaa. Hallitus huomaa tämän, ja joko alan edunvalvojien painostuksesta tai omasta tahdostaan se määrittelee sen talouden alaksi, joka tarvitsee lisää työntekijöitä.   Sitten he antavat kanadalaisille paljon kannustimia siirtyä alalle, ja syntyy joukko koulutusohjelmia, joilla tuskin on mitään tekemistä alan varsinaisen työn kanssa, mikä saa monet kanadalaiset vaihtamaan uraa johonkin parempaan.   Samaan aikaan hallitus alkaa myös tuoda maahan päteviä työntekijöitä, mikä yhdessä valmistuneiden tulvan kanssa alentaa alan palkkoja alemmilla tasoilla.   Älä koskaan tee tulevaisuudensuunnitelmiasi hallituksen neuvojen perusteella. Ne eivät ole päteviä.</w:t>
      </w:r>
    </w:p>
    <w:p>
      <w:r>
        <w:rPr>
          <w:b/>
          <w:u w:val="single"/>
        </w:rPr>
        <w:t xml:space="preserve">143142</w:t>
      </w:r>
    </w:p>
    <w:p>
      <w:r>
        <w:t xml:space="preserve">2.</w:t>
        <w:tab/>
        <w:t xml:space="preserve">En ole salaliittoteoreetikko, mutta uskon itse asiassa, että hallitus on tyhmyyttään tehnyt tämän monille työaloille.  Edit Tässä on itse asiassa PALJON järkeä, mutta miksi hallitus olisi niin tyhmä?</w:t>
      </w:r>
    </w:p>
    <w:p>
      <w:r>
        <w:rPr>
          <w:b/>
          <w:u w:val="single"/>
        </w:rPr>
        <w:t xml:space="preserve">143143</w:t>
      </w:r>
    </w:p>
    <w:p>
      <w:r>
        <w:t xml:space="preserve">3.</w:t>
        <w:tab/>
        <w:tab/>
        <w:t xml:space="preserve">Palkkojen pitäminen alhaisina on hyvä keino houkutella kansainvälisiä yritysinvestointeja, ja se tarkoittaa, että työntekijöitä palkataan enemmän, mikä näyttää hyvältä heidän ansioluetteloissaan.   Huomatkaa, miten kansanedustajat kohottavat työpaikkojen luomista koskevia lukuja sen sijaan, että ne liittyisivät yhteisöjen todelliseen vaurauteen.   Tämä ja yritysten eturyhmät ovat hyvin vaikutusvaltaisia vaalien aikaan. Ne antavat sinulle lahjoituksia, yhdistävät sinut sisäpiiriläisiin ja tekevät kaikkensa varmistaakseen, että heidän työntekijänsä äänestävät ihmisiä, jotka antavat heille sen, mitä he haluavat.   Hallitus ei ole tyhmä. He ovat vain itsekkäitä ja välittävät enemmän siitä, että heidät valitaan, kuin tämän maan tulevaisuudesta.</w:t>
      </w:r>
    </w:p>
    <w:p>
      <w:r>
        <w:rPr>
          <w:b/>
          <w:u w:val="single"/>
        </w:rPr>
        <w:t xml:space="preserve">143144</w:t>
      </w:r>
    </w:p>
    <w:p>
      <w:r>
        <w:t xml:space="preserve">4.</w:t>
        <w:tab/>
        <w:tab/>
        <w:tab/>
        <w:t xml:space="preserve">&gt; Hallitus ei ole tyhmä</w:t>
        <w:t xml:space="preserve"> He ovat vain itsekkäitä ja välittävät enemmän siitä, että heidät valitaan kuin tämän maan tulevaisuudesta. eikö se ole virheellistä, koska se lopulta saisi heidät kiinni johtaen siihen, että heitä ei valita koskaan?</w:t>
      </w:r>
    </w:p>
    <w:p>
      <w:r>
        <w:rPr>
          <w:b/>
          <w:u w:val="single"/>
        </w:rPr>
        <w:t xml:space="preserve">143145</w:t>
      </w:r>
    </w:p>
    <w:p>
      <w:r>
        <w:t xml:space="preserve">5.</w:t>
        <w:tab/>
        <w:tab/>
        <w:tab/>
        <w:tab/>
        <w:t xml:space="preserve">Hallituksen on parempi pitää lobbarit tyytyväisinä kuin huolehtia toimiensa pitkän aikavälin seurauksista.   Demokratiassamme on kyse lyhyen aikavälin voitoista, ei pitkän aikavälin eduista.</w:t>
      </w:r>
    </w:p>
    <w:p>
      <w:r>
        <w:rPr>
          <w:b/>
          <w:u w:val="single"/>
        </w:rPr>
        <w:t xml:space="preserve">143146</w:t>
      </w:r>
    </w:p>
    <w:p>
      <w:r>
        <w:t xml:space="preserve">1. Epäillyllä ja hänen perheellään oli tutkassa "terroristisia yhteyksiä". He tulivat Australiaan Somaliasta 90-luvulla. Aika karkottaa heidät kaikki.</w:t>
      </w:r>
    </w:p>
    <w:p>
      <w:r>
        <w:rPr>
          <w:b/>
          <w:u w:val="single"/>
        </w:rPr>
        <w:t xml:space="preserve">143147</w:t>
      </w:r>
    </w:p>
    <w:p>
      <w:r>
        <w:t xml:space="preserve">2.</w:t>
        <w:tab/>
        <w:t xml:space="preserve">ASIO:n tutkassa on melko vähän. En ymmärrä miksi he eivät ryhdy toimiin ja karkota näitä loisevia kusipäitä.</w:t>
      </w:r>
    </w:p>
    <w:p>
      <w:r>
        <w:rPr>
          <w:b/>
          <w:u w:val="single"/>
        </w:rPr>
        <w:t xml:space="preserve">143148</w:t>
      </w:r>
    </w:p>
    <w:p>
      <w:r>
        <w:t xml:space="preserve">3.</w:t>
        <w:tab/>
        <w:tab/>
        <w:t xml:space="preserve">Viranomaiset pelkäävät niin sanotusti potkia herhiläispesään. Aivan kuten Englannissa, islamilaisen terrorismin ongelma on paljon suurempi kuin mitä meille kerrotaan. Nykyiset ja aiemmat hallitukset on saatava vastuuseen siitä, että ne ovat antaneet tämän ongelman kehittyä sellaiseksi kuin se on.   Haluan korvauksia, missä on minun vitun kansallinen anteeksipyyntöni!</w:t>
      </w:r>
    </w:p>
    <w:p>
      <w:r>
        <w:rPr>
          <w:b/>
          <w:u w:val="single"/>
        </w:rPr>
        <w:t xml:space="preserve">143149</w:t>
      </w:r>
    </w:p>
    <w:p>
      <w:r>
        <w:t xml:space="preserve">1. Vitut Jason Schreiristä.  Pystyykö hän tekemään hyvää työtä? Kyllä. Korvaavatko hänen satunnaiset hyvät artikkelinsa hänen typeryytensä muun ajan? Ei. Lisäksi hänen täytyy olla yksi ohuimmista lumihiutaleista, joita olen koskaan nähnyt.  Kun resetEran ääliöt alkavat riemuita jostain asiasta, voitte olla varmoja, että pian seuraa vanhan kunnon Jason Schreierin artikkeli, joka tukee heidän viimeisintä närkästystään. Hän on itse asiassa suurempi osa ongelmaa kuin Patrick "Scoops" Klepekin ja Austin Walkerin kaltaiset ihmiset, koska hän pystyy oikeasti tekemään hyvää työtä, mutta he eivät.  Hän valitsee vapaaehtoisesti hyveiden osoittamisen ja paskat artikkelit.</w:t>
      </w:r>
    </w:p>
    <w:p>
      <w:r>
        <w:rPr>
          <w:b/>
          <w:u w:val="single"/>
        </w:rPr>
        <w:t xml:space="preserve">143150</w:t>
      </w:r>
    </w:p>
    <w:p>
      <w:r>
        <w:t xml:space="preserve">1. Kerro ystävällesi, että hän on kusipää.</w:t>
      </w:r>
    </w:p>
    <w:p>
      <w:r>
        <w:rPr>
          <w:b/>
          <w:u w:val="single"/>
        </w:rPr>
        <w:t xml:space="preserve">143151</w:t>
      </w:r>
    </w:p>
    <w:p>
      <w:r>
        <w:t xml:space="preserve">2.</w:t>
        <w:tab/>
        <w:t xml:space="preserve">*sinun</w:t>
      </w:r>
    </w:p>
    <w:p>
      <w:r>
        <w:rPr>
          <w:b/>
          <w:u w:val="single"/>
        </w:rPr>
        <w:t xml:space="preserve">143152</w:t>
      </w:r>
    </w:p>
    <w:p>
      <w:r>
        <w:t xml:space="preserve">1. Saksalaiset ovat vitun jälkeenjääneitä.</w:t>
      </w:r>
    </w:p>
    <w:p>
      <w:r>
        <w:rPr>
          <w:b/>
          <w:u w:val="single"/>
        </w:rPr>
        <w:t xml:space="preserve">143153</w:t>
      </w:r>
    </w:p>
    <w:p>
      <w:r>
        <w:t xml:space="preserve">2.</w:t>
        <w:tab/>
        <w:t xml:space="preserve">Joo. Kaikki saksalaiset ovat tällaisia. Oikeastaan kaikki.</w:t>
      </w:r>
    </w:p>
    <w:p>
      <w:r>
        <w:rPr>
          <w:b/>
          <w:u w:val="single"/>
        </w:rPr>
        <w:t xml:space="preserve">143154</w:t>
      </w:r>
    </w:p>
    <w:p>
      <w:r>
        <w:t xml:space="preserve">3.</w:t>
        <w:tab/>
        <w:tab/>
        <w:t xml:space="preserve">voi vahvistaa. Olen saksalainen ja luultavasti jälkeenjäänyt</w:t>
      </w:r>
    </w:p>
    <w:p>
      <w:r>
        <w:rPr>
          <w:b/>
          <w:u w:val="single"/>
        </w:rPr>
        <w:t xml:space="preserve">143155</w:t>
      </w:r>
    </w:p>
    <w:p>
      <w:r>
        <w:t xml:space="preserve">4.</w:t>
        <w:tab/>
        <w:t xml:space="preserve">Kyllä, rakastan olla 12,5 % jälkeenjäänyt.</w:t>
      </w:r>
    </w:p>
    <w:p>
      <w:r>
        <w:rPr>
          <w:b/>
          <w:u w:val="single"/>
        </w:rPr>
        <w:t xml:space="preserve">143156</w:t>
      </w:r>
    </w:p>
    <w:p>
      <w:r>
        <w:t xml:space="preserve">1. Tämä ääliö? Ugh...</w:t>
      </w:r>
    </w:p>
    <w:p>
      <w:r>
        <w:rPr>
          <w:b/>
          <w:u w:val="single"/>
        </w:rPr>
        <w:t xml:space="preserve">143157</w:t>
      </w:r>
    </w:p>
    <w:p>
      <w:r>
        <w:t xml:space="preserve">1. Subreddits:  1. Shit Politics Says 2. the_donald. Tiedän, että noin 90 % sisällöstä on todella paskoja Facebook-tason "meemejä", mutta he osaavat pitää kaunaa yllä olematta pikkumaisia, ruikuttavia kusipäitä kuten /r/politics.  3. /r/florida, /r/north_carolina, /r/worldpolitics, joissa puhutaan paskaa ja juhlitaan viimeaikaisia poliittisia voittoja. Ei missään nimessä sisällön takia.  4. Friteeratut meemit ovat ainoat laadukkaat meemit internetissä. Jos siinä ei ole 15 ironian tasoa analysoitavana, se ei ole todellista sisältöä 5. /r/2meirl4meirl 6. /r/airforce 7. /r/gundeals halpoja ammuksia irtotavarana &lt;3 &lt;3 &lt;3 &lt;3 Youtube:   1. Louder with Crowder 2. Shoe on Head 3. Kirotut tilat (Freemanin mieli, Rossin pelityrmä) 4. Mikään muu, mitä olen tilannut, ei ole ensisijaisesti poliittista/yhteiskunnallista kommentointia. Kotisivuni *suggestiot* ovat kuitenkin paljon salaliittovideoita, libtards being owned -kokoonpanoja, shadilayn remixejä, 2016 vaalien sulamisia, retropelianalyysejä ja tuliaseita.</w:t>
      </w:r>
    </w:p>
    <w:p>
      <w:r>
        <w:rPr>
          <w:b/>
          <w:u w:val="single"/>
        </w:rPr>
        <w:t xml:space="preserve">143158</w:t>
      </w:r>
    </w:p>
    <w:p>
      <w:r>
        <w:t xml:space="preserve">2.</w:t>
        <w:tab/>
        <w:t xml:space="preserve">r/airforce on helmi, suolakaivoksen helmi</w:t>
      </w:r>
    </w:p>
    <w:p>
      <w:r>
        <w:rPr>
          <w:b/>
          <w:u w:val="single"/>
        </w:rPr>
        <w:t xml:space="preserve">143159</w:t>
      </w:r>
    </w:p>
    <w:p>
      <w:r>
        <w:t xml:space="preserve">3.</w:t>
        <w:tab/>
        <w:tab/>
        <w:t xml:space="preserve">ja särmikkäät mielenterveysvitsit ha ha ne ovat kuitenkin ehdottomasti vain vitsejä ha älä ilmoita minua mielenterveyspoliklinikalle, vittu vien meidät kaikki ha ha ha ha</w:t>
      </w:r>
    </w:p>
    <w:p>
      <w:r>
        <w:rPr>
          <w:b/>
          <w:u w:val="single"/>
        </w:rPr>
        <w:t xml:space="preserve">143160</w:t>
      </w:r>
    </w:p>
    <w:p>
      <w:r>
        <w:t xml:space="preserve">4.</w:t>
        <w:tab/>
        <w:tab/>
        <w:tab/>
        <w:t xml:space="preserve">Haluan värväytyä joskus ensi vuonna.   Sillä välin on todella uteliasta saada tämä outo, orgaaninen näkymä kulttuuriin. Ainakin kurkistaa. Sellaisten lentäjien näkökulmaan, jotka myös pakonomaisesti redditäävät.  Panee miettimään.</w:t>
      </w:r>
    </w:p>
    <w:p>
      <w:r>
        <w:rPr>
          <w:b/>
          <w:u w:val="single"/>
        </w:rPr>
        <w:t xml:space="preserve">143161</w:t>
      </w:r>
    </w:p>
    <w:p>
      <w:r>
        <w:t xml:space="preserve">5.</w:t>
        <w:tab/>
        <w:tab/>
        <w:tab/>
        <w:tab/>
        <w:t xml:space="preserve">1. Tee se. Vaikka vihaan itseäni, työtäni, organisaatiota ja muuta, se ei tarkoita, ettenkö saisi laadukasta koulutusta, markkinakelpoisia taitoja, kadehdittavaa kokemusta, tasaista palkkaa, terveydenhuoltoa, ylpeyttä ja tilaisuutta tehdä palvelustovereistani viihtyisämpiä, turvallisempia, tehokkaampia, tehokkaampia ja tappavampia. Olen 6C0X1, mikä tarkoittaa, että ostan tavaraa armeijalle - aina 40 000 dollarin arvoisesta nukkeja, leluja ja leikkitarvikkeita koskevasta tilauksesta lastenhoitolaitoksen kunnostamiseksi aina sellaisten lentokoneiden huoltosopimusten tekemiseen, joiden avulla ilmavoimat voivat suoraan pommittaa ihmisiä hengiltä. Jos haluat puhua eri AFSC:istä tai siitä, onko AF-elämä ylipäätään sinua varten, voit vapaasti lähettää minulle PM:n. Olen ollut siellä melkein 2 vuotta, joten ota sanottavaani suolan kanssa.  2. AF:llä on ehdottomasti paras subreddit. /r/army on enimmäkseen typeriä keskusteluja, nalkutusta ja mulkkujen piirroksia. Marine-subreddit on joukko pogeja ja kusipäitä. Kukaan muu ei vedä vertoja meemeillemme, paskapostauksillemme, rakkaudellemme E-9:ää kohtaan, omistautumiselle hankkia toisillemme apua ja resursseja ja aidosti yrittää parantaa AF:ää ja armeijaa joka päivä. Ja söpöjä koiria.</w:t>
      </w:r>
    </w:p>
    <w:p>
      <w:r>
        <w:rPr>
          <w:b/>
          <w:u w:val="single"/>
        </w:rPr>
        <w:t xml:space="preserve">143162</w:t>
      </w:r>
    </w:p>
    <w:p>
      <w:r>
        <w:t xml:space="preserve">6.</w:t>
        <w:tab/>
        <w:tab/>
        <w:tab/>
        <w:tab/>
        <w:tab/>
        <w:t xml:space="preserve">PM lähetetty. Kiitos!  Myös kyllä, todellakin, AF:llä on mausteisin subreddit. Puhdasta kultaa.</w:t>
      </w:r>
    </w:p>
    <w:p>
      <w:r>
        <w:rPr>
          <w:b/>
          <w:u w:val="single"/>
        </w:rPr>
        <w:t xml:space="preserve">143163</w:t>
      </w:r>
    </w:p>
    <w:p>
      <w:r>
        <w:t xml:space="preserve">1. Ainakin Crunchyrollilla on yhä heidän paska noitasarjansa.</w:t>
      </w:r>
    </w:p>
    <w:p>
      <w:r>
        <w:rPr>
          <w:b/>
          <w:u w:val="single"/>
        </w:rPr>
        <w:t xml:space="preserve">143164</w:t>
      </w:r>
    </w:p>
    <w:p>
      <w:r>
        <w:t xml:space="preserve">2.</w:t>
        <w:tab/>
        <w:t xml:space="preserve">Little witch acedemia on Netflixissä, ei Crunchyrollissa :\^)) ^^lol</w:t>
      </w:r>
    </w:p>
    <w:p>
      <w:r>
        <w:rPr>
          <w:b/>
          <w:u w:val="single"/>
        </w:rPr>
        <w:t xml:space="preserve">143165</w:t>
      </w:r>
    </w:p>
    <w:p>
      <w:r>
        <w:t xml:space="preserve">3.</w:t>
        <w:tab/>
        <w:tab/>
        <w:t xml:space="preserve">High Guardian Spice ei kuitenkaan ole</w:t>
      </w:r>
    </w:p>
    <w:p>
      <w:r>
        <w:rPr>
          <w:b/>
          <w:u w:val="single"/>
        </w:rPr>
        <w:t xml:space="preserve">143166</w:t>
      </w:r>
    </w:p>
    <w:p>
      <w:r>
        <w:t xml:space="preserve">4.</w:t>
        <w:tab/>
        <w:tab/>
        <w:tab/>
        <w:t xml:space="preserve">Ei, ei. Vapauta Spyce on HiDivessa.</w:t>
      </w:r>
    </w:p>
    <w:p>
      <w:r>
        <w:rPr>
          <w:b/>
          <w:u w:val="single"/>
        </w:rPr>
        <w:t xml:space="preserve">143167</w:t>
      </w:r>
    </w:p>
    <w:p>
      <w:r>
        <w:t xml:space="preserve">5.</w:t>
        <w:tab/>
        <w:tab/>
        <w:tab/>
        <w:t xml:space="preserve">WOOSH!</w:t>
      </w:r>
    </w:p>
    <w:p>
      <w:r>
        <w:rPr>
          <w:b/>
          <w:u w:val="single"/>
        </w:rPr>
        <w:t xml:space="preserve">143168</w:t>
      </w:r>
    </w:p>
    <w:p>
      <w:r>
        <w:t xml:space="preserve">1. Luulin hetken aikaa olevani r/incelsissä.   Hei, kaverit, ryhdistäytykää.</w:t>
      </w:r>
    </w:p>
    <w:p>
      <w:r>
        <w:rPr>
          <w:b/>
          <w:u w:val="single"/>
        </w:rPr>
        <w:t xml:space="preserve">143169</w:t>
      </w:r>
    </w:p>
    <w:p>
      <w:r>
        <w:t xml:space="preserve">2.</w:t>
        <w:tab/>
        <w:t xml:space="preserve">"Kaikki, joista en pidä, ovat neitseellisiä inceleitä."  "Miten kehtaat kutsua naista lutkaksi?  Et voi häpäistä jonkun seksuaalista käyttäytymistä tai seksuaalihistoriaa!"  Zombiapokalypsiä ei tule koskaan tapahtumaan, koska eläville ei ole edes tarpeeksi aivoja.</w:t>
      </w:r>
    </w:p>
    <w:p>
      <w:r>
        <w:rPr>
          <w:b/>
          <w:u w:val="single"/>
        </w:rPr>
        <w:t xml:space="preserve">143170</w:t>
      </w:r>
    </w:p>
    <w:p>
      <w:r>
        <w:t xml:space="preserve">3.</w:t>
        <w:tab/>
        <w:tab/>
        <w:t xml:space="preserve">Ei, en usko, että jokainen mies, josta en pidä, on incel, vain ne retardit, jotka hokevat "hurr durr tyhmät naiset, miehet ovat kaikin tavoin ylivertaisia", ovat inceleitä.  Ei myöskään, lutka on termi, jota käytän lähes päivittäin sekä miehistä että naisista.  Jälleen kerran, kiitos olkinukesta, mutta et tunne minua...</w:t>
      </w:r>
    </w:p>
    <w:p>
      <w:r>
        <w:rPr>
          <w:b/>
          <w:u w:val="single"/>
        </w:rPr>
        <w:t xml:space="preserve">143171</w:t>
      </w:r>
    </w:p>
    <w:p>
      <w:r>
        <w:t xml:space="preserve">1. Tämä ei ole syy siihen, miksi ihmiset eivät pidä Lena Dunhamista. Häntä inhotaan, koska hän on tyhjänpäiväinen huomionhakuinen nainen, joka ei jätä käyttämättä tilaisuutta esittää uhria ja käyttää suosiotaan saadakseen vaikutuksille alttiit nuoret ihmiset uskomaan, että hekin ovat uhreja. Ja tämän kirjoittajan kaltaiset kannattajat syövät tätä paskaa ja ryntäävät puolustamaan häntä.</w:t>
      </w:r>
    </w:p>
    <w:p>
      <w:r>
        <w:rPr>
          <w:b/>
          <w:u w:val="single"/>
        </w:rPr>
        <w:t xml:space="preserve">143172</w:t>
      </w:r>
    </w:p>
    <w:p>
      <w:r>
        <w:t xml:space="preserve">2.</w:t>
        <w:tab/>
        <w:t xml:space="preserve">TL;DR: hän on epäkypsä kusipää.</w:t>
      </w:r>
    </w:p>
    <w:p>
      <w:r>
        <w:rPr>
          <w:b/>
          <w:u w:val="single"/>
        </w:rPr>
        <w:t xml:space="preserve">143173</w:t>
      </w:r>
    </w:p>
    <w:p>
      <w:r>
        <w:t xml:space="preserve">3.</w:t>
        <w:tab/>
        <w:tab/>
        <w:t xml:space="preserve">Kiitos, se on paljon ytimekkäämpää.</w:t>
      </w:r>
    </w:p>
    <w:p>
      <w:r>
        <w:rPr>
          <w:b/>
          <w:u w:val="single"/>
        </w:rPr>
        <w:t xml:space="preserve">143174</w:t>
      </w:r>
    </w:p>
    <w:p>
      <w:r>
        <w:t xml:space="preserve">4.</w:t>
        <w:tab/>
        <w:tab/>
        <w:tab/>
        <w:t xml:space="preserve">Joskus vähemmän on enemmän, ja se kiteyttää hänet hienosti.</w:t>
      </w:r>
    </w:p>
    <w:p>
      <w:r>
        <w:rPr>
          <w:b/>
          <w:u w:val="single"/>
        </w:rPr>
        <w:t xml:space="preserve">143175</w:t>
      </w:r>
    </w:p>
    <w:p>
      <w:r>
        <w:t xml:space="preserve">5.</w:t>
        <w:tab/>
        <w:tab/>
        <w:t xml:space="preserve">Ja luultavasti myös täynnä kiviä.</w:t>
      </w:r>
    </w:p>
    <w:p>
      <w:r>
        <w:rPr>
          <w:b/>
          <w:u w:val="single"/>
        </w:rPr>
        <w:t xml:space="preserve">143176</w:t>
      </w:r>
    </w:p>
    <w:p>
      <w:r>
        <w:t xml:space="preserve">1. &gt; Corbynia tukevien kampanjoijien jälkeen tukeeko Corbyn heitä vai onko hänen nimensä käyttämisen ainoa tarkoitus, että häntä voidaan haukkua otsikossa? Se on kuitenkin The Sun, joka on osa Murdochin mediaimperiumia, ja he vihaavat kaikkia, joiden mielestä heidän pitäisi maksaa veroja.</w:t>
      </w:r>
    </w:p>
    <w:p>
      <w:r>
        <w:rPr>
          <w:b/>
          <w:u w:val="single"/>
        </w:rPr>
        <w:t xml:space="preserve">143177</w:t>
      </w:r>
    </w:p>
    <w:p>
      <w:r>
        <w:t xml:space="preserve">2.</w:t>
        <w:tab/>
        <w:t xml:space="preserve">Se olisi sama kuin kutsuisi Minuteman-vapaaehtoista rajavartijaa punaniskan sinikauluspaitojen päämuurinrakentajaa MAGA MAGA-säätiön MEGA MAGAa varten "Trumpia tukevaksi kampanjoijaksi".   Artikkeli on epätarkka, olet oikeassa. He eivät ole Corbynin "kampanjoijia", he ovat aggressiivisia ja väkivaltaisia kiihkoilijoita hänen puolestaan.</w:t>
      </w:r>
    </w:p>
    <w:p>
      <w:r>
        <w:rPr>
          <w:b/>
          <w:u w:val="single"/>
        </w:rPr>
        <w:t xml:space="preserve">143178</w:t>
      </w:r>
    </w:p>
    <w:p>
      <w:r>
        <w:t xml:space="preserve">1. Mikä ukkosmulkku!</w:t>
      </w:r>
    </w:p>
    <w:p>
      <w:r>
        <w:rPr>
          <w:b/>
          <w:u w:val="single"/>
        </w:rPr>
        <w:t xml:space="preserve">143179</w:t>
      </w:r>
    </w:p>
    <w:p>
      <w:r>
        <w:t xml:space="preserve">2.</w:t>
        <w:tab/>
        <w:t xml:space="preserve">Kukkoa ahmiva ukkosvittu.</w:t>
      </w:r>
    </w:p>
    <w:p>
      <w:r>
        <w:rPr>
          <w:b/>
          <w:u w:val="single"/>
        </w:rPr>
        <w:t xml:space="preserve">143180</w:t>
      </w:r>
    </w:p>
    <w:p>
      <w:r>
        <w:t xml:space="preserve">1. Miksi viihdeyhtiöt antavat viime aikoina henkilökuntansa ärsyttää ja paskantaa potentiaalista ydinasiakaskuntaansa?</w:t>
      </w:r>
    </w:p>
    <w:p>
      <w:r>
        <w:rPr>
          <w:b/>
          <w:u w:val="single"/>
        </w:rPr>
        <w:t xml:space="preserve">143181</w:t>
      </w:r>
    </w:p>
    <w:p>
      <w:r>
        <w:t xml:space="preserve">2.</w:t>
        <w:tab/>
        <w:t xml:space="preserve">Kyse ei yksinkertaisesti ole rahan ansaitsemisesta, joten ammattimaisuus ei ole huolenaihe. Kyse on vain ideologisen propagandan levittämisestä.</w:t>
      </w:r>
    </w:p>
    <w:p>
      <w:r>
        <w:rPr>
          <w:b/>
          <w:u w:val="single"/>
        </w:rPr>
        <w:t xml:space="preserve">143182</w:t>
      </w:r>
    </w:p>
    <w:p>
      <w:r>
        <w:t xml:space="preserve">3.</w:t>
        <w:tab/>
        <w:tab/>
        <w:t xml:space="preserve">&gt; ei ole rahantekopyrkimys On käynyt ilmi, että vain harva Netflixin toiminta on kestävä liiketoimintamalli.  Niin paljon kuin Hollyweird ansaitseekin halveksuntaamme, sen liiketoimintamallit perustuvat yli vuosisadan ajan kovasti opittuun epäonnistumiseen ja menestykseen.  Netflix edustaa sitä, mitä tapahtuu, kun joukko Sand Hillin ja Wall Streetin MBA:ita kuvittelee keksineensä paremman tavan, jota kukaan ei ole koskaan aiemmin keksinyt (johon tietysti kuuluu metrisen vitun määrän velkojen myyminen kadulle ilman toivoa siitä, että ne saataisiin takaisin nimellisarvoonsa, mutta hei, kaikki on hyvän asian puolesta, eikö niin...).</w:t>
      </w:r>
    </w:p>
    <w:p>
      <w:r>
        <w:rPr>
          <w:b/>
          <w:u w:val="single"/>
        </w:rPr>
        <w:t xml:space="preserve">143183</w:t>
      </w:r>
    </w:p>
    <w:p>
      <w:r>
        <w:t xml:space="preserve">4.</w:t>
        <w:tab/>
        <w:tab/>
        <w:tab/>
        <w:t xml:space="preserve">TLDR: he heittävät rahaa, jota heillä ei ole, kaikkeen ja palkkaavat paljon paskaa sen seurauksena?</w:t>
      </w:r>
    </w:p>
    <w:p>
      <w:r>
        <w:rPr>
          <w:b/>
          <w:u w:val="single"/>
        </w:rPr>
        <w:t xml:space="preserve">143184</w:t>
      </w:r>
    </w:p>
    <w:p>
      <w:r>
        <w:t xml:space="preserve">5.</w:t>
        <w:tab/>
        <w:tab/>
        <w:tab/>
        <w:tab/>
        <w:t xml:space="preserve">Lopputuloksena siitä, että heität paskaa seinää vasten ja katsot, mikä jää kiinni, on kasa paskaa lattialla ja paskan tahroja seinällä.       Tämä on teksturointivaihe, mutta älkää odottako Netflixin homoilta klassista maissi- tai maapähkinätekstuuria. Tiedät, että se on jokin vähäpätöinen kvinoa-akustinen tai lehtikaalin roiskekuvio paikallisesti hankitun luomuviljellyn vauvan paskanvihreän päällä.</w:t>
      </w:r>
    </w:p>
    <w:p>
      <w:r>
        <w:rPr>
          <w:b/>
          <w:u w:val="single"/>
        </w:rPr>
        <w:t xml:space="preserve">143185</w:t>
      </w:r>
    </w:p>
    <w:p>
      <w:r>
        <w:t xml:space="preserve">1. Poikaparka joutui luultavasti valkoihoisten pahoinpitelemäksi.</w:t>
      </w:r>
    </w:p>
    <w:p>
      <w:r>
        <w:rPr>
          <w:b/>
          <w:u w:val="single"/>
        </w:rPr>
        <w:t xml:space="preserve">143186</w:t>
      </w:r>
    </w:p>
    <w:p>
      <w:r>
        <w:t xml:space="preserve">2.</w:t>
        <w:tab/>
        <w:t xml:space="preserve">tunnen myötätuntoa tuota lasta kohtaan. ei ole helppoa olla idioottien ympäröimänä ja sitten joutua pahiksen rooliin, kun siihen lopulta kyllä</w:t>
      </w:r>
    </w:p>
    <w:p>
      <w:r>
        <w:rPr>
          <w:b/>
          <w:u w:val="single"/>
        </w:rPr>
        <w:t xml:space="preserve">143187</w:t>
      </w:r>
    </w:p>
    <w:p>
      <w:r>
        <w:t xml:space="preserve">3.</w:t>
        <w:tab/>
        <w:tab/>
        <w:t xml:space="preserve">Kerro minulle, jos tämä kuulostaa tutulta:  SINÄ: "Satunnainen loukkaava vitsi" SINÄ: "Satunnainen loukkaava vitsi vastaus" SINÄ: "Mikä sinua vaivaa, etkö voi ottaa vitsiä"?</w:t>
      </w:r>
    </w:p>
    <w:p>
      <w:r>
        <w:rPr>
          <w:b/>
          <w:u w:val="single"/>
        </w:rPr>
        <w:t xml:space="preserve">143188</w:t>
      </w:r>
    </w:p>
    <w:p>
      <w:r>
        <w:t xml:space="preserve">4.</w:t>
        <w:tab/>
        <w:tab/>
        <w:tab/>
        <w:t xml:space="preserve">been there. lukiossa olin lähdössä luokkahuoneesta, joku ääliö sanoi kovaan ääneen "hei katsokaa tuota homoa" huusin takaisin "haista vittu", ja kaveri "lähti" perääni yrittäen aloittaa paskanjauhantaa. opettaja kertoi rehtorille, että hän "puolusti hänen kunniaansa". vittu ihmiset.</w:t>
      </w:r>
    </w:p>
    <w:p>
      <w:r>
        <w:rPr>
          <w:b/>
          <w:u w:val="single"/>
        </w:rPr>
        <w:t xml:space="preserve">143189</w:t>
      </w:r>
    </w:p>
    <w:p>
      <w:r>
        <w:t xml:space="preserve">5.</w:t>
        <w:tab/>
        <w:t xml:space="preserve">No, ollaksemme reiluja, se oli tarpeetonta. Ei pahoinpidellä ketään, joka astuu pöydälle. Kerro vanhemmillesi, taistele rehtorin kanssa tiukemmasta valvonnasta luokkahuoneissa. Älä tee tuollaista paskaa, koska jos tyttö lyö päänsä lattialle, pahennat vain omaa tilannettasi. Tunnen todella myötätuntoa poikaa kohtaan, mutta rehellisesti sanottuna hän olisi voinut hoitaa tilanteen paremmin. Tosin hänen ilmeestään päätellen tämä ei ole ensimmäinen kerta. Hän joutui kuitenkin varmasti maailman suurimpaan paskaan tämän takia.</w:t>
      </w:r>
    </w:p>
    <w:p>
      <w:r>
        <w:rPr>
          <w:b/>
          <w:u w:val="single"/>
        </w:rPr>
        <w:t xml:space="preserve">143190</w:t>
      </w:r>
    </w:p>
    <w:p>
      <w:r>
        <w:t xml:space="preserve">6.</w:t>
        <w:tab/>
        <w:tab/>
        <w:t xml:space="preserve">Turpa kiinni, hintti.  Minulla ei ole aikaa selittää sinulle kaikkea.</w:t>
      </w:r>
    </w:p>
    <w:p>
      <w:r>
        <w:rPr>
          <w:b/>
          <w:u w:val="single"/>
        </w:rPr>
        <w:t xml:space="preserve">143191</w:t>
      </w:r>
    </w:p>
    <w:p>
      <w:r>
        <w:t xml:space="preserve">7.</w:t>
        <w:tab/>
        <w:tab/>
        <w:t xml:space="preserve">Miksi yrittäisin "diplomatiaa" jonkun kanssa, jota en kunnioita enkä pelkää.  Sinä et ole minulle uhka, enkä minä arvosta sinua.  Joten miksi vitussa välittäisin YHTÄÄN siitä, mitä ajattelet? lmfao.  Minulla on myös ydinvoimavaihtoehto.  Voin kirjaimellisesti lopettaa olemassaolosi minun maailmassani.  Aion blokata sinut nyt.... ja se on kuin sinua ei olisi koskaan edes ollut olemassa.   BOOM.  POIS.  Diplomatiaa. lmfao. Mikä hintti.</w:t>
      </w:r>
    </w:p>
    <w:p>
      <w:r>
        <w:rPr>
          <w:b/>
          <w:u w:val="single"/>
        </w:rPr>
        <w:t xml:space="preserve">143192</w:t>
      </w:r>
    </w:p>
    <w:p>
      <w:r>
        <w:t xml:space="preserve">1. Tämä näyttää melkein /v/-ketjulta, mutta ilman toistensa haukkumista homoiksi.</w:t>
      </w:r>
    </w:p>
    <w:p>
      <w:r>
        <w:rPr>
          <w:b/>
          <w:u w:val="single"/>
        </w:rPr>
        <w:t xml:space="preserve">143193</w:t>
      </w:r>
    </w:p>
    <w:p>
      <w:r>
        <w:t xml:space="preserve">2.</w:t>
        <w:tab/>
        <w:t xml:space="preserve">Sup homo</w:t>
      </w:r>
    </w:p>
    <w:p>
      <w:r>
        <w:rPr>
          <w:b/>
          <w:u w:val="single"/>
        </w:rPr>
        <w:t xml:space="preserve">143194</w:t>
      </w:r>
    </w:p>
    <w:p>
      <w:r>
        <w:t xml:space="preserve">1. Miksi kaikki naiset väittävät, että heillä on mielenterveysongelmia rikoksen tekemisen jälkeen?</w:t>
      </w:r>
    </w:p>
    <w:p>
      <w:r>
        <w:rPr>
          <w:b/>
          <w:u w:val="single"/>
        </w:rPr>
        <w:t xml:space="preserve">143195</w:t>
      </w:r>
    </w:p>
    <w:p>
      <w:r>
        <w:t xml:space="preserve">2.</w:t>
        <w:tab/>
        <w:t xml:space="preserve">Koska ahdistuneisuushäiriöt ja se, että ei pysty pidättelemään vihaansa, ovat ilmeisesti heikentäviä mielenterveysongelmia.  Lyön vetoa, että jos menisin ja löisin poliisia, asianajajani sanoisi minun vetoavan mielenvikaisuuteeni, koska minulla on skitsoaffektiivinen häiriö, mutta en epäile yhtään, etteikö minut tuomittaisi päteväksi - koska luulen, että kaikki vihaavat minua, ja olen harhainen, en vammainen.  Mielenterveysongelmia tai ei, olet vastuussa teoistasi, ellet ole niin vajaavaltainen, että joudut laitoshoitoon.</w:t>
      </w:r>
    </w:p>
    <w:p>
      <w:r>
        <w:rPr>
          <w:b/>
          <w:u w:val="single"/>
        </w:rPr>
        <w:t xml:space="preserve">143196</w:t>
      </w:r>
    </w:p>
    <w:p>
      <w:r>
        <w:t xml:space="preserve">1. Voisitko sitten lopettaa käyttäytymästä kuin sorrettu vähemmistö?</w:t>
      </w:r>
    </w:p>
    <w:p>
      <w:r>
        <w:rPr>
          <w:b/>
          <w:u w:val="single"/>
        </w:rPr>
        <w:t xml:space="preserve">143197</w:t>
      </w:r>
    </w:p>
    <w:p>
      <w:r>
        <w:t xml:space="preserve">2.</w:t>
        <w:tab/>
        <w:t xml:space="preserve">Sinulla on myös hieno prikaati. Nyt sinulla on pieni armeijasi tukenasi.  [https://www.reddit.com/r/ChapoTrapHouse/comments/9uorim/maybe_someday_men_will_get_a_fair_shake_in_america/](https://www.reddit.com/r/ChapoTrapHouse/comments/9uorim/maybe_someday_men_will_get_a_fair_shake_in_america/)</w:t>
      </w:r>
    </w:p>
    <w:p>
      <w:r>
        <w:rPr>
          <w:b/>
          <w:u w:val="single"/>
        </w:rPr>
        <w:t xml:space="preserve">143198</w:t>
      </w:r>
    </w:p>
    <w:p>
      <w:r>
        <w:t xml:space="preserve">3.</w:t>
        <w:tab/>
        <w:tab/>
        <w:t xml:space="preserve">Vau, nämä naiset ovat joukko luusereita ja kuolevat yksin.</w:t>
      </w:r>
    </w:p>
    <w:p>
      <w:r>
        <w:rPr>
          <w:b/>
          <w:u w:val="single"/>
        </w:rPr>
        <w:t xml:space="preserve">143199</w:t>
      </w:r>
    </w:p>
    <w:p>
      <w:r>
        <w:t xml:space="preserve">4.</w:t>
        <w:tab/>
        <w:tab/>
        <w:tab/>
        <w:t xml:space="preserve">r/selfawarewolves?</w:t>
      </w:r>
    </w:p>
    <w:p>
      <w:r>
        <w:rPr>
          <w:b/>
          <w:u w:val="single"/>
        </w:rPr>
        <w:t xml:space="preserve">143200</w:t>
      </w:r>
    </w:p>
    <w:p>
      <w:r>
        <w:t xml:space="preserve">5.</w:t>
        <w:tab/>
        <w:tab/>
        <w:tab/>
        <w:tab/>
        <w:t xml:space="preserve">☝ Käynnistetty.</w:t>
      </w:r>
    </w:p>
    <w:p>
      <w:r>
        <w:rPr>
          <w:b/>
          <w:u w:val="single"/>
        </w:rPr>
        <w:t xml:space="preserve">143201</w:t>
      </w:r>
    </w:p>
    <w:p>
      <w:r>
        <w:t xml:space="preserve">6.</w:t>
        <w:tab/>
        <w:tab/>
        <w:tab/>
        <w:tab/>
        <w:tab/>
        <w:t xml:space="preserve">I RSMENMBER TYHIES kerran minun LITBTEARDED (jälkeenjäänyt liberaali) isäni näytti minulle hänen aseensa ND se oli TRIGGERD JUST LIKE FEMNAZIS LOLOL!!!1!1!1!1!!1!11!1!!1!2?.&amp;/!:?:8:&amp;2)2)99;!;$8;83)3$,8;&amp;;$;9;8;$;!!,!;!;!;!;8=====D 8=====D 8=====D 8=====D 8=====D 8=====D 8=====D 8=====D 8=====D 8=====D</w:t>
      </w:r>
    </w:p>
    <w:p>
      <w:r>
        <w:rPr>
          <w:b/>
          <w:u w:val="single"/>
        </w:rPr>
        <w:t xml:space="preserve">143202</w:t>
      </w:r>
    </w:p>
    <w:p>
      <w:r>
        <w:t xml:space="preserve">7.</w:t>
        <w:tab/>
        <w:tab/>
        <w:tab/>
        <w:tab/>
        <w:tab/>
        <w:tab/>
        <w:t xml:space="preserve">Huh...Okay 😕</w:t>
      </w:r>
    </w:p>
    <w:p>
      <w:r>
        <w:rPr>
          <w:b/>
          <w:u w:val="single"/>
        </w:rPr>
        <w:t xml:space="preserve">143203</w:t>
      </w:r>
    </w:p>
    <w:p>
      <w:r>
        <w:t xml:space="preserve">1. Tärkein syy siihen, että tämä liike vahingoittaa naisia, ei ole se, että miehet pelkäävät paljastuvansa seksuaalisesta häirinnästä, vaan se, että liike ei ole koskaan erottanut todellista seksuaalista häirintää/väkivaltaa vähäisistä tilanteista (esim. naista pyydettiin ulos, hän kieltäytyi, eikä mitään muuta tapahtunut). Koska kuka tahansa nainen saattoi väittää #MeToo:ta selittämättä, mitä oikeasti tapahtui, mutta silti saada yhteiskunnan myötätuntoa, lähes jokainen nainen väitti #MeToo:ta. Ihmiset alkoivat tajuta, että ongelma ei välttämättä ollut laajalle levinnyt, vaan että ei ollut olemassa varsinaista määritelmää sille, mikä on pahoinpitelyä tai häirintää.</w:t>
      </w:r>
    </w:p>
    <w:p>
      <w:r>
        <w:rPr>
          <w:b/>
          <w:u w:val="single"/>
        </w:rPr>
        <w:t xml:space="preserve">143204</w:t>
      </w:r>
    </w:p>
    <w:p>
      <w:r>
        <w:t xml:space="preserve">2.</w:t>
        <w:tab/>
        <w:t xml:space="preserve">&gt; esim. naista pyydettiin ulos, hän kieltäytyi, eikä mitään muuta tapahtunut Muistan elevatorgate.</w:t>
      </w:r>
    </w:p>
    <w:p>
      <w:r>
        <w:rPr>
          <w:b/>
          <w:u w:val="single"/>
        </w:rPr>
        <w:t xml:space="preserve">143205</w:t>
      </w:r>
    </w:p>
    <w:p>
      <w:r>
        <w:t xml:space="preserve">3.</w:t>
        <w:tab/>
        <w:tab/>
        <w:t xml:space="preserve">jumala vihaan tuota kusipäätä</w:t>
      </w:r>
    </w:p>
    <w:p>
      <w:r>
        <w:rPr>
          <w:b/>
          <w:u w:val="single"/>
        </w:rPr>
        <w:t xml:space="preserve">143206</w:t>
      </w:r>
    </w:p>
    <w:p>
      <w:r>
        <w:t xml:space="preserve">1. Miksi se on aina Broward, joka ei saa paskaansa kasaan joka vaaleissa?</w:t>
      </w:r>
    </w:p>
    <w:p>
      <w:r>
        <w:rPr>
          <w:b/>
          <w:u w:val="single"/>
        </w:rPr>
        <w:t xml:space="preserve">143207</w:t>
      </w:r>
    </w:p>
    <w:p>
      <w:r>
        <w:t xml:space="preserve">2.</w:t>
        <w:tab/>
        <w:t xml:space="preserve">Broward on erittäin epäilyttävä.  Kolmen ampumavälikohtauksen epäillään olleen vääriä lippuja. Syyskuun 11. päivän terroristien tukikohta siellä. Liittovaltion tutkijat huuhtoutuvat kuolleina rannalle. Bushin uudelleenlaskenta, roikkuvat äänestysliput, tuhoutuneet äänestyskoneet, myöhemmin löydetyt äänestyslippupinot... Kaikenlaisia väärinkäytöksiä.   Tämä piirikunta on syvän valtion linnake.</w:t>
      </w:r>
    </w:p>
    <w:p>
      <w:r>
        <w:rPr>
          <w:b/>
          <w:u w:val="single"/>
        </w:rPr>
        <w:t xml:space="preserve">143208</w:t>
      </w:r>
    </w:p>
    <w:p>
      <w:r>
        <w:t xml:space="preserve">1. Tytön viittaama linkki näyttää olevan https://courses.lumenlearning.com/suny-educationalpsychology/chapter/gender-differences-in-the-classroom/ Tuosta avoimen lähdekoodin oppikirjasta on siteerattu järjettömiä ristiriitoja: &gt; Tytöt ovat keskimäärin motivoituneempia kuin pojat suoriutumaan koulusta hyvin, ainakin peruskoulun aikana.      vastakkain: &gt; Yleisesti ottaen opettajat ovat poikien kanssa vuorovaikutuksessa useammin kuin tyttöjen kanssa 10-30 prosentin marginaalilla riippuen oppilaiden luokka-asteesta ja opettajan persoonallisuudesta (Measor &amp; Sykes, 1992) ja &gt; Opettajilla on taipumus puhua poikien kanssa suuremmalta fyysiseltä etäisyydeltä kuin puhuessaan tyttöjen kanssa (Wilkinson &amp; Marrett, 1985).      Salakavalasti epäilen, että tämä "opettajat kiinnittävät enemmän huomiota poikiin" on vain sitä; sosiaalisesti hyväksyttävä ajatus, joka peittää alleen puhdasta fantasiaa.</w:t>
      </w:r>
    </w:p>
    <w:p>
      <w:r>
        <w:rPr>
          <w:b/>
          <w:u w:val="single"/>
        </w:rPr>
        <w:t xml:space="preserve">143209</w:t>
      </w:r>
    </w:p>
    <w:p>
      <w:r>
        <w:t xml:space="preserve">2.</w:t>
        <w:tab/>
        <w:t xml:space="preserve">Nämä lähteet ovat aivan liian vanhoja.  Asiat ovat muuttuneet huomattavasti vuodesta 1985.  Vuonna 85 meillä oli useita miespuolisia peruskoulunopettajia.  Poikani koulussa ei ollut yhtään.</w:t>
      </w:r>
    </w:p>
    <w:p>
      <w:r>
        <w:rPr>
          <w:b/>
          <w:u w:val="single"/>
        </w:rPr>
        <w:t xml:space="preserve">143210</w:t>
      </w:r>
    </w:p>
    <w:p>
      <w:r>
        <w:t xml:space="preserve">3.</w:t>
        <w:tab/>
        <w:tab/>
        <w:t xml:space="preserve">Ne eivät ole vain vanhoja, vaan suhtaudun melko epäilevästi menetelmiin.  Pidän mahdollisena, että kukaan ei ole tarkistanut teosta pitkään, pitkään aikaan ja "kaikki" pitävät sitä vain evankeliumina; mikä sopii hyvin feminismin uskonnolliseen luonteeseen.</w:t>
      </w:r>
    </w:p>
    <w:p>
      <w:r>
        <w:rPr>
          <w:b/>
          <w:u w:val="single"/>
        </w:rPr>
        <w:t xml:space="preserve">143211</w:t>
      </w:r>
    </w:p>
    <w:p>
      <w:r>
        <w:t xml:space="preserve">4.</w:t>
        <w:tab/>
        <w:t xml:space="preserve">Pojat tarvitsevat yleensä enemmän huomiota, koska heistä on enemmän vaivaa.</w:t>
      </w:r>
    </w:p>
    <w:p>
      <w:r>
        <w:rPr>
          <w:b/>
          <w:u w:val="single"/>
        </w:rPr>
        <w:t xml:space="preserve">143212</w:t>
      </w:r>
    </w:p>
    <w:p>
      <w:r>
        <w:t xml:space="preserve">5.</w:t>
        <w:tab/>
        <w:tab/>
        <w:t xml:space="preserve">&gt; Pojat tarvitsevat yleensä enemmän huomiota, koska heillä on enemmän **ongelmia** Kliseesi sivuutetaan - Tarvitaan lainausta.      Tarkoitat ehkä sitä, että pojat oppivat *eri tavalla* kuin tytöt, ja ehkä opettajien ei pitäisi opettaa soveltamaan yksioikoisia oppimistekniikoita.      Mutta vittu, miksi ihmeessä haluaisimme panostaa maailman taloudelliseen työjuhtaan, pojat osaavat kyllä selvittää sen itsekin.</w:t>
      </w:r>
    </w:p>
    <w:p>
      <w:r>
        <w:rPr>
          <w:b/>
          <w:u w:val="single"/>
        </w:rPr>
        <w:t xml:space="preserve">143213</w:t>
      </w:r>
    </w:p>
    <w:p>
      <w:r>
        <w:t xml:space="preserve">6.</w:t>
        <w:tab/>
        <w:tab/>
        <w:tab/>
        <w:t xml:space="preserve">On itsestään selvää, että pojat tarvitsevat enemmän huomiota. Tytöt ovat tottelevaisempia ja he ovat poikia parempia useimmissa oppiaineissa (tietysti keskimäärin). Miksi ihmeessä opettaja käyttäisi enemmän aikaa sellaiseen, joka tekee vapaaehtoisesti, ahkerasti ja taitavasti sen, mitä häneltä pyydetään, verrattuna sellaiseen, joka ei tee?!</w:t>
      </w:r>
    </w:p>
    <w:p>
      <w:r>
        <w:rPr>
          <w:b/>
          <w:u w:val="single"/>
        </w:rPr>
        <w:t xml:space="preserve">143214</w:t>
      </w:r>
    </w:p>
    <w:p>
      <w:r>
        <w:t xml:space="preserve">7.</w:t>
        <w:tab/>
        <w:tab/>
        <w:tab/>
        <w:tab/>
        <w:t xml:space="preserve">&gt; On itsestään selvää, että pojat tarvitsevat enemmän huomiota.      Jälleen kerran tarvitaan lainausta.  Ellet sitten halua esiinny maineikkaana lapsipsykologian asiantuntijana. &gt; Tytöt ovat tottelevaisempia ja he ovat poikia parempia useimmissa oppiaineissa (keskimäärin tietysti).      Tieteellisiä lainauksia tarvitaan.  Tästä ei ole mitään todisteita; itse asiassa SAT- ja ACT-kokeet osoittavat juuri päinvastaista.  Sitten on tietysti olemassa valtava maailma varsinaista kirjallisuutta.  Toki jos mennään myytyjen kirjojen mukaan, meidän on annettava tunnustusta Karen Straughanille siitä, että hän huomautti, että eniten myyty genre on romantiikkaromaanit.  Mutta olen varma, että kukaan ei laskisi niitä parhaimpaan, mitä ihmiskunnalla on tarjota.  Valtaosa tieteellisistä, akateemisista ja kuuluisista teoksista on miesten kirjoittamia.  Joten.... ovatko naiset (jotka ovat sinun mittapuusi mukaan parempia kuin miehet) vain laiskoja? &gt; Miksi ihmeessä opettaja käyttäisi enemmän aikaa sellaiseen, joka tekee vapaaehtoisesti, ahkerasti ja taitavasti sen, mitä häneltä pyydetään, verrattuna sellaiseen, joka ei tee?!      Vau, feministiäkö?  Vittuilette siitä, että opettajat eivät käytä tarpeeksi aikaa tyttöjen kanssa, sitten vittuilette siitä, että pojat ovat jonkin askeleen taaksepäin evoluutioajassa.      Jatka trollaamista.</w:t>
      </w:r>
    </w:p>
    <w:p>
      <w:r>
        <w:rPr>
          <w:b/>
          <w:u w:val="single"/>
        </w:rPr>
        <w:t xml:space="preserve">143215</w:t>
      </w:r>
    </w:p>
    <w:p>
      <w:r>
        <w:t xml:space="preserve">8.</w:t>
        <w:tab/>
        <w:tab/>
        <w:tab/>
        <w:tab/>
        <w:t xml:space="preserve">&gt; On itsestään selvää, että pojat tarvitsevat enemmän huomiota.  Eli huomion tarve on yhtä kuin häiriköinti?  Jokaisen opettajan, ei kenenkään, joka ajattelee niin, pitäisi tutkia päänsä.</w:t>
      </w:r>
    </w:p>
    <w:p>
      <w:r>
        <w:rPr>
          <w:b/>
          <w:u w:val="single"/>
        </w:rPr>
        <w:t xml:space="preserve">143216</w:t>
      </w:r>
    </w:p>
    <w:p>
      <w:r>
        <w:t xml:space="preserve">1. Selitä minulle, miten se, että ei ymmärrä hyvin yksinkertaisia kielioppisääntöjä ja odottaa muiden ymmärtävän niitä yhtä vähän kuin sinä, on merkki luokkasyrjinnästä ja valkoisesta ylivallasta?  Kävin julkista koulua ja haluan ajatella olevani vain puoliksi jälkeenjäänyt, joten miksi muiden aikuisten on liian vaikeaa olla kirjoittamatta kuin ääliöt?</w:t>
      </w:r>
    </w:p>
    <w:p>
      <w:r>
        <w:rPr>
          <w:b/>
          <w:u w:val="single"/>
        </w:rPr>
        <w:t xml:space="preserve">143217</w:t>
      </w:r>
    </w:p>
    <w:p>
      <w:r>
        <w:t xml:space="preserve">1. On parasta, ettet edes ala riidellä heidän kanssaan. Et koskaan muuta heidän mieltään etkä heidän käyttäytymistään. Heidän mielestään ei ole mitään väärää siinä, että he ovat nussineet sataa muuta miestä parikymppisinä (kunhan kukaan ei saa tietää). Jos yrität huomauttaa heille heidän käytöksestään, he vain heittävät ennalta arvattavia solvauksia siitä, että he ovat "beetoja", "luusereita" tai mitä tahansa.  Monissa tapauksissa he eivät ota mitään vastuuta teoistaan ja elämänvalinnoistaan, eivätkä kestä sitä, etteivät he voita väittelyä ja että heitä pidetään lutkana, vaikka he ovatkin selvästi lutkia.   Silti, nautin lukiessani vastakkainasettelustanne niin paljon rekvisiittaa!  On myös ironista, että hän kutsuu mgtow'ta "lapsiksi", kun kokemukseni mukaan suurin osa naisista on lapsen tai ehkä lukiolaisen kypsyystasoa.   Se, että hän edes postittaa joitakin loukkauksia, joita hän teki, todistaa minulle, ettei hänestä koskaan tulisi hyvää vaimoa... Naisten pitäisi olla myötätuntoista/ymmärtävää sukupuolta, mutta vuorovaikutukseni tosielämässä vahvistavat, että he käyttäytyvät yleensä enemmän kuin tämä tietty yksilö, johon törmäsit.</w:t>
      </w:r>
    </w:p>
    <w:p>
      <w:r>
        <w:rPr>
          <w:b/>
          <w:u w:val="single"/>
        </w:rPr>
        <w:t xml:space="preserve">143218</w:t>
      </w:r>
    </w:p>
    <w:p>
      <w:r>
        <w:t xml:space="preserve">2.</w:t>
        <w:tab/>
        <w:t xml:space="preserve">Tiedän sen, olet tietenkin oikeassa. Idioottien kanssa väittely on minulle hieman syyllinen nautinto. Ei ollut tarkoituskaan saada häntä harkitsemaan uudelleen, vaan halusin nähdä, kallistuuko hän. Oli hauskaa tehdä tämä ;) Hän päätyi estämään minut, se on voitto!</w:t>
      </w:r>
    </w:p>
    <w:p>
      <w:r>
        <w:rPr>
          <w:b/>
          <w:u w:val="single"/>
        </w:rPr>
        <w:t xml:space="preserve">143219</w:t>
      </w:r>
    </w:p>
    <w:p>
      <w:r>
        <w:t xml:space="preserve">3.</w:t>
        <w:tab/>
        <w:tab/>
        <w:t xml:space="preserve">vitun kusipäät hemmetin oikeesti eivät kestä totuutta me olemme vapaita kutsumaan heitä miksi vitussa haluamme jos he huorittelevat ympäriinsä</w:t>
      </w:r>
    </w:p>
    <w:p>
      <w:r>
        <w:rPr>
          <w:b/>
          <w:u w:val="single"/>
        </w:rPr>
        <w:t xml:space="preserve">143220</w:t>
      </w:r>
    </w:p>
    <w:p>
      <w:r>
        <w:t xml:space="preserve">1. &gt; Ainoa ongelmani tässä on se, että tämä tavallaan tahraa perintösi. Jos ihmiset muistelevat sanomisi ja tekojesi perusteella, he eivät näe, että olet taistellut sen puolesta, mihin uskot.  - Lopeta suuruudenhullut kuvitelmat, Ozymandias. = Huolimatta siitä, että *"internetissä olevat asiat ovat siellä 'foreva'!"* KAIKKI nettijutut - 100 % niistä; Fakebook, SnapCunt, InstaCrap, Twatter, NvrReddit, Blagger, - tulevat väistämättä, lopulta menemään "poof" ja katoamaan.  - Ettekö usko minua? Onko kenelläkään vielä arkistoja Compuserve-, AOL- tai Geocities-aikaisista jutuistaan? Ei.  Entä Google+:n jutut?  Hetkinen... kukaan ei oikeastaan käyttänyt Google+:aa, joten se ei ole paras esimerkki, mutta silti.  Joten tässä on toinen: Milloin viimeksi katsoit jonkun MySpace-sivua? Kuka tahansa... kuka tahansa... Bueller?  - Kyse on vain ajasta ja trendeistä.  Lisätään vielä se, että "avoimen internetin" aikakausi - erityisesti hakukoneiden kautta - on nopeasti päättymässä ja loppuu pian tavalla tai toisella... olemme jo siirtymässä sensuroituun/suodatettuun internetiin... ja lopulta, kun "valerahalla" rahoitettu "Big Data/Big Tech" -paska romahtaa... no, nuo yhtiöt menevät konkurssiin, ja kaikki niiden tietokannat ja datakeskukset nähdään vanhanaikaisina, vanhentuneina, joiden ylläpitäminen ei ole ylläpitokustannusten arvoista.  Joitakin tietoja saattaa säilyä jossain, mutta ne ovat todennäköisesti niin saavuttamattomissa, että niitä ei ehkä enää ole olemassa.  - Ettekö taaskaan usko minua? Vielä vähän aikaa sitten *ihmiset eivät olisi koskaan uskoneet, että GM:n kaltainen yritys voisi mennä konkurssiin*, saati että se luopuisi pitkäaikaisista "suurista tuotemerkeistä", kuten Oldsmobile ja Pontiac, tai että Rolls Roycen kaltainen yritys olisi jonain päivänä Volkswagenin kokonaan omistama tytäryhtiö ja sen jälkeen BMW:n merkki/brändi, helvetti soikoon.  - Sananlaskun "pyörä" ei koskaan pysähdy pyörimään, ja maailma jopa vain 20 vuoden kuluttua, saati sitten 50 tai 100 vuoden kuluttua, ei ainoastaan näytä lähes varmasti *ei miltään* kuten nyt, vaan se on myös valtavan erilainen kuin kukaan tällä hetkellä kuvittelee sen olevan.</w:t>
      </w:r>
    </w:p>
    <w:p>
      <w:r>
        <w:rPr>
          <w:b/>
          <w:u w:val="single"/>
        </w:rPr>
        <w:t xml:space="preserve">143221</w:t>
      </w:r>
    </w:p>
    <w:p>
      <w:r>
        <w:t xml:space="preserve">1. No niin... Nämä ihmiset ovat täysin jälkeenjääneitä, eikä kukaan ota heitä liian vakavasti. Ei kaivata tuollaista lapsellisuutta, eikö?</w:t>
      </w:r>
    </w:p>
    <w:p>
      <w:r>
        <w:rPr>
          <w:b/>
          <w:u w:val="single"/>
        </w:rPr>
        <w:t xml:space="preserve">143222</w:t>
      </w:r>
    </w:p>
    <w:p>
      <w:r>
        <w:t xml:space="preserve">2.</w:t>
        <w:tab/>
        <w:t xml:space="preserve">Silti "tavalliset" feministit eivät huuda heitä alas.  Hiljaisuus on suostumusta.</w:t>
      </w:r>
    </w:p>
    <w:p>
      <w:r>
        <w:rPr>
          <w:b/>
          <w:u w:val="single"/>
        </w:rPr>
        <w:t xml:space="preserve">143223</w:t>
      </w:r>
    </w:p>
    <w:p>
      <w:r>
        <w:t xml:space="preserve">3.</w:t>
        <w:tab/>
        <w:tab/>
        <w:t xml:space="preserve">En edes kuullut tästä tarinasta, ennen kuin näin sen tässä subissa noin 2 minuuttia sitten. Takaan, että valtaosalla feministeistä ei ole tästä mitään tietoa. Olet hullu.</w:t>
      </w:r>
    </w:p>
    <w:p>
      <w:r>
        <w:rPr>
          <w:b/>
          <w:u w:val="single"/>
        </w:rPr>
        <w:t xml:space="preserve">143224</w:t>
      </w:r>
    </w:p>
    <w:p>
      <w:r>
        <w:t xml:space="preserve">1. Ruma vittu.</w:t>
      </w:r>
    </w:p>
    <w:p>
      <w:r>
        <w:rPr>
          <w:b/>
          <w:u w:val="single"/>
        </w:rPr>
        <w:t xml:space="preserve">143225</w:t>
      </w:r>
    </w:p>
    <w:p>
      <w:r>
        <w:t xml:space="preserve">1. Singaporelaisessa *Asia Timesissa* julkaistun artikkelin on kirjoittanut Shunta Takino, "harjoittelija ja tutkimusassistentti Tokiossa sijaitsevassa Aasian ja Tyynenmeren aloitteessa (Asia Pacific Initiative)". Hän valmistui hiljattain Oxfordin yliopistosta filosofian, politiikan ja taloustieteen kandidaatiksi, ja hän on kasvanut sekä Yhdistyneessä kuningaskunnassa että Japanissa. Hän on erityisen kiinnostunut sosiologisista lähestymistavoista kansainvälisiin asioihin." Pitäkää kaikki tämä mielessä lukiessanne artikkelia, sillä vaikka hän yrittää torjua joitakin BBC:n tai CNN:n kaltaisten tahojen avoimempia sosialistisia narratiiveja (ajatelkaa "RAPELAY RAPE CULTURE OTAKU OMG" -narratiiveja), hän sen sijaan yrittää esittää *kaiken* japanilaisen kulttuurin "eksotisoimisen" jopa Japanin itsensä toimesta ongelmallisena:  &gt;Aokigaharan kuvauksista syntynyt kiista osoittaa myös, että Japanin eksotisointi ulottuu tiedotusvälineitä laajemmalle ja elokuvateollisuuteen, ja miten hyväntahtoiseksi mielletty eksotisointi voi muuttua vaaralliseksi.   &gt; &gt;Japanin "hyväntahtoiselta" tuntuva eksotisointi näkyy ehkä parhaiten vuonna 2018 valmistuneessa elokuvassa *The Isle of Dogs*, joka [stereotypisoi Japania] (https://archive.is/o/hzDeX/https://www.vice.com/en_ca/article/paxqkn/isle-of-dogs-is-a-white-mans-fantasy-of-japan) käyttäen kliseisiä kulttuurisymboleja, kuten myrkytettyä wasabia, sumopainijoita ja sienipilviä, ja jonka juoni keskittyy jopa valkoiseen hahmoon nimeltä Tracy, jonka on tarkoitus olla valkoinen pelastaja, joka johtaa kapinaa fiktiivisen kaupungin Megasakin korruptoituneita poliitikkoja vastaan.   &gt; Aivan kuin Hollywood ei olisi koskaan oppinut *Ghost in the Shell* -elokuvasta, joka [valkopesi](https://archive.is/o/hzDeX/https://www.theguardian.com/film/2017/mar/31/ghost-in-the-shells-whitewashing-does-hollywood-have-an-asian-problem) kuuluisan japanilaisen elokuvan remakea asettamalla Scarlett Johanssonin "japanilaiseksi" päähenkilöksi ja pelastajaksi ja rakentamalla mielikuvan Japanista dystooppisena ja futuristisena yhteiskuntana, joka on neonvalojen peitossa.   &gt; &gt; Vähemmän puhuttu, mutta aiempi iteraatio asiasta oli *The Last Samurai*, joka julkaistiin vuonna 2003 ja sai ylivoimaisen myönteisen vastaanoton, [huolimatta sen valkopesusta](https://archive.is/o/hzDeX/https://www.nytimes.com/2004/01/04/movies/land-of-the-rising-cliche.html) Leonardo DiCapriolle annetusta pääroolista ja juonesta, joka perustuu myyttiin, joka on juurruttanut näkemyksen samuraista teriä heiluttavana eettisenä sankarina, vaikka nykyajan japanilainen yhteiskunta ei näe samuraita yhä useammin sankarina vaan Japanin historian korruptoituneena hahmona.  Huomatkaa myös, miten kirjailija yrittää esiintyä portinvartijana ja japanilaisen kulttuurin oikeina "kasvoina". Unohtamatta sitä, miten japanilaiset rakastivat Scarlett Johanssonin elokuvaa tai sitä, että monet Japanissa itsessään pitävät samuraita edelleen sankareina ja historiallisina symboleina, muun muassa. Unohtamatta sitä, miten kirjailija tahtomattaan paljastaa, miten etäällä hän on omasta maastaan, kun hän vetoaa retoriikkaan ja narratiiveihin, jotka ovat melkeinpä länsimaisten SJW:iden ja akateemisten aktivistien hiilikopioita.  EDIT: Lisätään &amp;#x200B;</w:t>
      </w:r>
    </w:p>
    <w:p>
      <w:r>
        <w:rPr>
          <w:b/>
          <w:u w:val="single"/>
        </w:rPr>
        <w:t xml:space="preserve">143226</w:t>
      </w:r>
    </w:p>
    <w:p>
      <w:r>
        <w:t xml:space="preserve">2.</w:t>
        <w:tab/>
        <w:t xml:space="preserve">Tiedättekö, miten ihmiset puhuvat kosmopoliittisesta eliitistä, joka on irrottautunut yhtä lailla kaikista kansakunnista ja joka pyrkii poistamaan kaikki erot, rajat ja jopa eksoottiset piirteet?  Sinua haukutaan salaliittoteoreetikoksi, jos huomaat sen, ja yleensä sen jälkeen huudetaan natsismia.</w:t>
      </w:r>
    </w:p>
    <w:p>
      <w:r>
        <w:rPr>
          <w:b/>
          <w:u w:val="single"/>
        </w:rPr>
        <w:t xml:space="preserve">143227</w:t>
      </w:r>
    </w:p>
    <w:p>
      <w:r>
        <w:t xml:space="preserve">3.</w:t>
        <w:tab/>
        <w:tab/>
        <w:t xml:space="preserve">Jep, vaikka se kertoo paljon siitä, miten se on nykyään takapakkia.  Lievänä sivuhuomautuksena on myös aika kuvaavaa, että kaikesta heidän oletetusta monikulttuurisuudestaan, moninaisuudestaan ja "avomielisyydestään" huolimatta he ovat melko yksikulttuurisia globalisminsa kanssa.</w:t>
      </w:r>
    </w:p>
    <w:p>
      <w:r>
        <w:rPr>
          <w:b/>
          <w:u w:val="single"/>
        </w:rPr>
        <w:t xml:space="preserve">143228</w:t>
      </w:r>
    </w:p>
    <w:p>
      <w:r>
        <w:t xml:space="preserve">4.</w:t>
        <w:tab/>
        <w:tab/>
        <w:tab/>
        <w:t xml:space="preserve">Kukaan ei ole vihaisempi kuin ne, jotka väittävät rakastavansa kaikkia.</w:t>
      </w:r>
    </w:p>
    <w:p>
      <w:r>
        <w:rPr>
          <w:b/>
          <w:u w:val="single"/>
        </w:rPr>
        <w:t xml:space="preserve">143229</w:t>
      </w:r>
    </w:p>
    <w:p>
      <w:r>
        <w:t xml:space="preserve">5.</w:t>
        <w:tab/>
        <w:tab/>
        <w:tab/>
        <w:tab/>
        <w:t xml:space="preserve">Tiedätkö mitä sanotaan? Maailman kansalainen, ei minkään kansalainen.</w:t>
      </w:r>
    </w:p>
    <w:p>
      <w:r>
        <w:rPr>
          <w:b/>
          <w:u w:val="single"/>
        </w:rPr>
        <w:t xml:space="preserve">143230</w:t>
      </w:r>
    </w:p>
    <w:p>
      <w:r>
        <w:t xml:space="preserve">6.</w:t>
        <w:tab/>
        <w:tab/>
        <w:tab/>
        <w:t xml:space="preserve">En tiedä alanko olla liian vainoharhainen uskonnollinen, mutta onko kukaan muu huomannut rinnastuksia globalistisen paskan ja Baabelin tornin välillä?</w:t>
      </w:r>
    </w:p>
    <w:p>
      <w:r>
        <w:rPr>
          <w:b/>
          <w:u w:val="single"/>
        </w:rPr>
        <w:t xml:space="preserve">143231</w:t>
      </w:r>
    </w:p>
    <w:p>
      <w:r>
        <w:t xml:space="preserve">7.</w:t>
        <w:tab/>
        <w:tab/>
        <w:tab/>
        <w:tab/>
        <w:t xml:space="preserve">Globalistit eivät ole rakentaneet itselleen [Baabelin tornia, josta käsin hallita] (https://upload.wikimedia.org/wikipedia/commons/thumb/e/e8/EuropeanParliamentBuildingStrasbourgFrance.jpg/1280px-EuropeanParliamentBuildingStrasbourgFrance.jpg).</w:t>
      </w:r>
    </w:p>
    <w:p>
      <w:r>
        <w:rPr>
          <w:b/>
          <w:u w:val="single"/>
        </w:rPr>
        <w:t xml:space="preserve">143232</w:t>
      </w:r>
    </w:p>
    <w:p>
      <w:r>
        <w:t xml:space="preserve">8.</w:t>
        <w:tab/>
        <w:tab/>
        <w:tab/>
        <w:tab/>
        <w:tab/>
        <w:t xml:space="preserve">Se on... vittu...</w:t>
      </w:r>
    </w:p>
    <w:p>
      <w:r>
        <w:rPr>
          <w:b/>
          <w:u w:val="single"/>
        </w:rPr>
        <w:t xml:space="preserve">143233</w:t>
      </w:r>
    </w:p>
    <w:p>
      <w:r>
        <w:t xml:space="preserve">9.</w:t>
        <w:tab/>
        <w:tab/>
        <w:tab/>
        <w:tab/>
        <w:t xml:space="preserve">Kyllä.  Minäkin huomasin sen.</w:t>
      </w:r>
    </w:p>
    <w:p>
      <w:r>
        <w:rPr>
          <w:b/>
          <w:u w:val="single"/>
        </w:rPr>
        <w:t xml:space="preserve">143234</w:t>
      </w:r>
    </w:p>
    <w:p>
      <w:r>
        <w:t xml:space="preserve">10.</w:t>
        <w:tab/>
        <w:tab/>
        <w:t xml:space="preserve">On hassua, että vaikka minä, no en henkilökohtaisesti, mutta silti, ehdotan, että kyse on marxismista ja sen perustalta johdetuista filosofioista ja näkemyksistä, eikä askenasijuutalaisista ihmisistä sinänsä, teitä kutsutaan silti antisemitiksi. Mikä antaa edellä mainitun eron, joka ei olisi edes oikea, vai mitä? Eivätkö antiikin seemiläiset kansat olleet mesopotamialaisia, arabeja, (ehkä persialaisia?) ja *shepardilaisia* juutalaisia? Siis oikeat juutalaiset, joista kirjoitetaan Raamatussa, ei kai germaaninen heimo, joka omaksui uskonnon poliittisen yhteenkuuluvuuden vuoksi noin vuonna 1100 ristiretkien aikana, koska kristityt ja muslimit olivat kiireisiä murhaamaan toisiaan?  Setäni (avioliiton kautta) on vihitty rabbi, en ole varma onko hän etnisesti eurooppalainen juutalainen, näyttää siltä, mutta en tiedä, hän on kunnon mies. Joka tapauksessa, palatakseni pois tangentista, mitä se kertoo heistä enemmän, että he luulevat, että vain juutalaiset voivat olla marxisteja ja että kaikki juutalaiset ovat marxisteja?  Jos kysyisitte sedältäni, hän kiistäisi kiivaasti tuon filosofian, mahdollisesti melko vihaisesti, ja sanoisi, että jokainen juutalainen, joka ei vain harrasta marxismia vaan erityisesti ryhtyy siihen, on häpeäksi rodulle (arvelen, en voi sanoa varmasti, ja ehkä minun ei pitäisi laittaa sanoja hänen suuhunsa), ja kutsuisi Karl Marxia lähes varmasti pahaksi mieheksi. Hän sanoi tutustuneensa Koraaniin jonkin verran(oletan, että käännöksiä) ja oli tyrmistynyt ja sanoi, että se on pelkkää vihaa ja raakuutta.  Vaikka minut kasvatettiin kristityksi, baptistiksi, jos sillä on merkitystä, vaikka en ole käynyt kirkossa vuosikymmeniin, ja jos olen edelleen kristitty, luulen, että olen ehkä huono, jonka on ponnisteltava enemmän, opin joitakin asioita sedältäni. Yhden, koska hän lukee hepreaa, hän taisi sanoa, että hän työskenteli aramean kielen parissa, mutta ei ollut vielä siellä. Mutta hän oli messiaaninen, joten oletan hänen noudattavan myös Uutta testamenttia.  Muutamia asioita, joita opin.  Se on **ei** Älä tapa. Sana on itse asiassa *murhata* eikä tappaa. Mikä käy järkeen, kun otetaan huomioon, että siunauksia ja muuta sellaista annettiin taistelussa, joten oletan, että se on kuin itsepuolustusasia. Jeesus on täysin väärin käännetty ja se on Jeshua arameaksi. Yehoshua hepreaksi, ja Joshua tai Ioshua, jos halutaan mennä ennen 1600-lukua tai niin. Hän sanoo, ettei hänellä ole aavistustakaan, mistä tuo käännös on peräisin.  Jehova ei ole vain käännös, vaan se on loukkaava termi ja täysin rienaava asia kutsua Kaikkivaltiasta. Helvetti ei ole ikuisen kidutuksen paikka, ja itse asiassa se tarkoittaa pohjimmiltaan vain kuoppaa maassa - pohjimmiltaan hautaa, joten kyllä, kaikki *menevät* helvettiin. Sitä, mitä me pidämme "helvetinä", kutsuttiin aina "tulijärveksi".  Ilmeisesti myös "Jumala auttaa niitä, jotka auttavat itseään" ei ainakaan sanoin, jotka ovat lähes suoraan sitä vastaavia, ole missään päin Raamattua. Huomasin sen viime kerralla, kun näin hänet.  Lisäksi hän esittää, että kosherin kielto lihaa ja maitotuotteita samassa astiassa olemista vastaan oli liian laajasti sovellettu ja että se on ok eikä raamatunkohta ollut "keittää lasta äidinmaidossaan". Eli ei kai mitään vitun insestuaalista pahaa paskaa ruoan kanssa kuten mahdollisesti kanamunakas.</w:t>
      </w:r>
    </w:p>
    <w:p>
      <w:r>
        <w:rPr>
          <w:b/>
          <w:u w:val="single"/>
        </w:rPr>
        <w:t xml:space="preserve">143235</w:t>
      </w:r>
    </w:p>
    <w:p>
      <w:r>
        <w:t xml:space="preserve">11.</w:t>
        <w:tab/>
        <w:tab/>
        <w:tab/>
        <w:t xml:space="preserve">Askenasit polveutuvat enimmäkseen khasareista, venäläisestä heimosta, mutta heillä on jonkin verran seemiläistä DNA:ta (mutta niin on myös monilla slaaveilla persialaisten ja turkkilaisten siirtolaisuudesta johtuen).  Se kirjoitetaan myös "sefardiksi", mutta nyt en voi olla kuvittelematta, että heitä kutsutaan ortodoksisten/reformijuutalaisten sijasta Paragon- ja Renegade-juutalaisiksi.</w:t>
      </w:r>
    </w:p>
    <w:p>
      <w:r>
        <w:rPr>
          <w:b/>
          <w:u w:val="single"/>
        </w:rPr>
        <w:t xml:space="preserve">143236</w:t>
      </w:r>
    </w:p>
    <w:p>
      <w:r>
        <w:t xml:space="preserve">12.</w:t>
        <w:tab/>
        <w:tab/>
        <w:tab/>
        <w:t xml:space="preserve">Oyakodon ei ole paha. Alas juutalaisuus.</w:t>
      </w:r>
    </w:p>
    <w:p>
      <w:r>
        <w:rPr>
          <w:b/>
          <w:u w:val="single"/>
        </w:rPr>
        <w:t xml:space="preserve">143237</w:t>
      </w:r>
    </w:p>
    <w:p>
      <w:r>
        <w:t xml:space="preserve">13.</w:t>
        <w:tab/>
        <w:tab/>
        <w:tab/>
        <w:tab/>
        <w:t xml:space="preserve">Oyakodon paras don. No muu kuin Shimaidon.</w:t>
      </w:r>
    </w:p>
    <w:p>
      <w:r>
        <w:rPr>
          <w:b/>
          <w:u w:val="single"/>
        </w:rPr>
        <w:t xml:space="preserve">143238</w:t>
      </w:r>
    </w:p>
    <w:p>
      <w:r>
        <w:t xml:space="preserve">1. Nämä aivopestyt, uskomattoman tyhmät opiskelijat eivät enää ajattele lainkaan, mitä ikinä, omasta puolestaan. He lyöttäytyisivät 100 ihmisen joukkoon ja söisivät tämän miehen, jos se olisi "nykyisin hyväksyttyä käytöstä". Vitun rappeutuneet apinanpaskat.</w:t>
      </w:r>
    </w:p>
    <w:p>
      <w:r>
        <w:rPr>
          <w:b/>
          <w:u w:val="single"/>
        </w:rPr>
        <w:t xml:space="preserve">143239</w:t>
      </w:r>
    </w:p>
    <w:p>
      <w:r>
        <w:t xml:space="preserve">2.</w:t>
        <w:tab/>
        <w:t xml:space="preserve">"enää" olettaen, että he ovat koskaan tehneet niin. Jos näin ei ole, se on seurausta järjestelmästä, jonka sinun sukupolvesi ja sitä edeltäneet sukupolvet ovat luoneet.  Opiskelijat menevät oppimaan, eivät soveltamaan. Yliopistoja kiitetään sen mukaan, miten hyvin he ovat oppineet, ei sen mukaan, miten hyvin he ovat soveltaneet oppimaansa.  Lopussa oleva kaveri on oikeassa, tämä juontaja välittää vain maineestaan ja youtube-seuraajistaan, ei asioista. Hän on löytänyt hienon pienen markkinaraon luodakseen seuraajia, aika fiksua. On vain sääli, että ihmiset katsovat näitä videoita ikään kuin ne jotenkin todistaisivat jotain, kummin päin tahansa. Mitään ei saavuteta katsomalla tai tekemällä näitä videoita. Molemmat osapuolet lähtevät pois katsottuaan hänen videoitaan vahvempana omasta mielipiteestään. On niin surullista katsoa, kun yhteiskunta repii itseään kappaleiksi katsojien takia.</w:t>
      </w:r>
    </w:p>
    <w:p>
      <w:r>
        <w:rPr>
          <w:b/>
          <w:u w:val="single"/>
        </w:rPr>
        <w:t xml:space="preserve">143240</w:t>
      </w:r>
    </w:p>
    <w:p>
      <w:r>
        <w:t xml:space="preserve">3.</w:t>
        <w:tab/>
        <w:tab/>
        <w:t xml:space="preserve">Mutta juontaja on selvästi oikeassa. Feminismi ja tämä jälkeenjäänyt miestenvastainen kulttuuri valehtelee jatkuvasti kaikesta. Näytätte ajattelevan, että totuutta ja tosiasioita ei ole olemassa ja haluatte jotenkin väittää, että "koska opiskelijat ovat niin vitun aivopestyjä, etteivät he ajattele loogisesti, he ovat molemmat oikeassa", mikä on aivan järjetöntä kaikin tavoin.</w:t>
      </w:r>
    </w:p>
    <w:p>
      <w:r>
        <w:rPr>
          <w:b/>
          <w:u w:val="single"/>
        </w:rPr>
        <w:t xml:space="preserve">143241</w:t>
      </w:r>
    </w:p>
    <w:p>
      <w:r>
        <w:t xml:space="preserve">4.</w:t>
        <w:tab/>
        <w:tab/>
        <w:tab/>
        <w:t xml:space="preserve">Mikä siinä, mitä sanoin, osoittaa, etten usko totuuden ja tosiasioiden olevan olemassa?</w:t>
      </w:r>
    </w:p>
    <w:p>
      <w:r>
        <w:rPr>
          <w:b/>
          <w:u w:val="single"/>
        </w:rPr>
        <w:t xml:space="preserve">143242</w:t>
      </w:r>
    </w:p>
    <w:p>
      <w:r>
        <w:t xml:space="preserve">5.</w:t>
        <w:tab/>
        <w:tab/>
        <w:tab/>
        <w:tab/>
        <w:t xml:space="preserve">Kyllä, kirjoittamasi osa osoittaa sen.</w:t>
      </w:r>
    </w:p>
    <w:p>
      <w:r>
        <w:rPr>
          <w:b/>
          <w:u w:val="single"/>
        </w:rPr>
        <w:t xml:space="preserve">143243</w:t>
      </w:r>
    </w:p>
    <w:p>
      <w:r>
        <w:t xml:space="preserve">1. korrelaatio != syy-yhteys.   Jokainen, jolla on kokemusta todellisesta maailmasta, ymmärtää, että halun tyydyttäminen vahvistaa sitä.</w:t>
      </w:r>
    </w:p>
    <w:p>
      <w:r>
        <w:rPr>
          <w:b/>
          <w:u w:val="single"/>
        </w:rPr>
        <w:t xml:space="preserve">143244</w:t>
      </w:r>
    </w:p>
    <w:p>
      <w:r>
        <w:t xml:space="preserve">2.</w:t>
        <w:tab/>
        <w:t xml:space="preserve">mutta argumentti ei ollut se, että halun tyydyttäminen saa sen maagisesti katoamaan, vaan se, että kun tällaisia haluja ilmenee, on parempi vapauttaa ne turvalliseen ulostuloon sen sijaan, että ne kasaantuisivat tai menisivät vaarallisiin ulostuloihin. periaatteessa kaikki paheesi on kovasti aivoihinne sisäänrakennettu, joten niitä on mahdoton poistaa, joten sen sijaan, että neuvoisitte ihmisiä tukahduttamaan, tukahduttamaan, tukahduttamaan, kunnes se räjähtää pahimmalla mahdollisella tavalla, hemmotelkaa itseänne, kun halut ilmenevät, niin voitte saada ne nopeasti ulos elimistöstänne ja jatkaa elämäänne eteenpäin.  Tarkoitan, että jos kaikkein sairaimmille ja ilkeimmille himoille hemmottelu vain saa ihmisen muuttumaan äärimmäisemmäksi ja villimmäksi, Japani olisi maailman raiskauspääkaupunki, koska sillä on maine tuhmia lonkeroita silpovista loli-futoista, mutta siellä on niin vähän seksuaalista toimintaa, että kukaan ei edes hanki lapsia, jolloin väestö kuolee pois.</w:t>
      </w:r>
    </w:p>
    <w:p>
      <w:r>
        <w:rPr>
          <w:b/>
          <w:u w:val="single"/>
        </w:rPr>
        <w:t xml:space="preserve">143245</w:t>
      </w:r>
    </w:p>
    <w:p>
      <w:r>
        <w:t xml:space="preserve">3.</w:t>
        <w:tab/>
        <w:tab/>
        <w:t xml:space="preserve">&gt; parempi päästää se turvalliseen pistorasiaan kyllä se pahentaa asiaa &gt; Japani olisi maailman raiskauspääkaupunki Japanissa on oltava erilliset metrovaunut naisille....</w:t>
      </w:r>
    </w:p>
    <w:p>
      <w:r>
        <w:rPr>
          <w:b/>
          <w:u w:val="single"/>
        </w:rPr>
        <w:t xml:space="preserve">143246</w:t>
      </w:r>
    </w:p>
    <w:p>
      <w:r>
        <w:t xml:space="preserve">4.</w:t>
        <w:tab/>
        <w:tab/>
        <w:tab/>
        <w:t xml:space="preserve">&gt; kyllä, se pahentaa asiaa. miten masturbointi omassa kodissa on pahempaa kuin lapsen raiskaaminen? &gt; Japanissa on oltava erilliset metrovaunut naisille.... ja pornossa sensuroidaan edelleen sukupuolielimet. mitä tekemistä sillä on kiinan teen kanssa? tarkoitan, että kyllä Japanissa oli aikoinaan vakava metron kähmintäongelma, mutta kun suurin osa työikäisistä miehistä asuu hikamorissa asunnoissaan sosiaalitukien varassa, tuskinpa tuolla Tokion liikennevälineistön jäänteellä on suurta merkitystä.  osoittakaa minulle, että Japanin seksuaalirikosten määrä on alhainen, koska he eivät määrittele selkeää pahoinpitelyä sellaiseksi, joten maa on täynnä julkisia ahdistelijoita, ja muuta maailmaa huijataan, jos haluatte näyttää minulle, miten huono porno tekee Japanista huonon. mutta toistaiseksi luvut eivät näytä valehtelevan.</w:t>
      </w:r>
    </w:p>
    <w:p>
      <w:r>
        <w:rPr>
          <w:b/>
          <w:u w:val="single"/>
        </w:rPr>
        <w:t xml:space="preserve">143247</w:t>
      </w:r>
    </w:p>
    <w:p>
      <w:r>
        <w:t xml:space="preserve">5.</w:t>
        <w:tab/>
        <w:tab/>
        <w:tab/>
        <w:tab/>
        <w:t xml:space="preserve">Jokainen, jolla on kokemusta todellisesta maailmasta, ymmärtää, että halun tyydyttäminen vahvistaa sitä.</w:t>
      </w:r>
    </w:p>
    <w:p>
      <w:r>
        <w:rPr>
          <w:b/>
          <w:u w:val="single"/>
        </w:rPr>
        <w:t xml:space="preserve">143248</w:t>
      </w:r>
    </w:p>
    <w:p>
      <w:r>
        <w:t xml:space="preserve">6.</w:t>
        <w:tab/>
        <w:tab/>
        <w:tab/>
        <w:tab/>
        <w:tab/>
        <w:t xml:space="preserve">vastausta odotellessa</w:t>
      </w:r>
    </w:p>
    <w:p>
      <w:r>
        <w:rPr>
          <w:b/>
          <w:u w:val="single"/>
        </w:rPr>
        <w:t xml:space="preserve">143249</w:t>
      </w:r>
    </w:p>
    <w:p>
      <w:r>
        <w:t xml:space="preserve">7.</w:t>
        <w:tab/>
        <w:tab/>
        <w:tab/>
        <w:tab/>
        <w:tab/>
        <w:tab/>
        <w:t xml:space="preserve">Luuletko, että fantasioidesi toteuttaminen yhä uudelleen ja uudelleen ei saa sinua todennäköisemmin toteuttamaan niitä?</w:t>
      </w:r>
    </w:p>
    <w:p>
      <w:r>
        <w:rPr>
          <w:b/>
          <w:u w:val="single"/>
        </w:rPr>
        <w:t xml:space="preserve">143250</w:t>
      </w:r>
    </w:p>
    <w:p>
      <w:r>
        <w:t xml:space="preserve">8.</w:t>
        <w:tab/>
        <w:tab/>
        <w:tab/>
        <w:tab/>
        <w:tab/>
        <w:tab/>
        <w:tab/>
        <w:t xml:space="preserve">&gt; Luuletko, että fantasioidesi toteuttaminen yhä uudelleen ja uudelleen ei lisää todennäköisyyttä toteuttaa niitä? luuletko, että tämän maailman loisto ja kauneus ovat syntyneet sattumalta jostain räjähdyksestä miljoona miljardia vuotta sitten, koska Bill Nye sanoi niin? luuletko, että se, että sanot Hitleriä tervehtivän koiran olevan vitsi, ei normalisoi antisemitistisiä uskomuksia ja edistäisi valkoista ylivaltaa?  Kuka tahansa ääliö voi latteuksia hokea ja esittää retorisia kysymyksiä, mutta todisteet ja kunnon argumentit todistavat sinun asiasi ja kumoavat heidän asiansa. älä kysy minulta, pidänkö fantasiaa vaarattomana, näytä minulle artikkeli, jossa sanotaan, että liiallinen fantasiakäyttö sotkee havaintokykyäsi tai jotain, ja selitä minulle, miten tulokset kumoavat minun omani, mutta myös useita näkökohtia, jotka jätin huomioimatta. tee jalkatyö.</w:t>
      </w:r>
    </w:p>
    <w:p>
      <w:r>
        <w:rPr>
          <w:b/>
          <w:u w:val="single"/>
        </w:rPr>
        <w:t xml:space="preserve">143251</w:t>
      </w:r>
    </w:p>
    <w:p>
      <w:r>
        <w:t xml:space="preserve">9.</w:t>
        <w:tab/>
        <w:tab/>
        <w:tab/>
        <w:tab/>
        <w:tab/>
        <w:tab/>
        <w:tab/>
        <w:tab/>
        <w:t xml:space="preserve">vakavasti ottaen... uskotko tosiaan, että fantasioille heittäytyminen ei lisää todennäköisyyttä tehdä sitä?  Jos jatkat pakkomielle tehdä jotain, lopulta teet sen. blogikirjoitus vain sanoo "x meni alas, kun y tapahtui, joten y vähentää x!" Sen oppikirjan harhaluulo on vain maalaisjärkeä...</w:t>
      </w:r>
    </w:p>
    <w:p>
      <w:r>
        <w:rPr>
          <w:b/>
          <w:u w:val="single"/>
        </w:rPr>
        <w:t xml:space="preserve">143252</w:t>
      </w:r>
    </w:p>
    <w:p>
      <w:r>
        <w:t xml:space="preserve">10.</w:t>
        <w:tab/>
        <w:tab/>
        <w:tab/>
        <w:tab/>
        <w:tab/>
        <w:tab/>
        <w:tab/>
        <w:tab/>
        <w:tab/>
        <w:t xml:space="preserve">&gt; vakavasti ottaen... uskotko tosiaan, että fantasioille heittäytyminen ei lisää todennäköisyyttä tehdä niitä? mitä sanoin juuri retorisista kysymyksistä argumenttien esittämisen sijaan? &gt; Jos sinulla on jatkuvasti pakkomielle tehdä jotain, lopulta teet sen. tarkenna. millä mekanismilla tämä tapahtuu? jos fantasio on riittävän usein ja johdonmukainen, sekoittavatko aivot sen rutiiniksi ja päädyt siten toteuttamaan kyseistä fantasiaa reaalimaailmassa, kuten laulamaan lempilauluasi unohtaessasi, että olet julkisella paikalla?  toimiiko fantasiointi hypetysmekanismina, jossa työstät itsesi siihen pisteeseen, että pidät sitä oikeutetusti hyvänä ideana ala "se kuulostaa niin hyvältä, että minun on pakko kokeilla sitä"? johtuuko se kirjaimellisesta häiriöstä aivoissa, jossa neuronit erehtyvät erehtymään yhdestä signaalista toiseen ja siten kääntävät tahattomasti fiktion ei-fiktioksi ala "äänet päässä" -skitsofrenia johtuu siitä, että aivot erehtyvät luulemaan, että sisäinen monologisi on täysin vieras ääni, joka vain yhdistyy tunkeileviin ajatuksiin?  Täytyy olla jokin syy, miksi luulet, että liiallinen fantasia saa sinut toimimaan sen mukaan todellisuudessa. Oletko kuullut väitteen jostain, oppinut siitä jollakin psykologian kurssilla tai jopa päätynyt omaan johtopäätökseesi huolellisen harkinnan ja tutkimuksen jälkeen? tapa, jolla käytät sitä valttikorttina, kertoo minulle, että uskot kyseisen väitteen olevan niin vankka ja yhdistävä, että se vakuuttaa kaltaiseni skeptikon.  Jos siis tiedät vastauksen retoriseen kysymykseen, voimmeko mennä suoraan asiaan ja kertoa sen minulle? &gt;blogikirjoituksessa sanotaan vain, että "x kaatui, kun y tapahtui, joten y vähentää x:ää!" Se on oppikirjan harhaluulo, eikö se ole oppikirjan määritelmä, jos kyseessä on olkinukke? Poistit kirjaimellisesti kaikki artikkelin vivahteet ja asiayhteyden, kunnes siitä tuli hypertasolla yleistetty iskulause, jota voit syyttää harhaluuloksi.  väite ei ollut pelkästään se, että "kun X tapahtui, tapahtui Y", vaan se oli se, että "X laski, kun Y tapahtui maissa A,B,C,D ja E täsmälleen Z-aikaan", eli kyse ei ollut pelkästään siitä, että he löysivät korrelaation, vaan he löysivät sen johdonmukaisesti joka kerta, kun jokin maa laillistaa pornon, ja melkein samaan aikaan. se on toistettavuutta, jota väitätte sosiologian puuttuvan.  on myös hypoteesin väärennettävyys, joka tässä tapauksessa olisi se, että jos porno ei olisi tekijä, sekä lainkuuliaiset kansalaiset että tuomitut raiskaajat olisivat kuluttaneet yhtä paljon pornoa, ja tutkimuksen mukaan raiskaajat kuluttivat vähemmän kuin lainkuuliaiset kansalaiset.  Jos tähän lisätään se, että se on paras selitys Japanin laskevalle syntyvyydelle ja hikamorille, vaikka siellä on kaikkein turmeltuneinta pornoa, mitä voi kuvitella, se siirtää sen syy-yhteyden leiriin, eikö totta? Väitteen vuoksi sanotaan, että olet oikeassa ja että tämä on pelkkää korrelaatiota. Mitä tekijöitä tutkijat voisivat jättää huomiotta, jotta he luulisivat pornon olevan ainoa tekijä? Onko pornon laillistaminen johtunut median yleisestä laajentumisesta, joten on todennäköisempää, että potentiaaliset raiskaajat ovat liian kiireisiä katsomaan uusia elokuvia sen sijaan, että he kiihottuisivat pornosta? johtuuko pornon laillistaminen siitä, että kyseinen hallitus määritteli seksuaalisen väärinkäytöksen uudelleen, joten seksuaalisia pahoinpitelyjä on edelleen sama määrä, mutta poliisi ei enää pidä niitä sellaisina?  tuliko pornon laillistaminen väkivaltaisten videopelien laillistamisen myötä, mikä puolestaan toi meille pelien aiheuttaman sadismin epidemian, joten vaikka teknisesti ottaen ei ole yhtään suoranaista raiskausta, meillä on silti sodan ja verenhimon pahuus?  vakavasti, lopeta retoriset kysymykset ja tyhjät latteudet ja esitä oikeasti argumentti. väitteesi pitävät niin vähän vettä, että minun on pakko argumentoida puolestasi. se on säälittävää!!! &gt;on ihan maalaisjärkeä... joten se on pelkkää paskapuhetta, jonka vedit perseestäsi. tämä selittää nyt kaiken.</w:t>
      </w:r>
    </w:p>
    <w:p>
      <w:r>
        <w:rPr>
          <w:b/>
          <w:u w:val="single"/>
        </w:rPr>
        <w:t xml:space="preserve">143253</w:t>
      </w:r>
    </w:p>
    <w:p>
      <w:r>
        <w:t xml:space="preserve">11.</w:t>
        <w:tab/>
        <w:tab/>
        <w:tab/>
        <w:tab/>
        <w:tab/>
        <w:tab/>
        <w:tab/>
        <w:tab/>
        <w:tab/>
        <w:tab/>
        <w:t xml:space="preserve">Tuo ei ollut retorinen kysymys. Pyydät kirjaimellisesti: "Selitä, miten se, että haluat tehdä jotakin enemmän, saa sinut todennäköisemmin tekemään sen." Luuletko tosiaan, että pakkomielle jonkin asian tekemisestä verrattuna siihen, että et ajattele sitä, ei saa sinua todennäköisemmin tekemään jotakin?</w:t>
      </w:r>
    </w:p>
    <w:p>
      <w:r>
        <w:rPr>
          <w:b/>
          <w:u w:val="single"/>
        </w:rPr>
        <w:t xml:space="preserve">143254</w:t>
      </w:r>
    </w:p>
    <w:p>
      <w:r>
        <w:t xml:space="preserve">12.</w:t>
        <w:tab/>
        <w:tab/>
        <w:tab/>
        <w:tab/>
        <w:tab/>
        <w:tab/>
        <w:tab/>
        <w:tab/>
        <w:tab/>
        <w:tab/>
        <w:tab/>
        <w:t xml:space="preserve">&gt; Tuo ei ollut retorinen kysymys, kyllä oli. kysyit sen korostaaksesi sen "järjettömyyttä", etten ymmärrä "itsestäänselvyyksiä" sen sijaan, että olisit oikeasti kiinnostunut mielipiteestäni asiasta. se johtuu siitä, että "tiedät" vastauksen, mutta et kykene selittämään sitä, joten oletat vain, että vihjaileva "vastaus" riittää varsinaiseksi vastaukseksi.  Kuten sanoin, olen väitellyt kreationisteista, ensimmäisistä ideologeista, joista yleisö tuli tietoiseksi. Samanlaista epäloogista logiikkaa, samanlaisia tunteita todellisuuden sijaan, samanlaista "minun loukkaukseni tarkoittaa, että olet paha" -ajattelua kuin nykyiset SJW:t.  Minä osaan argumentoida, kun taas sinä et pysty perustelemaan omia ajatuksiasi edes itsellesi. &gt;Olet aika sekaisin, ehkä on aika mennä ulos... sanoo kaveri, joka puhuu kuin goony-partainen mies ja sivuuttaa tieteen koska feels over reals.  jos sinä voit vihjailla luonteesta niin minä voin olla sinä odottava seksuaalirikollinen. &gt;Se on kuin puhuisi skitsofreenikon kanssa, pyydät minua kirjaimellisesti 'selitä miten se, että haluat tehdä jotain enemmän, saa sinut todennäköisemmin tekemään sen' kyllä, nimenomaan psykologiset mekanismit sellaisen asian takana.  tarkoitan, että jos se on niin ilmeinen ja niin kattava asia, sinun pitäisi pystyä selittämään se kaltaiselleni idiootille. mutta se, että kieltäydyt selittämästä ajatuksiasi ja vastaat vain retorisilla kysymyksillä, kertoo minulle, että sinulla ei ole aavistustakaan siitä, mistä puhut.  kirjaimellisesti olen nähnyt tällaista käytöstä "historian oikealla puolella" olevilla SJW:llä ja "Raamattu sanoo niin, minä uskon sen" -luomusihmisillä. näin tapahtuu, kun sinulla on vahva tunnepohjainen vakaumus, jolle ei ole juurikaan rationaalisia perusteluja, mikä johtuu pääasiassa siitä, ettet ole koskaan miettinyt kantaasi vakavasti. tämä johtaa siihen, että "tiedät" olevasi oikeassa tietämättä itse asiassa, oletko oikeassa asian suhteen.  se ilmenee retorisina kysymyksinä, jotka ovat yhdistelmä ajan viivyttämistä ja hyve-signaalia, koska voit välttyä selittelyltä heittämällä saman kysymyksen uudelleen ja yrittämällä diskreditoida vastapuolen sanomalla ei niin hienovaraisesti: "hei, vastapuoleni ei tiedä, että tämä on ilmiselvä asia on ilmiselvä, katsokaa, miten tyhmiä he ovat!".". toimii ihan hyvin, jos kyseessä on suosiokilpailu ja sinulla on karismaa, mutta se ei toimi, kun kyse on ansioihin perustuvista tilanteista. &gt; Luuletko tosiaan, että pakkomielle tehdä jotakin verrattuna siihen, että et ajattele sitä, ei saa sinua todennäköisemmin tekemään jotakin?  Ei, en usko. lähinnä siksi, että ymmärtääkseni psykologian "pakkomielle" ei toimi niin. pakkomielle tarkoittaa yleensä äärimmäistä keskittymistä johonkin asiaan ja muiden asioiden hylkäämistä, ja se johtaa usein sykliseen käyttäytymiseen.   Pakko-oireinen häiriö on merkittävä esimerkki tästä, sillä ihminen ottaa tietyt estävät ajatukset niin vakavasti, että hän muodostaa niiden ympärille tiettyjä rituaaleja, kuten tarkistaa kaikki talonsa lukot kolme kertaa tietyssä järjestyksessä ennen nukkumaanmenoa, koska yksi ajatus murtovarkaista tai vaaroista kertoi, että jos ei ole niin huolellinen, on seuraava.  Luulen, että se liittyy myös jonkinlaisen järjestyksen ylläpitämiseen, jotta voit vakuuttaa itsellesi, että hallitset elämääsi. joka tapauksessa, jos se on vakavaa, siitä kärsivä menettää hitaasti elämänlaatunsa, kun hän keskittyy yhä enemmän ja enemmän pakkomielteeseensä tärkeämpien asioiden kustannuksella. siksi sitä kutsutaan alaspäin suuntautuvaksi kierteeksi, se on kirjaimellinen silmukka, joka laskee portaita alaspäin jokaisen kierroksen myötä.  se, mitä ajattelet, on enemmänkin draivi, joka on enemmän synnynnäistä kuin tahallista, jos ymmärrän oikein. draivi tekee itsensä tunnetuksi ja ilmenee, vaikka siitä kärsivä yrittäisi parhaansa mukaan olla välittämättä siitä. sitä se tarkoittaa, kun joku sanoo, ettei voi auttaa itseään.    Eräs näkyvä esimerkki tästä on sarjamurhaajakolmikko, jossa jos lapsella näyttää olevan kolme tiettyä piirrettä, taipumus tappaa pieniä eläimiä, tuhopoltto ja sängyn kastelu, voi olla merkki siitä, että hänestä voi kasvaa sarjamurhaaja, koska lähes kaikilla tunnetuilla sarjamurhaajilla on ollut tällaisia piirteitä lapsuudessa.   Periaatteessa sanotaan, että nämä teot kuuluvat lapsen luonteeseen ja takaavat, että ne säilyvät aikuisuuteen asti, jos eivät jopa pahene. ajot ovat niitä, jotka voivat eskaloida käyttäytymisen vakavammaksi, kun uudet kokemukset stimuloivat kyseistä ajoa enemmän kuin aiemmin ja kärsijä yrittää saada sen korkealle taas.   palatakseni sarjamurhaajiin, he usein siirtyvät eläinten tappamisesta toisten ihmisten tappamiseen, kun he vahingossa tappavat ensin jonkun. periaatteessa sama synnynnäinen halu lopettaa eläinten elämä stimuloituu superhyvin, kun he ottavat turpiinsa liian pitkälle tai todistavat tapahtumien järjestystä, joka johtaa jonkun kuolemaan, ja he "tuntevat kiihkoa", kuten jotkut kuvaavat sitä, mikä saa heidät haluamaan tappaa uudestaan saadakseen tuon kiihkon takaisin. ja se tosiasia, että he ovat "sarjamurhaajia", koska he kohdistavat uhriinsa tietyntyyppisiä ihmisiä lineaarisella tavalla, tekee uhreista sarjamaisia. ja mainittu sarjallistuminen johtuu siitä, että heillä on halu kyseiseen erityiseen yksilöön eli tyyppiin. kaikki sopii yhteen OP:n kanssa siitä, että enemmän pornoa vähentää raiskauksia, koska temppu on saada potentiaalinen raiskaaja saamaan ensimmäisen kiireensä pornosta, jolloin hän pysyy ajautuneena samanlaiseen pornoon, mutta hän ei melkein koskaan siirry fyysiseen seksiin, koska hän ei melkein saa tilaisuutta. lopputulos on, että sekoitat kaksi erillistä ilmiötä keskenään ja näin ollen virheellisesti määrittelet eri näkökohtia erilaisille tekijöille. ja olet liian jääräpäinen myöntääkseen, että olet vittuillut tällä rintamalla.</w:t>
      </w:r>
    </w:p>
    <w:p>
      <w:r>
        <w:rPr>
          <w:b/>
          <w:u w:val="single"/>
        </w:rPr>
        <w:t xml:space="preserve">143255</w:t>
      </w:r>
    </w:p>
    <w:p>
      <w:r>
        <w:t xml:space="preserve">13.</w:t>
        <w:tab/>
        <w:tab/>
        <w:tab/>
        <w:tab/>
        <w:tab/>
        <w:tab/>
        <w:tab/>
        <w:tab/>
        <w:tab/>
        <w:tab/>
        <w:tab/>
        <w:tab/>
        <w:t xml:space="preserve">Olet hullu, miten sinulla on näin paljon vapaa-aikaa? Kukaan ei lue tuota...</w:t>
      </w:r>
    </w:p>
    <w:p>
      <w:r>
        <w:rPr>
          <w:b/>
          <w:u w:val="single"/>
        </w:rPr>
        <w:t xml:space="preserve">143256</w:t>
      </w:r>
    </w:p>
    <w:p>
      <w:r>
        <w:t xml:space="preserve">14.</w:t>
        <w:tab/>
        <w:tab/>
        <w:tab/>
        <w:tab/>
        <w:tab/>
        <w:tab/>
        <w:tab/>
        <w:tab/>
        <w:tab/>
        <w:tab/>
        <w:tab/>
        <w:tab/>
        <w:tab/>
        <w:t xml:space="preserve">Halusit minun vastaavan retorisiin kysymyksiisi, joten tein niin. Mitä odotit? Vaikka et pysty ymmärtämään tiedettä, se ei tee siitä valhetta.</w:t>
      </w:r>
    </w:p>
    <w:p>
      <w:r>
        <w:rPr>
          <w:b/>
          <w:u w:val="single"/>
        </w:rPr>
        <w:t xml:space="preserve">143257</w:t>
      </w:r>
    </w:p>
    <w:p>
      <w:r>
        <w:t xml:space="preserve">15.</w:t>
        <w:tab/>
        <w:tab/>
        <w:tab/>
        <w:tab/>
        <w:tab/>
        <w:tab/>
        <w:tab/>
        <w:tab/>
        <w:tab/>
        <w:tab/>
        <w:tab/>
        <w:tab/>
        <w:tab/>
        <w:tab/>
        <w:t xml:space="preserve">&gt; mitä odotit? lol holy shit...incel</w:t>
      </w:r>
    </w:p>
    <w:p>
      <w:r>
        <w:rPr>
          <w:b/>
          <w:u w:val="single"/>
        </w:rPr>
        <w:t xml:space="preserve">143258</w:t>
      </w:r>
    </w:p>
    <w:p>
      <w:r>
        <w:t xml:space="preserve">16.</w:t>
        <w:tab/>
        <w:tab/>
        <w:tab/>
        <w:tab/>
        <w:tab/>
        <w:tab/>
        <w:tab/>
        <w:tab/>
        <w:tab/>
        <w:tab/>
        <w:tab/>
        <w:tab/>
        <w:tab/>
        <w:tab/>
        <w:tab/>
        <w:t xml:space="preserve">&gt; lol holy shit...incel mikä on tuo ad hominem?</w:t>
      </w:r>
    </w:p>
    <w:p>
      <w:r>
        <w:rPr>
          <w:b/>
          <w:u w:val="single"/>
        </w:rPr>
        <w:t xml:space="preserve">143259</w:t>
      </w:r>
    </w:p>
    <w:p>
      <w:r>
        <w:t xml:space="preserve">17.</w:t>
        <w:tab/>
        <w:tab/>
        <w:tab/>
        <w:tab/>
        <w:tab/>
        <w:tab/>
        <w:tab/>
        <w:tab/>
        <w:tab/>
        <w:tab/>
        <w:tab/>
        <w:tab/>
        <w:tab/>
        <w:tab/>
        <w:tab/>
        <w:tab/>
        <w:t xml:space="preserve">on</w:t>
      </w:r>
    </w:p>
    <w:p>
      <w:r>
        <w:rPr>
          <w:b/>
          <w:u w:val="single"/>
        </w:rPr>
        <w:t xml:space="preserve">143260</w:t>
      </w:r>
    </w:p>
    <w:p>
      <w:r>
        <w:t xml:space="preserve">18.</w:t>
        <w:tab/>
        <w:tab/>
        <w:tab/>
        <w:tab/>
        <w:tab/>
        <w:tab/>
        <w:tab/>
        <w:tab/>
        <w:tab/>
        <w:tab/>
        <w:tab/>
        <w:tab/>
        <w:tab/>
        <w:tab/>
        <w:tab/>
        <w:tab/>
        <w:tab/>
        <w:t xml:space="preserve">sinulla ei siis ole aikomustakaan käydä vakavaa keskustelua? uskotko edes kritiikkiisi artikkelia kohtaan? minulla on nimittäin hiipivä epäilys, että halusit nyt vain trollata tuolla tyhjällä vastakkainasettelulla.</w:t>
      </w:r>
    </w:p>
    <w:p>
      <w:r>
        <w:rPr>
          <w:b/>
          <w:u w:val="single"/>
        </w:rPr>
        <w:t xml:space="preserve">143261</w:t>
      </w:r>
    </w:p>
    <w:p>
      <w:r>
        <w:t xml:space="preserve">1. Kaikesta karmeasta dialogista huolimatta pidin Life Is Strange -pelistä. Sen tarina oli mielenkiintoinen seikkailupeliksi, ja hahmot kasvoivat minuun. Mutta he yrittävät todella kovasti olla vaikuttamatta retardistisilta ristiretkeläisiltä tässä vaiheessa. En usko tätä antiamerikkalaista paskaa. Rajat tekevät maasta maan, enkä aio asettua laittoman maahanmuuttajan puolelle, vaikka hän olisi kuolinvuoteellaan.</w:t>
      </w:r>
    </w:p>
    <w:p>
      <w:r>
        <w:rPr>
          <w:b/>
          <w:u w:val="single"/>
        </w:rPr>
        <w:t xml:space="preserve">143262</w:t>
      </w:r>
    </w:p>
    <w:p>
      <w:r>
        <w:t xml:space="preserve">1. Meh. Poliittista paskaa. Macronin puolue sytyttää mielellään vastapaloja välttääkseen puhumasta kuumista aiheista juuri nyt, ja Melenchon on itsekeskeinen pelle, joka teeskentelee välittävänsä massoista ja joka sattui juuri tekemään itsestään jättimäisen perseen vielä tavallistakin enemmän.  Älkää käsittäkö minua väärin, äänestin Macronia, mutta hänellä on vielä korjattavaa ennen kuin olen tyytyväinen siihen, että tein sen. Tästä ei ole apua.</w:t>
      </w:r>
    </w:p>
    <w:p>
      <w:r>
        <w:rPr>
          <w:b/>
          <w:u w:val="single"/>
        </w:rPr>
        <w:t xml:space="preserve">143263</w:t>
      </w:r>
    </w:p>
    <w:p>
      <w:r>
        <w:t xml:space="preserve">2.</w:t>
        <w:tab/>
        <w:t xml:space="preserve">&gt; Äänestin Macronia Toivon, että sinut kirotaisiin, kaikkialla minne menet, valo lakkaa toimimasta ja jäät pimeään, kompastellen pikkuvarpaillasi raskaisiin puuhuonekaluihin viimeiseen hengenvetoosi asti.  Peut être que la prochaine fois tu te fera pas retourner la tête par la véritable propagande, les castors qui tout les cinq années font "barrage".</w:t>
      </w:r>
    </w:p>
    <w:p>
      <w:r>
        <w:rPr>
          <w:b/>
          <w:u w:val="single"/>
        </w:rPr>
        <w:t xml:space="preserve">143264</w:t>
      </w:r>
    </w:p>
    <w:p>
      <w:r>
        <w:t xml:space="preserve">3.</w:t>
        <w:tab/>
        <w:tab/>
        <w:t xml:space="preserve">"Sulkutulvalla" tarkoitat kai toista kierrosta, jossa kaikki äänestivät Le Peniä vastaan eivätkä Macronia vastaan?  Väärä vastaus. Äänestin toista kaveria, koska pidän hänen ideoitaan epäkiinnostavina, kun hänen ideoissaan oli... hyvin pientä potentiaalia, en siksi, että hän olisi "tehnyt barragea". Vaikka pidän FN:n (vai pitäisikö sitä nyt kutsua RN:ksi ?) ajatuksia täysin sekopäisinä, kannatan heidän oikeuttaan puheeseen, varsinkin kun heidän demonisoimisensa on paras tapa saada heille kannatusta. Antakaa noiden ideoiden keskustella ajatusten markkinapaikalla ja äänestää niistä.</w:t>
      </w:r>
    </w:p>
    <w:p>
      <w:r>
        <w:rPr>
          <w:b/>
          <w:u w:val="single"/>
        </w:rPr>
        <w:t xml:space="preserve">143265</w:t>
      </w:r>
    </w:p>
    <w:p>
      <w:r>
        <w:t xml:space="preserve">4.</w:t>
        <w:tab/>
        <w:tab/>
        <w:tab/>
        <w:t xml:space="preserve">&gt;Wrong call</w:t>
        <w:t xml:space="preserve"> Äänestin toista kaveria, koska mielestäni hänen ideansa ovat epäkiinnostavia, kun hänen ideansa olivat... hyvin vähäisiä mahdollisuuksia Kuten ajatus tehdä yksi hyvin, hyvin harvoista sosialistisesta järjestelmästä, joka toimii ultrakapitalistisessa ympäristössä, kuten hänen nerokas ideansa :  - yksityistää sosiaaliturva - julkinen liikenne - tuhota CDI (Contras à Durée Indéterminé) , nyt teillä on sopimus siksi ajaksi, kun teitä tarvitaan, sen jälkeen palaatte työttömyystilaan, mikä tarkoittaa, että te **alennatte** standardianne vain voidaksenne tehdä töitä, onnea perheen perustamiseen, kun ette tiedä milloin ja missä teette töitä 6 kuukautta etukäteen.   - Chirac on toinen amerikkalaisten sylikoira kuten Hollande/Sarkozy, Chirac käski amerikkalaisten painua helvettiin "etsimästä joukkotuhoaseita" Irakista, se oli hyvä asia, 8 vuoden ajan se oli enemmänkin "Obama sanoi: Baguette, mene sinne ja tee tämä, kyllä herra!" &gt; hänen ideansa ovat epäkiinnostavia - Sulje rajat.  - Neuvotella "mamma" Merkelin kanssa paremmasta sopimuksesta, koska siirryimme euroon, me ranskalaiset **menetimme** helvetin paljon "ostovoimaa" erityisesti Kreikan fiaskon jälkeen ja sallimalla melkein kenen tahansa ja kaikkien pääsyn Eurooppaan - Peruuttaa kansalaisuus ihmisiltä, jotka lähtevät maasta jihadiin Kebabistaniin - Sallia mistä tahansa äänestää kansanäänestyksessä kansallisella tasolla, jos 300 000 ihmistä allekirjoittaa pyynnön.  - Peruuttaa sosiaalituki vankilaan lähetettäviltä ihmisiltä ja myös kyseisen henkilön perheeltä, jos kyseessä on törkeä rikos.  - Lopettakaa sotilaallinen interventionismi (muistutus siitä, että vaikka ihmiset haluavat herjata armeijaamme antautuvaksi homoksi, Ranskalla on saappaat maassa 17 maassa tähän päivään mennessä, *virallisesti*). **tai** jos haluatte jatkaa, myöntäkää asianmukainen budjetti, jotta saappaat voisivat olla maassa 17 maassa sillä nanomääräisellä budjetilla, joka meillä on/oli (päivittäinen muistutus: Ranska on ainoa eurooppalainen maa, joka kunnioittaa lupaustaan käyttää 2,3 prosenttia BKT:stä puolustusohjelmaan Nato-sopimuksissa, kun taas GB:llä on 1,8 prosenttia BKT:stä ja Saksalla 1,2 prosenttia). Tämä ei taida kiinnostaa verrattuna mieheen, joka selvästi sanoi "ubberisoivansa" maan.</w:t>
      </w:r>
    </w:p>
    <w:p>
      <w:r>
        <w:rPr>
          <w:b/>
          <w:u w:val="single"/>
        </w:rPr>
        <w:t xml:space="preserve">143266</w:t>
      </w:r>
    </w:p>
    <w:p>
      <w:r>
        <w:t xml:space="preserve">1. r/iamatotalpieceofshit</w:t>
      </w:r>
    </w:p>
    <w:p>
      <w:r>
        <w:rPr>
          <w:b/>
          <w:u w:val="single"/>
        </w:rPr>
        <w:t xml:space="preserve">143267</w:t>
      </w:r>
    </w:p>
    <w:p>
      <w:r>
        <w:t xml:space="preserve">2.</w:t>
        <w:tab/>
        <w:t xml:space="preserve">Se on subreddit, ihmiset.</w:t>
      </w:r>
    </w:p>
    <w:p>
      <w:r>
        <w:rPr>
          <w:b/>
          <w:u w:val="single"/>
        </w:rPr>
        <w:t xml:space="preserve">143268</w:t>
      </w:r>
    </w:p>
    <w:p>
      <w:r>
        <w:t xml:space="preserve">3.</w:t>
        <w:tab/>
        <w:tab/>
        <w:t xml:space="preserve">Minulla ei ole muita sanoja tällaisille ihmisille kuin tämä. FFS mitä tämä henkilö ajattelee. Vitun ääliöt huomataan internetin ansiosta. 30 vuotta sitten he pysyivät kuopassaan eikä kenenkään tarvinnut kuunnella heidän paskaansa. Nyt he saavat Infowarsin kaltaisia sivustoja tai heidät valitaan presidentiksi.</w:t>
      </w:r>
    </w:p>
    <w:p>
      <w:r>
        <w:rPr>
          <w:b/>
          <w:u w:val="single"/>
        </w:rPr>
        <w:t xml:space="preserve">143269</w:t>
      </w:r>
    </w:p>
    <w:p>
      <w:r>
        <w:t xml:space="preserve">4.</w:t>
        <w:tab/>
        <w:tab/>
        <w:tab/>
        <w:t xml:space="preserve">Mutta me *ei* valittu John McCainia.</w:t>
      </w:r>
    </w:p>
    <w:p>
      <w:r>
        <w:rPr>
          <w:b/>
          <w:u w:val="single"/>
        </w:rPr>
        <w:t xml:space="preserve">143270</w:t>
      </w:r>
    </w:p>
    <w:p>
      <w:r>
        <w:t xml:space="preserve">1.  Olenko se vain minä, vai onko kukaan muu todella väsynyt näihin röyhkeisiin, särmikkäisiin lausuntoihin, joilla lopetetaan heidän naurettavat puheensa?   "Kirjoita se muistiin, se tulee finaaliin."    "Tämä on ollut minun TED-puheeni."  "Sano se kovempaa takapenkillä istuvien puolesta."  "Sano se vielä kerran niille, jotka tulivat myöhässä."   En usko, että olen koskaan pitänyt niistä, enkä ole täysin varma miksi. En tiedä, onko kyse egosta, jota vaaditaan, kun tuollainen lausunto laitetaan vitun mielipiteen perään. Tai ehkä se on se alentuvuuden vivahde, joka on aina niiden takana.  Tai ehkä se johtuu siitä, että kirjaimellisesti jokainen näiden ihmisten esittämä keksimäinen paskapuhe päättyy yhteen. En tiedä. Mutta olin päässyt siitä yli neljä tai viisi vuotta sitten.</w:t>
      </w:r>
    </w:p>
    <w:p>
      <w:r>
        <w:rPr>
          <w:b/>
          <w:u w:val="single"/>
        </w:rPr>
        <w:t xml:space="preserve">143271</w:t>
      </w:r>
    </w:p>
    <w:p>
      <w:r>
        <w:t xml:space="preserve">2.</w:t>
        <w:tab/>
        <w:t xml:space="preserve">Luulen, että se johtuu siitä, että he esittävät mielipiteensä faktana ja että heidän omahyväisyytensä ja ylisuuren egonsa tuntee koko lauseen läpi.   Yhdistyneessä kuningaskunnassa vastaus tällaiseen omahyväiseen "holier then thou" -asenteeseen on: "Luuletko todella olevasi koirien paskiainen, vai mitä, kusipää?".</w:t>
      </w:r>
    </w:p>
    <w:p>
      <w:r>
        <w:rPr>
          <w:b/>
          <w:u w:val="single"/>
        </w:rPr>
        <w:t xml:space="preserve">143272</w:t>
      </w:r>
    </w:p>
    <w:p>
      <w:r>
        <w:t xml:space="preserve">1. Onko tämän siis tarkoitus olla r/politics ?</w:t>
      </w:r>
    </w:p>
    <w:p>
      <w:r>
        <w:rPr>
          <w:b/>
          <w:u w:val="single"/>
        </w:rPr>
        <w:t xml:space="preserve">143273</w:t>
      </w:r>
    </w:p>
    <w:p>
      <w:r>
        <w:t xml:space="preserve">2.</w:t>
        <w:tab/>
        <w:t xml:space="preserve">Eikö se ole suuri osa siitä, mitä tästä aluksesta on tullut? Sekoitus Donaldia ja rasismia.</w:t>
      </w:r>
    </w:p>
    <w:p>
      <w:r>
        <w:rPr>
          <w:b/>
          <w:u w:val="single"/>
        </w:rPr>
        <w:t xml:space="preserve">143274</w:t>
      </w:r>
    </w:p>
    <w:p>
      <w:r>
        <w:t xml:space="preserve">3.</w:t>
        <w:tab/>
        <w:tab/>
        <w:t xml:space="preserve">Milloin/miksi tämä tapahtui?  Juuri nyt on viesti, jossa on vain sanat "neekeri" ja "narttu", eikä OP edes vaivautunut keksimään kuvatekstiä.  Pyysivät kaikkia muita tekemään sen.  En halua, että Donald vuotaa tänne.  On paljon muitakin subeja, jotka käsittelevät politiikkaa.  Se on vähäpätöinen, eikä sen pitäisi olla tervetullut tänne.</w:t>
      </w:r>
    </w:p>
    <w:p>
      <w:r>
        <w:rPr>
          <w:b/>
          <w:u w:val="single"/>
        </w:rPr>
        <w:t xml:space="preserve">143275</w:t>
      </w:r>
    </w:p>
    <w:p>
      <w:r>
        <w:t xml:space="preserve">4.</w:t>
        <w:tab/>
        <w:tab/>
        <w:tab/>
        <w:t xml:space="preserve">On helpompaa olla rasistinen ja saada aikaan reaktio kuin olla fiksu. Mielestäni tämä sub on hyvä vain päivä tai kaksi traagisen tapahtuman jälkeen. Silloin saa paljon hyviä "liian pian" -vitsejä, joita rakastin Redditissä. Sen jälkeen he hakkaavat kuollutta hevosta aivan liian kauan ja se muuttuu takaisin pelkäksi rasismiksi.</w:t>
      </w:r>
    </w:p>
    <w:p>
      <w:r>
        <w:rPr>
          <w:b/>
          <w:u w:val="single"/>
        </w:rPr>
        <w:t xml:space="preserve">143276</w:t>
      </w:r>
    </w:p>
    <w:p>
      <w:r>
        <w:t xml:space="preserve">5.</w:t>
        <w:tab/>
        <w:tab/>
        <w:tab/>
        <w:t xml:space="preserve"> Woah siellä Monkeys_Like_Bananas!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143277</w:t>
      </w:r>
    </w:p>
    <w:p>
      <w:r>
        <w:t xml:space="preserve">1. Hassua, kuinka media ei pysty pitämään tarinoitaan kasassa, vaikka kaikki ovatkin salaliittoja.</w:t>
      </w:r>
    </w:p>
    <w:p>
      <w:r>
        <w:rPr>
          <w:b/>
          <w:u w:val="single"/>
        </w:rPr>
        <w:t xml:space="preserve">143278</w:t>
      </w:r>
    </w:p>
    <w:p>
      <w:r>
        <w:t xml:space="preserve">2.</w:t>
        <w:tab/>
        <w:t xml:space="preserve">joku, kuka tahansa, on mentävä disneyn johtokuntaan ja kerrottava heille, että kaikki netissä käytetyt dollarit ja mediaan kohdistettu painostus eivät saa viimeistä jediä unohtumaan, eivätkä saa ihmisiä katsomaan jaksoa 9. 1. Myöntäkää, että mokasitte. 2. Antakaa Kennedylle potkut ja jokaiselle hänen tekemälleen proggikselle. 3. Ilmoittakaa, että olette... 4 silti epäonnistut tekemään episodi 9:stä hyvän, koska Rey on yksi elokuvahistorian vähiten kiehtovista hahmoista, eikä kaikkia tehtyjä huonoja päätöksiä voi purkaa tekemättä episodi 8:a uudestaan Tässä vaiheessa katson episodin 9 vain toivoen, että Kylo tappaa heidät kaikki.</w:t>
      </w:r>
    </w:p>
    <w:p>
      <w:r>
        <w:rPr>
          <w:b/>
          <w:u w:val="single"/>
        </w:rPr>
        <w:t xml:space="preserve">143279</w:t>
      </w:r>
    </w:p>
    <w:p>
      <w:r>
        <w:t xml:space="preserve">3.</w:t>
        <w:tab/>
        <w:tab/>
        <w:t xml:space="preserve">Toinen asia on, miksi venäläiset vittuilisivat Star Warsille?    Kaikista maailman asioista venäläisten pitäisi vittuilla... miksi juuri sille?  Miksi kukaan tosissaan ajattelisi niin?    Onko kukaan tällä foorumilla tavannut ketään oikeassa elämässä joka uskoo tähän, tai edes uskoisi jos hänelle esitettäisiin tämä tarina?    Ja vaikka sinulla olisi todisteita tästä tapahtumasta (ja epäilen suuresti, että niitä ei ole), miksi kertoisit siitä kenellekään, ellet sitten ole niin täysin housut kintuissa oleva jälkeenjäänyt, että luulet, etteivät ihmiset luule sinun menettäneen täysin vitun järkesi? &amp;#x200B;</w:t>
      </w:r>
    </w:p>
    <w:p>
      <w:r>
        <w:rPr>
          <w:b/>
          <w:u w:val="single"/>
        </w:rPr>
        <w:t xml:space="preserve">143280</w:t>
      </w:r>
    </w:p>
    <w:p>
      <w:r>
        <w:t xml:space="preserve">4</w:t>
        <w:t xml:space="preserve">.</w:t>
        <w:tab/>
        <w:tab/>
        <w:tab/>
        <w:t xml:space="preserve">https://en.wikipedia.org/wiki/Strategic_Defense_Initiative Toverit eivät ole unohtaneet "Tähtien sotaa</w:t>
        <w:t xml:space="preserve"> Se on nyt tuhoutunut suuressa voitossa Neuvostoliitolle.</w:t>
      </w:r>
    </w:p>
    <w:p>
      <w:r>
        <w:rPr>
          <w:b/>
          <w:u w:val="single"/>
        </w:rPr>
        <w:t xml:space="preserve">143281</w:t>
      </w:r>
    </w:p>
    <w:p>
      <w:r>
        <w:t xml:space="preserve">5.</w:t>
        <w:tab/>
        <w:tab/>
        <w:tab/>
        <w:t xml:space="preserve">Jos Tähtien sota on tärkeä vasemmistoideologeille, sen on oltava tärkeä myös ulkovaltojen agenteille. Duh!</w:t>
      </w:r>
    </w:p>
    <w:p>
      <w:r>
        <w:rPr>
          <w:b/>
          <w:u w:val="single"/>
        </w:rPr>
        <w:t xml:space="preserve">143282</w:t>
      </w:r>
    </w:p>
    <w:p>
      <w:r>
        <w:t xml:space="preserve">6.</w:t>
        <w:tab/>
        <w:tab/>
        <w:tab/>
        <w:tab/>
        <w:t xml:space="preserve">Kuten tavallista, kaikki on vain projisointia</w:t>
      </w:r>
    </w:p>
    <w:p>
      <w:r>
        <w:rPr>
          <w:b/>
          <w:u w:val="single"/>
        </w:rPr>
        <w:t xml:space="preserve">143283</w:t>
      </w:r>
    </w:p>
    <w:p>
      <w:r>
        <w:t xml:space="preserve">7.</w:t>
        <w:tab/>
        <w:tab/>
        <w:tab/>
        <w:t xml:space="preserve">&gt; Onko kukaan tällä foorumilla tavannut ketään tosielämässä, joka todella uskoisi tämän, tai edes uskoisi, jos hänelle esitettäisiin tämä tarina?   Olen jo yli vuoden kerjännyt, että *yksi* ihminen myöntäisi, että "venäläisten hallitsema internet" "huijasi heidät äänestämään Trumpia".   *Kenelläkään* "keskustelun" PC-puolella ei ole samanlaista luonnetta kuin Floridan äänestäjillä vuonna 2000, jotka kuvailivat "perhoslippuäänestyksen" sekaannusta riittävän yksityiskohtaisesti **oikeudenkäyntien** tueksi.  Uskoisin todennäköisemmin *Venäläisiä syyttävään* "salaliittoon".  EDIT: Vähensin rangaistuksen laajuutta.</w:t>
      </w:r>
    </w:p>
    <w:p>
      <w:r>
        <w:rPr>
          <w:b/>
          <w:u w:val="single"/>
        </w:rPr>
        <w:t xml:space="preserve">143284</w:t>
      </w:r>
    </w:p>
    <w:p>
      <w:r>
        <w:t xml:space="preserve">8.</w:t>
        <w:tab/>
        <w:tab/>
        <w:tab/>
        <w:tab/>
        <w:t xml:space="preserve">Venäjän botin johtamat Trumpin vastaiset kokoontumiset saivat minut äänestämään Trumpia. Voitanko minä?</w:t>
      </w:r>
    </w:p>
    <w:p>
      <w:r>
        <w:rPr>
          <w:b/>
          <w:u w:val="single"/>
        </w:rPr>
        <w:t xml:space="preserve">143285</w:t>
      </w:r>
    </w:p>
    <w:p>
      <w:r>
        <w:t xml:space="preserve">9.</w:t>
        <w:tab/>
        <w:tab/>
        <w:tab/>
        <w:t xml:space="preserve">"Burn After Reading" paranee vuosi vuodelta. Kahdenkymmenen vuoden kuluttua se on "poliittisen satiirin" osalta samassa luokassa kuin "Tohtori Strangelove".</w:t>
      </w:r>
    </w:p>
    <w:p>
      <w:r>
        <w:rPr>
          <w:b/>
          <w:u w:val="single"/>
        </w:rPr>
        <w:t xml:space="preserve">143286</w:t>
      </w:r>
    </w:p>
    <w:p>
      <w:r>
        <w:t xml:space="preserve">1. Suoraan sanottuna: Naiset ovat jälkeenjääneitä.</w:t>
      </w:r>
    </w:p>
    <w:p>
      <w:r>
        <w:rPr>
          <w:b/>
          <w:u w:val="single"/>
        </w:rPr>
        <w:t xml:space="preserve">143287</w:t>
      </w:r>
    </w:p>
    <w:p>
      <w:r>
        <w:t xml:space="preserve">1. Tarvitsemme miliisin jäseniä suojelemaan tätä hienoa miestä ja hänen perhettään, nämä retardit ovat tulleet täysin sekopäisiksi ja väkivaltaisiksi, laittakaa muutama aseistettu patriootti hänen talonsa ympärille.   Ei ole mitään tekosyytä väkivaltaiselle fasismille.</w:t>
      </w:r>
    </w:p>
    <w:p>
      <w:r>
        <w:rPr>
          <w:b/>
          <w:u w:val="single"/>
        </w:rPr>
        <w:t xml:space="preserve">143288</w:t>
      </w:r>
    </w:p>
    <w:p>
      <w:r>
        <w:t xml:space="preserve">1. Joo, laita kuvia nettiin, pikku tyttö.  Näytä kaikille, millainen uhri olet ja kuinka epätasa-arvoinen olet......  Vitun arvoton kusipää.</w:t>
      </w:r>
    </w:p>
    <w:p>
      <w:r>
        <w:rPr>
          <w:b/>
          <w:u w:val="single"/>
        </w:rPr>
        <w:t xml:space="preserve">143289</w:t>
      </w:r>
    </w:p>
    <w:p>
      <w:r>
        <w:t xml:space="preserve">1. Mikä ääliö vohveli</w:t>
      </w:r>
    </w:p>
    <w:p>
      <w:r>
        <w:rPr>
          <w:b/>
          <w:u w:val="single"/>
        </w:rPr>
        <w:t xml:space="preserve">143290</w:t>
      </w:r>
    </w:p>
    <w:p>
      <w:r>
        <w:t xml:space="preserve">2.</w:t>
        <w:tab/>
        <w:t xml:space="preserve">No, se on rapeampi kuin twassant.</w:t>
      </w:r>
    </w:p>
    <w:p>
      <w:r>
        <w:rPr>
          <w:b/>
          <w:u w:val="single"/>
        </w:rPr>
        <w:t xml:space="preserve">143291</w:t>
      </w:r>
    </w:p>
    <w:p>
      <w:r>
        <w:t xml:space="preserve">1. Hänen pitäisi myös haastaa oikeuteen se oikeuslaitos, joka hänet vangitsi! 1 miljoona vuodessa, jonka hän oli vankilassa verovapaasti.</w:t>
      </w:r>
    </w:p>
    <w:p>
      <w:r>
        <w:rPr>
          <w:b/>
          <w:u w:val="single"/>
        </w:rPr>
        <w:t xml:space="preserve">143292</w:t>
      </w:r>
    </w:p>
    <w:p>
      <w:r>
        <w:t xml:space="preserve">2.</w:t>
        <w:tab/>
        <w:t xml:space="preserve">Luuletko todella, että hänen ansiotasonsa olisi ollut miljoona dollaria vuodessa? Ja vieläpä verovapaasti? Yritä ymmärtää. Useimmat amerikkalaiset ansaitsevat alle 20 dollaria tunnissa.</w:t>
      </w:r>
    </w:p>
    <w:p>
      <w:r>
        <w:rPr>
          <w:b/>
          <w:u w:val="single"/>
        </w:rPr>
        <w:t xml:space="preserve">143293</w:t>
      </w:r>
    </w:p>
    <w:p>
      <w:r>
        <w:t xml:space="preserve">3.</w:t>
        <w:tab/>
        <w:tab/>
        <w:t xml:space="preserve">Olet vitun jälkeenjäänyt, jos luulet, että vankilassa viettämäsi aika on korvauksen arvoinen, joka vastaa nykyistä amerikkalaista palkkaa.</w:t>
      </w:r>
    </w:p>
    <w:p>
      <w:r>
        <w:rPr>
          <w:b/>
          <w:u w:val="single"/>
        </w:rPr>
        <w:t xml:space="preserve">143294</w:t>
      </w:r>
    </w:p>
    <w:p>
      <w:r>
        <w:t xml:space="preserve">4.</w:t>
        <w:tab/>
        <w:tab/>
        <w:tab/>
        <w:t xml:space="preserve">Yup sertifioitu amerikkalainen.</w:t>
      </w:r>
    </w:p>
    <w:p>
      <w:r>
        <w:rPr>
          <w:b/>
          <w:u w:val="single"/>
        </w:rPr>
        <w:t xml:space="preserve">143295</w:t>
      </w:r>
    </w:p>
    <w:p>
      <w:r>
        <w:t xml:space="preserve">5.</w:t>
        <w:tab/>
        <w:tab/>
        <w:tab/>
        <w:t xml:space="preserve">Vihainen pikkupoika</w:t>
      </w:r>
    </w:p>
    <w:p>
      <w:r>
        <w:rPr>
          <w:b/>
          <w:u w:val="single"/>
        </w:rPr>
        <w:t xml:space="preserve">143296</w:t>
      </w:r>
    </w:p>
    <w:p>
      <w:r>
        <w:t xml:space="preserve">6.</w:t>
        <w:tab/>
        <w:tab/>
        <w:tab/>
        <w:tab/>
        <w:t xml:space="preserve">Ansaittu vankilatuomio on kidutusta, mutta oikeutettua.  Ansaitsematon vankilatuomio on HELVETTI, ja se on perusteeton.  Miljoona vuodessa vaikuttaa kohtuulliselta.</w:t>
      </w:r>
    </w:p>
    <w:p>
      <w:r>
        <w:rPr>
          <w:b/>
          <w:u w:val="single"/>
        </w:rPr>
        <w:t xml:space="preserve">143297</w:t>
      </w:r>
    </w:p>
    <w:p>
      <w:r>
        <w:t xml:space="preserve">7.</w:t>
        <w:tab/>
        <w:tab/>
        <w:tab/>
        <w:tab/>
        <w:tab/>
        <w:t xml:space="preserve">&gt;Oikeutettu vankilatuomio on kidutusta, mutta oikeutettua.  Ja siksi ihmiset, jotka joutuvat vankilaan kerran, palaavat sinne todennäköisemmin, koska se on rangaistus eikä kuntoutus.</w:t>
      </w:r>
    </w:p>
    <w:p>
      <w:r>
        <w:rPr>
          <w:b/>
          <w:u w:val="single"/>
        </w:rPr>
        <w:t xml:space="preserve">143298</w:t>
      </w:r>
    </w:p>
    <w:p>
      <w:r>
        <w:t xml:space="preserve">8.</w:t>
        <w:tab/>
        <w:tab/>
        <w:tab/>
        <w:tab/>
        <w:tab/>
        <w:tab/>
        <w:t xml:space="preserve">Vihaan helvetin paljon melkein kaikkea näissä uusissa ja suosituissa kuntoutusta koskevissa puheissa. Voin ja voisin kannattaa vankilatuomion alentamista tai poistamista kokonaan joistakin alemman tason, ei-väkivaltaisista rikoksista (erityisesti huumeisiin liittyvistä syytteistä), mutta on aika absurdia väittää, että meidän ei pitäisi rangaista ihmisiä rikosten tekemisestä. &amp;#x200B; Ymmärrän kyllä, että rikolliset eivät oikeastaan ota huomioon rangaistuksen mahdollisuutta tehdessään rikoksia, joten toisaalta se ei ole 100-prosenttisen tehokas pelote. Toisaalta mahdollinen rangaistus ei tietenkään estä tavallisia ihmisiä tekemästä harkitumpia ja vakavampia rikoksia. Surullinen tosiasia on, että on myös tapauksia, joissa kuntoutusmahdollisuutta ei yksinkertaisesti ole. Kun otetaan huomioon kaikki tämä ja lisätään siihen se tosiasia, että suurimmassa osassa tapauksista ihmisiä ei rangaista ensimmäisistä rikoksista vankilatuomiolla, ja itse asiassa ihmiset joutuvat vankilaan vasta neljännen, viidennen tai kuudennen tuomion jälkeen, sanoisin, että "järjestelmä" on paljon vähemmän rikki kuin jotkut ehkä luulevat.</w:t>
      </w:r>
    </w:p>
    <w:p>
      <w:r>
        <w:rPr>
          <w:b/>
          <w:u w:val="single"/>
        </w:rPr>
        <w:t xml:space="preserve">143299</w:t>
      </w:r>
    </w:p>
    <w:p>
      <w:r>
        <w:t xml:space="preserve">9.</w:t>
        <w:tab/>
        <w:tab/>
        <w:tab/>
        <w:tab/>
        <w:tab/>
        <w:tab/>
        <w:tab/>
        <w:t xml:space="preserve">Yhdysvaltain vankilajärjestelmä on korjattava.  Ulosteet peittävät seinät, katot ja kalusteet. Ennaltaehkäisevä raiskauksiin perustuva mainejärjestelmä. Ei positiivista virikettä tai mahdollisuutta kehittyä kunnolliseksi ihmiseksi, ellei lue heidän rajallista kirjavalikoimaansa tai jos on koulutusohjelma. Ei taidetta.  Jos odotamme, että ihmisistä tulee hyviä, myönteisiä tekijöitä, meidän on tarjottava ympäristö ja välineet siihen.</w:t>
      </w:r>
    </w:p>
    <w:p>
      <w:r>
        <w:rPr>
          <w:b/>
          <w:u w:val="single"/>
        </w:rPr>
        <w:t xml:space="preserve">143300</w:t>
      </w:r>
    </w:p>
    <w:p>
      <w:r>
        <w:t xml:space="preserve">10.</w:t>
        <w:tab/>
        <w:tab/>
        <w:t xml:space="preserve">Oletko jälkeenjäänyt?</w:t>
      </w:r>
    </w:p>
    <w:p>
      <w:r>
        <w:rPr>
          <w:b/>
          <w:u w:val="single"/>
        </w:rPr>
        <w:t xml:space="preserve">143301</w:t>
      </w:r>
    </w:p>
    <w:p>
      <w:r>
        <w:t xml:space="preserve">1. &gt;Mutta voiko joku, joka ei ole kokenut syrjintää omakohtaisesti, johtaa tehokkaasti keskusteluja osallisuudesta?  Valkoiset ihmiset, erityisesti valkoiset miehet, ovat ainoa kansa, johon kohdistuu Kanadassa todellista (eikä keksittyä) järjestelmällistä syrjintää. Järjestelmä syrjii selvästi ja avoimesti heterovalkoisten miesten palkkaamista ja "suosii" muiden palkkaamista. Vähemmistöille on tarjolla valtavasti rahoitusta, jota ei ole valkoisille. On typerää väittää, etteivät valkoiset miehet olisi kokeneet syrjintää omakohtaisesti, he eivät vain valita siitä.</w:t>
      </w:r>
    </w:p>
    <w:p>
      <w:r>
        <w:rPr>
          <w:b/>
          <w:u w:val="single"/>
        </w:rPr>
        <w:t xml:space="preserve">143302</w:t>
      </w:r>
    </w:p>
    <w:p>
      <w:r>
        <w:t xml:space="preserve">2.</w:t>
        <w:tab/>
        <w:t xml:space="preserve">&gt; Väittää, etteivät valkoiset miehet ole kokeneet syrjintää omakohtaisesti, on jälkeenjäänyttä, he eivät vain valita siitä. meillä on liian kiire etsiä töitä</w:t>
      </w:r>
    </w:p>
    <w:p>
      <w:r>
        <w:rPr>
          <w:b/>
          <w:u w:val="single"/>
        </w:rPr>
        <w:t xml:space="preserve">143303</w:t>
      </w:r>
    </w:p>
    <w:p>
      <w:r>
        <w:t xml:space="preserve">1. Niin paljon kuin inhoankin häntä suuresti, eikö yksi Angry Joen toistuvista repliikeistä **"YOU DONE FUCKED IT UP!!** ollutkin?  Tosin tuo ääliö varmaan runkkaisi, koska nyt vasemmisto rakastaa sensuuria ja npc-paska ei osaa ajatella itse.</w:t>
      </w:r>
    </w:p>
    <w:p>
      <w:r>
        <w:rPr>
          <w:b/>
          <w:u w:val="single"/>
        </w:rPr>
        <w:t xml:space="preserve">143304</w:t>
      </w:r>
    </w:p>
    <w:p>
      <w:r>
        <w:t xml:space="preserve">1. [poistettu]</w:t>
      </w:r>
    </w:p>
    <w:p>
      <w:r>
        <w:rPr>
          <w:b/>
          <w:u w:val="single"/>
        </w:rPr>
        <w:t xml:space="preserve">143305</w:t>
      </w:r>
    </w:p>
    <w:p>
      <w:r>
        <w:t xml:space="preserve">2.</w:t>
        <w:tab/>
        <w:t xml:space="preserve">Tämä indoktrinaatioleiri ei saa saada senttiäkään veronmaksajien rahoja.</w:t>
      </w:r>
    </w:p>
    <w:p>
      <w:r>
        <w:rPr>
          <w:b/>
          <w:u w:val="single"/>
        </w:rPr>
        <w:t xml:space="preserve">143306</w:t>
      </w:r>
    </w:p>
    <w:p>
      <w:r>
        <w:t xml:space="preserve">3.</w:t>
        <w:tab/>
        <w:tab/>
        <w:t xml:space="preserve">Berkeley ei saisi saada liittovaltion tutkimusapurahoja?</w:t>
      </w:r>
    </w:p>
    <w:p>
      <w:r>
        <w:rPr>
          <w:b/>
          <w:u w:val="single"/>
        </w:rPr>
        <w:t xml:space="preserve">143307</w:t>
      </w:r>
    </w:p>
    <w:p>
      <w:r>
        <w:t xml:space="preserve">4.</w:t>
        <w:tab/>
        <w:tab/>
        <w:tab/>
        <w:t xml:space="preserve">ei! ei senttiäkään!</w:t>
      </w:r>
    </w:p>
    <w:p>
      <w:r>
        <w:rPr>
          <w:b/>
          <w:u w:val="single"/>
        </w:rPr>
        <w:t xml:space="preserve">143308</w:t>
      </w:r>
    </w:p>
    <w:p>
      <w:r>
        <w:t xml:space="preserve">5.</w:t>
        <w:tab/>
        <w:tab/>
        <w:tab/>
        <w:tab/>
        <w:t xml:space="preserve">Eli kuten lääketieteellinen tutkimus sairauksien hoitamiseksi pitäisi kaikki peruuttaa?</w:t>
      </w:r>
    </w:p>
    <w:p>
      <w:r>
        <w:rPr>
          <w:b/>
          <w:u w:val="single"/>
        </w:rPr>
        <w:t xml:space="preserve">143309</w:t>
      </w:r>
    </w:p>
    <w:p>
      <w:r>
        <w:t xml:space="preserve">6.</w:t>
        <w:tab/>
        <w:tab/>
        <w:tab/>
        <w:tab/>
        <w:tab/>
        <w:t xml:space="preserve">Jos he lopettaisivat lasten aivopesun oman rotunsa vihaamiseksi, se riittäisi.</w:t>
      </w:r>
    </w:p>
    <w:p>
      <w:r>
        <w:rPr>
          <w:b/>
          <w:u w:val="single"/>
        </w:rPr>
        <w:t xml:space="preserve">143310</w:t>
      </w:r>
    </w:p>
    <w:p>
      <w:r>
        <w:t xml:space="preserve">7.</w:t>
        <w:tab/>
        <w:tab/>
        <w:tab/>
        <w:tab/>
        <w:tab/>
        <w:tab/>
        <w:t xml:space="preserve">Teet kirjaimellisesti samaa paskaa, josta syytit häntä.</w:t>
      </w:r>
    </w:p>
    <w:p>
      <w:r>
        <w:rPr>
          <w:b/>
          <w:u w:val="single"/>
        </w:rPr>
        <w:t xml:space="preserve">143311</w:t>
      </w:r>
    </w:p>
    <w:p>
      <w:r>
        <w:t xml:space="preserve">8.</w:t>
        <w:tab/>
        <w:tab/>
        <w:tab/>
        <w:tab/>
        <w:tab/>
        <w:tab/>
        <w:tab/>
        <w:t xml:space="preserve">En aivopese valkoisia lapsia vihaamaan itseään. Oletko botti?</w:t>
      </w:r>
    </w:p>
    <w:p>
      <w:r>
        <w:rPr>
          <w:b/>
          <w:u w:val="single"/>
        </w:rPr>
        <w:t xml:space="preserve">143312</w:t>
      </w:r>
    </w:p>
    <w:p>
      <w:r>
        <w:t xml:space="preserve">9.</w:t>
        <w:tab/>
        <w:tab/>
        <w:tab/>
        <w:tab/>
        <w:tab/>
        <w:tab/>
        <w:tab/>
        <w:tab/>
        <w:t xml:space="preserve">Olet tietämätön kusipää, joka yrittää aivopestä ihmisiä uskomaan, että se mitä sanot on totta.  Olet täsmälleen samanlainen kuin hän.</w:t>
      </w:r>
    </w:p>
    <w:p>
      <w:r>
        <w:rPr>
          <w:b/>
          <w:u w:val="single"/>
        </w:rPr>
        <w:t xml:space="preserve">143313</w:t>
      </w:r>
    </w:p>
    <w:p>
      <w:r>
        <w:t xml:space="preserve">10.</w:t>
        <w:tab/>
        <w:tab/>
        <w:tab/>
        <w:tab/>
        <w:tab/>
        <w:tab/>
        <w:tab/>
        <w:tab/>
        <w:tab/>
        <w:t xml:space="preserve">Ei. Kerron asiat niin kuin ne ovat. Berkeley opettaa valkoisia lapsia vihaamaan itseään.</w:t>
      </w:r>
    </w:p>
    <w:p>
      <w:r>
        <w:rPr>
          <w:b/>
          <w:u w:val="single"/>
        </w:rPr>
        <w:t xml:space="preserve">143314</w:t>
      </w:r>
    </w:p>
    <w:p>
      <w:r>
        <w:t xml:space="preserve">11.</w:t>
        <w:tab/>
        <w:tab/>
        <w:tab/>
        <w:tab/>
        <w:tab/>
        <w:tab/>
        <w:tab/>
        <w:tab/>
        <w:tab/>
        <w:tab/>
        <w:t xml:space="preserve">varmasti on ;)</w:t>
      </w:r>
    </w:p>
    <w:p>
      <w:r>
        <w:rPr>
          <w:b/>
          <w:u w:val="single"/>
        </w:rPr>
        <w:t xml:space="preserve">143315</w:t>
      </w:r>
    </w:p>
    <w:p>
      <w:r>
        <w:t xml:space="preserve">12.</w:t>
        <w:tab/>
        <w:tab/>
        <w:tab/>
        <w:tab/>
        <w:tab/>
        <w:tab/>
        <w:tab/>
        <w:tab/>
        <w:tab/>
        <w:tab/>
        <w:tab/>
        <w:t xml:space="preserve">bob tappion vuoksi!</w:t>
      </w:r>
    </w:p>
    <w:p>
      <w:r>
        <w:rPr>
          <w:b/>
          <w:u w:val="single"/>
        </w:rPr>
        <w:t xml:space="preserve">143316</w:t>
      </w:r>
    </w:p>
    <w:p>
      <w:r>
        <w:t xml:space="preserve">13.</w:t>
        <w:tab/>
        <w:tab/>
        <w:tab/>
        <w:tab/>
        <w:tab/>
        <w:tab/>
        <w:tab/>
        <w:tab/>
        <w:tab/>
        <w:tab/>
        <w:tab/>
        <w:tab/>
        <w:t xml:space="preserve">Voi ei... PPD:n downvote-äänet... Mitä seuraavaksi, kielletäänkö TwoX:n viestit?</w:t>
      </w:r>
    </w:p>
    <w:p>
      <w:r>
        <w:rPr>
          <w:b/>
          <w:u w:val="single"/>
        </w:rPr>
        <w:t xml:space="preserve">143317</w:t>
      </w:r>
    </w:p>
    <w:p>
      <w:r>
        <w:t xml:space="preserve">1. No Hermione on nyt selittämättömästi vahva POC Kween, eikä hän ole koskaan hiljaa.</w:t>
      </w:r>
    </w:p>
    <w:p>
      <w:r>
        <w:rPr>
          <w:b/>
          <w:u w:val="single"/>
        </w:rPr>
        <w:t xml:space="preserve">143318</w:t>
      </w:r>
    </w:p>
    <w:p>
      <w:r>
        <w:t xml:space="preserve">2.</w:t>
        <w:tab/>
        <w:t xml:space="preserve">Heillä on kirjaimellisesti kokonainen näytelmä, jossa Hermione on sekä taikaministeri että musta. Ja MACUSA:n presidentti on myös musta nainen 1920-luvulla (30-luvulla?).</w:t>
      </w:r>
    </w:p>
    <w:p>
      <w:r>
        <w:rPr>
          <w:b/>
          <w:u w:val="single"/>
        </w:rPr>
        <w:t xml:space="preserve">143319</w:t>
      </w:r>
    </w:p>
    <w:p>
      <w:r>
        <w:t xml:space="preserve">3.</w:t>
        <w:tab/>
        <w:tab/>
        <w:t xml:space="preserve">Cursed Child ei ole kaanon, se on fanifiktio, joka on herännyt henkiin.</w:t>
      </w:r>
    </w:p>
    <w:p>
      <w:r>
        <w:rPr>
          <w:b/>
          <w:u w:val="single"/>
        </w:rPr>
        <w:t xml:space="preserve">143320</w:t>
      </w:r>
    </w:p>
    <w:p>
      <w:r>
        <w:t xml:space="preserve">4.</w:t>
        <w:tab/>
        <w:tab/>
        <w:tab/>
        <w:t xml:space="preserve">Tarina on kuitenkin kaanon. Se ei kuitenkaan tarkoita, että Hermione olisi kanonisesti musta. He voisivat hyvinkin muokata hänet valkoiseksi naiseksi ja se olisi silti sama asia.</w:t>
      </w:r>
    </w:p>
    <w:p>
      <w:r>
        <w:rPr>
          <w:b/>
          <w:u w:val="single"/>
        </w:rPr>
        <w:t xml:space="preserve">143321</w:t>
      </w:r>
    </w:p>
    <w:p>
      <w:r>
        <w:t xml:space="preserve">5.</w:t>
        <w:tab/>
        <w:tab/>
        <w:tab/>
        <w:tab/>
        <w:t xml:space="preserve">Voin olla väärässä, mutta Rowling taisi kirjoittaa Twitterissään jotain sen suuntaista, että "emme koskaan määrittele Hermionen rotua", ja kannatti sitä, että hänet kuvataan mustana. Henkilökohtaisesti en usko, että sillä, että Hermione on valkoinen, musta tai vihreä (tai kissa noin 20 sekunnin ajan), on suurta merkitystä, enkä rehellisesti sanottuna ymmärrä, miksi ihmiset eivät voi olla iloisia siitä, että ryhmän älykkäin ja pahin jäsen oli noita, naispuolinen noita.</w:t>
      </w:r>
    </w:p>
    <w:p>
      <w:r>
        <w:rPr>
          <w:b/>
          <w:u w:val="single"/>
        </w:rPr>
        <w:t xml:space="preserve">143322</w:t>
      </w:r>
    </w:p>
    <w:p>
      <w:r>
        <w:t xml:space="preserve">6.</w:t>
        <w:tab/>
        <w:tab/>
        <w:tab/>
        <w:tab/>
        <w:tab/>
        <w:t xml:space="preserve">Muistaakseni hänet kuvattiin kirjoissa useaan otteeseen kalpeaksi ja muuten valkoiseksi. Mitä tulee tuohon viimeiseen kohtaan, se on väärin. Nevil oli aina mukana, hän pelasi pitkää peliä ja katso häntä nyt.</w:t>
      </w:r>
    </w:p>
    <w:p>
      <w:r>
        <w:rPr>
          <w:b/>
          <w:u w:val="single"/>
        </w:rPr>
        <w:t xml:space="preserve">143323</w:t>
      </w:r>
    </w:p>
    <w:p>
      <w:r>
        <w:t xml:space="preserve">7.</w:t>
        <w:tab/>
        <w:tab/>
        <w:tab/>
        <w:tab/>
        <w:tab/>
        <w:tab/>
        <w:t xml:space="preserve">Uskon, että olet oikeassa, mutta kuten mainitsin eräässä toisessa kommentissani, tunnen vain elokuvat ja muutamia tietoja, jotka perheeni on maininnut kirjoista.   Muutama kuukausi sitten tästä aiheesta puhuttiin toisessa.subissa ja siihen linkitettiin Rowlingin twiitti, jossa sanottiin jotain sen suuntaista, ettei Hermionen ihonväriä ole koskaan eritelty. En tiedä, onko hän unohtanut, meneekö hän uusien trendien mukaan vai eikö hän rehellisesti välitä siitä, mitä ihmiset luulevat hänen hahmojensa ihonväriksi.    Mitä tulee Nevilin kommenttiin: "Olen ylpeä siitä, että olen heidän poikansa. I just dont think I'm not think I'm ready for anyone else to know yet", hän oli pomo, ja loppu todella antoi tuolle repliikille Feeniksin Orserissa lisää painoarvoa.</w:t>
      </w:r>
    </w:p>
    <w:p>
      <w:r>
        <w:rPr>
          <w:b/>
          <w:u w:val="single"/>
        </w:rPr>
        <w:t xml:space="preserve">143324</w:t>
      </w:r>
    </w:p>
    <w:p>
      <w:r>
        <w:t xml:space="preserve">8.</w:t>
        <w:tab/>
        <w:tab/>
        <w:tab/>
        <w:tab/>
        <w:tab/>
        <w:tab/>
        <w:tab/>
        <w:t xml:space="preserve">JK ROFLing on ristiriidassa kirjojen kanssa saadakseen PC-pisteitä aina kun hän saa tilaisuuden.   Albus Dumbledore? Ai, hän on homo. Hän kirjaimellisesti flirttailee Mcgonagallin kanssa ja vihjaa tekevänsä samoin Pomfreyn kanssa Filosofin kiven ensimmäisten 12 sivun aikana.  Hermione? Hän on musta. Hänet kuvataan valkoisena kaikissa medioissa, kansikuvissa ja kuvituksissa, ja kirjoissa hänet kuvataan kalpeana.  Hän ei välitä paskaakaan, hän haluaa vain yrittää pysyä merkityksellisenä, ja SJW:t ovat ainoat, jotka antavat hänelle sen ilman, että hän kirjoittaa enää yhtä vitun tarinaa.</w:t>
      </w:r>
    </w:p>
    <w:p>
      <w:r>
        <w:rPr>
          <w:b/>
          <w:u w:val="single"/>
        </w:rPr>
        <w:t xml:space="preserve">143325</w:t>
      </w:r>
    </w:p>
    <w:p>
      <w:r>
        <w:t xml:space="preserve">9.</w:t>
        <w:tab/>
        <w:tab/>
        <w:tab/>
        <w:tab/>
        <w:tab/>
        <w:tab/>
        <w:tab/>
        <w:tab/>
        <w:t xml:space="preserve">Itse asiassa pidän juonesta, jossa Dumbledore on homo/rakastunut Grindlewaldiin. Se johtaa hienosti siihen, miksi Dumbledore oli Tomille mulkku ilman mitään syytä koko Tomin elämän ajan. Se tavallaan sopii hahmolle, naisten kanssa flirttailu poislukien.</w:t>
      </w:r>
    </w:p>
    <w:p>
      <w:r>
        <w:rPr>
          <w:b/>
          <w:u w:val="single"/>
        </w:rPr>
        <w:t xml:space="preserve">143326</w:t>
      </w:r>
    </w:p>
    <w:p>
      <w:r>
        <w:t xml:space="preserve">10.</w:t>
        <w:tab/>
        <w:tab/>
        <w:tab/>
        <w:tab/>
        <w:tab/>
        <w:tab/>
        <w:tab/>
        <w:tab/>
        <w:tab/>
        <w:t xml:space="preserve">En ymmärrä, miksi homous on syy siihen, että hän on mulkku Tomille?</w:t>
      </w:r>
    </w:p>
    <w:p>
      <w:r>
        <w:rPr>
          <w:b/>
          <w:u w:val="single"/>
        </w:rPr>
        <w:t xml:space="preserve">143327</w:t>
      </w:r>
    </w:p>
    <w:p>
      <w:r>
        <w:t xml:space="preserve">11.</w:t>
        <w:tab/>
        <w:tab/>
        <w:tab/>
        <w:tab/>
        <w:tab/>
        <w:tab/>
        <w:tab/>
        <w:tab/>
        <w:tab/>
        <w:tab/>
        <w:t xml:space="preserve">Kyse ei ole niinkään siitä, että homous olisi syy siihen, että hän on mulkku Tomille, vaan siitä, että homous mahdollisti hänen ja Grindlewaldin, ainoan pimeyden lordin, josta kuulemme, välisen suhteen, jonka ansiosta hän näki rinnastuksia Grindlewaldin ja Tomin välillä, mikä asetti hänet Tomia vastaan, mikä johti siihen, että hän on mulkku Tomille. Toivottavasti se oli ymmärrettävää lol</w:t>
      </w:r>
    </w:p>
    <w:p>
      <w:r>
        <w:rPr>
          <w:b/>
          <w:u w:val="single"/>
        </w:rPr>
        <w:t xml:space="preserve">143328</w:t>
      </w:r>
    </w:p>
    <w:p>
      <w:r>
        <w:t xml:space="preserve">12.</w:t>
        <w:tab/>
        <w:tab/>
        <w:tab/>
        <w:tab/>
        <w:tab/>
        <w:tab/>
        <w:tab/>
        <w:tab/>
        <w:tab/>
        <w:tab/>
        <w:tab/>
        <w:t xml:space="preserve">Ymmärrän, mutta olen täysin eri mieltä. Hän ei koskaan ollut mulkku Tomille, mutta hän tiesi, että väkivaltaisia välikohtauksia oli ollut, ja Tom oli joku, jota oli ehdottomasti tarkkailtava pimeiden taiteiden ja vallan suhteen. Ei eroa siitä, että jos olisin opettaja, joka saisi uuden pojan, joka harrastaisi eläinten kiduttamista, arvaisin luultavasti, mitä hänestä tulisi (yleensä).</w:t>
      </w:r>
    </w:p>
    <w:p>
      <w:r>
        <w:rPr>
          <w:b/>
          <w:u w:val="single"/>
        </w:rPr>
        <w:t xml:space="preserve">143329</w:t>
      </w:r>
    </w:p>
    <w:p>
      <w:r>
        <w:t xml:space="preserve">13.</w:t>
        <w:tab/>
        <w:tab/>
        <w:tab/>
        <w:tab/>
        <w:tab/>
        <w:tab/>
        <w:tab/>
        <w:tab/>
        <w:tab/>
        <w:tab/>
        <w:tab/>
        <w:tab/>
        <w:t xml:space="preserve">Minusta on järkevää olla epäluuloinen, mutta hänen ainoa tietonsa ennen Tomin tapaamista oli selvästi sopimattoman kotiäidin humalainen höpötys, ja kun otetaan huomioon, että Tom oli velho orpokodissa toisen maailmansodan aikana, luulen, että hänen reaktionsa oli hieman äärimmäinen. Varsinkin vaatekaapin sytyttäminen tuleen, kun hän tiesi olevansa orpo ja vaatekaapissa oli kaikki hänen omaisuutensa. Tiedän, ettei hän oikeasti sytyttänyt sitä tuleen, mutta se oli aika mulkvisti. Tom ei varsinaisesti kuulostanut enkeliltä tai mitään, mutta minusta hänen reaktionsa oli aina äärimmäinen. samoin kuin 13-vuotiaan jättäminen orpokotiin Lontoon pommitusten aikana, kun olisi ollut mahdollisuus antaa hänen jäädä Tylypahkaan.</w:t>
      </w:r>
    </w:p>
    <w:p>
      <w:r>
        <w:rPr>
          <w:b/>
          <w:u w:val="single"/>
        </w:rPr>
        <w:t xml:space="preserve">143330</w:t>
      </w:r>
    </w:p>
    <w:p>
      <w:r>
        <w:t xml:space="preserve">14.</w:t>
        <w:tab/>
        <w:tab/>
        <w:tab/>
        <w:tab/>
        <w:tab/>
        <w:tab/>
        <w:tab/>
        <w:tab/>
        <w:tab/>
        <w:tab/>
        <w:tab/>
        <w:tab/>
        <w:tab/>
        <w:t xml:space="preserve">Jos kyse ei ole siitä, että Tomin vihjailtiin olevan pimeyden velho, Dumbledore yritti vain saada shokkiarvoa, vaikka se oli ilmeisesti hieman yliampuvaa. Mutta eihän se ollut vain sitä, vaan Dumbledore löysi uhrien "momentot" ja ne alkoivat kolisemaan laatikossa.   Dippett oli tuolloin rehtori ja kieltäytyi Tomin pyynnöstä, sillä ei ollut mitään tekemistä Dumbledoren kanssa.   Riippumatta siitä, millään tällä ei ole mitään tekemistä sen kanssa, että Dumbledore olisi homo.</w:t>
      </w:r>
    </w:p>
    <w:p>
      <w:r>
        <w:rPr>
          <w:b/>
          <w:u w:val="single"/>
        </w:rPr>
        <w:t xml:space="preserve">143331</w:t>
      </w:r>
    </w:p>
    <w:p>
      <w:r>
        <w:t xml:space="preserve">15.</w:t>
        <w:tab/>
        <w:tab/>
        <w:tab/>
        <w:tab/>
        <w:tab/>
        <w:tab/>
        <w:tab/>
        <w:tab/>
        <w:tab/>
        <w:tab/>
        <w:tab/>
        <w:tab/>
        <w:tab/>
        <w:tab/>
        <w:t xml:space="preserve">Dumbledore oli tuolloin apulaisrehtori, ja olin luullut, että se oli hänen päätöksensä Tomin paluusta, mutta saatan olla väärässä. joka tapauksessa, pointtini oli se, että Dumbledoren homous antaa lisäsyyn sille, miksi hän on mulkku, ja teki siitä uskottavampaa minulle. Toisaalta, olen tavallaan hintti, joten ehkä vain pidän homohahmoista. Alkuperäinen argumentti on, että siinä ei ole järkeä, kun hän flirttailee mcgonagalin kanssa, mutta hän voi vain pelleillä tämän kanssa, kuten se vanha hyypiö, joka hän on, tai hän voi olla biseksuaali, ja pidin siitä syvällisyydestä, jota hänen homoutensa lisäsi. Hermoine-juttu oli kuitenkin tosi typerä.</w:t>
      </w:r>
    </w:p>
    <w:p>
      <w:r>
        <w:rPr>
          <w:b/>
          <w:u w:val="single"/>
        </w:rPr>
        <w:t xml:space="preserve">143332</w:t>
      </w:r>
    </w:p>
    <w:p>
      <w:r>
        <w:t xml:space="preserve">16.</w:t>
        <w:tab/>
        <w:tab/>
        <w:tab/>
        <w:tab/>
        <w:tab/>
        <w:tab/>
        <w:tab/>
        <w:tab/>
        <w:tab/>
        <w:tab/>
        <w:tab/>
        <w:tab/>
        <w:tab/>
        <w:tab/>
        <w:tab/>
        <w:t xml:space="preserve">Ei, kohtaus on Dippettin kanssa, eikä sillä ollut mitään tekemistä Dumbledoren kanssa, voitte googlettaa sen. Täytyy sanoa (taas kerran), että perustelussasi, jonka mukaan hänen homoutensa tarkoittaa sitä, että hän oli mulkku Tomille (jonka perusteluna oli se, että hän kirjaimellisesti kidutti pieniä lapsia), ei ole mitään järkeä. Ehkä lukisit kirjat uudelleen, koska muistat aika paljon väärin.  Lisäksi sanonta "Olen vähän homohomo, pidän homohahmoista" olisi homojen mielestä aika törkeä, ngl. Voit nauttia hänen seksuaalisuutensa paljastumisesta sen romanttisen syvyyden vuoksi, jota se lisää hänen hahmoonsa ja historiaansa GG:n kanssa, ja paljastuksista, joita on tulossa uudessa Fantastic Beasts -elokuvassa, mutta pelkkä se, että hän on homo, ei tee hänestä kiinnostavampaa. Tämä keskustelu on hieman outo.</w:t>
      </w:r>
    </w:p>
    <w:p>
      <w:r>
        <w:rPr>
          <w:b/>
          <w:u w:val="single"/>
        </w:rPr>
        <w:t xml:space="preserve">143333</w:t>
      </w:r>
    </w:p>
    <w:p>
      <w:r>
        <w:t xml:space="preserve">17.</w:t>
        <w:tab/>
        <w:tab/>
        <w:tab/>
        <w:tab/>
        <w:tab/>
        <w:tab/>
        <w:tab/>
        <w:tab/>
        <w:tab/>
        <w:tab/>
        <w:tab/>
        <w:tab/>
        <w:tab/>
        <w:tab/>
        <w:tab/>
        <w:tab/>
        <w:t xml:space="preserve">Olen eri mieltä ja olen sitä mieltä, että hänen homoutensa lisää syvyyttä sarjaan, vaikka siitä onkin aikaa, kun luin sen, joten saatan muistaa asioita väärin, enkä ole koskaan katsonut elokuvia. Minusta oli järkevämpää, kun otetaan huomioon hänen menneisyytensä Grindlewaldin kanssa, että hän valvoi pimeyden herran käyttäytymistä ja toimi siksi niin äärimmäisen äärimmäisen kielteisesti Tomsin käyttäytymiseen orpokodissa, jossa useimmat ihmiset olettaisivat, että ympäristö oli tehnyt hänestä tällaisen, ei että se olisi ollut synnynnäistä hänelle. Hinttihuorana oleminen voi olla sinusta ällöttävää, mikä on reilua. Minä vain nautin homokulttuurista, vaikka en itse olekaan mukana siinä, ja pidän siitä, että he ovat edustettuina, varsinkin kun siinä on kanonisesti järkeä. Tämä on outo keskustelu, mutta en usko, että pääsemme yhteisymmärrykseen. Minulle sopii, että jotkut ihmiset eivät välitä paljastuksesta ja ajattelevat, ettei se tuo siihen mitään lisää, minä olen vain päinvastaista leiriä. Hyvää päivänjatkoa.</w:t>
      </w:r>
    </w:p>
    <w:p>
      <w:r>
        <w:rPr>
          <w:b/>
          <w:u w:val="single"/>
        </w:rPr>
        <w:t xml:space="preserve">143334</w:t>
      </w:r>
    </w:p>
    <w:p>
      <w:r>
        <w:t xml:space="preserve">18.</w:t>
        <w:tab/>
        <w:tab/>
        <w:tab/>
        <w:tab/>
        <w:tab/>
        <w:tab/>
        <w:tab/>
        <w:tab/>
        <w:tab/>
        <w:tab/>
        <w:tab/>
        <w:tab/>
        <w:tab/>
        <w:tab/>
        <w:tab/>
        <w:tab/>
        <w:tab/>
        <w:t xml:space="preserve">Okei, pointtisi tässä on kirjoitettu todella hyvin, ja ymmärrän nyt täysin, mistä olet tulossa! Olen samaa mieltä kanssasi Dumbledoresta, ja itse pidin paljastuksesta todella paljon.  Mielestäni kyse oli hieman väärinkäsityksestä, ja termiä "hinttihutsu" ei vain enää käytetä, se on hyvin vanhanaikaista slangia ja sitä käytettiin alunperin loukkauksena.</w:t>
      </w:r>
    </w:p>
    <w:p>
      <w:r>
        <w:rPr>
          <w:b/>
          <w:u w:val="single"/>
        </w:rPr>
        <w:t xml:space="preserve">143335</w:t>
      </w:r>
    </w:p>
    <w:p>
      <w:r>
        <w:t xml:space="preserve">19.</w:t>
        <w:tab/>
        <w:tab/>
        <w:tab/>
        <w:tab/>
        <w:tab/>
        <w:tab/>
        <w:tab/>
        <w:tab/>
        <w:tab/>
        <w:tab/>
        <w:tab/>
        <w:tab/>
        <w:tab/>
        <w:tab/>
        <w:tab/>
        <w:tab/>
        <w:tab/>
        <w:tab/>
        <w:t xml:space="preserve">ah En ollut tajunnut, että fag hag on vanhentunut. Tiesin, että se oli loukkaus, mutta se on myös sisäpiirin vitsi minulle ja ystävilleni, minkä vuoksi käytin sitä siellä. Se on aika reilu, vaikkakaan ei imarteleva, kuvaus käytöksestäni homomiehiä kohtaan mediassa, ei kuitenkaan tosielämässä. Olen iloinen, että selvitimme väärinkäsityksen.</w:t>
      </w:r>
    </w:p>
    <w:p>
      <w:r>
        <w:rPr>
          <w:b/>
          <w:u w:val="single"/>
        </w:rPr>
        <w:t xml:space="preserve">143336</w:t>
      </w:r>
    </w:p>
    <w:p>
      <w:r>
        <w:t xml:space="preserve">1. Se on kuin tarkistuslista siitä, mitä pitää tehdä, jotta homo laukeaa.</w:t>
      </w:r>
    </w:p>
    <w:p>
      <w:r>
        <w:rPr>
          <w:b/>
          <w:u w:val="single"/>
        </w:rPr>
        <w:t xml:space="preserve">143337</w:t>
      </w:r>
    </w:p>
    <w:p>
      <w:r>
        <w:t xml:space="preserve">1. Tällaiset ihmiset, vannon sen. He yrittävät saada poliisit näyttämään kauheilta ihmisiltä, eivätkä ihmisiltä, jotka tekevät työtään järjestyksen säilyttämiseksi. Jos joku murtautuisi heidän taloonsa tai pahoinpitelisi heitä tai vahingoittaisi heidän omaisuuttaan, he soittaisivat suoraan puhelimeen niille ihmisille, joita he yrittävät halventaa. Hölmöjä paskiaisia.</w:t>
      </w:r>
    </w:p>
    <w:p>
      <w:r>
        <w:rPr>
          <w:b/>
          <w:u w:val="single"/>
        </w:rPr>
        <w:t xml:space="preserve">143338</w:t>
      </w:r>
    </w:p>
    <w:p>
      <w:r>
        <w:t xml:space="preserve">2.</w:t>
        <w:tab/>
        <w:t xml:space="preserve">Ihmisten, jotka todella vihaavat poliisia, pitäisi joutua allekirjoittamaan jotakin, jotta poliisin ei tarvitsisi tulla paikalle, kun he soittavat. Ja sen pitäisi olla julkisesti saatavilla oleva luettelo, jotta kaikki tietävät, ettei poliisi ole enää vastuussa heistä.</w:t>
      </w:r>
    </w:p>
    <w:p>
      <w:r>
        <w:rPr>
          <w:b/>
          <w:u w:val="single"/>
        </w:rPr>
        <w:t xml:space="preserve">143339</w:t>
      </w:r>
    </w:p>
    <w:p>
      <w:r>
        <w:t xml:space="preserve">1. &gt;Hän ei syytä tätä miestä, jonka hän kuvailee olevan 1,5 metriä pitkä ja kaakkoisaasialaista syntyperää. &gt;"Olen edelleen vihaisempi niille valkoisille keskiluokkaisille miehille, jotka jättivät minut siihen, vitut tästä rasistisesta kusipäästä.</w:t>
      </w:r>
    </w:p>
    <w:p>
      <w:r>
        <w:rPr>
          <w:b/>
          <w:u w:val="single"/>
        </w:rPr>
        <w:t xml:space="preserve">143340</w:t>
      </w:r>
    </w:p>
    <w:p>
      <w:r>
        <w:t xml:space="preserve">1. Riippuu käyttämäni profiilin kontekstista.  Jos olen bändiprofiilissani twatterissa tai soundcloudissa, estän kaikki, jotka toistuvasti yrittävät tyrkyttää aiheen ulkopuolista tai ei-toivottua sisältöä, vain pitääkseni asiat keskittyneinä.  Tiedättehän, se tyyppi, joka yrittää tehdä jokaisesta biisistä tai tapahtumapaikasta Trumpia koskevan keskustelun.  Jos olen jossakin ammatti- tai yritysprofiilissani, kuratoin armottomasti kaiken.  Hallitsen sitä kuin joku vitun OCD-spindoctor.  Jos olen jossakin yleisistä profiileistani, en yleensä blokkaa ketään ja annan kaiken, mikä ei ole tubgirl-tason inhoa, mennä läpi.  Jätän vain huomiotta ja vieritän ohi paskaa, josta en välitä.</w:t>
      </w:r>
    </w:p>
    <w:p>
      <w:r>
        <w:rPr>
          <w:b/>
          <w:u w:val="single"/>
        </w:rPr>
        <w:t xml:space="preserve">143341</w:t>
      </w:r>
    </w:p>
    <w:p>
      <w:r>
        <w:t xml:space="preserve">1. Oletteko te ihmiset jälkeenjääneitä? Kyllä. Musta pantteri oli ensimmäinen valtavirran musta sarjakuvasankari. Hänen rotunsa oli määrittelevä piirre. Hahmon tarkoitus oli olla musta supersankari.  En ymmärrä, miten voitte edes vetää tämän rinnastuksen. Ymmärrän, että halutaan johdonmukainen edustus, mutta se ei ole niin suuri asia eikä todellakaan rasismia valkoisia ihmisiä kohtaan.</w:t>
      </w:r>
    </w:p>
    <w:p>
      <w:r>
        <w:rPr>
          <w:b/>
          <w:u w:val="single"/>
        </w:rPr>
        <w:t xml:space="preserve">143342</w:t>
      </w:r>
    </w:p>
    <w:p>
      <w:r>
        <w:t xml:space="preserve">2.</w:t>
        <w:tab/>
        <w:t xml:space="preserve">Se on rasismia yksinkertaisesti, ja se, että puolustat ihmisiä, jotka pyyhkivät pois muita kulttuureja, tekee sinusta rasistin.</w:t>
      </w:r>
    </w:p>
    <w:p>
      <w:r>
        <w:rPr>
          <w:b/>
          <w:u w:val="single"/>
        </w:rPr>
        <w:t xml:space="preserve">143343</w:t>
      </w:r>
    </w:p>
    <w:p>
      <w:r>
        <w:t xml:space="preserve">3.</w:t>
        <w:tab/>
        <w:t xml:space="preserve">Voin vetää haluamiani rinnastuksia, olisi erittäin helppoa muuttaa Mustan Pantterin rotu ja silti tehdä rodusta määrittelevä ominaisuus, mikä on mielestäni absurdia, koska kuka välittää rodusta määrittelevänä ominaisuutena? Rasistit?  Kyse on hahmojen uskollisesta esittämisestä, mutta näyttää siltä, että SJW:t muuttavat niitä mieluummin tyrkyttääkseen agendaansa pettyneille faneille, ja kun nämä fanit kritisoivat päätöstä, heitä loukataan suoraan ja joillakin vastauksilla, jotka ovat loukkaus älykkyyttä vastaan.  Kummasti he haluavat myydä sarjaa ja vakuuttaa ihmisille, että se on uskollinen alkuperäiselle materiaalille, lol.</w:t>
      </w:r>
    </w:p>
    <w:p>
      <w:r>
        <w:rPr>
          <w:b/>
          <w:u w:val="single"/>
        </w:rPr>
        <w:t xml:space="preserve">143344</w:t>
      </w:r>
    </w:p>
    <w:p>
      <w:r>
        <w:t xml:space="preserve">4.</w:t>
        <w:tab/>
        <w:tab/>
        <w:t xml:space="preserve">BP perustettiin vuonna 1966, senkin ääliö. Hahmon oli tarkoitus olla musta.</w:t>
      </w:r>
    </w:p>
    <w:p>
      <w:r>
        <w:rPr>
          <w:b/>
          <w:u w:val="single"/>
        </w:rPr>
        <w:t xml:space="preserve">143345</w:t>
      </w:r>
    </w:p>
    <w:p>
      <w:r>
        <w:t xml:space="preserve">5.</w:t>
        <w:tab/>
        <w:tab/>
        <w:tab/>
        <w:t xml:space="preserve">ServED, mennyt. Liittymätön nykyiseen keskusteluun fiktiivisen hahmon ulkonäön muuttamisesta nykypäivänä.</w:t>
      </w:r>
    </w:p>
    <w:p>
      <w:r>
        <w:rPr>
          <w:b/>
          <w:u w:val="single"/>
        </w:rPr>
        <w:t xml:space="preserve">143346</w:t>
      </w:r>
    </w:p>
    <w:p>
      <w:r>
        <w:t xml:space="preserve">6.</w:t>
        <w:tab/>
        <w:tab/>
        <w:tab/>
        <w:tab/>
        <w:t xml:space="preserve">Sarjan käsikirjoittaja EI ole se, joka toi Mustan Pantterin esille OP:ssa. Joku kaltaisesi toi sen esille. Vertailu on typerää tuoda esille. Olen samaa mieltä. Se on epäolennaista. Geraltin hahmo ei käytä rotua määrittelevänä ominaisuutena lainkaan. BP:ssä se on määrittelevä ominaisuus.</w:t>
      </w:r>
    </w:p>
    <w:p>
      <w:r>
        <w:rPr>
          <w:b/>
          <w:u w:val="single"/>
        </w:rPr>
        <w:t xml:space="preserve">143347</w:t>
      </w:r>
    </w:p>
    <w:p>
      <w:r>
        <w:t xml:space="preserve">7.</w:t>
        <w:tab/>
        <w:tab/>
        <w:tab/>
        <w:tab/>
        <w:tab/>
        <w:t xml:space="preserve">Keskustelemme siitä, mitä kyseinen kirjoittaja sanoi, ainoa typerä asia on se, mitä hän sanoi, ja se, miten yrität kääntää aihetta.</w:t>
      </w:r>
    </w:p>
    <w:p>
      <w:r>
        <w:rPr>
          <w:b/>
          <w:u w:val="single"/>
        </w:rPr>
        <w:t xml:space="preserve">143348</w:t>
      </w:r>
    </w:p>
    <w:p>
      <w:r>
        <w:t xml:space="preserve">8.</w:t>
        <w:tab/>
        <w:tab/>
        <w:tab/>
        <w:tab/>
        <w:tab/>
        <w:tab/>
        <w:t xml:space="preserve">BP:n maininnut kaveri sanoi ensimmäisen tyhmän asian. Se oli monumentaalisen tietämätöntä. Lopeta tuo itkupotkuraivari lumihiutale.</w:t>
      </w:r>
    </w:p>
    <w:p>
      <w:r>
        <w:rPr>
          <w:b/>
          <w:u w:val="single"/>
        </w:rPr>
        <w:t xml:space="preserve">143349</w:t>
      </w:r>
    </w:p>
    <w:p>
      <w:r>
        <w:t xml:space="preserve">9.</w:t>
        <w:tab/>
        <w:tab/>
        <w:tab/>
        <w:tab/>
        <w:tab/>
        <w:tab/>
        <w:tab/>
        <w:t xml:space="preserve">Henkilökohtaisesti olen sitä mieltä, että se oli osuva, koska se toi tuon järjettömän vastauksen ja teidän reaktionne. Voit vapaasti avata ketjun siitä ja itkeä miksi BP-vertailu oli mielestäsi typerä, mutta täällä me keskustelemme tuon kirjoittajan vastauksesta.</w:t>
      </w:r>
    </w:p>
    <w:p>
      <w:r>
        <w:rPr>
          <w:b/>
          <w:u w:val="single"/>
        </w:rPr>
        <w:t xml:space="preserve">143350</w:t>
      </w:r>
    </w:p>
    <w:p>
      <w:r>
        <w:t xml:space="preserve">10.</w:t>
        <w:tab/>
        <w:tab/>
        <w:tab/>
        <w:tab/>
        <w:tab/>
        <w:tab/>
        <w:tab/>
        <w:tab/>
        <w:t xml:space="preserve">Hänen vastauksensa tietämättömään vertailuun on varsin hyvä, ja hän on täysin oikeassa. Rotusuhteet Witcherissä eivät ole kiinni ihonväristä kuten maan päällä. Joten oikeastaan näyttelijän rotu on aika lailla merkityksetön loren kannalta.   Sinun pitäisi olla täällä keskustelemassa kaikista postauksen näkökohdista, eikä vain siitä mistä sinun mielestäsi pitäisi keskustella, senkin lumihiutale.</w:t>
      </w:r>
    </w:p>
    <w:p>
      <w:r>
        <w:rPr>
          <w:b/>
          <w:u w:val="single"/>
        </w:rPr>
        <w:t xml:space="preserve">143351</w:t>
      </w:r>
    </w:p>
    <w:p>
      <w:r>
        <w:t xml:space="preserve">11.</w:t>
        <w:tab/>
        <w:tab/>
        <w:tab/>
        <w:tab/>
        <w:tab/>
        <w:tab/>
        <w:tab/>
        <w:tab/>
        <w:tab/>
        <w:t xml:space="preserve">Näyttelijöiden värin muuttamisen ei myöskään pitäisi olla merkityksellistä elokuvassa, joka kertoo supersankareiden fiktiivisen maailman kuvitteellisesta eristyneestä maasta. Minun puolestani he voisivat olla sinisiä kääpiöitä, tarina ja suhteet eivät muuttuisi.  Keskustelen kaikista teidän arvottomista maalimuutoksistanne sukupolvien takaisesta tarkoituksesta, vertailun arvosta ja siitä, mitä pidätte epäolennaisena.</w:t>
      </w:r>
    </w:p>
    <w:p>
      <w:r>
        <w:rPr>
          <w:b/>
          <w:u w:val="single"/>
        </w:rPr>
        <w:t xml:space="preserve">143352</w:t>
      </w:r>
    </w:p>
    <w:p>
      <w:r>
        <w:t xml:space="preserve">12.</w:t>
        <w:tab/>
        <w:tab/>
        <w:tab/>
        <w:tab/>
        <w:tab/>
        <w:tab/>
        <w:tab/>
        <w:tab/>
        <w:tab/>
        <w:tab/>
        <w:t xml:space="preserve">Mutta se ei ole merkityksetöntä BP:n kannalta, koska hahmon rotu oli olennainen osa tarinaa, senkin vitun idiootti. BP:n koko tarkoitus oli saada musta supersankari. KIRJAIMELLISESTI KOKO TARKOITUS! Kyse ei ole siitä, oletko samaa mieltä siitä, mikä oli hahmon luomisen tavoite vai et. Geraltin rodulla ei ole 100% merkitystä hänen hahmonsa kannalta.   Miten tätä on vaikea ymmärtää? Mitä minun pitäisi odottaa joltain hyypiöltä, joka vain postaa outoja kommentteja pornosubredditteihin.</w:t>
      </w:r>
    </w:p>
    <w:p>
      <w:r>
        <w:rPr>
          <w:b/>
          <w:u w:val="single"/>
        </w:rPr>
        <w:t xml:space="preserve">143353</w:t>
      </w:r>
    </w:p>
    <w:p>
      <w:r>
        <w:t xml:space="preserve">13.</w:t>
        <w:tab/>
        <w:tab/>
        <w:tab/>
        <w:tab/>
        <w:tab/>
        <w:tab/>
        <w:tab/>
        <w:tab/>
        <w:tab/>
        <w:tab/>
        <w:tab/>
        <w:t xml:space="preserve">Ja koko Sapkowskin kirjojen hahmojen tarkoitus on olla sellaisia kuin ne on kirjoitettu.  Minulle on täysin yhdentekevää, onko Musta Pantteri musta, valkoinen vai vaaleanpunainen. Sinulle näköjään ei, se on ok mutta vain sinun mielipiteesi. He voivat muuttaa mitä haluavat, mutta minä pidän enemmän alkuperäisen uskollisista esityksistä, en tiedä mikä on niin vaikeaa ymmärtää, mutta oletan että kun joku on SJW-rasisti niin heidän mustaan hahmoonsa ei voi koskea ja sillä on kaikki maailman merkityksellisyys ja erimielisyydet eivät ole sallittuja. Kasva aikuiseksi.</w:t>
      </w:r>
    </w:p>
    <w:p>
      <w:r>
        <w:rPr>
          <w:b/>
          <w:u w:val="single"/>
        </w:rPr>
        <w:t xml:space="preserve">143354</w:t>
      </w:r>
    </w:p>
    <w:p>
      <w:r>
        <w:t xml:space="preserve">14.</w:t>
        <w:tab/>
        <w:tab/>
        <w:tab/>
        <w:tab/>
        <w:tab/>
        <w:tab/>
        <w:tab/>
        <w:tab/>
        <w:tab/>
        <w:tab/>
        <w:tab/>
        <w:tab/>
        <w:t xml:space="preserve">Tuo on typerintä, mitä olen koskaan lukenut. Ilmeisesti olen rasisti, koska tunnistan BP:n alkuperän ja tarkoituksen. Hahmon rotu ei ole koskematon koska se on musta hahmo. Se on koskematon, koska hahmon rotu on olennainen osa hahmoa. Jos näin olisi Geraltin kohdalla, olisi tärkeää, että rooliin valittaisiin valkoinen mies. Haluan myös, että elokuvani edustavat sitä, mitä päässäni jo on. On outoa nähdä musta Geralt, mutta se ei haittaa tarinaa. Jos se haittaa sinua, saatat olla rasisti tai vain yliherkkä pikku ämmä.   Tämä on hyvin järkevä kanta. Jos et voi hyväksyä sitä, sinulla on ongelma.</w:t>
      </w:r>
    </w:p>
    <w:p>
      <w:r>
        <w:rPr>
          <w:b/>
          <w:u w:val="single"/>
        </w:rPr>
        <w:t xml:space="preserve">143355</w:t>
      </w:r>
    </w:p>
    <w:p>
      <w:r>
        <w:t xml:space="preserve">15.</w:t>
        <w:tab/>
        <w:tab/>
        <w:tab/>
        <w:tab/>
        <w:tab/>
        <w:tab/>
        <w:tab/>
        <w:tab/>
        <w:tab/>
        <w:tab/>
        <w:tab/>
        <w:tab/>
        <w:tab/>
        <w:t xml:space="preserve">Sinä sanot, että rotu määrittelee hahmon tai on olennainen osa sitä, ilmeisesti silloin, kun se sopii näkemykseesi. En ole varma miksi muu rotu haittaisi BP:n tarinaa. Mikä tarina? Se, että hän on eristyneen ja piilossa olevan maan aatelinen sarjakuvamaailmassa? Taistella fantastista nelikkoa vastaan? Elokuva joka voisi keskittyä toiseen rotuun ja suurin osa katsojista välittäisi paskaakaan? Mikä on ongelma? Että elokuva ei kertoisi mustista ihmisistä? Että jotkut fanit kokisivat loukkaantuneensa? Tämä näyttää minusta samalta.</w:t>
      </w:r>
    </w:p>
    <w:p>
      <w:r>
        <w:rPr>
          <w:b/>
          <w:u w:val="single"/>
        </w:rPr>
        <w:t xml:space="preserve">143356</w:t>
      </w:r>
    </w:p>
    <w:p>
      <w:r>
        <w:t xml:space="preserve">16.</w:t>
        <w:tab/>
        <w:tab/>
        <w:tab/>
        <w:tab/>
        <w:tab/>
        <w:tab/>
        <w:tab/>
        <w:tab/>
        <w:tab/>
        <w:tab/>
        <w:tab/>
        <w:tab/>
        <w:tab/>
        <w:tab/>
        <w:t xml:space="preserve">Oletko tosissasi? Tiedätkö sinä ajasta, jolloin BP luotiin? Se oli 1966! Tiedätkö yhtään mitään kansalaisoikeusliikkeestä? Se on valtava asiayhteys hahmolle. Se oli ENSIMMÄINEN musta sarjakuvasankari, ja se oli sen tarkoitus! Senkin vitun ääliö. BP:N TARKOITUS OLI OLLA MUSTA, SENKIN IMBESILLI.</w:t>
      </w:r>
    </w:p>
    <w:p>
      <w:r>
        <w:rPr>
          <w:b/>
          <w:u w:val="single"/>
        </w:rPr>
        <w:t xml:space="preserve">143357</w:t>
      </w:r>
    </w:p>
    <w:p>
      <w:r>
        <w:t xml:space="preserve">17.</w:t>
        <w:tab/>
        <w:tab/>
        <w:tab/>
        <w:tab/>
        <w:tab/>
        <w:tab/>
        <w:tab/>
        <w:tab/>
        <w:tab/>
        <w:tab/>
        <w:tab/>
        <w:tab/>
        <w:tab/>
        <w:tab/>
        <w:tab/>
        <w:t xml:space="preserve">Ja takaisin tarkoitukseen: Geraltin ja muiden hahmojen tarkoitus on olla sellaisia kuin ne ovat, ja niiden juuret ovat vahvasti slaavilaisessa ja kelttiläisessä kansanperinteessä. Jos Sapkowski olisi halunnut kirjoittaa muista, ihmisistä, roduista, ongelmista...hän olisi tehnyt sen.  Mustan Pantterin tarkoitus voisi olla olla aasialainen, voi, mutta tämä rotuvaihtelu jotenkin laukaisee, sen on pakko kertoa mustista ihmisistä, koska...se on kirjoitettu niin? Toisaalta kaikenlaisten rotujen tuominen Geralt the Rivian maailmaan poliittisen kiintiön noudattamiseksi on ok.</w:t>
      </w:r>
    </w:p>
    <w:p>
      <w:r>
        <w:rPr>
          <w:b/>
          <w:u w:val="single"/>
        </w:rPr>
        <w:t xml:space="preserve">143358</w:t>
      </w:r>
    </w:p>
    <w:p>
      <w:r>
        <w:t xml:space="preserve">18.</w:t>
        <w:tab/>
        <w:tab/>
        <w:tab/>
        <w:tab/>
        <w:tab/>
        <w:tab/>
        <w:tab/>
        <w:tab/>
        <w:tab/>
        <w:tab/>
        <w:tab/>
        <w:tab/>
        <w:tab/>
        <w:tab/>
        <w:tab/>
        <w:tab/>
        <w:t xml:space="preserve">Oletko sinä 10-vuotias? Etkö ymmärrä, mitä varten BP perustettiin kansalaisoikeusliikkeen aikana? Se on kirjaimellisesti ainoa mieleeni tuleva supersankari, jonka rodun muuttaminen on merkittävä muutos hahmolle.  Mielestäni musta näyttelijä Geraltin rooliin on typerä päätös, mutta se ei vie hahmolta mitään merkittävää pois.</w:t>
      </w:r>
    </w:p>
    <w:p>
      <w:r>
        <w:rPr>
          <w:b/>
          <w:u w:val="single"/>
        </w:rPr>
        <w:t xml:space="preserve">143359</w:t>
      </w:r>
    </w:p>
    <w:p>
      <w:r>
        <w:t xml:space="preserve">19.</w:t>
        <w:tab/>
        <w:tab/>
        <w:tab/>
        <w:tab/>
        <w:tab/>
        <w:tab/>
        <w:tab/>
        <w:tab/>
        <w:tab/>
        <w:tab/>
        <w:tab/>
        <w:tab/>
        <w:tab/>
        <w:tab/>
        <w:tab/>
        <w:tab/>
        <w:tab/>
        <w:t xml:space="preserve">Kuka sanoi, etten ymmärrä? Sanon, etten välitä, kuten monet muutkaan ihmiset eivät välitä, jos Mustan Pantterin hahmon rotu muuttuu, perimmäiset syyt siihen, ettei muutoksia haluta, ovat samat, jotkut ihmiset eivät pidä niistä.   Vaikuttaa siltä, että minun pitäisi välittää Mustan pantterin rodusta, en välitä, en myöskään välitä, jos hänen luomisensa tarkoitus oli olla musta ja monien rotujen ihmiset ovat taistelleet oikeuksiensa puolesta, jos ette tiedä.  Uskon kuten muutkin miljoona ihmistä, että voisit soveltaa samaa päättelyä molempiin tapauksiin päinvastoin kuin mitä sinä ja tuo kirjoittaja sanotte, koska mielipiteesi ei ole yleismaailmallinen ja ainoa perusta on se, mikä on tärkeää sinulle ja vain sinulle.  Kasva siis aikuiseksi, on aika oppia, että ihmisillä on eri näkökulmia.</w:t>
      </w:r>
    </w:p>
    <w:p>
      <w:r>
        <w:rPr>
          <w:b/>
          <w:u w:val="single"/>
        </w:rPr>
        <w:t xml:space="preserve">143360</w:t>
      </w:r>
    </w:p>
    <w:p>
      <w:r>
        <w:t xml:space="preserve">20.</w:t>
        <w:tab/>
        <w:tab/>
        <w:tab/>
        <w:tab/>
        <w:tab/>
        <w:tab/>
        <w:tab/>
        <w:tab/>
        <w:tab/>
        <w:tab/>
        <w:tab/>
        <w:tab/>
        <w:tab/>
        <w:tab/>
        <w:tab/>
        <w:tab/>
        <w:tab/>
        <w:tab/>
        <w:t xml:space="preserve">Et todellakaan ymmärrä sitä ollenkaan. Sinulla ei yksinkertaisesti ole henkistä kapasiteettia ymmärtää vivahteita. Se on nyt selvää.   En sanonut, että sinun pitäisi välittää BP:n rodusta, senkin ääliö. Sanoin, että se on periaatteessa hahmon määrittelevä ominaisuus. Se on fakta, ei mielipide. &gt; Kasva siis aikuiseksi, on aika oppia, että ihmisillä on erilaisia näkemyksiä.  Sanot tuon ikään kuin olisit se ennakkoluuloton täällä. Woooooow. Olet vitun harhainen. Kirjaimellisesti mielenterveysongelmia. Hae apua.</w:t>
      </w:r>
    </w:p>
    <w:p>
      <w:r>
        <w:rPr>
          <w:b/>
          <w:u w:val="single"/>
        </w:rPr>
        <w:t xml:space="preserve">143361</w:t>
      </w:r>
    </w:p>
    <w:p>
      <w:r>
        <w:t xml:space="preserve">1. Tämä on koko artikkeli: &gt;Tel Avivin käräjäoikeus tuomitsi 27-vuotiaan naisen osana sovintosopimusta väärien väitteiden tekemisestä ja oikeuden estämisestä. &gt;Nuori nainen teki väärän raiskaussyytöksen sen jälkeen, kun hänen matkapuhelimensa oli varastettu ja hän pelkäsi vanhempiensa reaktiota. Väitteen jälkeen alaikäistä kuulusteltiin epäiltynä hänen raiskauksestaan. &gt;Tuomioistuin antoi naiselle ehdollisen tuomion ja määräsi hänet maksamaan 5 000 NIS:n korvaukset.</w:t>
      </w:r>
    </w:p>
    <w:p>
      <w:r>
        <w:rPr>
          <w:b/>
          <w:u w:val="single"/>
        </w:rPr>
        <w:t xml:space="preserve">143362</w:t>
      </w:r>
    </w:p>
    <w:p>
      <w:r>
        <w:t xml:space="preserve">1. Jos haluat, että sinut otetaan vakavasti, lakkaa käyttäytymästä jälkeenjääneenä.</w:t>
      </w:r>
    </w:p>
    <w:p>
      <w:r>
        <w:rPr>
          <w:b/>
          <w:u w:val="single"/>
        </w:rPr>
        <w:t xml:space="preserve">143363</w:t>
      </w:r>
    </w:p>
    <w:p>
      <w:r>
        <w:t xml:space="preserve">1. Ja ajatelkaa vain, että muutaman vuoden kuluttua uusien sukupolvien on täytettävä tämä jälkeenjäänyt paskanjauhanta. Sydämeni lohduttaa teitä tulevaisuuden fluidtranshomoqueer-lapsia. Odotamme innolla uusien sukupolvien jälkeenjääneiden ihanteita.</w:t>
      </w:r>
    </w:p>
    <w:p>
      <w:r>
        <w:rPr>
          <w:b/>
          <w:u w:val="single"/>
        </w:rPr>
        <w:t xml:space="preserve">143364</w:t>
      </w:r>
    </w:p>
    <w:p>
      <w:r>
        <w:t xml:space="preserve">2.</w:t>
        <w:tab/>
        <w:t xml:space="preserve">Vammaisista puheen ollen</w:t>
      </w:r>
    </w:p>
    <w:p>
      <w:r>
        <w:rPr>
          <w:b/>
          <w:u w:val="single"/>
        </w:rPr>
        <w:t xml:space="preserve">143365</w:t>
      </w:r>
    </w:p>
    <w:p>
      <w:r>
        <w:t xml:space="preserve">3.</w:t>
        <w:tab/>
        <w:t xml:space="preserve">Vihaan sukupolveni kehityskulkua, haluatko vaihtaa?</w:t>
      </w:r>
    </w:p>
    <w:p>
      <w:r>
        <w:rPr>
          <w:b/>
          <w:u w:val="single"/>
        </w:rPr>
        <w:t xml:space="preserve">143366</w:t>
      </w:r>
    </w:p>
    <w:p>
      <w:r>
        <w:t xml:space="preserve">4.</w:t>
        <w:tab/>
        <w:tab/>
        <w:t xml:space="preserve">Muuta vähemmän edistykselliseen maahan. Kun he saavat sinut kiinni, saatat olla jo kuollut.</w:t>
      </w:r>
    </w:p>
    <w:p>
      <w:r>
        <w:rPr>
          <w:b/>
          <w:u w:val="single"/>
        </w:rPr>
        <w:t xml:space="preserve">143367</w:t>
      </w:r>
    </w:p>
    <w:p>
      <w:r>
        <w:t xml:space="preserve">5.</w:t>
        <w:tab/>
        <w:tab/>
        <w:tab/>
        <w:t xml:space="preserve">Suosittelen Irania. Yhdysvaltojen oikeistolaiset rakastavat sitä. Kaikilla on aseet, naiset ovat omaisuutta, ja hallitus on teokratia, joka palvoo Abrahamin jumalaa!</w:t>
      </w:r>
    </w:p>
    <w:p>
      <w:r>
        <w:rPr>
          <w:b/>
          <w:u w:val="single"/>
        </w:rPr>
        <w:t xml:space="preserve">143368</w:t>
      </w:r>
    </w:p>
    <w:p>
      <w:r>
        <w:t xml:space="preserve">6.</w:t>
        <w:tab/>
        <w:tab/>
        <w:tab/>
        <w:tab/>
        <w:t xml:space="preserve">Ja parasta on se, että abrahamilainen Jumala on muutenkin vain tavallinen tavallinen Jumala.</w:t>
      </w:r>
    </w:p>
    <w:p>
      <w:r>
        <w:rPr>
          <w:b/>
          <w:u w:val="single"/>
        </w:rPr>
        <w:t xml:space="preserve">143369</w:t>
      </w:r>
    </w:p>
    <w:p>
      <w:r>
        <w:t xml:space="preserve">7.</w:t>
        <w:tab/>
        <w:tab/>
        <w:t xml:space="preserve">Onneksi tämä on vain se suunta, johon noin kolme ihmistä planeetalla on menossa, eikä kokonainen sukupolvi.</w:t>
      </w:r>
    </w:p>
    <w:p>
      <w:r>
        <w:rPr>
          <w:b/>
          <w:u w:val="single"/>
        </w:rPr>
        <w:t xml:space="preserve">143370</w:t>
      </w:r>
    </w:p>
    <w:p>
      <w:r>
        <w:t xml:space="preserve">1. Mistä lähtien tämä on ollut uutinen? Valitsimme jälkeenjääneen liittovaltion virkaan vuonna 2015.</w:t>
      </w:r>
    </w:p>
    <w:p>
      <w:r>
        <w:rPr>
          <w:b/>
          <w:u w:val="single"/>
        </w:rPr>
        <w:t xml:space="preserve">143371</w:t>
      </w:r>
    </w:p>
    <w:p>
      <w:r>
        <w:t xml:space="preserve">2.</w:t>
        <w:tab/>
        <w:t xml:space="preserve">Hidastajat.  Monikko.</w:t>
      </w:r>
    </w:p>
    <w:p>
      <w:r>
        <w:rPr>
          <w:b/>
          <w:u w:val="single"/>
        </w:rPr>
        <w:t xml:space="preserve">143372</w:t>
      </w:r>
    </w:p>
    <w:p>
      <w:r>
        <w:t xml:space="preserve">1. Kuten voit tietenkin olla järkyttynyt siitä, että ihmiset eivät auttaneet sinua. Mutta kun alat perustella sitä sillä, että he ovat "valkoisia keskiluokkaisia miehiä", olet heti mätä mulkku ja olet nyt iloinen siitä, ettei kukaan oikeasti auttanut sinua.</w:t>
      </w:r>
    </w:p>
    <w:p>
      <w:r>
        <w:rPr>
          <w:b/>
          <w:u w:val="single"/>
        </w:rPr>
        <w:t xml:space="preserve">143373</w:t>
      </w:r>
    </w:p>
    <w:p>
      <w:r>
        <w:t xml:space="preserve">1. En usko, että Yennifer on niin huono.  Luulen, että oikealla meikillä saisit ne näyttämään samanlaisilta.  Hänen suuri esteensä on näytellä ikäänsä kypsemmin liioittelematta.  En muista Fringillaa ollenkaan, joten en ota kantaa siihen.</w:t>
      </w:r>
    </w:p>
    <w:p>
      <w:r>
        <w:rPr>
          <w:b/>
          <w:u w:val="single"/>
        </w:rPr>
        <w:t xml:space="preserve">143374</w:t>
      </w:r>
    </w:p>
    <w:p>
      <w:r>
        <w:t xml:space="preserve">2.</w:t>
        <w:tab/>
        <w:t xml:space="preserve">Fringilla on Toussaintin herttuattaren Anna Henriettan serkku. Mahdollisesti se tarkoittaa, että koko Toussaint on myös musta.</w:t>
      </w:r>
    </w:p>
    <w:p>
      <w:r>
        <w:rPr>
          <w:b/>
          <w:u w:val="single"/>
        </w:rPr>
        <w:t xml:space="preserve">143375</w:t>
      </w:r>
    </w:p>
    <w:p>
      <w:r>
        <w:t xml:space="preserve">3.</w:t>
        <w:tab/>
        <w:tab/>
        <w:t xml:space="preserve">tästä - minun on sanottava, että ihmiset, jotka ovat pettyneitä, ovat hölmöjä, Fringillan mustuus ei ole ongelma, me KAIKKI tiedämme, että tarinan mukaan velhot käyttävät lumouksia, he voivat näyttää miltä tahansa - se on uskottavaa, tarina on ystävällinen eikä riko tarinaa, Yennefer on vitun kyttyräselkä, Triss sai pahoja palovammoja - jos he voivat muuttaa itseään näyttääkseen seksikkäältä, miksi ihonvärin muuttaminen on niin vaikeaa hyväksyä. Mitä tulee Yenneferiin, näyttelijä on puoliksi intialainen/puoliksi valkoihoinen, ja hänen muiden valokuviensa mukaan näyttää pirun hyvältä. Lopettakaa vuoren tekeminen myyränmäestä. &amp;#x200B; Katsokaa, pohjimmiltaan, me kaikki tiesimme, että joitakin muutoksia tapahtuisi, aivan kuten Pelit antoivat Trissille punaisen tukan, luovaa vapautta on luvassa. Olisin halunnut, että he olisivat luoneet uusia hahmoja moninaisuuden sisällyttämiseksi, totta kai, koska ei ole mitään syytä olla ottamatta noitia ja velhoja Zerrakaniasta (sic), mutta niin kauan kuin he pysyvät uskollisina juonihahmojen kuvauksille ja ulkonäölle (Yennefer pysyy), se ei ole minun syyni.</w:t>
      </w:r>
    </w:p>
    <w:p>
      <w:r>
        <w:rPr>
          <w:b/>
          <w:u w:val="single"/>
        </w:rPr>
        <w:t xml:space="preserve">143376</w:t>
      </w:r>
    </w:p>
    <w:p>
      <w:r>
        <w:t xml:space="preserve">4.</w:t>
        <w:tab/>
        <w:tab/>
        <w:tab/>
        <w:t xml:space="preserve">Pahoja noitia haluavat näyttää oikeilta naisilta. Yeniä esittävä tyttö näyttää laihalta, ahdistuneelta teiniltä. Nyt Witcher-maailma näyttää jo tyhmältä, koska Hollywood luulee, että heidän on projisoitava sairaat fantasiansa koko maailmaan. Miltä miespuoliset velhot näyttävät? Onko ok, jos he näyttävät laihoilta 14-vuotiailta katamiiteilta?</w:t>
      </w:r>
    </w:p>
    <w:p>
      <w:r>
        <w:rPr>
          <w:b/>
          <w:u w:val="single"/>
        </w:rPr>
        <w:t xml:space="preserve">143377</w:t>
      </w:r>
    </w:p>
    <w:p>
      <w:r>
        <w:t xml:space="preserve">5.</w:t>
        <w:tab/>
        <w:tab/>
        <w:tab/>
        <w:tab/>
        <w:t xml:space="preserve">Älä sitten katso sitä - hitto vieköön - tämä on idioottimaisinta, mitä olen nähnyt - näyttää siltä, että kaikki ovat nykyään NPC:tä - samat paskanjauhantaiset törkeyspuheet, riippumatta siitä, millä puolella kulttuurisotaa</w:t>
      </w:r>
      <w:r>
        <w:t xml:space="preserve"> "OMFG he tekivät hänestä ei-valkoisen" - "OMFG he valkopesivät sitä tai tätä" - jos tämä on tärkein asia, josta on syytä raivostua, niin sekä puolesta että vastaan puhujien on hankittava elämä. vitun retardit.</w:t>
      </w:r>
    </w:p>
    <w:p>
      <w:r>
        <w:rPr>
          <w:b/>
          <w:u w:val="single"/>
        </w:rPr>
        <w:t xml:space="preserve">143378</w:t>
      </w:r>
    </w:p>
    <w:p>
      <w:r>
        <w:t xml:space="preserve">6.</w:t>
        <w:tab/>
        <w:tab/>
        <w:tab/>
        <w:tab/>
        <w:tab/>
        <w:t xml:space="preserve">Yrität vedättää itseäsi, mikä on klassista NPC:n käyttäytymistä.  Enkä tietenkään aio katsoa ohjelmaa! Mutta tämän subin, GG:n ja vastaavien liikkeiden tarkoitus on ilmaista vastalauseensa, kun tavaroitamme viedään meiltä. Kulttuurimme, meemimme, jopa maamme ja historiamme, ja meidän ei vain tarvitse ottaa sitä vastaan kuin mulkut, vaan meidän täytyy teeskennellä, että tämä on hyvä asia, He tuhosivat jo Star Warsin ( jossa, myönnettäköön, oli multikulti-mätää alusta asti) tekemällä siitä nimenomaan poliittisen ja SJW-tyhmän. Myös Witcher on osa kulttuuriperintöämme ja se oli varsin mielenkiintoinen näkemys fantasiasta silloin, kun amerikkalaiset kirjat eivät vielä olleet väsyneitä Tolkienin repimistä.   Onko sinulla mitään siteitä omaan kulttuuriisi vai onko NPC-sydämesi jo valmiiksi ontto ("Olen ihminen, pidän kai kaikenlaisista asioista...")?</w:t>
      </w:r>
    </w:p>
    <w:p>
      <w:r>
        <w:rPr>
          <w:b/>
          <w:u w:val="single"/>
        </w:rPr>
        <w:t xml:space="preserve">143379</w:t>
      </w:r>
    </w:p>
    <w:p>
      <w:r>
        <w:t xml:space="preserve">7.</w:t>
        <w:tab/>
        <w:tab/>
        <w:tab/>
        <w:tab/>
        <w:tab/>
        <w:tab/>
        <w:t xml:space="preserve">Vaikka on asioita, joista olen samaa mieltä, tämä nimenomainen asia - se, että on vihainen siitä, että Fringilla on musta, vaikka tarina ja kirjoitus sallivat sen, ei kuulu niihin - se on pikkumaista, ja sen vuoksi raivostuminen on yhtä paha kuin ne, joita pilkkaamme. ja se johtaa kaiken identiteettipolitiikkaan - vitut identiteettipolitiikasta. ja vitut kenestä tahansa, joka käyttää identiteettipolitiikkaa. Jos ette halua katsoa ohjelmaa, älkää ihmeessä katsoko, kukaan ei pakota teitä mihinkään. Vaikka kannatan oikeuttanne ilmaista tyytymättömyytenne, kannatan myös oikeuttani pilkata teitä.</w:t>
      </w:r>
    </w:p>
    <w:p>
      <w:r>
        <w:rPr>
          <w:b/>
          <w:u w:val="single"/>
        </w:rPr>
        <w:t xml:space="preserve">143380</w:t>
      </w:r>
    </w:p>
    <w:p>
      <w:r>
        <w:t xml:space="preserve">8.</w:t>
        <w:tab/>
        <w:tab/>
        <w:tab/>
        <w:tab/>
        <w:tab/>
        <w:t xml:space="preserve">&gt; buncha fucking retards Voit olla eri mieltä, mutta pyydän hyökkäämään argumentteja eikä ihmisiä vastaan</w:t>
      </w:r>
    </w:p>
    <w:p>
      <w:r>
        <w:rPr>
          <w:b/>
          <w:u w:val="single"/>
        </w:rPr>
        <w:t xml:space="preserve">143381</w:t>
      </w:r>
    </w:p>
    <w:p>
      <w:r>
        <w:t xml:space="preserve">1. Niin moni mulkku homo menee hänen peräänsä ja jättää naisen rauhaan...</w:t>
      </w:r>
    </w:p>
    <w:p>
      <w:r>
        <w:rPr>
          <w:b/>
          <w:u w:val="single"/>
        </w:rPr>
        <w:t xml:space="preserve">143382</w:t>
      </w:r>
    </w:p>
    <w:p>
      <w:r>
        <w:t xml:space="preserve">1. "Joten tätä minimiä lukuun ottamatta hyväksyt Trumpin?"</w:t>
      </w:r>
    </w:p>
    <w:p>
      <w:r>
        <w:rPr>
          <w:b/>
          <w:u w:val="single"/>
        </w:rPr>
        <w:t xml:space="preserve">143383</w:t>
      </w:r>
    </w:p>
    <w:p>
      <w:r>
        <w:t xml:space="preserve">2.</w:t>
        <w:tab/>
        <w:t xml:space="preserve">Idk mene kysymään tuolta retardilta</w:t>
      </w:r>
    </w:p>
    <w:p>
      <w:r>
        <w:rPr>
          <w:b/>
          <w:u w:val="single"/>
        </w:rPr>
        <w:t xml:space="preserve">143384</w:t>
      </w:r>
    </w:p>
    <w:p>
      <w:r>
        <w:t xml:space="preserve">1. SPICY!</w:t>
      </w:r>
    </w:p>
    <w:p>
      <w:r>
        <w:rPr>
          <w:b/>
          <w:u w:val="single"/>
        </w:rPr>
        <w:t xml:space="preserve">143385</w:t>
      </w:r>
    </w:p>
    <w:p>
      <w:r>
        <w:t xml:space="preserve">1. Katso näitä vastauksia, op. Olet kytkeytynyt jälkeenjääneiden junaan.</w:t>
      </w:r>
    </w:p>
    <w:p>
      <w:r>
        <w:rPr>
          <w:b/>
          <w:u w:val="single"/>
        </w:rPr>
        <w:t xml:space="preserve">143386</w:t>
      </w:r>
    </w:p>
    <w:p>
      <w:r>
        <w:t xml:space="preserve">2.</w:t>
        <w:tab/>
        <w:t xml:space="preserve">Todella informatiivinen kommentti todelliselta asukkaan jälkeenjääneeltä.  Voisitko toimittaa isojen poikien argumentteja vai hengittääkö tämä kuolalammikko suustasi? Älä huoli osaat kirjoittaa kokonaisia lauseita ulos. Tämä ei ole twitter.</w:t>
      </w:r>
    </w:p>
    <w:p>
      <w:r>
        <w:rPr>
          <w:b/>
          <w:u w:val="single"/>
        </w:rPr>
        <w:t xml:space="preserve">143387</w:t>
      </w:r>
    </w:p>
    <w:p>
      <w:r>
        <w:t xml:space="preserve">3.</w:t>
        <w:tab/>
        <w:tab/>
        <w:t xml:space="preserve">Kuulostaa siltä, että olen osunut hermoon. Jos olet kliinisesti jälkeenjäänyt, pyydän anteeksi.</w:t>
      </w:r>
    </w:p>
    <w:p>
      <w:r>
        <w:rPr>
          <w:b/>
          <w:u w:val="single"/>
        </w:rPr>
        <w:t xml:space="preserve">143388</w:t>
      </w:r>
    </w:p>
    <w:p>
      <w:r>
        <w:t xml:space="preserve">1. Kirjaimellisesti kaikki, mitä liberaalit tekevät, voidaan oikeutetusti leimata jälkeenjääneeksi. Kaikki.  Täytyy olla niin aivokuollut, että luulee verojen tekevän rikkaammaksi. Nyt tämä asia, että Kanada tunkeutuu yksityisyyteesi vain siksi, että se on paska organisaatio, johon liberaalit ja vasemmistolaiset uskovat. Monet puolustavat sitä r/canadassa.  He tukevat Isisin jäseniä ja mielistelevät jokaista ryhmää, jota voivat. Liberaalit ovat ylimielisiä, kontrolloivia jne. Vasemmistolaiset haluavat sitä, koska he haluavat olla sorrettuja, siksi he myös rakastavat islamia ja ovat yhteensopivia sen kanssa.</w:t>
      </w:r>
    </w:p>
    <w:p>
      <w:r>
        <w:rPr>
          <w:b/>
          <w:u w:val="single"/>
        </w:rPr>
        <w:t xml:space="preserve">143389</w:t>
      </w:r>
    </w:p>
    <w:p>
      <w:r>
        <w:t xml:space="preserve">1. Willy = poika Fanny = tyttö Siinä, lajiteltu.</w:t>
      </w:r>
    </w:p>
    <w:p>
      <w:r>
        <w:rPr>
          <w:b/>
          <w:u w:val="single"/>
        </w:rPr>
        <w:t xml:space="preserve">143390</w:t>
      </w:r>
    </w:p>
    <w:p>
      <w:r>
        <w:t xml:space="preserve">2.</w:t>
        <w:tab/>
        <w:t xml:space="preserve">Kaikilla on kuitenkin pylly. LOL!!!</w:t>
      </w:r>
    </w:p>
    <w:p>
      <w:r>
        <w:rPr>
          <w:b/>
          <w:u w:val="single"/>
        </w:rPr>
        <w:t xml:space="preserve">143391</w:t>
      </w:r>
    </w:p>
    <w:p>
      <w:r>
        <w:t xml:space="preserve">3.</w:t>
        <w:tab/>
        <w:tab/>
        <w:t xml:space="preserve">Kuuntele, kaveri. En tiedä, mistä olet kotoisin, mutta olen britti ja voin vakuuttaa, että kaikilla ei ole vertavuotava pylly. Tiedäthän, mitä tarkoitan pyllyllä? Minge, gash, poon, cunt, pussy, tang, bearded clam jne. Jos sinulla on sellainen, sinun pitäisi mennä lääkäriin.</w:t>
      </w:r>
    </w:p>
    <w:p>
      <w:r>
        <w:rPr>
          <w:b/>
          <w:u w:val="single"/>
        </w:rPr>
        <w:t xml:space="preserve">143392</w:t>
      </w:r>
    </w:p>
    <w:p>
      <w:r>
        <w:t xml:space="preserve">4.</w:t>
        <w:tab/>
        <w:tab/>
        <w:tab/>
        <w:t xml:space="preserve">Täällä Yhdysvalloissa fanny on peppu, peräaukko, persereikä, peppu, takapuoli, takapuoli, takapuoli. Meillä on jopa vyölaukkuja, jotka ovat vyötärön ympärillä kannettavia pusseja, jotka roikkuvat takapuolen päällä. LOL! (En käytä vyölaukkua, ne eivät ole kovin tyylikkäitä, enemmänkin turisteja varten.) En ole koskaan kuullut kenenkään kutsuvan pimppiä vyölaukuksi. Tuo on hulvatonta!!!</w:t>
      </w:r>
    </w:p>
    <w:p>
      <w:r>
        <w:rPr>
          <w:b/>
          <w:u w:val="single"/>
        </w:rPr>
        <w:t xml:space="preserve">143393</w:t>
      </w:r>
    </w:p>
    <w:p>
      <w:r>
        <w:t xml:space="preserve">5.</w:t>
        <w:tab/>
        <w:tab/>
        <w:tab/>
        <w:tab/>
        <w:t xml:space="preserve">Meillä on myös vyölaukkuja, mutta kutsumme niitä pyllypusseiksi!!!!. Jep, Britanniassa vyölaukku on vagina.</w:t>
      </w:r>
    </w:p>
    <w:p>
      <w:r>
        <w:rPr>
          <w:b/>
          <w:u w:val="single"/>
        </w:rPr>
        <w:t xml:space="preserve">143394</w:t>
      </w:r>
    </w:p>
    <w:p>
      <w:r>
        <w:t xml:space="preserve">6.</w:t>
        <w:tab/>
        <w:tab/>
        <w:tab/>
        <w:tab/>
        <w:tab/>
        <w:t xml:space="preserve">Ja me kutsumme kodittomia pummeiksi! Joten täällä pummipussit olisivat roskapusseja, lol.</w:t>
      </w:r>
    </w:p>
    <w:p>
      <w:r>
        <w:rPr>
          <w:b/>
          <w:u w:val="single"/>
        </w:rPr>
        <w:t xml:space="preserve">143395</w:t>
      </w:r>
    </w:p>
    <w:p>
      <w:r>
        <w:t xml:space="preserve">7.</w:t>
        <w:tab/>
        <w:tab/>
        <w:tab/>
        <w:tab/>
        <w:tab/>
        <w:tab/>
        <w:t xml:space="preserve">Tämä yhteinen kieli on hankala asia.</w:t>
      </w:r>
    </w:p>
    <w:p>
      <w:r>
        <w:rPr>
          <w:b/>
          <w:u w:val="single"/>
        </w:rPr>
        <w:t xml:space="preserve">143396</w:t>
      </w:r>
    </w:p>
    <w:p>
      <w:r>
        <w:t xml:space="preserve">1. Oikeutettu uhriksi joutunut CUNT</w:t>
      </w:r>
    </w:p>
    <w:p>
      <w:r>
        <w:rPr>
          <w:b/>
          <w:u w:val="single"/>
        </w:rPr>
        <w:t xml:space="preserve">143397</w:t>
      </w:r>
    </w:p>
    <w:p>
      <w:r>
        <w:t xml:space="preserve">1. Tutustuin juuri /r/radikaalifeminismiin tämän postauksen ansiosta. Mikä vitsi subreddit haha. Ylimmässä postauksessa on 22 up'ia ja se on yli 100 päivää vanha. Milloin nämä läskit, rumat, violettitukkaiset dyykit tajuavat, että naisilla on ollut tasa-arvo jo pitkään?</w:t>
      </w:r>
    </w:p>
    <w:p>
      <w:r>
        <w:rPr>
          <w:b/>
          <w:u w:val="single"/>
        </w:rPr>
        <w:t xml:space="preserve">143398</w:t>
      </w:r>
    </w:p>
    <w:p>
      <w:r>
        <w:t xml:space="preserve">2.</w:t>
        <w:tab/>
        <w:t xml:space="preserve">Käy kaikki läpi ja alahuomauta ne. Se näyttää olevan s sub. Luulen, että täysfeminismi on suositumpi.</w:t>
      </w:r>
    </w:p>
    <w:p>
      <w:r>
        <w:rPr>
          <w:b/>
          <w:u w:val="single"/>
        </w:rPr>
        <w:t xml:space="preserve">143399</w:t>
      </w:r>
    </w:p>
    <w:p>
      <w:r>
        <w:t xml:space="preserve">1. Voi helvetti, eihän se voi johtua siitä, että peli sijoittuu aikaan, jolloin naiset todella jäivät "sivurooleihin", vai mitä? Pelitoimittajat ovat jälkeenjääneitä.</w:t>
      </w:r>
    </w:p>
    <w:p>
      <w:r>
        <w:rPr>
          <w:b/>
          <w:u w:val="single"/>
        </w:rPr>
        <w:t xml:space="preserve">143400</w:t>
      </w:r>
    </w:p>
    <w:p>
      <w:r>
        <w:t xml:space="preserve">1. Miksi kaikki rotujenväliset tv-mainokset ja mustat lapset, joilla on tynkä käsivarret.  Se saa minut melkein haluamaan sammuttaa television ja lukea kirjaa.</w:t>
      </w:r>
    </w:p>
    <w:p>
      <w:r>
        <w:rPr>
          <w:b/>
          <w:u w:val="single"/>
        </w:rPr>
        <w:t xml:space="preserve">143401</w:t>
      </w:r>
    </w:p>
    <w:p>
      <w:r>
        <w:t xml:space="preserve">2.</w:t>
        <w:tab/>
        <w:t xml:space="preserve">Tee se, hintti.</w:t>
      </w:r>
    </w:p>
    <w:p>
      <w:r>
        <w:rPr>
          <w:b/>
          <w:u w:val="single"/>
        </w:rPr>
        <w:t xml:space="preserve">143402</w:t>
      </w:r>
    </w:p>
    <w:p>
      <w:r>
        <w:t xml:space="preserve">3.</w:t>
        <w:tab/>
        <w:tab/>
        <w:t xml:space="preserve"> Woah siellä! Seuraavalla kerralla pidättäytykää käyttämästä tuota kauhean kiihkoilevaa termiä. Käytä sen sijaan yleisesti hyväksyttyä "Deth_by_snu_snu".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143403</w:t>
      </w:r>
    </w:p>
    <w:p>
      <w:r>
        <w:t xml:space="preserve">4.</w:t>
        <w:tab/>
        <w:tab/>
        <w:tab/>
        <w:t xml:space="preserve">Se</w:t>
      </w:r>
    </w:p>
    <w:p>
      <w:r>
        <w:rPr>
          <w:b/>
          <w:u w:val="single"/>
        </w:rPr>
        <w:t xml:space="preserve">143404</w:t>
      </w:r>
    </w:p>
    <w:p>
      <w:r>
        <w:t xml:space="preserve">1. Jos et halua, että ihmiset katsovat sinua julkisissa liikennevälineissä, osta auto, jos sinulla on siihen oikeus.</w:t>
      </w:r>
    </w:p>
    <w:p>
      <w:r>
        <w:rPr>
          <w:b/>
          <w:u w:val="single"/>
        </w:rPr>
        <w:t xml:space="preserve">143405</w:t>
      </w:r>
    </w:p>
    <w:p>
      <w:r>
        <w:t xml:space="preserve">2.</w:t>
        <w:tab/>
        <w:t xml:space="preserve">Epäilen, että naisella oli mielenterveysongelmia. Ghetto-asenne myös</w:t>
      </w:r>
    </w:p>
    <w:p>
      <w:r>
        <w:rPr>
          <w:b/>
          <w:u w:val="single"/>
        </w:rPr>
        <w:t xml:space="preserve">143406</w:t>
      </w:r>
    </w:p>
    <w:p>
      <w:r>
        <w:t xml:space="preserve">3.</w:t>
        <w:tab/>
        <w:tab/>
        <w:t xml:space="preserve">Älä sulje pois huumeita! Älä koskaan sulje pois huumeita, kun kyse on joukkoliikenneväkivallasta.</w:t>
      </w:r>
    </w:p>
    <w:p>
      <w:r>
        <w:rPr>
          <w:b/>
          <w:u w:val="single"/>
        </w:rPr>
        <w:t xml:space="preserve">143407</w:t>
      </w:r>
    </w:p>
    <w:p>
      <w:r>
        <w:t xml:space="preserve">4.</w:t>
        <w:tab/>
        <w:tab/>
        <w:tab/>
        <w:t xml:space="preserve">Älä sulje pois sitä, että hän saattaa olla vain valtava kusipää.</w:t>
      </w:r>
    </w:p>
    <w:p>
      <w:r>
        <w:rPr>
          <w:b/>
          <w:u w:val="single"/>
        </w:rPr>
        <w:t xml:space="preserve">143408</w:t>
      </w:r>
    </w:p>
    <w:p>
      <w:r>
        <w:t xml:space="preserve">5.</w:t>
        <w:tab/>
        <w:tab/>
        <w:t xml:space="preserve">Heidän keskimääräinen älykkyysosamääränsä on noin 80, joten heidän on vaikea ymmärtää toimintaa -&gt; reaktiota.  Jos vietät tarpeeksi aikaa heidän seurassaan, huomaat, että tämä on heidän oletuskäyttäytymisensä.</w:t>
      </w:r>
    </w:p>
    <w:p>
      <w:r>
        <w:rPr>
          <w:b/>
          <w:u w:val="single"/>
        </w:rPr>
        <w:t xml:space="preserve">143409</w:t>
      </w:r>
    </w:p>
    <w:p>
      <w:r>
        <w:t xml:space="preserve">6.</w:t>
        <w:tab/>
        <w:tab/>
        <w:tab/>
        <w:t xml:space="preserve">[poistettu]</w:t>
      </w:r>
    </w:p>
    <w:p>
      <w:r>
        <w:rPr>
          <w:b/>
          <w:u w:val="single"/>
        </w:rPr>
        <w:t xml:space="preserve">143410</w:t>
      </w:r>
    </w:p>
    <w:p>
      <w:r>
        <w:t xml:space="preserve">7.</w:t>
        <w:tab/>
        <w:tab/>
        <w:tab/>
        <w:tab/>
        <w:t xml:space="preserve">Hän esitti rasistisesti motivoidun lausunnon joistakin tutkimuksista, joiden mukaan afroamerikkalaisten keskimääräinen ÄO on 80.</w:t>
      </w:r>
    </w:p>
    <w:p>
      <w:r>
        <w:rPr>
          <w:b/>
          <w:u w:val="single"/>
        </w:rPr>
        <w:t xml:space="preserve">143411</w:t>
      </w:r>
    </w:p>
    <w:p>
      <w:r>
        <w:t xml:space="preserve">8.</w:t>
        <w:tab/>
        <w:tab/>
        <w:tab/>
        <w:tab/>
        <w:tab/>
        <w:t xml:space="preserve">Ai, tajusin. En tiedä tuon väitteen paikkansapitävyyttä, joten en aio puhua siitä, mutta voin puhua siitä, että tämä nainen on kaukana kaikkien tämän planeetan rotujen keskimääräistä älykkyysosamäärää alempi. Periaatteessa hän on hiton jälkeenjäänyt.</w:t>
      </w:r>
    </w:p>
    <w:p>
      <w:r>
        <w:rPr>
          <w:b/>
          <w:u w:val="single"/>
        </w:rPr>
        <w:t xml:space="preserve">143412</w:t>
      </w:r>
    </w:p>
    <w:p>
      <w:r>
        <w:t xml:space="preserve">9.</w:t>
        <w:tab/>
        <w:tab/>
        <w:tab/>
        <w:tab/>
        <w:tab/>
        <w:tab/>
        <w:t xml:space="preserve">Se on pikemminkin tarkka lausunto sisäsiittoisesta väestöstä, kuten Pakistanissa, jossa suuri enemmistö on sisäsiittoista, koska siellä noudatetaan uskonnollista uskomusta, joka kannustaa serkkuja avioitumaan.  Mutta myös afrikkalaisilla väestöillä on yleensä alhaisempi älykkyysosamäärä, mistä tahansa syystä.</w:t>
      </w:r>
    </w:p>
    <w:p>
      <w:r>
        <w:rPr>
          <w:b/>
          <w:u w:val="single"/>
        </w:rPr>
        <w:t xml:space="preserve">143413</w:t>
      </w:r>
    </w:p>
    <w:p>
      <w:r>
        <w:t xml:space="preserve">10.</w:t>
        <w:tab/>
        <w:tab/>
        <w:tab/>
        <w:tab/>
        <w:tab/>
        <w:tab/>
        <w:tab/>
        <w:t xml:space="preserve">[poistettu]</w:t>
      </w:r>
    </w:p>
    <w:p>
      <w:r>
        <w:rPr>
          <w:b/>
          <w:u w:val="single"/>
        </w:rPr>
        <w:t xml:space="preserve">143414</w:t>
      </w:r>
    </w:p>
    <w:p>
      <w:r>
        <w:t xml:space="preserve">11.</w:t>
        <w:tab/>
        <w:tab/>
        <w:tab/>
        <w:tab/>
        <w:tab/>
        <w:tab/>
        <w:tab/>
        <w:tab/>
        <w:t xml:space="preserve">Sitä on tutkittu jo parin vuosikymmenen ajan [DuckDuckGo: global IQ map](https://duckduckgo.com/?q=global+iq+map&amp;t=hf&amp;iax=images&amp;ia=images) On vain kiistanalaista puhua "miksi" ilmeisistä syistä, jopa väittäen, ettei sillä ole mitään tekemistä rodun vaan ruokavalion/varallisuuden/kasvatuksen jne. kanssa.  Jopa sen korostaminen, että sisäsiitos alentaa älykkyysosamäärää, voi saada sinut leimatuksi rasistiksi, vaikka tiedetään hyvin, että sisäsiitos alentaa keskimääräistä älykkyyttä melkein kaikilla lajeilla planeetalla.</w:t>
      </w:r>
    </w:p>
    <w:p>
      <w:r>
        <w:rPr>
          <w:b/>
          <w:u w:val="single"/>
        </w:rPr>
        <w:t xml:space="preserve">143415</w:t>
      </w:r>
    </w:p>
    <w:p>
      <w:r>
        <w:t xml:space="preserve">12.</w:t>
        <w:tab/>
        <w:tab/>
        <w:tab/>
        <w:tab/>
        <w:tab/>
        <w:tab/>
        <w:t xml:space="preserve">En tiedä, kuinka pätevää se on, mutta vaikuttaa aika rasistiselta tehdä siitä hänen yleistulkintansa. Mutta kyllä, naista on varmasti kosketettu päähän.   Edit: downvotes vahvistavat, että olette rasisteja, ja siksi olette niitä huonompia ihmisiä, joiksi syytätte muita. Kiitos kuitenkin pelaamisesta.</w:t>
      </w:r>
    </w:p>
    <w:p>
      <w:r>
        <w:rPr>
          <w:b/>
          <w:u w:val="single"/>
        </w:rPr>
        <w:t xml:space="preserve">143416</w:t>
      </w:r>
    </w:p>
    <w:p>
      <w:r>
        <w:t xml:space="preserve">1. Hyvä on sitten. Tämä on hieno merkki!</w:t>
      </w:r>
    </w:p>
    <w:p>
      <w:r>
        <w:rPr>
          <w:b/>
          <w:u w:val="single"/>
        </w:rPr>
        <w:t xml:space="preserve">143417</w:t>
      </w:r>
    </w:p>
    <w:p>
      <w:r>
        <w:t xml:space="preserve">2.</w:t>
        <w:tab/>
        <w:t xml:space="preserve">Lisäksi todistaa 5 artikkelia, jotka kertovat minulle, että hän on paha ja rikkoo lakia, että hän on jälkeenjäänyt tänään.</w:t>
      </w:r>
    </w:p>
    <w:p>
      <w:r>
        <w:rPr>
          <w:b/>
          <w:u w:val="single"/>
        </w:rPr>
        <w:t xml:space="preserve">143418</w:t>
      </w:r>
    </w:p>
    <w:p>
      <w:r>
        <w:t xml:space="preserve">1. Tämä on jälkeenjäänyttä. Lapsesi on sellainen kuin teet heistä, he ottavat mallia sinusta. Jos vastannut ämmä pitää lapsia geneettisenä katastrofina, se johtuu siitä, että HÄNEN lapsistaan tulee sellaisia, koska hän on roskaväkeä. Tämä ei ole pillupassin kieltämistä, tämä on vain säälittävää...</w:t>
      </w:r>
    </w:p>
    <w:p>
      <w:r>
        <w:rPr>
          <w:b/>
          <w:u w:val="single"/>
        </w:rPr>
        <w:t xml:space="preserve">143419</w:t>
      </w:r>
    </w:p>
    <w:p>
      <w:r>
        <w:t xml:space="preserve">2.</w:t>
        <w:tab/>
        <w:t xml:space="preserve">Se on kaveri, joka vastasi</w:t>
      </w:r>
    </w:p>
    <w:p>
      <w:r>
        <w:rPr>
          <w:b/>
          <w:u w:val="single"/>
        </w:rPr>
        <w:t xml:space="preserve">143420</w:t>
      </w:r>
    </w:p>
    <w:p>
      <w:r>
        <w:t xml:space="preserve">1. Muutama ITT:n postaaja on sanonut, että heille on sanottu, että "y'all" on afroamerikkalaista kansankielistä englantia, ja että valkoisten ihmisten käyttäminen on rasistista kulttuurista omimista.  Ensimmäinen reaktioni oli sama kuin sinun. Luulin aina, että y'all on punaniskojen juttu.</w:t>
      </w:r>
    </w:p>
    <w:p>
      <w:r>
        <w:rPr>
          <w:b/>
          <w:u w:val="single"/>
        </w:rPr>
        <w:t xml:space="preserve">143421</w:t>
      </w:r>
    </w:p>
    <w:p>
      <w:r>
        <w:t xml:space="preserve">1. Okei, haluatko, että kutsumme sinua mulkuksi vai pilluksi?</w:t>
      </w:r>
    </w:p>
    <w:p>
      <w:r>
        <w:rPr>
          <w:b/>
          <w:u w:val="single"/>
        </w:rPr>
        <w:t xml:space="preserve">143422</w:t>
      </w:r>
    </w:p>
    <w:p>
      <w:r>
        <w:t xml:space="preserve">1. Jim tykkää lyödä naisia, se saa hänet tuntemaan itsensä voimakkaaksi.</w:t>
      </w:r>
    </w:p>
    <w:p>
      <w:r>
        <w:rPr>
          <w:b/>
          <w:u w:val="single"/>
        </w:rPr>
        <w:t xml:space="preserve">143423</w:t>
      </w:r>
    </w:p>
    <w:p>
      <w:r>
        <w:t xml:space="preserve">2.</w:t>
        <w:tab/>
        <w:t xml:space="preserve">Tuo oli kaukana lyömisestä. Vihaan tuota homoa yhtä paljon kuin muutkin, mutta ei alennuta heidän tasolleen.  Hän käyttäytyi huonosti, kun hänen aikansa oli ohi, joten hänet potkittiin ulos. Se on tarpeeksi hyvä syy, meidän ei tarvitse ottaa mukaan koko "naisen väkivalta" -juttua perustellaksemme, miksi hänet erotettiin,</w:t>
      </w:r>
    </w:p>
    <w:p>
      <w:r>
        <w:rPr>
          <w:b/>
          <w:u w:val="single"/>
        </w:rPr>
        <w:t xml:space="preserve">143424</w:t>
      </w:r>
    </w:p>
    <w:p>
      <w:r>
        <w:t xml:space="preserve">3.</w:t>
        <w:tab/>
        <w:tab/>
        <w:t xml:space="preserve">Juuri niin.  Hän työnsi naisen käden pois, mutta fyysinen kontakti on liioiteltu, se ei ollut pahoinpitely, eikä se ollut syy siihen, että hän menetti etuoikeutensa lehdistöhuoneessa olemiseen.  Hän menetti etuoikeutensa siksi, että hän on riidanhaluinen, häiritsevä kusipää, joka raivostuu joka päivä ja jättää aina protokollan huomiotta.</w:t>
      </w:r>
    </w:p>
    <w:p>
      <w:r>
        <w:rPr>
          <w:b/>
          <w:u w:val="single"/>
        </w:rPr>
        <w:t xml:space="preserve">143425</w:t>
      </w:r>
    </w:p>
    <w:p>
      <w:r>
        <w:t xml:space="preserve">4.</w:t>
        <w:tab/>
        <w:tab/>
        <w:t xml:space="preserve">Sitä kutsutaan oman lääkkeesi maistamiseksi. Muistatteko, miten Media kohteli Lewandowskia, kun tämä "kosketteli" Michelle Fieldsiä. He vaativat hänen päätään. Hänet haastettiin oikeuteen jne. He yrittivät tuhota hänet. Se on vasemmiston sääntöjä, vähintä mitä he voivat tehdä on pelata omien sääntöjensä mukaan. Mutta he eivät tee niin, säännöt koskevat sinua, mutta eivät minua. Se on MeToo minulle, mutta ei sinulle.</w:t>
      </w:r>
    </w:p>
    <w:p>
      <w:r>
        <w:rPr>
          <w:b/>
          <w:u w:val="single"/>
        </w:rPr>
        <w:t xml:space="preserve">143426</w:t>
      </w:r>
    </w:p>
    <w:p>
      <w:r>
        <w:t xml:space="preserve">1. [poistettu]</w:t>
      </w:r>
    </w:p>
    <w:p>
      <w:r>
        <w:rPr>
          <w:b/>
          <w:u w:val="single"/>
        </w:rPr>
        <w:t xml:space="preserve">143427</w:t>
      </w:r>
    </w:p>
    <w:p>
      <w:r>
        <w:t xml:space="preserve">2.</w:t>
        <w:tab/>
        <w:t xml:space="preserve">En arvosta vihjailua "valkoisen roskaväen" takana. Valkoisilla ihmisillä on täysi oikeus olla roskaisia, eivätkä he ansaitse sitä, että heitä pidetään rasististen normien mukaisina.</w:t>
      </w:r>
    </w:p>
    <w:p>
      <w:r>
        <w:rPr>
          <w:b/>
          <w:u w:val="single"/>
        </w:rPr>
        <w:t xml:space="preserve">143428</w:t>
      </w:r>
    </w:p>
    <w:p>
      <w:r>
        <w:t xml:space="preserve">3.</w:t>
        <w:tab/>
        <w:tab/>
        <w:t xml:space="preserve">Haluan elää maassa, jossa lapsiani arvioidaan heidän luonteensa eikä heidän kaulansa värin perusteella.</w:t>
      </w:r>
    </w:p>
    <w:p>
      <w:r>
        <w:rPr>
          <w:b/>
          <w:u w:val="single"/>
        </w:rPr>
        <w:t xml:space="preserve">143429</w:t>
      </w:r>
    </w:p>
    <w:p>
      <w:r>
        <w:t xml:space="preserve">1. Toivon, että hiukseni näyttäisivät myös hammastahnalta.</w:t>
      </w:r>
    </w:p>
    <w:p>
      <w:r>
        <w:rPr>
          <w:b/>
          <w:u w:val="single"/>
        </w:rPr>
        <w:t xml:space="preserve">143430</w:t>
      </w:r>
    </w:p>
    <w:p>
      <w:r>
        <w:t xml:space="preserve">2.</w:t>
        <w:tab/>
        <w:t xml:space="preserve">CringeAnarchy kutsuu häntä hammastahnaksi syystä.</w:t>
      </w:r>
    </w:p>
    <w:p>
      <w:r>
        <w:rPr>
          <w:b/>
          <w:u w:val="single"/>
        </w:rPr>
        <w:t xml:space="preserve">143431</w:t>
      </w:r>
    </w:p>
    <w:p>
      <w:r>
        <w:t xml:space="preserve">3.</w:t>
        <w:tab/>
        <w:tab/>
        <w:t xml:space="preserve">Hammastahnahomo</w:t>
      </w:r>
    </w:p>
    <w:p>
      <w:r>
        <w:rPr>
          <w:b/>
          <w:u w:val="single"/>
        </w:rPr>
        <w:t xml:space="preserve">143432</w:t>
      </w:r>
    </w:p>
    <w:p>
      <w:r>
        <w:t xml:space="preserve">4.</w:t>
        <w:tab/>
        <w:tab/>
        <w:tab/>
        <w:t xml:space="preserve">Kyllä, sekin.  Olen myös nähnyt Gaypastea pari kertaa.</w:t>
      </w:r>
    </w:p>
    <w:p>
      <w:r>
        <w:rPr>
          <w:b/>
          <w:u w:val="single"/>
        </w:rPr>
        <w:t xml:space="preserve">143433</w:t>
      </w:r>
    </w:p>
    <w:p>
      <w:r>
        <w:t xml:space="preserve">5.</w:t>
        <w:tab/>
        <w:tab/>
        <w:tab/>
        <w:tab/>
        <w:t xml:space="preserve">Colgay?</w:t>
      </w:r>
    </w:p>
    <w:p>
      <w:r>
        <w:rPr>
          <w:b/>
          <w:u w:val="single"/>
        </w:rPr>
        <w:t xml:space="preserve">143434</w:t>
      </w:r>
    </w:p>
    <w:p>
      <w:r>
        <w:t xml:space="preserve">6.</w:t>
        <w:tab/>
        <w:tab/>
        <w:tab/>
        <w:tab/>
        <w:t xml:space="preserve">Gaypaste on itse asiassa aika tarttuva.</w:t>
      </w:r>
    </w:p>
    <w:p>
      <w:r>
        <w:rPr>
          <w:b/>
          <w:u w:val="single"/>
        </w:rPr>
        <w:t xml:space="preserve">143435</w:t>
      </w:r>
    </w:p>
    <w:p>
      <w:r>
        <w:t xml:space="preserve">7.</w:t>
        <w:tab/>
        <w:tab/>
        <w:tab/>
        <w:tab/>
        <w:tab/>
        <w:t xml:space="preserve">ToothGayste on toinen hyvä</w:t>
      </w:r>
    </w:p>
    <w:p>
      <w:r>
        <w:rPr>
          <w:b/>
          <w:u w:val="single"/>
        </w:rPr>
        <w:t xml:space="preserve">143436</w:t>
      </w:r>
    </w:p>
    <w:p>
      <w:r>
        <w:t xml:space="preserve">1. Minut bannattiin, koska kerroin niille hintteille r/publicfreakoutissa, että he olivat valkoisen ritarin ritareita.</w:t>
      </w:r>
    </w:p>
    <w:p>
      <w:r>
        <w:rPr>
          <w:b/>
          <w:u w:val="single"/>
        </w:rPr>
        <w:t xml:space="preserve">143437</w:t>
      </w:r>
    </w:p>
    <w:p>
      <w:r>
        <w:t xml:space="preserve">2.</w:t>
        <w:tab/>
        <w:t xml:space="preserve">Ja modit ovat kaikki valkoisia ritareita lol.  Tervetuloa redditiin.</w:t>
      </w:r>
    </w:p>
    <w:p>
      <w:r>
        <w:rPr>
          <w:b/>
          <w:u w:val="single"/>
        </w:rPr>
        <w:t xml:space="preserve">143438</w:t>
      </w:r>
    </w:p>
    <w:p>
      <w:r>
        <w:t xml:space="preserve">1. &gt; Ei ole monimutkaista, että on olemassa videopelien pelaajia, jotka vihaavat **naisia** ja nauttivat tästä.  **Naiset** eivät ole **Ei** synonyymi **FEMINISTEILLE**. Uskokaa tai älkää, useimmat naiset eivät ole oikeasti jälkeenjääneitä. Arvatkaa, miksi nämä videot ovat suosittuja, miksi ihmiset pitävät niistä, miksi videoita kutsutaan nimellä "**HÄIRITTÄVÄ** feministi" eikä "**HÄIRITTÄVÄ** nainen" tai vain "feministi". Paino sanalla "ärsyttävä", jos se jäi huomaamatta. Lukekaa uudelleen hölynpölyänne ja yrittäkää selvittää, miksi feministit ovat "ärsyttäviä", itse asiassa miksi "feministi" on varsinainen synonyymi sanalle "ärsyttävä". Lukekaa se uudelleen ja pohtikaa, miksi ihmiset nauravat perseelleen syöttäessään "ärsyttävää" NPC:tä, tarkoitan feministiä (ikään kuin sillä olisi mitään eroa) alligaattorille.</w:t>
      </w:r>
    </w:p>
    <w:p>
      <w:r>
        <w:rPr>
          <w:b/>
          <w:u w:val="single"/>
        </w:rPr>
        <w:t xml:space="preserve">143439</w:t>
      </w:r>
    </w:p>
    <w:p>
      <w:r>
        <w:t xml:space="preserve">1. Harrasta seksiä yhteisymmärryksessä. Syytetään väärin perustein raiskauksesta. Menettää stipendin, potkitaan ulos yliopistosta, saa 30 000 dollaria velkaa. Syyttäjä saa 1 vuoden vankilatuomion ja pääsee todennäköisesti vapaaksi 6-9 kuukauden kuluttua.   Niin, hän pääsi helpolla. Toivottavasti nuo kaksi haastavat hänet oikeuteen, ja jatkotiedot löytävät tiensä tänne.</w:t>
      </w:r>
    </w:p>
    <w:p>
      <w:r>
        <w:rPr>
          <w:b/>
          <w:u w:val="single"/>
        </w:rPr>
        <w:t xml:space="preserve">143440</w:t>
      </w:r>
    </w:p>
    <w:p>
      <w:r>
        <w:t xml:space="preserve">2.</w:t>
        <w:tab/>
        <w:t xml:space="preserve">Hän pääsi helpolla, mutta tämä on valtava edistysaskel, kun otetaan huomioon, että monet hänen kaltaisensa naispaskiaiset eivät saa lainkaan vankilatuomiota.</w:t>
      </w:r>
    </w:p>
    <w:p>
      <w:r>
        <w:rPr>
          <w:b/>
          <w:u w:val="single"/>
        </w:rPr>
        <w:t xml:space="preserve">143441</w:t>
      </w:r>
    </w:p>
    <w:p>
      <w:r>
        <w:t xml:space="preserve">1. Trump on vuokralla ilmaiseksi heidän päissään ja heidän pilluissaan.</w:t>
      </w:r>
    </w:p>
    <w:p>
      <w:r>
        <w:rPr>
          <w:b/>
          <w:u w:val="single"/>
        </w:rPr>
        <w:t xml:space="preserve">143442</w:t>
      </w:r>
    </w:p>
    <w:p>
      <w:r>
        <w:t xml:space="preserve">1. Kuvaamasi perusteella olet ihan tavallinen mies, joka ei kuulu tämän gynokeskeisen kulttuurin ylimpään 5 prosenttiin. Ja naiset hyökkäävät jossain vaiheessa kimppuusi. Se on normaalia. Sanomattakin on selvää, että sinun ei olisi koskaan pitänyt altistaa itseäsi näille kahdelle thotille, jotka kiusasivat sinua.  Useimmat miehet käyvät yhä useammin läpi sen, mitä sinä olet käynyt läpi. Naiset tulevat katkeroitumaan ja yhteiskunta muuttuu gynokeskeisemmäksi. On miehen asia, että hänellä on itsekunnioitusta ja kunniaa ja että hän vähentää kanssakäymisensä naisten kanssa minimiin.  On normaalia, että yrität ja kokeilet. On normaalia, että haluat naisia, jos sinulla ei ole koskaan ollut niitä, varsinkin jos olet kasvanut länsimaissa, joita pommitetaan romanttisella indoktrinaatiolla. Ei ole normaalia, että käyt läpi renkaiden ja teet paskaa naisten ja nöyryytyksen takia, ellet halua päätyä ongelmiin. Yritin auttaa inceleitä, mutta he vaikuttavat niin ohjelmoiduilta ja indoktrinoituneilta, että ponnisteluillani ei ollut merkitystä, ja luultavasti vain satutin heitä enemmän.  Inkelien ongelmilla ei ole mitään tekemistä sen kanssa, ettei seksiä harrasteta. Mutta he fetisoivat modernia naista, joka hylkäsi heidät niin paljon ja nöyryytti heitä niin paljon. Yhteiskunta, musiikki, koulu, televisio, elokuvat, ehkä jopa pornoriippuvuus indoktrinoivat heitä. On ok himoita seksiä, ei ole ok himoita ihannoitua naista, jota ei ole olemassa. Ongelma on simputuksessa ja suhteissa naisiin, erityisesti avoliitossa.  Siksi ero mgtow'n ja incelin välillä. On se, että incel kärsii siitä, ettei saa sitä erityistä naista ja naisellista hyväksyntää. Kun taas mgtow, vaikka hän on saattanut tehdä simp-syntejään, hän tajuaa, että hän itse ei ole onnellinen suhteissa naisiin ja että naiset pidättelevät häntä elämässä monin tavoin. Joten jos sinulla on mgtow'n itsetuntemus, et ole incel. Inkelit eivät tajua, että ongelma on yhteiskunnassa ja naisluonnossa.  Jos haluat saada naista, sinun on tyydyttävä epärealistisiin, lapsenomaisiin, median indoktrinoimiin odotuksiin naisista. Naisten porno on mediaa, joten jos olet riippuvainen naisten hyväksynnästä, olet kusessa, koska he haluavat aina enemmän, ja silloinkin he eivät ole tyytyväisiä. Monet miehet, jotka ovat kusipäisiä ja pillua piiskaavia, käyttävät steroideja ja heistä tulee gangstereita, koska he ovat niin sanottuja aseistettuja inceleitä. Mutta jos et välitä naisen validoinnista ja haluat vain naida, niin olet kunnossa useimmiten, paitsi vääriä väitteitä, ja voit myös paneskella saattajia. Jos voit bongata eskortin tuntematta huonoa omaatuntoa, ja olet tyytyväinen siihen, niin olet vapaa naisista, etkä ole incel-neitsyt. Periaatteessa jos me kaikki äänestäisimme rahoillamme ja kaikki panisimme seuralaisia, maailma korjaisi gynokeskeisen ongelman.  Sen lisäksi sinun on ymmärrettävä, että ruokavalion korjaaminen ja sellaisen urheilulajin löytäminen, josta pidät, on tärkeää terveydellesi. Jos haluat selviytyä tässä yhteiskunnassa, sinun on sulaututtava joukkoon. Jos näytät hyvältä kohteelta, sinusta tulee kohde. Treenaa jätkä sen paras asia mitä voit tehdä elämässäsi (jos sinulla ei ole sairauksia).  Tämä kulttuuri on myös kääntynyt naisia vastaan. Monet miehet käyttävät TRP:tä ja PUA-juttuja menestyksekkäästi. Sinun tarvitsee vain näyttää hyvältä ja painaa oikeita nappeja, valehdella ja manipuloida heitä, käyttää kaikkia mahdollisia likaisia temppuja.  Toiseen kysymykseesi siitä, että palaat takaisin plantaasiin. Älä tunne huonoa omaatuntoa, jos niin käy. Ja jos olet aseistettu mgtow-tietämyksellä, näet ainakin punaiset liput jo kilometrin päästä. Mutta et ole altis oneitikselle, koska se on enimmäkseen kemiallinen asia aivoissa. Joten jos polullasi on kokemuksia sen oppimisesta, näet varmasti sen, mistä puhumme täällä. Tulette näkemään, että heidän luontoonsa on syvälle juurtunut olla tuollaisia.  Olen se, mitä incelit kutsuvat Chad Liteksi. Periaatteessa olen rajalla, voin saada seksiä, ja olen saanut seksiä monta kertaa, minulla on tyttöystäviä jne... Mutta im juuri sillä tasolla, jossa im ei ole huippu Chad niin he luulevat, että heillä on vipuvoimaa minuun ja dont vain kumartaa, mutta im tarpeeksi hyvännäköinen kutsua heidän huomionsa ja pyydystää heidän usein ei-toivottua kiinnostusta, se ei ole hyvä yhdistelmä. Chadien neuvot eivät toimi kanssani, ja normien neuvot vielä vähemmän, kun on kyse naisten kanssa toimimisesta. Se, mikä toimii minun kanssani pitää heidät linjassa, tai jos haluan edes saada panna, on olla osittain itseäni, kuten olen kasvanut, joka on olla holtiton roisto, joka nauraa heidän paska ja ei välitä vittuakaan heistä ja tämä cucked yhteiskunta.</w:t>
      </w:r>
    </w:p>
    <w:p>
      <w:r>
        <w:rPr>
          <w:b/>
          <w:u w:val="single"/>
        </w:rPr>
        <w:t xml:space="preserve">143443</w:t>
      </w:r>
    </w:p>
    <w:p>
      <w:r>
        <w:t xml:space="preserve">2.</w:t>
        <w:tab/>
        <w:t xml:space="preserve">Hyvin sanottu.   Kun luin viestiäsi, se herätti ajatuksen. Keskustelit inceleistä, jotka etsivät naisten validointia. Miksi normaali ihminen hakisi validointia heikommalta olennolta? Olen varma, että tästä on keskusteltu syvällisesti tällä subilla, mutta olen suhteellisen uusi, joten olen varma, että missasin sen.  Kun ajattelen sitä, tunsin oloni rauhoittuneeksi ja mukavaksi, kun exäni ja muut ilmaisivat hyväksyntänsä tai kannustukseni onnistumisilleni. Kun katson sitä sieltä, missä olen nyt, olin kaukana heidän yläpuolellaan kaikessa, mitä tein. Minulla oli enemmän dollareita, enemmän tutkintoja, parempi ura ja parempi kaikki muu, minkä olin ansainnut. On hassua katsoa taaksepäin, miten luulin tarvitsevani heidän vakuutteluaan.  En tarvitse enää kenenkään vakuutusta. Toivon, että kaikki muutkin tällä aluksella pääsevät siihen, mihin minä olen menossa. GYOW!</w:t>
      </w:r>
    </w:p>
    <w:p>
      <w:r>
        <w:rPr>
          <w:b/>
          <w:u w:val="single"/>
        </w:rPr>
        <w:t xml:space="preserve">143444</w:t>
      </w:r>
    </w:p>
    <w:p>
      <w:r>
        <w:t xml:space="preserve">3.</w:t>
        <w:tab/>
        <w:tab/>
        <w:t xml:space="preserve">&gt;Miksi normaali ihminen hakee vahvistusta heikommalta olennolta?  Inkelit uskovat olevansa heikkoja. No he ovat itse asiassa heikkoja. Mutta heistä voi tulla vahvoja. He nielivät feminisoituneen kulttuurin ja tavoittelevat standardia, joka heille on asetettu. He kasvoivat feministisissä kouluissa, joissa tytöt hylkäsivät heidät ja kohtelivat heitä huonosti. Kaiken median takia useimmat pojat tuntevat itsensä inceleiksi, kunnes menettävät neitsyytensä. Monet chadit eivät aluksi tajua olevansa chadeja, ja kun he ovat nuoria, kuten ennen 16 vuotta, he käyvät läpi samanlaista paskaa. Tämä kaikki johtuu siis miesten kertakäyttöisyydestä ja rappeutuneesta yksinkertaisesta yhteiskunnasta.  Tämä saa miehet uskomaan, että he ovat heikkoja ja että se on hävitty taistelu, he taistelevat itseään ja muita miehiä vastaan pokaalista, joka on heidän omaa orjuuttaan, se on kaikki suuri valhe. &gt;Katsoen sitä siitä, missä olen nyt, olin paljon heitä edellä kaikessa, mitä tein. Minulla oli enemmän rahaa, enemmän tutkintoja, parempi ura ja parempi kaikki muu, minkä olin ansainnut. On hassua katsoa taaksepäin, miten luulin tarvitsevani heidän vakuutuksensa.  Miesten ei ole vaikea voittaa naisia heidän omassa pelissään treffeillä. Elämässä. Työssä. Urheilussa. Kaikessa. Heidän on vain keskityttävä siihen. Mutta inceleillä on pointti, koska yhteiskunta on gynokeskeinen ja antaa heille nyt töitä ja asemia, se tekee inceleiden elämän vaikeaksi, koska ansioperiaate unohdetaan gynokratian tilalle. Se tarkoittaa, että on vähemmän väliä sillä, että on tuottava ja ahkera, mutta jos on se, joka tuntee enemmän ihmisiä ja on naisellisempi ja alistuvampi, ja samalla ei ole kunniaa, mutta on ulkonäköä, niin sillä saa työpaikan. Ymmärrätkö? Joten incelit ovat todellakin kusessa, mutta he eivät ole kusessa deittailussa, vaan elämässä, yhteiskunnassa itsessään. He olisivat aikoinaan loistavia isiä ja hyviä elättäjiä, jopa loistavia sotilaita. &gt;Exäni ja muut ilmaisivat hyväksyntänsä tai kannustuksensa menestykselleni. Kun katson sitä siitä, missä olen nyt, olin kaikessa, mitä tein, kaukana heidän yläpuolellaan. Minulla oli enemmän rahaa, enemmän tutkintoja, parempi ura ja parempi kaikki muu, minkä olin ansainnut.  Minäkin koin saman tyttöystävieni kanssa. Mutta huomasin myös yhden asian, heidän ei tarvinnut juurikaan ponnistella elämässään päästäkseen eteenpäin, olipa kyse sitten sosiaalisesta, ammatillisesta tai yliopistollisesta elämästä. He olivat enimmäkseen jälkeenjääneitä, mutta heillä oli etuoikeus siihen, että heillä oli emätin, eivätkä he tajunneet sitä. Toivottavasti viimeaikaisen skenaarion ja kaikkien länsimaiden punapillereiden myötä tämä saattaa muuttua, tai muuten se ei koske vain inceleitä, koska tietyn pisteen jälkeen se muuttuu täydelliseksi poltetuksi maaksi ja kaaokseksi, kuten hiiri-utopia-kokeilussa.</w:t>
      </w:r>
    </w:p>
    <w:p>
      <w:r>
        <w:rPr>
          <w:b/>
          <w:u w:val="single"/>
        </w:rPr>
        <w:t xml:space="preserve">143445</w:t>
      </w:r>
    </w:p>
    <w:p>
      <w:r>
        <w:t xml:space="preserve">4.</w:t>
        <w:tab/>
        <w:tab/>
        <w:tab/>
        <w:t xml:space="preserve">Olet oikeassa, ne ovat heikkoja. Unohdan, että suurin osa ihmisistä ei nouse perseestään korjatakseen itseään. Minä teen sitä melkein joka päivä! Välillä pitää kyllä pitää taukoa!  En ole kai koskaan ymmärtänyt incel-peliä. Etsi oma lammesi ja kalasta siinä. Jos olet yli 300-kiloinen, kalasta Walmartissa. Kai se on jossain vaiheessa aivopeliä.  Olet aivan oikeassa siitä, etteivät he yritä päästä eteenpäin. Exäni pystyi, mutta teki harvoin. Hän sanoi aina vain, että olen fiksumpi tai koulutetumpi. Se vaati vain sen, että luin kirjan! Lol!  No, minä olen taistellut päästäkseni eteenpäin. Olen tienannut enemmän kuin pomoni muutamassa viimeisimmässä työpaikassani. Se johtuu tutkinnoista ja kokemuksesta. Olen vaihtanut uraa ja siirtynyt insinööritieteistä datanomiksi. Menetin kokemusta alalta, mutta nyt minulla on loppututkinto. Saa nähdä, miten käy. Ajattelin, että jos joku (naiset) ovat liian ärsyttäviä, vaadin, että he kutsuvat minua nyt laillisesti voimassa olevalla etunimelläni tohtori.</w:t>
      </w:r>
    </w:p>
    <w:p>
      <w:r>
        <w:rPr>
          <w:b/>
          <w:u w:val="single"/>
        </w:rPr>
        <w:t xml:space="preserve">143446</w:t>
      </w:r>
    </w:p>
    <w:p>
      <w:r>
        <w:t xml:space="preserve">1. Olen ollut heräämössä ja heräämässä jo jonkin aikaa. Voin todistaa vain omat kokemukseni, mutta jokainen niistä on kuin kulhollinen vitun karkkeja. Se, että se on vain valkoisten ongelma, on jälkeenjäänyt näkemys, mutta ei kai voi odottaa, että joku on oikeasti tekemisissä sen ihmisryhmän kanssa, jonka puolesta hän puhuu.</w:t>
      </w:r>
    </w:p>
    <w:p>
      <w:r>
        <w:rPr>
          <w:b/>
          <w:u w:val="single"/>
        </w:rPr>
        <w:t xml:space="preserve">143447</w:t>
      </w:r>
    </w:p>
    <w:p>
      <w:r>
        <w:t xml:space="preserve">2.</w:t>
        <w:tab/>
        <w:t xml:space="preserve">Vastuuvapauslauseke: En ole koskaan ollut riippuvainen opioideista, ja voin kertoa asiasta vain tuttujeni kautta, jotka kamppailivat riippuvuuksiensa kanssa.  Se sanoi, että joitakin vuosia sitten satutin todella, todella selkääni. Se alkoi ajomatkalla Etelä-Carolinasta Indianaan (niille, jotka eivät ole Yhdysvalloissa, se on hieman pidempi matka kuin matka Lontoosta Frankfurtiin, Saksaan). Kun saavuimme Indianaan, en pystynyt kävelemään. Jouduin pyytämään eräällä taukopaikalla olevaa tuntematonta ihmistä saattamaan minut vessaan ja pönkittämään minua, kun kävin pissalla.  Lääkärini antoi minulle kasan lihasrelaksantteja ja hieman vahvemman Vicodin-valmisteen. Ymmärrän kyllä, miten siitä voi tulla riippuvaiseksi. Tunne oli vain niin hyvä. Jos tietäisin, miten saisin tuon yhdistelmän laittomasti, saattaisin yhä popsia niitä. Onneksi lääkärini katkaisi yhteyden. Se on todella pelottava ajatus. Jos toimenpiteellä saadaan riippuvaisille hoitoa, olen yleensä sen kannalla.</w:t>
      </w:r>
    </w:p>
    <w:p>
      <w:r>
        <w:rPr>
          <w:b/>
          <w:u w:val="single"/>
        </w:rPr>
        <w:t xml:space="preserve">143448</w:t>
      </w:r>
    </w:p>
    <w:p>
      <w:r>
        <w:t xml:space="preserve">3.</w:t>
        <w:tab/>
        <w:tab/>
        <w:t xml:space="preserve">Niin, monet ihmiset eivät tiedä, miten salakavalaa ja ovelaa se on (ja olen iloinen, etteivät he tiedä, koska en toivoisi riippuvuutta kenellekään). Minäkään en ole opioidiriippuvainen, mutta olen alkoholisti, ja meidät laitetaan samoihin ohjelmiin kuin kaikki muutkin, ja suurin osa hoidoista, jotka olen käynyt läpi, on ollut opioidiriippuvaisten kanssa. Me kaikki tikitämme enimmäkseen samalla tavalla, vain eri aineiden kanssa. Päihderiippuvuus ei välitä vittuakaan väristäsi, iästäsi, seksuaalisuudestasi tai taloudellisesta luokastasi; se on hyvin tasa-arvoinen siinä, että se pistää sinut sekaisin.</w:t>
      </w:r>
    </w:p>
    <w:p>
      <w:r>
        <w:rPr>
          <w:b/>
          <w:u w:val="single"/>
        </w:rPr>
        <w:t xml:space="preserve">143449</w:t>
      </w:r>
    </w:p>
    <w:p>
      <w:r>
        <w:t xml:space="preserve">1. Kutsutko valkoista ihmistä "valkoiseksi ihmiseksi" halventavasti? Se on siistiä.  Kutsut espanjalaista henkilöä "valkoiseksi ihmiseksi" halventavalla tavalla? Vau, se on rasismia!!!  Samaan aikaan valkoisia ihmisiä käytetään solvauksen korvikkeena. Muistatteko, kun homot olivat symbolinen loukkaus? Nyt se on.  Voin jo kuulla, kuinka lapset kutsuvat toisiaan valkoisiksi solvaukseksi samalla tavalla kuin ennen kutsuttiin muita homoiksi, vaikka he eivät olisi homoja.  Jos siis mennään samalla aikajanalla, ihmisiltä menee noin 20-40 vuotta tajuta, että he ovat osoittaneet törkeää rasismia valkoisia kohtaan.  Toivottavasti samat poliittisen korrektiuden säännöt pysyvät, ja ihmiset, jotka sanoivat rasistisia asioita valkoisista ihmisistä vuonna 2018, menettävät työpaikkansa vuonna 2040.</w:t>
      </w:r>
    </w:p>
    <w:p>
      <w:r>
        <w:rPr>
          <w:b/>
          <w:u w:val="single"/>
        </w:rPr>
        <w:t xml:space="preserve">143450</w:t>
      </w:r>
    </w:p>
    <w:p>
      <w:r>
        <w:t xml:space="preserve">1. Mies tämä on mausteinen</w:t>
      </w:r>
    </w:p>
    <w:p>
      <w:r>
        <w:rPr>
          <w:b/>
          <w:u w:val="single"/>
        </w:rPr>
        <w:t xml:space="preserve">143451</w:t>
      </w:r>
    </w:p>
    <w:p>
      <w:r>
        <w:t xml:space="preserve">1. Saan siis palkkaa siitä, että annan ja vastaanotan verbaalista solvausta xbox Livessä?  Niin monet ihmiset tekevät sitä jo ilmaiseksi. &amp;#x200B;</w:t>
      </w:r>
    </w:p>
    <w:p>
      <w:r>
        <w:rPr>
          <w:b/>
          <w:u w:val="single"/>
        </w:rPr>
        <w:t xml:space="preserve">143452</w:t>
      </w:r>
    </w:p>
    <w:p>
      <w:r>
        <w:t xml:space="preserve">2.</w:t>
        <w:tab/>
        <w:t xml:space="preserve">Jos haluat isot rahat, kokeile MOBAa.</w:t>
      </w:r>
    </w:p>
    <w:p>
      <w:r>
        <w:rPr>
          <w:b/>
          <w:u w:val="single"/>
        </w:rPr>
        <w:t xml:space="preserve">143453</w:t>
      </w:r>
    </w:p>
    <w:p>
      <w:r>
        <w:t xml:space="preserve">3.</w:t>
        <w:tab/>
        <w:tab/>
        <w:t xml:space="preserve">Liigan raportointijärjestelmä ei ole puoliksi huono. Sain paljon kusipäitä rangaistuksi. Kunpa mieheni ei käyttäytyisi kuin ylikasvanut lapsi, joka saa 14 päivän pelikiellon.</w:t>
      </w:r>
    </w:p>
    <w:p>
      <w:r>
        <w:rPr>
          <w:b/>
          <w:u w:val="single"/>
        </w:rPr>
        <w:t xml:space="preserve">143454</w:t>
      </w:r>
    </w:p>
    <w:p>
      <w:r>
        <w:t xml:space="preserve">4.</w:t>
        <w:tab/>
        <w:tab/>
        <w:tab/>
        <w:t xml:space="preserve">Joskus kielto on sen arvoinen, jotta voit sanoa sen, mitä sinun on sanottava.</w:t>
      </w:r>
    </w:p>
    <w:p>
      <w:r>
        <w:rPr>
          <w:b/>
          <w:u w:val="single"/>
        </w:rPr>
        <w:t xml:space="preserve">143455</w:t>
      </w:r>
    </w:p>
    <w:p>
      <w:r>
        <w:t xml:space="preserve">5.</w:t>
        <w:tab/>
        <w:tab/>
        <w:tab/>
        <w:tab/>
        <w:t xml:space="preserve">Koska "Nussin äitiäsi, senkin jälkeenjäänyt apina." on niin merkittävä ja merkityksellinen viesti. &lt;3</w:t>
      </w:r>
    </w:p>
    <w:p>
      <w:r>
        <w:rPr>
          <w:b/>
          <w:u w:val="single"/>
        </w:rPr>
        <w:t xml:space="preserve">143456</w:t>
      </w:r>
    </w:p>
    <w:p>
      <w:r>
        <w:t xml:space="preserve">6.</w:t>
        <w:tab/>
        <w:tab/>
        <w:tab/>
        <w:tab/>
        <w:tab/>
        <w:t xml:space="preserve">Kyse ei ole sisällöstä, vaan painon nostamisesta hartioiltasi. Vuosien aikana kertynyt turhautuminen ja viha purkautuvat yhdessä ainoassa hetkessä.  "Äitisi olisi pitänyt nielaista sinut, sinä kävelevä muistomerkki siitä, että abortti on hyvä asia" oli 30 päivän käyttökieltoni arvoinen ja saa minut tuntemaan oloni paremmaksi vielä tänäkin päivänä!</w:t>
      </w:r>
    </w:p>
    <w:p>
      <w:r>
        <w:rPr>
          <w:b/>
          <w:u w:val="single"/>
        </w:rPr>
        <w:t xml:space="preserve">143457</w:t>
      </w:r>
    </w:p>
    <w:p>
      <w:r>
        <w:t xml:space="preserve">7.</w:t>
        <w:tab/>
        <w:tab/>
        <w:tab/>
        <w:tab/>
        <w:tab/>
        <w:tab/>
        <w:t xml:space="preserve">[poistettu]</w:t>
      </w:r>
    </w:p>
    <w:p>
      <w:r>
        <w:rPr>
          <w:b/>
          <w:u w:val="single"/>
        </w:rPr>
        <w:t xml:space="preserve">143458</w:t>
      </w:r>
    </w:p>
    <w:p>
      <w:r>
        <w:t xml:space="preserve">8.</w:t>
        <w:tab/>
        <w:tab/>
        <w:tab/>
        <w:tab/>
        <w:tab/>
        <w:tab/>
        <w:tab/>
        <w:t xml:space="preserve">Olen melko varma, että ne yleensä suuttuvat, koska ne eivät voi tappaa sinua takaisin</w:t>
      </w:r>
    </w:p>
    <w:p>
      <w:r>
        <w:rPr>
          <w:b/>
          <w:u w:val="single"/>
        </w:rPr>
        <w:t xml:space="preserve">143459</w:t>
      </w:r>
    </w:p>
    <w:p>
      <w:r>
        <w:t xml:space="preserve">9.</w:t>
        <w:tab/>
        <w:tab/>
        <w:tab/>
        <w:tab/>
        <w:tab/>
        <w:tab/>
        <w:t xml:space="preserve">Jos haluat todella suututtaa heidät, kutsu heitä nörtteiksi.  He sekoavat, kun teet niin.  Se on mahtavaa.</w:t>
      </w:r>
    </w:p>
    <w:p>
      <w:r>
        <w:rPr>
          <w:b/>
          <w:u w:val="single"/>
        </w:rPr>
        <w:t xml:space="preserve">143460</w:t>
      </w:r>
    </w:p>
    <w:p>
      <w:r>
        <w:t xml:space="preserve">1. Meidän pitäisi luoda vastaliike.  \#Women'sWarOnJustice Käytä sitten tietoja väärin perustein syytetyistä, artikkeleita, jotka osoittavat, kuinka yleistä se on jne.   Jos halutaan mennä täysin edgelordiksi, voisi hankkia kuvan KKK:n lynkkauksesta ja laittaa päälle sanat "Believe women".</w:t>
      </w:r>
    </w:p>
    <w:p>
      <w:r>
        <w:rPr>
          <w:b/>
          <w:u w:val="single"/>
        </w:rPr>
        <w:t xml:space="preserve">143461</w:t>
      </w:r>
    </w:p>
    <w:p>
      <w:r>
        <w:t xml:space="preserve">2.</w:t>
        <w:tab/>
        <w:t xml:space="preserve">Entä BelieveMen?</w:t>
      </w:r>
    </w:p>
    <w:p>
      <w:r>
        <w:rPr>
          <w:b/>
          <w:u w:val="single"/>
        </w:rPr>
        <w:t xml:space="preserve">143462</w:t>
      </w:r>
    </w:p>
    <w:p>
      <w:r>
        <w:t xml:space="preserve">3.</w:t>
        <w:tab/>
        <w:tab/>
        <w:t xml:space="preserve">Se vain kääntää koko asian päälaelleen.</w:t>
      </w:r>
    </w:p>
    <w:p>
      <w:r>
        <w:rPr>
          <w:b/>
          <w:u w:val="single"/>
        </w:rPr>
        <w:t xml:space="preserve">143463</w:t>
      </w:r>
    </w:p>
    <w:p>
      <w:r>
        <w:t xml:space="preserve">4.</w:t>
        <w:tab/>
        <w:tab/>
        <w:tab/>
        <w:t xml:space="preserve">\#BelieveEveryone (UskoKaikki)</w:t>
      </w:r>
    </w:p>
    <w:p>
      <w:r>
        <w:rPr>
          <w:b/>
          <w:u w:val="single"/>
        </w:rPr>
        <w:t xml:space="preserve">143464</w:t>
      </w:r>
    </w:p>
    <w:p>
      <w:r>
        <w:t xml:space="preserve">5.</w:t>
        <w:tab/>
        <w:tab/>
        <w:tab/>
        <w:tab/>
        <w:t xml:space="preserve">Molemmat osapuolet ovat nyt syyllisiä, pidän siitä.</w:t>
      </w:r>
    </w:p>
    <w:p>
      <w:r>
        <w:rPr>
          <w:b/>
          <w:u w:val="single"/>
        </w:rPr>
        <w:t xml:space="preserve">143465</w:t>
      </w:r>
    </w:p>
    <w:p>
      <w:r>
        <w:t xml:space="preserve">6.</w:t>
        <w:tab/>
        <w:tab/>
        <w:tab/>
        <w:tab/>
        <w:tab/>
        <w:t xml:space="preserve">\#Luota keneenkään ... et edes itseesi.</w:t>
      </w:r>
    </w:p>
    <w:p>
      <w:r>
        <w:rPr>
          <w:b/>
          <w:u w:val="single"/>
        </w:rPr>
        <w:t xml:space="preserve">143466</w:t>
      </w:r>
    </w:p>
    <w:p>
      <w:r>
        <w:t xml:space="preserve">7.</w:t>
        <w:tab/>
        <w:tab/>
        <w:tab/>
        <w:tab/>
        <w:tab/>
        <w:tab/>
        <w:t xml:space="preserve">Kaikki ovat syyllisiä olemassaoloonsa, ongelma ratkaistu.</w:t>
      </w:r>
    </w:p>
    <w:p>
      <w:r>
        <w:rPr>
          <w:b/>
          <w:u w:val="single"/>
        </w:rPr>
        <w:t xml:space="preserve">143467</w:t>
      </w:r>
    </w:p>
    <w:p>
      <w:r>
        <w:t xml:space="preserve">8.</w:t>
        <w:tab/>
        <w:tab/>
        <w:tab/>
        <w:tab/>
        <w:tab/>
        <w:tab/>
        <w:tab/>
        <w:t xml:space="preserve">Ja me keksimme kristinuskon uudelleen. Hassua, miten usein niin tapahtuu.</w:t>
      </w:r>
    </w:p>
    <w:p>
      <w:r>
        <w:rPr>
          <w:b/>
          <w:u w:val="single"/>
        </w:rPr>
        <w:t xml:space="preserve">143468</w:t>
      </w:r>
    </w:p>
    <w:p>
      <w:r>
        <w:t xml:space="preserve">9.</w:t>
        <w:tab/>
        <w:tab/>
        <w:tab/>
        <w:tab/>
        <w:tab/>
        <w:tab/>
        <w:tab/>
        <w:tab/>
        <w:t xml:space="preserve">Kaikista lukuisista virheistään huolimatta kirkolla oli sentään jokin synninpäästömenetelmä. Jotain, mikä nykyaikaisesta feminismistä silmiinpistävästi *puuttuu*.</w:t>
      </w:r>
    </w:p>
    <w:p>
      <w:r>
        <w:rPr>
          <w:b/>
          <w:u w:val="single"/>
        </w:rPr>
        <w:t xml:space="preserve">143469</w:t>
      </w:r>
    </w:p>
    <w:p>
      <w:r>
        <w:t xml:space="preserve">10.</w:t>
        <w:tab/>
        <w:tab/>
        <w:tab/>
        <w:tab/>
        <w:tab/>
        <w:tab/>
        <w:tab/>
        <w:tab/>
        <w:tab/>
        <w:t xml:space="preserve">kunnes Medicin perheeseen kuuluva paavi alkoi myydä synninpäästöä :P</w:t>
      </w:r>
    </w:p>
    <w:p>
      <w:r>
        <w:rPr>
          <w:b/>
          <w:u w:val="single"/>
        </w:rPr>
        <w:t xml:space="preserve">143470</w:t>
      </w:r>
    </w:p>
    <w:p>
      <w:r>
        <w:t xml:space="preserve">11.</w:t>
        <w:tab/>
        <w:tab/>
        <w:tab/>
        <w:tab/>
        <w:tab/>
        <w:tab/>
        <w:tab/>
        <w:tab/>
        <w:tab/>
        <w:tab/>
        <w:t xml:space="preserve">Kaikkea tällaista voidaan käyttää väärin, mutta se ei tarkoita, etteikö se olisi hyvä asia.</w:t>
      </w:r>
    </w:p>
    <w:p>
      <w:r>
        <w:rPr>
          <w:b/>
          <w:u w:val="single"/>
        </w:rPr>
        <w:t xml:space="preserve">143471</w:t>
      </w:r>
    </w:p>
    <w:p>
      <w:r>
        <w:t xml:space="preserve">1. Kirjoittaja tekee saman virheen kuin kaikki, jotka valittavat vääristä syytöksistä: hän pitää niitä niin harvinaisina, että jokainen, joka on edes hieman huolissaan niistä, on säälittävä, todennäköisesti naisvihamielinen luuseri.   Feministit eivät halua keskustella tästä asiasta. Miesten tunteet eivät ole päteviä, elleivät feministit hyväksy niitä. Tämä on vain lisää feminististä misandriaa.</w:t>
      </w:r>
    </w:p>
    <w:p>
      <w:r>
        <w:rPr>
          <w:b/>
          <w:u w:val="single"/>
        </w:rPr>
        <w:t xml:space="preserve">143472</w:t>
      </w:r>
    </w:p>
    <w:p>
      <w:r>
        <w:t xml:space="preserve">2.</w:t>
        <w:tab/>
        <w:t xml:space="preserve">Vain 2 prosenttia raiskaussyytteistä on vääriä.</w:t>
      </w:r>
    </w:p>
    <w:p>
      <w:r>
        <w:rPr>
          <w:b/>
          <w:u w:val="single"/>
        </w:rPr>
        <w:t xml:space="preserve">143473</w:t>
      </w:r>
    </w:p>
    <w:p>
      <w:r>
        <w:t xml:space="preserve">3.</w:t>
        <w:tab/>
        <w:tab/>
        <w:t xml:space="preserve">Vain 6 prosenttia raiskaussyytteistä on totta.   Mene trollaamaan jonnekin muualle, kusipää.</w:t>
      </w:r>
    </w:p>
    <w:p>
      <w:r>
        <w:rPr>
          <w:b/>
          <w:u w:val="single"/>
        </w:rPr>
        <w:t xml:space="preserve">143474</w:t>
      </w:r>
    </w:p>
    <w:p>
      <w:r>
        <w:t xml:space="preserve">4.</w:t>
        <w:tab/>
        <w:tab/>
        <w:tab/>
        <w:t xml:space="preserve">En trollaa. Etkö ole tutkinut asiaa lainkaan?</w:t>
      </w:r>
    </w:p>
    <w:p>
      <w:r>
        <w:rPr>
          <w:b/>
          <w:u w:val="single"/>
        </w:rPr>
        <w:t xml:space="preserve">143475</w:t>
      </w:r>
    </w:p>
    <w:p>
      <w:r>
        <w:t xml:space="preserve">5.</w:t>
        <w:tab/>
        <w:tab/>
        <w:tab/>
        <w:tab/>
        <w:t xml:space="preserve">Kyllä, ja mainitsitte alhaisimman ilmoitetun osuuden. Yleisimmin kannatettu osuus on jossain 2-10 prosentin välillä, mutta tämä luku edustaa vain poliisille ilmoitettuja tapauksia, jotka osoittautuivat valheiksi. Toisin sanoen se on varovaisin arvio. Todellinen luku on epäilemättä suurempi.</w:t>
      </w:r>
    </w:p>
    <w:p>
      <w:r>
        <w:rPr>
          <w:b/>
          <w:u w:val="single"/>
        </w:rPr>
        <w:t xml:space="preserve">143476</w:t>
      </w:r>
    </w:p>
    <w:p>
      <w:r>
        <w:t xml:space="preserve">6.</w:t>
        <w:tab/>
        <w:tab/>
        <w:tab/>
        <w:tab/>
        <w:tab/>
        <w:t xml:space="preserve">Olen jo käsitellyt tätä asiaa:  Ajattelet 6 prosenttia ~perättömistä~ väitteistä. Se tarkoittaa todisteiden puutetta. Vääristä väitteistä 2 % on silti paikkansapitäviä. Kuitenkin vain 2/3 seksuaalisista hyökkäyksistä ilmoitetaan. Todellisuudessa tämä luku on paljon alhaisempi - mikä tekee väärästä raiskaussyytteestä äärimmäisen harvinaisen.   "Jopa raiskauksen uhrien vahvat puolustajat myöntävät, että vääriä syytöksiä esiintyy joskus. Todellinen keskustelu koskee näiden väärien väitteiden yleisyyttä. Jotkut väittävät, että vain 2 prosenttia raiskaussyytöksistä on vääriä (osuus on samankaltainen kuin muiden kuin seksuaalirikosten kohdalla), kun taas toiset väittävät, että osuus on suurempi (esim. 8 prosenttia).  Arvioiden laajaan vaihteluun on useita mahdollisia syitä. Ensinnäkin näyttää siltä, että joissakin analyyseissä perusteettomat ja väärät syytökset sekoitetaan keskenään. Oikeudellisesti katsoen termi perusteeton kuvaa väitteitä, joita ei voida todentaa tai joita ei voida asettaa syytteeseen. Ilmoitusta voidaan pitää perusteettomana, jos:  Jos fyysiset todisteet puuttuvat tai jos olemassa olevien todisteiden ja uhrin väitteen välillä on paljon ristiriitaisuuksia.  Termit perusteeton ja väärä eivät siis ole sama asia. Vaikka rikosilmoitusta voidaan pitää perusteettomana, raiskaus on silti voinut tapahtua." https://www.google.com/amp/s/www.psychologytoday.com/us/blog/finding-new-home/201810/rape-allegations%3famp.</w:t>
      </w:r>
    </w:p>
    <w:p>
      <w:r>
        <w:rPr>
          <w:b/>
          <w:u w:val="single"/>
        </w:rPr>
        <w:t xml:space="preserve">143477</w:t>
      </w:r>
    </w:p>
    <w:p>
      <w:r>
        <w:t xml:space="preserve">7.</w:t>
        <w:tab/>
        <w:tab/>
        <w:tab/>
        <w:tab/>
        <w:tab/>
        <w:tab/>
        <w:t xml:space="preserve">Väärin. 2-10 prosentin osuus edustaa syytöksiä, jotka on *todistettu* vääriksi, olipa kyse sitten valheen myöntämisestä tai todisteista, jotka osoittivat syytöksen valheeksi - se *ei* kuvasta syytöksiä, joiden tueksi ei yksinkertaisesti ollut todisteita. https://www.nsvrc.org/sites/default/files/Publications_NSVRC_Overview_False-Reporting.pdf Relevantti teksti: &gt; **Väärä rikosilmoitus** &gt; Väärä rikosilmoitus on lainvalvontaviranomaiselle ilmoitettu rikos, jota ei tutkinnan mukaan ole koskaan tapahtunut. &gt; &gt; **Pohjaton rikosilmoitus** &gt; Pohjaton rikosilmoitus on rikosilmoitus, jossa todetaan, että tapaus ei täytä rikoksen tunnusmerkistöä, mutta sen oletetaan olevan totta.  ... &gt; Tähän mennessä suuri osa seksuaalista väkivaltaa koskevien väärien ilmoitusten yleisyydestä tehdyistä tutkimuksista on epäluotettavia, koska määritelmissä ja tietojen arvioinnissa käytetyissä menetelmissä on epäjohdonmukaisuuksia (Archambault, n.d.). Tutkimusten katsauksen mukaan väärien ilmoitusten esiintyvyys on 2-10 prosenttia.  Puolueellisuutenne on ilmeinen.</w:t>
      </w:r>
    </w:p>
    <w:p>
      <w:r>
        <w:rPr>
          <w:b/>
          <w:u w:val="single"/>
        </w:rPr>
        <w:t xml:space="preserve">143478</w:t>
      </w:r>
    </w:p>
    <w:p>
      <w:r>
        <w:t xml:space="preserve">8.</w:t>
        <w:tab/>
        <w:tab/>
        <w:tab/>
        <w:tab/>
        <w:tab/>
        <w:tab/>
        <w:tab/>
        <w:t xml:space="preserve">Onko se? Onko selvää, että olen raiskauksesta selvinnyt? Yritän estää uhrin syyllistämisen valistamalla teitä idiootteja, jotka sokeasti noudatatte propagandaa.   15/16 raiskaajaa pääsee pälkähästä. Tarvitaan todisteita, jotta joku voidaan panna vankilaan seksuaalisesta pahoinpitelystä/raiskauksesta, aivan kuten mistä tahansa muustakin rikoksesta. Joten jos et ole raiskaaja, sinun ei tarvitse huolehtia mistään!  Joten olkaa hiljaa ja antakaa meidän hyväntahtoisten ihmisten kouluttaa sekä miehiä että naisia suostumuksesta, jotta voimme välttää väärinkäsitykset ja kaikki voivat nauttia.</w:t>
      </w:r>
    </w:p>
    <w:p>
      <w:r>
        <w:rPr>
          <w:b/>
          <w:u w:val="single"/>
        </w:rPr>
        <w:t xml:space="preserve">143479</w:t>
      </w:r>
    </w:p>
    <w:p>
      <w:r>
        <w:t xml:space="preserve">9.</w:t>
        <w:tab/>
        <w:tab/>
        <w:tab/>
        <w:tab/>
        <w:tab/>
        <w:tab/>
        <w:tab/>
        <w:tab/>
        <w:t xml:space="preserve">Et näköjään vastannut siihen, että esitin todisteen siitä, että esitit vääriä väitteitä tiedoista. Kerro minulle, miksi minun - "idiootin", joka osoitti sinun olleen väärässä - pitäisi luottaa siihen, että sinä valistat ihmisiä näistä asioista, kun olet todistetusti ymmärtänyt tiedot väärin ja osoitat puolueellisuutta?</w:t>
      </w:r>
    </w:p>
    <w:p>
      <w:r>
        <w:rPr>
          <w:b/>
          <w:u w:val="single"/>
        </w:rPr>
        <w:t xml:space="preserve">143480</w:t>
      </w:r>
    </w:p>
    <w:p>
      <w:r>
        <w:t xml:space="preserve">10.</w:t>
        <w:tab/>
        <w:tab/>
        <w:tab/>
        <w:tab/>
        <w:tab/>
        <w:tab/>
        <w:tab/>
        <w:tab/>
        <w:tab/>
        <w:t xml:space="preserve">Lähteesi tuki väitteitäni ja tietojani! Se todistaa, että SINULLE esitettiin vääriä väitteitä tiedoista!   Lue se uudelleen läpi smh.</w:t>
      </w:r>
    </w:p>
    <w:p>
      <w:r>
        <w:rPr>
          <w:b/>
          <w:u w:val="single"/>
        </w:rPr>
        <w:t xml:space="preserve">143481</w:t>
      </w:r>
    </w:p>
    <w:p>
      <w:r>
        <w:t xml:space="preserve">11.</w:t>
        <w:tab/>
        <w:tab/>
        <w:tab/>
        <w:tab/>
        <w:tab/>
        <w:tab/>
        <w:tab/>
        <w:tab/>
        <w:tab/>
        <w:tab/>
        <w:t xml:space="preserve">Senkin vitun ääliö, lainasin asiaa koskevan tekstin. Jos luulet sen tukevan väitteitäsi minun väitteeni sijasta, osoita se vitun teksti!</w:t>
      </w:r>
    </w:p>
    <w:p>
      <w:r>
        <w:rPr>
          <w:b/>
          <w:u w:val="single"/>
        </w:rPr>
        <w:t xml:space="preserve">143482</w:t>
      </w:r>
    </w:p>
    <w:p>
      <w:r>
        <w:t xml:space="preserve">12.</w:t>
        <w:tab/>
        <w:tab/>
        <w:tab/>
        <w:tab/>
        <w:tab/>
        <w:tab/>
        <w:tab/>
        <w:tab/>
        <w:tab/>
        <w:tab/>
        <w:tab/>
        <w:t xml:space="preserve">Kirjaimellisesti kaikki</w:t>
      </w:r>
    </w:p>
    <w:p>
      <w:r>
        <w:rPr>
          <w:b/>
          <w:u w:val="single"/>
        </w:rPr>
        <w:t xml:space="preserve">143483</w:t>
      </w:r>
    </w:p>
    <w:p>
      <w:r>
        <w:t xml:space="preserve">13.</w:t>
        <w:tab/>
        <w:tab/>
        <w:tab/>
        <w:tab/>
        <w:tab/>
        <w:tab/>
        <w:tab/>
        <w:tab/>
        <w:tab/>
        <w:tab/>
        <w:tab/>
        <w:tab/>
        <w:t xml:space="preserve">Viimeinen tilaisuus: joko lainaa tekstiä ja esitä varsinainen argumentti tai ole hiljaa.   Vain vinkkinä: voisit aloittaa lainaamastani kohdasta, jossa sanotaan kirjaimellisesti se, mitä minä väitän, ei se, mitä sinä väität.</w:t>
      </w:r>
    </w:p>
    <w:p>
      <w:r>
        <w:rPr>
          <w:b/>
          <w:u w:val="single"/>
        </w:rPr>
        <w:t xml:space="preserve">143484</w:t>
      </w:r>
    </w:p>
    <w:p>
      <w:r>
        <w:t xml:space="preserve">1. millainen nimi on Diquese, kuulostaa ihan vitun mulkkujuustolta.</w:t>
      </w:r>
    </w:p>
    <w:p>
      <w:r>
        <w:rPr>
          <w:b/>
          <w:u w:val="single"/>
        </w:rPr>
        <w:t xml:space="preserve">143485</w:t>
      </w:r>
    </w:p>
    <w:p>
      <w:r>
        <w:t xml:space="preserve">2.</w:t>
        <w:tab/>
        <w:t xml:space="preserve">Neekerin nimeämislogiikka.</w:t>
      </w:r>
    </w:p>
    <w:p>
      <w:r>
        <w:rPr>
          <w:b/>
          <w:u w:val="single"/>
        </w:rPr>
        <w:t xml:space="preserve">143486</w:t>
      </w:r>
    </w:p>
    <w:p>
      <w:r>
        <w:t xml:space="preserve">3.</w:t>
        <w:tab/>
        <w:tab/>
        <w:t xml:space="preserve"> Woah siellä xeverxsleepx! Seuraavalla kerralla, pyydän,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143487</w:t>
      </w:r>
    </w:p>
    <w:p>
      <w:r>
        <w:t xml:space="preserve">1. En halua olla se tyyppi, mutta sukupuolia on kolme: mies, nainen ja intersukupuolinen.</w:t>
      </w:r>
    </w:p>
    <w:p>
      <w:r>
        <w:rPr>
          <w:b/>
          <w:u w:val="single"/>
        </w:rPr>
        <w:t xml:space="preserve">143488</w:t>
      </w:r>
    </w:p>
    <w:p>
      <w:r>
        <w:t xml:space="preserve">2.</w:t>
        <w:tab/>
        <w:t xml:space="preserve">Tämä!  1) Mies 2) Nainen 3) Miten tahansa haluat tunnistaa. Keitä ovat ihmiset, jotka välittävät niin paljon siitä, miten joku muu näkee itsensä?</w:t>
      </w:r>
    </w:p>
    <w:p>
      <w:r>
        <w:rPr>
          <w:b/>
          <w:u w:val="single"/>
        </w:rPr>
        <w:t xml:space="preserve">143489</w:t>
      </w:r>
    </w:p>
    <w:p>
      <w:r>
        <w:t xml:space="preserve">3.</w:t>
        <w:tab/>
        <w:tab/>
        <w:t xml:space="preserve">Eh, ei. Kyse on kromosomien XY-, XX- ja mistä tahansa muusta yhdistelmästä. Tbh, olen vielä hieman epäselvä näkemyksissäni tästä asiasta, koska olen kuullut vakuuttavia argumentteja molemmilta puolilta.</w:t>
      </w:r>
    </w:p>
    <w:p>
      <w:r>
        <w:rPr>
          <w:b/>
          <w:u w:val="single"/>
        </w:rPr>
        <w:t xml:space="preserve">143490</w:t>
      </w:r>
    </w:p>
    <w:p>
      <w:r>
        <w:t xml:space="preserve">4.</w:t>
        <w:tab/>
        <w:tab/>
        <w:tab/>
        <w:t xml:space="preserve">Se on sukupuoli, ei sukupuoli</w:t>
      </w:r>
    </w:p>
    <w:p>
      <w:r>
        <w:rPr>
          <w:b/>
          <w:u w:val="single"/>
        </w:rPr>
        <w:t xml:space="preserve">143491</w:t>
      </w:r>
    </w:p>
    <w:p>
      <w:r>
        <w:t xml:space="preserve">5.</w:t>
        <w:tab/>
        <w:tab/>
        <w:tab/>
        <w:tab/>
        <w:t xml:space="preserve">En oikein usko sukupuolen ja sukupuolen erotteluun. Olen kuitenkin valmis muuttamaan näkemystäni!</w:t>
      </w:r>
    </w:p>
    <w:p>
      <w:r>
        <w:rPr>
          <w:b/>
          <w:u w:val="single"/>
        </w:rPr>
        <w:t xml:space="preserve">143492</w:t>
      </w:r>
    </w:p>
    <w:p>
      <w:r>
        <w:t xml:space="preserve">6.</w:t>
        <w:tab/>
        <w:tab/>
        <w:tab/>
        <w:tab/>
        <w:tab/>
        <w:t xml:space="preserve">Kyse ei ole siitä, että uskoisit siihen. Sukupuoli on biologinen termi. Sukupuoli on toinen sana kuvaamaan jotain muuta. Ne eivät sulje toisiaan pois. Niitä käytetään vaihtelevasti, mutta jos keskustellaan aiheesta: sukupuoli on geenit, sukupuoli on sosiaalinen aspekti. Sukupuoli on objektiivinen, sukupuoli on subjektiivinen.</w:t>
      </w:r>
    </w:p>
    <w:p>
      <w:r>
        <w:rPr>
          <w:b/>
          <w:u w:val="single"/>
        </w:rPr>
        <w:t xml:space="preserve">143493</w:t>
      </w:r>
    </w:p>
    <w:p>
      <w:r>
        <w:t xml:space="preserve">7.</w:t>
        <w:tab/>
        <w:tab/>
        <w:tab/>
        <w:tab/>
        <w:tab/>
        <w:tab/>
        <w:t xml:space="preserve">Sukupuoli ja sukupuoli ovat sama asia. "Sukupuoli tarkoittaa jotain muuta" on hyvin tuore poliittinen keksintö, jolla ei ole tieteellistä perustaa.</w:t>
      </w:r>
    </w:p>
    <w:p>
      <w:r>
        <w:rPr>
          <w:b/>
          <w:u w:val="single"/>
        </w:rPr>
        <w:t xml:space="preserve">143494</w:t>
      </w:r>
    </w:p>
    <w:p>
      <w:r>
        <w:t xml:space="preserve">8.</w:t>
        <w:tab/>
        <w:tab/>
        <w:tab/>
        <w:tab/>
        <w:tab/>
        <w:tab/>
        <w:tab/>
        <w:t xml:space="preserve">Sukupuoli on keinotekoinen luokittelukeino, joka perustuu uskomukseen, että ihmiset, joilla on erilaiset sukupuolielimet, ovat luonnostaan erillisiä ja kykenemättömiä tekemään samoja asioita. Ennen nykyaikaista sivilisaatiota (sanotaanpa väitteen vuoksi, että nykyaikainen sivilisaatio alkaa ensimmäisen maailmansodan aikakaudesta) tämä saattoi pitää paikkansa, mutta nykyään on hyvin vähän asioita, joita mies voi tehdä, mitä nainen ei voi, ja joilla on oikeasti merkitystä.  Ihmiset esittävät mielellään väitteen, että WNBA:ssa vain kourallinen naisia on koskaan donkannut, kun taas NBA:ssa lähes jokainen mies on donkannut ainakin kerran urallaan. Ketä kiinnostaa? Kyse on urheilusta. Laittakaa mies ja nainen samoille yliopistokursseille samaa uraa varten, ja lyön vetoa, että he suoriutuvat hyvin samankaltaisesti, elleivät jopa identtisesti, olettaen, että heillä on sama luontainen kyky kurssin suorittamiseen.  Mutta sillä ei ole mitään tekemistä miehen ja naisen välillä. Voit löytää naisen, joka näyttää jälkeenjääneeltä Bill Gatesiin verrattuna, ja löytää miehen, joka näyttää vielä jälkeenjääneemmältä häneen verrattuna. Ihmiset eroavat toisistaan sukupuolesta riippumatta.</w:t>
      </w:r>
    </w:p>
    <w:p>
      <w:r>
        <w:rPr>
          <w:b/>
          <w:u w:val="single"/>
        </w:rPr>
        <w:t xml:space="preserve">143495</w:t>
      </w:r>
    </w:p>
    <w:p>
      <w:r>
        <w:t xml:space="preserve">1. Joten kyllä - jos on olemassa botteja, jotka lisäävät närkästystä, kääntävätkö Bethany Lacina ja Morten Bay analyysinsä niihin kertoihin, jolloin näin on tapahtunut muille ihmisille, ei vain niille, joita he selvästi kannattavat?  Tässä on Lacinan ketju aiheesta, jonka lähteenä tämä artikkeli on https://archive.fo/NRnhs.</w:t>
      </w:r>
    </w:p>
    <w:p>
      <w:r>
        <w:rPr>
          <w:b/>
          <w:u w:val="single"/>
        </w:rPr>
        <w:t xml:space="preserve">143496</w:t>
      </w:r>
    </w:p>
    <w:p>
      <w:r>
        <w:t xml:space="preserve">2.</w:t>
        <w:tab/>
        <w:t xml:space="preserve">Tähän liittyen meillä oli aiempi viestiketju, jossa tarkasteltiin saman tutkijan vielä aiempia alustavia tuloksia: https://www.reddit.com/r/KotakuInAction/comments/9om34v/drama_imc_chuck_wendig_was_fired_because_he/e7v0tra/?context=10000 Tutkija tarkasteli tuota yhteenvetoa ja sanoi, että se oli periaatteessa oikea: https://twitter.com/bethany_lacina/status/1052289455384653824 Jatkotoimenpiteenä hän sanoi, että minun kaltaistani tiliä ei laskettaisi "anonyymiksi". Meidän pitäisi kai kuvitella munatilit ja heitteillejätöt tuohon kategoriaan. Morten Bay, toinen Twitteriä tutkimusvälineenä käyttänyt henkilö, sanoo myös, että Botometer on periaatteessa kultainen standardi tutkimustarkoituksiin, joten en ole varma, mitä Volleyball tarkoitti sanoessaan "utter fuckton of false positives too". Ehkä hän viittaa Randi Harperin ggautoblockeriin, joka oikeastaan vain esti kaikki, jotka seurasivat kahta tai useampaa "GG-johtajaa"? Sitä käytti myöhemmin Ruotsin hallitus tai jotain retardoitunutta paskaa, todella niin outoa sekaannusta.</w:t>
      </w:r>
    </w:p>
    <w:p>
      <w:r>
        <w:rPr>
          <w:b/>
          <w:u w:val="single"/>
        </w:rPr>
        <w:t xml:space="preserve">143497</w:t>
      </w:r>
    </w:p>
    <w:p>
      <w:r>
        <w:t xml:space="preserve">3.</w:t>
        <w:tab/>
        <w:tab/>
        <w:t xml:space="preserve">Se, että jokin on "kultainen standardi" jollakin alalla, ei kerro minulle mitään muuta kuin sen, että alan ammattilaiset eivät ole vielä keksineet jotain parempaa. Se ei kerro mitään siitä, kuinka todennäköisesti Botometri tuottaa väärän positiivisen tai väärän negatiivisen tuloksen.</w:t>
      </w:r>
    </w:p>
    <w:p>
      <w:r>
        <w:rPr>
          <w:b/>
          <w:u w:val="single"/>
        </w:rPr>
        <w:t xml:space="preserve">143498</w:t>
      </w:r>
    </w:p>
    <w:p>
      <w:r>
        <w:t xml:space="preserve">4.</w:t>
        <w:tab/>
        <w:tab/>
        <w:tab/>
        <w:t xml:space="preserve">Tarkoitan... varmasti?? Se on kuitenkin aika hyvä. Ja mikä tärkeintä, se on parempi kuin kaikki vaihtoehdot...  Henkilökohtaisesti minulla on paljon enemmän vaikeuksia erottaa, onko jokin juttu satiiritili vai oikeasti jälkeenjäänyt ideologi, jopa silmämääräisesti katsottuna. Jotkut ihmiset ovat kirjaimellisesti niin tyhmiä, että ihmettelee miten he eivät ole voittaneet Darwin-palkintoa. Eilen jouduin riitaan erään EveKeneinan uskonnollisen kannattajan kanssa, jolla ei ollut kykyä ymmärtää, miten ateismin leviäminen voisi olla samanlaista kuin uskonnon tai minkä tahansa muun ideologian leviäminen. Tänä aamuna luulin, että https://twitter.com/KevinMu49048291/status/1052938630845669378 oli satiiritili, ennen kuin minulle valkeni hitaasti, että joku voi todella olla noin tyhmä.</w:t>
      </w:r>
    </w:p>
    <w:p>
      <w:r>
        <w:rPr>
          <w:b/>
          <w:u w:val="single"/>
        </w:rPr>
        <w:t xml:space="preserve">143499</w:t>
      </w:r>
    </w:p>
    <w:p>
      <w:r>
        <w:t xml:space="preserve">5.</w:t>
        <w:tab/>
        <w:tab/>
        <w:tab/>
        <w:tab/>
        <w:t xml:space="preserve">&gt; Se on tosiaan aika hyvä</w:t>
        <w:t xml:space="preserve"> Ja mikä tärkeintä, se on parempi kuin kaikki vaihtoehdot...  Millä perusteella? Miten mittaat, kuinka hyvä se on? Miten sitä verrataan vaihtoehtoon?</w:t>
      </w:r>
    </w:p>
    <w:p>
      <w:r>
        <w:rPr>
          <w:b/>
          <w:u w:val="single"/>
        </w:rPr>
        <w:t xml:space="preserve">143500</w:t>
      </w:r>
    </w:p>
    <w:p>
      <w:r>
        <w:t xml:space="preserve">6.</w:t>
        <w:tab/>
        <w:tab/>
        <w:tab/>
        <w:tab/>
        <w:tab/>
        <w:t xml:space="preserve">Rehellisesti sanottuna, olen henkilökohtaisesti arvioinut "se on nopea, se on ilmainen, se toimii seuraajilleni/seuraajilleni ja suurimmalle osalle muusta paskasta, jota syötän sille, eikä minun tarvitse tehdä mitään työtä suunnitellakseni jotain uutta". Olen löytänyt joukon vääriä negatiivisia ([lähinnä arguetroniin liittyviä](https://www.theverge.com/2016/10/7/13202794/arguetron-twitter-bot-alt-right-internet-bigots-4chan-sarah-nyberg)), mikä on luultavasti heikointa, mutta jos luet tuon säikeen siitä, miten tutkija on luokitellut "sukkanukkeja", huomaat, että se on kirjaimellisesti "vahvistamaton ja twiittaa helvetin paljon". Tuo "odota, oikeasti, siinäkö se on?" -taso ei todellakaan ole epätavallista tavalle, jolla ihmiset yleensä tekevät tutkimuksia, ja jos olet tekemisissä minkä tahansa "big data" -mittakaavan kanssa, olet iloinen, että on olemassa jotain botometrin kaltaista.   Siinä on myös viisi julkaisua, joihin se linkittää ja jotka ovat nörttejä varten: https://botometer.iuni.iu.edu/#!/publications Mielestäni tässä on kyse siitä, että et oikein arvosta sitä, miten huonoja vaihtoehtoja on. Morten Bayn tutkimus oli kirjaimellisesti sitä, että hän tarkasteli twiittejä manuaalisesti, luultavasti Excel-taulukko avattuna tulosten merkitsemistä varten. Hänellä oli vain ~1000 twiittiä seulottavana, mutta muut ihmiset katsovat satoja tuhansia.</w:t>
      </w:r>
    </w:p>
    <w:p>
      <w:r>
        <w:rPr>
          <w:b/>
          <w:u w:val="single"/>
        </w:rPr>
        <w:t xml:space="preserve">143501</w:t>
      </w:r>
    </w:p>
    <w:p>
      <w:r>
        <w:t xml:space="preserve">7.</w:t>
        <w:tab/>
        <w:tab/>
        <w:tab/>
        <w:tab/>
        <w:tab/>
        <w:tab/>
        <w:t xml:space="preserve">&gt; Minusta tässä on kyse siitä, että et ymmärrä kunnolla, miten huonoja vaihtoehtoja on Ei, vaan kyse on siitä, että se, että Botometer ei ole täysin paska, ei tarkoita, että Botometer on hyvä</w:t>
        <w:t xml:space="preserve"> Kommentissasi, johon alun perin vastasin, sanoit: &gt; Morten Bay, toinen henkilö, joka on käyttänyt Twitteriä tutkimustyökaluna, sanoo myös, että Botometer on periaatteessa kultainen standardi tutkimustarkoituksiin, joten en ole varma, mitä Volleyball ajatteli sanoessaan "utter fuckton of false positives too" Vihjaamalla, että koska Botometeriä pidetään kultaisena standardina alan ammattilaisten keskuudessa, sillä on oltava alhainen väärien positiivisten tulosten osuus. Mutta sinä vältät puhumasta tästä tai siitä, miten mallin laatua arvioidaan, ja yrität sen sijaan siirtää keskustelua muihin aiheisiin.  Kun tarkastellaan julkaisusivua, viimeisimmässä (ja siten toivottavasti ajantasaisimmassa) julkaisussa kirjoittajat ilmoittavat väärien positiivisten tulosten osuudeksi 0,15. Toisin sanoen 15 prosenttia tietokannan laillisista käyttäjistä tunnistettiin virheellisesti boteiksi. Jos oletetaan, että tämä suhde pätee Mary Suen artikkelissa mainittuun tietokokonaisuuteen, Botometer-pohjainen tutkimus voisi helposti tarkastella tietokokonaisuutta, jossa bottien määrä on häviävän pieni, ja silti päätellä, että 15 prosenttia kyseisistä tileistä on botteja. Kun otetaan huomioon Lacinan tulokset, joissa väitetään, että 19 prosenttia kyseisistä tileistä on botteja, tämä on merkittävä luku.</w:t>
      </w:r>
    </w:p>
    <w:p>
      <w:r>
        <w:rPr>
          <w:b/>
          <w:u w:val="single"/>
        </w:rPr>
        <w:t xml:space="preserve">143502</w:t>
      </w:r>
    </w:p>
    <w:p>
      <w:r>
        <w:t xml:space="preserve">8.</w:t>
        <w:tab/>
        <w:tab/>
        <w:tab/>
        <w:tab/>
        <w:tab/>
        <w:tab/>
        <w:tab/>
        <w:t xml:space="preserve">Sanonpa tämän näin.   Käytän tietokonetta joka päivä, ja minulla on Windows.   Windowsissa on PALJON ongelmia, ja joissakin niistä voisi hyvinkin perustellusti kutsua sitä "täydelliseksi paskaksi".  Silti käytän sitä joka päivä, koska se on parempi kuin kaikki muu (siihen, mihin sitä käytän). Se on vähiten paska työkalu työhön, mikä tekee siitä parhaan.  Sitä yritän viestiä teille. Jossain vaiheessa on käytettävä jotain, enkä aio käyttää vuosia elämästäni minkään paremman kehittämiseen. Bethany Lacina ja Morten Bay eivät aio yrittää kehittää mitään parempaa (luultavasti). Jos yrittäisit kehittää jotain parempaa, Botometer on se "jättiläinen", jonka harteilla seisoisit.   Toinen ongelma on se, että bottien nykytila on NIIN HYVÄ, että tonneittain ihmisiä väitteli arguetronin kanssa, ja se on jonkun satunnainen sivuprojekti. Twitterin absoluuttinen tila on NIIN PAHA, että voit joutua väittelemään bluecheckmarkin kanssa, joka on NIIN TÖMMÄ, että alat oikeasti uskoa NPC-meemiin. On ihmisiä, jotka näyttävät olevan twitterissä ensisijaisesti kuluttamassa mielettömästi mainoksia ja uudelleentwiittaamassa julkkiksia mielettömillä "YASSS KWEEENNN"-kommenteilla. Katsokaa https://twitter.com/KevinMu49048291:n historiaa ja sanokaa minulle "bot" "shill" tai "retard". Minulla on oikeutetusti hyvin vähän varmuutta. Bottien havaitseminen on KOVAA, jos joku on aidosti kiinnostunut huijaamaan ihmisiä eikä vain retwiittaamaan massoittain rahan takia.   Mutta kiitos, että otit aikaa lukea tutkimuksen ja viitata tärkeämpään tietoon. Olin liian laiska, ja nyt tiedän. Kiitos.</w:t>
      </w:r>
    </w:p>
    <w:p>
      <w:r>
        <w:rPr>
          <w:b/>
          <w:u w:val="single"/>
        </w:rPr>
        <w:t xml:space="preserve">143503</w:t>
      </w:r>
    </w:p>
    <w:p>
      <w:r>
        <w:t xml:space="preserve">9.</w:t>
        <w:tab/>
        <w:tab/>
        <w:tab/>
        <w:tab/>
        <w:tab/>
        <w:tab/>
        <w:tab/>
        <w:tab/>
        <w:t xml:space="preserve">Ymmärrän, mitä yrität sanoa, eikä pointtini ole se, että Botometer pitäisi heittää pois. Pointtini on, että kaikkia Botometrin (tai minkä tahansa matemaattisen mallin) avulla saatuja kokeellisia tuloksia on tarkasteltava mallin epävarmuuden ja virhetasojen yhteydessä. Ei riitä, että tarkastellaan vain ennustetta, vaan on tarkasteltava myös asioita, kuten ennustetta ympäröivää luottamusväliä.</w:t>
      </w:r>
    </w:p>
    <w:p>
      <w:r>
        <w:rPr>
          <w:b/>
          <w:u w:val="single"/>
        </w:rPr>
        <w:t xml:space="preserve">143504</w:t>
      </w:r>
    </w:p>
    <w:p>
      <w:r>
        <w:t xml:space="preserve">10.</w:t>
        <w:tab/>
        <w:tab/>
        <w:t xml:space="preserve">&gt; En ole varma, mitä Volleyball tarkoitti sanoessaan "utter fuckton of false positives too" Voi, se oli viittaus johonkin, mitä joku muu väitti ohjelmistosta (tai bot check software) Twitterissä. Siksi se oli muotoiltu kysymykseksi.</w:t>
      </w:r>
    </w:p>
    <w:p>
      <w:r>
        <w:rPr>
          <w:b/>
          <w:u w:val="single"/>
        </w:rPr>
        <w:t xml:space="preserve">143505</w:t>
      </w:r>
    </w:p>
    <w:p>
      <w:r>
        <w:t xml:space="preserve">11.</w:t>
        <w:tab/>
        <w:tab/>
        <w:tab/>
        <w:t xml:space="preserve">/u/Singulaire on tutustunut tutkimukseen ja sanoo, että "väärien positiivisten tulosten osuus on 0,15.". Toisin sanoen 15 prosenttia tietokannan laillisista käyttäjistä tunnistettiin virheellisesti boteiksi.". Olen tarpeeksi laiska kuuntelemaan ja uskomaan.</w:t>
      </w:r>
    </w:p>
    <w:p>
      <w:r>
        <w:rPr>
          <w:b/>
          <w:u w:val="single"/>
        </w:rPr>
        <w:t xml:space="preserve">143506</w:t>
      </w:r>
    </w:p>
    <w:p>
      <w:r>
        <w:t xml:space="preserve">12.</w:t>
        <w:tab/>
        <w:tab/>
        <w:tab/>
        <w:tab/>
        <w:t xml:space="preserve">Olisi hienoa, jos saisimme Lacinan puhumaan meille. Minusta tuntuu, että tiedotusvälineet käyttävät hänen twiittejään eivätkä anna mitään kontekstia...</w:t>
      </w:r>
    </w:p>
    <w:p>
      <w:r>
        <w:rPr>
          <w:b/>
          <w:u w:val="single"/>
        </w:rPr>
        <w:t xml:space="preserve">143507</w:t>
      </w:r>
    </w:p>
    <w:p>
      <w:r>
        <w:t xml:space="preserve">13.</w:t>
        <w:tab/>
        <w:tab/>
        <w:tab/>
        <w:tab/>
        <w:t xml:space="preserve">Jotta kenenkään ei tarvitse uskoa minua, jos ei halua:  [tässä](https://aaai.org/ocs/index.php/ICWSM/ICWSM17/paper/view/15587/14817) on Botometeriä kuvaava paperi. Se on Botometerin verkkosivuston [publications](https://botometer.iuni.iu.edu/#!/publications) -sivun ylin linkki. Vääriä positiivisia ja vääriä negatiivisia tuloksia käsitellään paperin sivun 5/10 alareunassa.</w:t>
      </w:r>
    </w:p>
    <w:p>
      <w:r>
        <w:rPr>
          <w:b/>
          <w:u w:val="single"/>
        </w:rPr>
        <w:t xml:space="preserve">143508</w:t>
      </w:r>
    </w:p>
    <w:p>
      <w:r>
        <w:t xml:space="preserve">1. Haluaisin heittää nyrkkini tuon ilkeän nartun kurkkuun.</w:t>
      </w:r>
    </w:p>
    <w:p>
      <w:r>
        <w:rPr>
          <w:b/>
          <w:u w:val="single"/>
        </w:rPr>
        <w:t xml:space="preserve">143509</w:t>
      </w:r>
    </w:p>
    <w:p>
      <w:r>
        <w:t xml:space="preserve">1. Tietoterroristit, wtf? Terrorisoimmeko nyt ihmisiä tiedolla? Onko se an.... Infowars?</w:t>
      </w:r>
    </w:p>
    <w:p>
      <w:r>
        <w:rPr>
          <w:b/>
          <w:u w:val="single"/>
        </w:rPr>
        <w:t xml:space="preserve">143510</w:t>
      </w:r>
    </w:p>
    <w:p>
      <w:r>
        <w:t xml:space="preserve">2.</w:t>
        <w:tab/>
        <w:t xml:space="preserve">&gt; Tietoterroristit, wtf? Terrorisoimmeko nyt ihmisiä tiedolla?  Muistutus siitä, että Devin Faraci vertasi ISIS:iä suopeasti meihin GamerGaten alkukuukausina.  Ryhmä fanaattisia ääriaineksia, jotka puskuroivat muinaisia raunioita, heittelevät homoja katoilta, leikkaavat ihmisiltä päitä irti ja ovat yleisesti ottaen väkivaltaisia kusipäitä.  Faraci sanoi kunnioittavansa *heitä* enemmän kuin ryhmää ihmisiä, jotka haluavat pelijournalistien saavan päänsä ulos perseestään.</w:t>
      </w:r>
    </w:p>
    <w:p>
      <w:r>
        <w:rPr>
          <w:b/>
          <w:u w:val="single"/>
        </w:rPr>
        <w:t xml:space="preserve">143511</w:t>
      </w:r>
    </w:p>
    <w:p>
      <w:r>
        <w:t xml:space="preserve">3.</w:t>
        <w:tab/>
        <w:tab/>
        <w:t xml:space="preserve">*kertojan ääni: "asiat muuttuisivat Devinin kannalta tulevina kuukausina...".</w:t>
      </w:r>
    </w:p>
    <w:p>
      <w:r>
        <w:rPr>
          <w:b/>
          <w:u w:val="single"/>
        </w:rPr>
        <w:t xml:space="preserve">143512</w:t>
      </w:r>
    </w:p>
    <w:p>
      <w:r>
        <w:t xml:space="preserve">4.</w:t>
        <w:tab/>
        <w:tab/>
        <w:tab/>
        <w:t xml:space="preserve">Faraci on erityislaatuinen jälkeenjäänyt. Hänen lähipiirinsä ja poliittiset liittolaisensa viettivät koko presidentinvaalikampanjan kitisemällä Trumpsin "grab em by the pussy" -vitsistä, ja hänen jälkeenjäänyt perseensä jää kiinni isosta kourallisesta viiksikeksejä.</w:t>
      </w:r>
    </w:p>
    <w:p>
      <w:r>
        <w:rPr>
          <w:b/>
          <w:u w:val="single"/>
        </w:rPr>
        <w:t xml:space="preserve">143513</w:t>
      </w:r>
    </w:p>
    <w:p>
      <w:r>
        <w:t xml:space="preserve">5.</w:t>
        <w:tab/>
        <w:tab/>
        <w:tab/>
        <w:tab/>
        <w:t xml:space="preserve">&gt; Faraci on erityislaatuinen jälkeenjäänyt. Hänen lähipiirinsä ja poliittiset liittolaisensa viettivät koko presidentinvaalikampanjan kitisemällä Trumpsin "grab em by the pussy" -vitsistä, ja hänen jälkeenjäänyt perseensä jää kiinni isosta kourallisesta viiksikeksejä.   Ihmiset, jotka kiljuvat kovimmin, ovat yleensä niitä, joilla on eniten salattavaa, eikö?</w:t>
      </w:r>
    </w:p>
    <w:p>
      <w:r>
        <w:rPr>
          <w:b/>
          <w:u w:val="single"/>
        </w:rPr>
        <w:t xml:space="preserve">143514</w:t>
      </w:r>
    </w:p>
    <w:p>
      <w:r>
        <w:t xml:space="preserve">6.</w:t>
        <w:tab/>
        <w:tab/>
        <w:tab/>
        <w:tab/>
        <w:tab/>
        <w:t xml:space="preserve">Kaikki raiskaajat eivät ole miesfeministejä, mutta kaikki miesfeministit ovat raiskaajia.</w:t>
      </w:r>
    </w:p>
    <w:p>
      <w:r>
        <w:rPr>
          <w:b/>
          <w:u w:val="single"/>
        </w:rPr>
        <w:t xml:space="preserve">143515</w:t>
      </w:r>
    </w:p>
    <w:p>
      <w:r>
        <w:t xml:space="preserve">7.</w:t>
        <w:tab/>
        <w:tab/>
        <w:tab/>
        <w:tab/>
        <w:tab/>
        <w:t xml:space="preserve">Majakan alla on aina pimeintä.  Paras tapa välttää tuomituksi tulemista on olla itse tuomarina.</w:t>
      </w:r>
    </w:p>
    <w:p>
      <w:r>
        <w:rPr>
          <w:b/>
          <w:u w:val="single"/>
        </w:rPr>
        <w:t xml:space="preserve">143516</w:t>
      </w:r>
    </w:p>
    <w:p>
      <w:r>
        <w:t xml:space="preserve">8.</w:t>
        <w:tab/>
        <w:tab/>
        <w:tab/>
        <w:tab/>
        <w:tab/>
        <w:tab/>
        <w:t xml:space="preserve">Siksi monet vasemmistolaiset luottavat moraaliseen korkeaan asemaan kuin se olisi jokin ihmelääke, joka voittaa *kaiken* väittelyn.  Sitten selviää, että he ovat korkealla hevosellaan välttääkseen ihmisten huomaavan, että he piilottelevat karmivia, pelottavia luurankoja.</w:t>
      </w:r>
    </w:p>
    <w:p>
      <w:r>
        <w:rPr>
          <w:b/>
          <w:u w:val="single"/>
        </w:rPr>
        <w:t xml:space="preserve">143517</w:t>
      </w:r>
    </w:p>
    <w:p>
      <w:r>
        <w:t xml:space="preserve">9.</w:t>
        <w:tab/>
        <w:tab/>
        <w:tab/>
        <w:tab/>
        <w:tab/>
        <w:tab/>
        <w:tab/>
        <w:t xml:space="preserve">Se ei ole niinkään korkea hevonen kuin joukko hevosen muotoisia luurankoja.</w:t>
      </w:r>
    </w:p>
    <w:p>
      <w:r>
        <w:rPr>
          <w:b/>
          <w:u w:val="single"/>
        </w:rPr>
        <w:t xml:space="preserve">143518</w:t>
      </w:r>
    </w:p>
    <w:p>
      <w:r>
        <w:t xml:space="preserve">10.</w:t>
        <w:tab/>
        <w:tab/>
        <w:tab/>
        <w:tab/>
        <w:tab/>
        <w:tab/>
        <w:tab/>
        <w:tab/>
        <w:t xml:space="preserve">Tai olkiukon muodossa. :P</w:t>
      </w:r>
    </w:p>
    <w:p>
      <w:r>
        <w:rPr>
          <w:b/>
          <w:u w:val="single"/>
        </w:rPr>
        <w:t xml:space="preserve">143519</w:t>
      </w:r>
    </w:p>
    <w:p>
      <w:r>
        <w:t xml:space="preserve">1. Olen yllättynyt, että ihmiset yhä lukevat tuota roskaa.  Sain hädin tuskin kerättyä kiinnostusta klikata arkistolinkkiä. Pääsin vain toisen kappaleen alkuun asti.</w:t>
      </w:r>
    </w:p>
    <w:p>
      <w:r>
        <w:rPr>
          <w:b/>
          <w:u w:val="single"/>
        </w:rPr>
        <w:t xml:space="preserve">143520</w:t>
      </w:r>
    </w:p>
    <w:p>
      <w:r>
        <w:t xml:space="preserve">2.</w:t>
        <w:tab/>
        <w:t xml:space="preserve">&gt; En jaksanut juuri ja juuri klikata arkistolinkkiä</w:t>
        <w:t xml:space="preserve"> Pääsin vain toisen kappaleen alkuun asti.  Kuten Tim Pool sanoi, he ovat kiihottavia kusipäitä saadakseen rahaa. Se on ala-arvoista "journalistista" roskaruokaa, jonka on tarkoitus auttaa täyttämään niiden idioottien kaikukammiot, jotka valittavat pelien "myrkyllisyydestä".</w:t>
      </w:r>
    </w:p>
    <w:p>
      <w:r>
        <w:rPr>
          <w:b/>
          <w:u w:val="single"/>
        </w:rPr>
        <w:t xml:space="preserve">143521</w:t>
      </w:r>
    </w:p>
    <w:p>
      <w:r>
        <w:t xml:space="preserve">3.</w:t>
        <w:tab/>
        <w:tab/>
        <w:t xml:space="preserve">Ymmärrän... mutta se ei edes saa minua enää kiihtymään.   Se saa minut vain kohauttamaan epämääräisesti olkapäitäni.  "Retards gonna retard" -tyyppinen reaktio.</w:t>
      </w:r>
    </w:p>
    <w:p>
      <w:r>
        <w:rPr>
          <w:b/>
          <w:u w:val="single"/>
        </w:rPr>
        <w:t xml:space="preserve">143522</w:t>
      </w:r>
    </w:p>
    <w:p>
      <w:r>
        <w:t xml:space="preserve">1. </w:t>
      </w:r>
    </w:p>
    <w:p>
      <w:r>
        <w:rPr>
          <w:b/>
          <w:u w:val="single"/>
        </w:rPr>
        <w:t xml:space="preserve">143523</w:t>
      </w:r>
    </w:p>
    <w:p>
      <w:r>
        <w:t xml:space="preserve">2.</w:t>
        <w:tab/>
        <w:t xml:space="preserve"> Woah siellä mods_suck_dick69! Seuraavalla kerralla pidättäytykää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143524</w:t>
      </w:r>
    </w:p>
    <w:p>
      <w:r>
        <w:t xml:space="preserve">3.</w:t>
        <w:tab/>
        <w:tab/>
        <w:t xml:space="preserve">Ei kiitos, pidän omastani enemmän.</w:t>
      </w:r>
    </w:p>
    <w:p>
      <w:r>
        <w:rPr>
          <w:b/>
          <w:u w:val="single"/>
        </w:rPr>
        <w:t xml:space="preserve">143525</w:t>
      </w:r>
    </w:p>
    <w:p>
      <w:r>
        <w:t xml:space="preserve">4.</w:t>
        <w:tab/>
        <w:t xml:space="preserve">Jeesus Kristus, missä on valkoinen huppusi?</w:t>
      </w:r>
    </w:p>
    <w:p>
      <w:r>
        <w:rPr>
          <w:b/>
          <w:u w:val="single"/>
        </w:rPr>
        <w:t xml:space="preserve">143526</w:t>
      </w:r>
    </w:p>
    <w:p>
      <w:r>
        <w:t xml:space="preserve">5.</w:t>
        <w:tab/>
        <w:tab/>
        <w:t xml:space="preserve">Missä on valkoinen haarniskasi?</w:t>
      </w:r>
    </w:p>
    <w:p>
      <w:r>
        <w:rPr>
          <w:b/>
          <w:u w:val="single"/>
        </w:rPr>
        <w:t xml:space="preserve">143527</w:t>
      </w:r>
    </w:p>
    <w:p>
      <w:r>
        <w:t xml:space="preserve">6.</w:t>
        <w:tab/>
        <w:tab/>
        <w:tab/>
        <w:t xml:space="preserve">Missä on sinun ... Voi paska, en ole varma, miten tätä peliä pelataan.  Mikä on seuraava rivi?</w:t>
      </w:r>
    </w:p>
    <w:p>
      <w:r>
        <w:rPr>
          <w:b/>
          <w:u w:val="single"/>
        </w:rPr>
        <w:t xml:space="preserve">143528</w:t>
      </w:r>
    </w:p>
    <w:p>
      <w:r>
        <w:t xml:space="preserve">7.</w:t>
        <w:tab/>
        <w:tab/>
        <w:tab/>
        <w:tab/>
        <w:t xml:space="preserve">Missä naudanliha on?</w:t>
      </w:r>
    </w:p>
    <w:p>
      <w:r>
        <w:rPr>
          <w:b/>
          <w:u w:val="single"/>
        </w:rPr>
        <w:t xml:space="preserve">143529</w:t>
      </w:r>
    </w:p>
    <w:p>
      <w:r>
        <w:t xml:space="preserve">1. Siinä lukee "Parturi-kampaamo miehille".  Miksi nainen menisi parturiin eikä kampaamoon? Eikö parturi-kampaamo ole aina ollut synonyymi miesten parranajolle ja leikkauksille?</w:t>
      </w:r>
    </w:p>
    <w:p>
      <w:r>
        <w:rPr>
          <w:b/>
          <w:u w:val="single"/>
        </w:rPr>
        <w:t xml:space="preserve">143530</w:t>
      </w:r>
    </w:p>
    <w:p>
      <w:r>
        <w:t xml:space="preserve">2.</w:t>
        <w:tab/>
        <w:t xml:space="preserve">Hänen ei olisi tarvinnut mennä sinne mistään muusta syystä kuin katsomosta, koska hän tiesi varsin hyvin, että paikka oli omistettu miesten yksinkertaisten hiustenleikkuutöiden tarjoamiseen. Hän tiesi, että häneltä saatetaan evätä palvelu, ja hän laski sen varaan saadakseen 15 minuuttia kuuluisuutta samalla kun hän tuhosi pienyrityksen maineen. Se on sosiaalista poliisitoimintaa parhaimmillaan.  Toivon vilpittömästi, että nainen, joka aloitti tämän vain aloittaakseen paskanjauhantaa, saa turpaansa matkalla töistä kotiin.</w:t>
      </w:r>
    </w:p>
    <w:p>
      <w:r>
        <w:rPr>
          <w:b/>
          <w:u w:val="single"/>
        </w:rPr>
        <w:t xml:space="preserve">143531</w:t>
      </w:r>
    </w:p>
    <w:p>
      <w:r>
        <w:t xml:space="preserve">3.</w:t>
        <w:tab/>
        <w:tab/>
        <w:t xml:space="preserve">Toivon, että tuo nainen saa doxxed ja hänen elämänsä pilalle. vitun feministinen kusipää.</w:t>
      </w:r>
    </w:p>
    <w:p>
      <w:r>
        <w:rPr>
          <w:b/>
          <w:u w:val="single"/>
        </w:rPr>
        <w:t xml:space="preserve">143532</w:t>
      </w:r>
    </w:p>
    <w:p>
      <w:r>
        <w:t xml:space="preserve">4.</w:t>
        <w:tab/>
        <w:tab/>
        <w:t xml:space="preserve">Älä sano sellaista paskaa kuin "Toivottavasti se nainen saa turpaansa".  Et todellakaan halua, että häneen sattuu, ja jos haluat, hakeudu neuvontaan. Tarvitset apua.</w:t>
      </w:r>
    </w:p>
    <w:p>
      <w:r>
        <w:rPr>
          <w:b/>
          <w:u w:val="single"/>
        </w:rPr>
        <w:t xml:space="preserve">143533</w:t>
      </w:r>
    </w:p>
    <w:p>
      <w:r>
        <w:t xml:space="preserve">5.</w:t>
        <w:tab/>
        <w:tab/>
        <w:tab/>
        <w:t xml:space="preserve">Tämä näyttää ajatuspoliisin valkoiselta ritarilta, hyveen osoittamiselta ja portinvartijalta kaikki yhdessä. Sananvapaus. Miksi ihmiset eivät voi toivoa sairaita asioita? Kuka teki sinusta pomon redditissä?</w:t>
      </w:r>
    </w:p>
    <w:p>
      <w:r>
        <w:rPr>
          <w:b/>
          <w:u w:val="single"/>
        </w:rPr>
        <w:t xml:space="preserve">143534</w:t>
      </w:r>
    </w:p>
    <w:p>
      <w:r>
        <w:t xml:space="preserve">6.</w:t>
        <w:tab/>
        <w:tab/>
        <w:tab/>
        <w:tab/>
        <w:t xml:space="preserve">-Ei ajatuspoliisitoimintaa -Olen sitä mieltä, että nainen on väärässä, mutta hänen ei pitäisi joutua kohtaamaan fyysistä rangaistusta teoistaan -Miten vihaa pidän? -Sanananvapaus koskee sitä, mitä voit sanoa, tuomitsen sinut silti siitä, että olet idiootti siinä, mitä sanot julkisesti -En ole Redditin pomo, yritän vain tuoda OP:lle perus inhimillistä myötätuntoa esille</w:t>
      </w:r>
    </w:p>
    <w:p>
      <w:r>
        <w:rPr>
          <w:b/>
          <w:u w:val="single"/>
        </w:rPr>
        <w:t xml:space="preserve">143535</w:t>
      </w:r>
    </w:p>
    <w:p>
      <w:r>
        <w:t xml:space="preserve">7.</w:t>
        <w:tab/>
        <w:tab/>
        <w:tab/>
        <w:tab/>
        <w:tab/>
        <w:t xml:space="preserve">Olen pedantti, koska olen samaa mieltä kanssasi, mutta mielestäni ei ole myöskään reilua käskeä ihmisiä, jotka ilmaisevat ärsytyksensä eri tavalla, yhtäkkiä muuttamaan puhetapaansa, jotta he mukautuisivat sinuun. Tämän sanottuani en usko, että tämä tapaus vaatii väkivaltaista hyökkäystä, mutta minusta tuo ämmä on tyhmä ja häntä pitäisi potkia päähän. Ei vain kirjaimellisesti.</w:t>
      </w:r>
    </w:p>
    <w:p>
      <w:r>
        <w:rPr>
          <w:b/>
          <w:u w:val="single"/>
        </w:rPr>
        <w:t xml:space="preserve">143536</w:t>
      </w:r>
    </w:p>
    <w:p>
      <w:r>
        <w:t xml:space="preserve">8.</w:t>
        <w:tab/>
        <w:tab/>
        <w:tab/>
        <w:tab/>
        <w:tab/>
        <w:tab/>
        <w:t xml:space="preserve">Kuulostaa siltä, mitä sosiaalisen oikeudenmukaisuuden soturi sanoisi. Jotain jotakin jotakin äänenpainopolitiikkaa jotakin sortajat eivät saa määrätä sorretuille, miten heidän vihansa kanavoidaan jne.</w:t>
      </w:r>
    </w:p>
    <w:p>
      <w:r>
        <w:rPr>
          <w:b/>
          <w:u w:val="single"/>
        </w:rPr>
        <w:t xml:space="preserve">143537</w:t>
      </w:r>
    </w:p>
    <w:p>
      <w:r>
        <w:t xml:space="preserve">9.</w:t>
        <w:tab/>
        <w:tab/>
        <w:tab/>
        <w:tab/>
        <w:tab/>
        <w:tab/>
        <w:tab/>
        <w:t xml:space="preserve">Vittu nartut, hankkia valuuttaa. Parempi? Vittu.</w:t>
      </w:r>
    </w:p>
    <w:p>
      <w:r>
        <w:rPr>
          <w:b/>
          <w:u w:val="single"/>
        </w:rPr>
        <w:t xml:space="preserve">143538</w:t>
      </w:r>
    </w:p>
    <w:p>
      <w:r>
        <w:t xml:space="preserve">10.</w:t>
        <w:tab/>
        <w:tab/>
        <w:tab/>
        <w:t xml:space="preserve">Mitä? Niin monien ihmisten päätä pitäisi potkaista sisään. Herkkiä prinsessoja on nykyään kaikkialla.</w:t>
      </w:r>
    </w:p>
    <w:p>
      <w:r>
        <w:rPr>
          <w:b/>
          <w:u w:val="single"/>
        </w:rPr>
        <w:t xml:space="preserve">143539</w:t>
      </w:r>
    </w:p>
    <w:p>
      <w:r>
        <w:t xml:space="preserve">11.</w:t>
        <w:tab/>
        <w:tab/>
        <w:tab/>
        <w:tab/>
        <w:t xml:space="preserve">Haluatteko todella palata keskiajalle, jossa kidutimme ihmisiä kuoliaaksi lähes tyhjästä?  Laki on olemassa hillitsemään impulsiivisia ajatuksia siitä, millaisia rangaistuksia ihmiset "ansaitsevat".</w:t>
      </w:r>
    </w:p>
    <w:p>
      <w:r>
        <w:rPr>
          <w:b/>
          <w:u w:val="single"/>
        </w:rPr>
        <w:t xml:space="preserve">143540</w:t>
      </w:r>
    </w:p>
    <w:p>
      <w:r>
        <w:t xml:space="preserve">12.</w:t>
        <w:tab/>
        <w:tab/>
        <w:tab/>
        <w:tab/>
        <w:tab/>
        <w:t xml:space="preserve">En aio potkia ihmisiä päähän, mutta halveksin ja pysyn vittu kaukana tällaisista ärsyttävistä kusipäistä. Siitä huolimatta, jos tällaiset retardit saisivat turpaansa... Ei enää jälkeenjääneitä, eikö?</w:t>
      </w:r>
    </w:p>
    <w:p>
      <w:r>
        <w:rPr>
          <w:b/>
          <w:u w:val="single"/>
        </w:rPr>
        <w:t xml:space="preserve">143541</w:t>
      </w:r>
    </w:p>
    <w:p>
      <w:r>
        <w:t xml:space="preserve">13.</w:t>
        <w:tab/>
        <w:tab/>
        <w:tab/>
        <w:tab/>
        <w:tab/>
        <w:tab/>
        <w:t xml:space="preserve">Toki, mutta "jälkeenjääneiden" sijasta maailma olisi täynnä ihmisiä, jotka ratkaisevat erimielisyydet väkivallalla. Ja anna kun kerron sinulle, kukaan maailmassa ei ole täysin samaa mieltä mistään, joten kaikki saavat lopulta turpaansa.</w:t>
      </w:r>
    </w:p>
    <w:p>
      <w:r>
        <w:rPr>
          <w:b/>
          <w:u w:val="single"/>
        </w:rPr>
        <w:t xml:space="preserve">143542</w:t>
      </w:r>
    </w:p>
    <w:p>
      <w:r>
        <w:t xml:space="preserve">14.</w:t>
        <w:tab/>
        <w:tab/>
        <w:tab/>
        <w:tab/>
        <w:tab/>
        <w:tab/>
        <w:tab/>
        <w:t xml:space="preserve">Kyse ei ole siitä, että olisimme samaa mieltä jostakin asiasta. Kyse on siitä, että käyttäydyt kuin oikeutettu kusipää. Olet oikeassa, jos se olisi niin kaikesta, mutta imo se on vain näitä ihmisiä, jotka eivät ansaitse mitään ja vaativat kaikkea. "Saanko tavata managerin" -tyyppejä, tiedäthän?</w:t>
      </w:r>
    </w:p>
    <w:p>
      <w:r>
        <w:rPr>
          <w:b/>
          <w:u w:val="single"/>
        </w:rPr>
        <w:t xml:space="preserve">143543</w:t>
      </w:r>
    </w:p>
    <w:p>
      <w:r>
        <w:t xml:space="preserve">15.</w:t>
        <w:tab/>
        <w:tab/>
        <w:tab/>
        <w:tab/>
        <w:tab/>
        <w:tab/>
        <w:tab/>
        <w:tab/>
        <w:t xml:space="preserve">Tiedän, mitä tarkoitat, ja olen samaa mieltä siitä, että tämä nainen on vitun idiootti. Ongelma on se, että kaikki ajattelevat eri tavalla, ja ihmiset, joita sinä ja minä pidämme kusipäinä, pitävät meitä luultavasti yhtä kusipäinä.   Ei voi antaa tunteiden tai henkilökohtaisten ideaalien päättää, millaisia rangaistuksia ihmiset saavat. Mikä taas on koko lain tarkoitus, ja miksi järjestyksenvalvojat ovat laittomia.</w:t>
      </w:r>
    </w:p>
    <w:p>
      <w:r>
        <w:rPr>
          <w:b/>
          <w:u w:val="single"/>
        </w:rPr>
        <w:t xml:space="preserve">143544</w:t>
      </w:r>
    </w:p>
    <w:p>
      <w:r>
        <w:t xml:space="preserve">16.</w:t>
        <w:tab/>
        <w:t xml:space="preserve">Koska jotkut naiset ovat vain täysiä mulkkuja, jotka etsivät jatkuvasti syitä aiheuttaa draamaa ja olla jatkuvasti loukkaantuneita.  He ovat yleensä sasquatchin näköisiä olentoja, joita kukaan ei panisi miljoonasta dollarista.</w:t>
      </w:r>
    </w:p>
    <w:p>
      <w:r>
        <w:rPr>
          <w:b/>
          <w:u w:val="single"/>
        </w:rPr>
        <w:t xml:space="preserve">143545</w:t>
      </w:r>
    </w:p>
    <w:p>
      <w:r>
        <w:t xml:space="preserve">1. He ovat piilottaneet tuhmia sanoja jo jonkin aikaa, olen pieni youtuber, enimmäkseen pelaamista, minulla on tubebuddy, joka auttaa tietyissä asioissa, ja se tulee demonisointitarkastuksen kanssa, et voi sanoa asioita kuten helvetti, perkele, pieru, homo jne. jne. ja kanavien kommentit piilotetaan ja ne on hyväksyttävä youtuberilla, jos ne sisältävät tuhmia sanoja, kuten perkele, paska, helvetti jne., elleivät he ole menneet asetuksiinsa ja sallineet sitä.</w:t>
      </w:r>
    </w:p>
    <w:p>
      <w:r>
        <w:rPr>
          <w:b/>
          <w:u w:val="single"/>
        </w:rPr>
        <w:t xml:space="preserve">143546</w:t>
      </w:r>
    </w:p>
    <w:p>
      <w:r>
        <w:t xml:space="preserve">2.</w:t>
        <w:tab/>
        <w:t xml:space="preserve">Jopa kanavilla, joilla kaikki nämä asetukset on kytketty pois päältä, suorat keskustelut sensuroidaan. Tämä on uutta.</w:t>
      </w:r>
    </w:p>
    <w:p>
      <w:r>
        <w:rPr>
          <w:b/>
          <w:u w:val="single"/>
        </w:rPr>
        <w:t xml:space="preserve">143547</w:t>
      </w:r>
    </w:p>
    <w:p>
      <w:r>
        <w:t xml:space="preserve">3.</w:t>
        <w:tab/>
        <w:tab/>
        <w:t xml:space="preserve">Voitteko esittää tästä todisteita?</w:t>
      </w:r>
    </w:p>
    <w:p>
      <w:r>
        <w:rPr>
          <w:b/>
          <w:u w:val="single"/>
        </w:rPr>
        <w:t xml:space="preserve">143548</w:t>
      </w:r>
    </w:p>
    <w:p>
      <w:r>
        <w:t xml:space="preserve">4.</w:t>
        <w:tab/>
        <w:tab/>
        <w:tab/>
        <w:t xml:space="preserve">katselen parhaillaan striimiä, jossa on yleensä melko "kypsää" keskustelua, ja sitä sensuroidaan helvetisti... miten tästä voisi näyttää todisteita? ruutukaappauksia?</w:t>
      </w:r>
    </w:p>
    <w:p>
      <w:r>
        <w:rPr>
          <w:b/>
          <w:u w:val="single"/>
        </w:rPr>
        <w:t xml:space="preserve">143549</w:t>
      </w:r>
    </w:p>
    <w:p>
      <w:r>
        <w:t xml:space="preserve">5.</w:t>
        <w:tab/>
        <w:tab/>
        <w:tab/>
        <w:tab/>
        <w:t xml:space="preserve">Multibox.  Avaa stream kahdella eri selaimella kahdella eri tunnuksella. Pudota joitain kommentteja, jotka varmasti suodatetaan automaattisesti, kuten, en tiedä 'kukaan ei ole sanonut 'neekeri' vähään aikaan, sensuroidaanko se automaattisesti tai jotain?'.  Tarkista, että toinen tili on kirjautunut sisään ja katso, näkyykö kommentti.  Jos kyseessä on aikuisten keskustelu, ei pitäisi olla vaikeaa lipsahtaa sisään joitain rentoja sanoja, kuten 'homo' tai 'vittu' tai 'kusipää, mulkku, pillu, räkä ja paska'.</w:t>
      </w:r>
    </w:p>
    <w:p>
      <w:r>
        <w:rPr>
          <w:b/>
          <w:u w:val="single"/>
        </w:rPr>
        <w:t xml:space="preserve">143550</w:t>
      </w:r>
    </w:p>
    <w:p>
      <w:r>
        <w:t xml:space="preserve">1. Hakkaa hänen naamaansa vasaralla. Inhottava sairas kusipää.</w:t>
      </w:r>
    </w:p>
    <w:p>
      <w:r>
        <w:rPr>
          <w:b/>
          <w:u w:val="single"/>
        </w:rPr>
        <w:t xml:space="preserve">143551</w:t>
      </w:r>
    </w:p>
    <w:p>
      <w:r>
        <w:t xml:space="preserve">1. Kiinalaisena... tämä kiinalainen kaveri on vitun jälkeenjäänyt. Munkit eivät syöneet soijaa "selibaatin" vuoksi, he söivät soijaa koska he olivat kasvissyöjiä.  Lakkaa tekemästä meistä muista tässä subissa tyhmiä väittämällä, että "soyboy" on jotain muuta kuin meemi.</w:t>
      </w:r>
    </w:p>
    <w:p>
      <w:r>
        <w:rPr>
          <w:b/>
          <w:u w:val="single"/>
        </w:rPr>
        <w:t xml:space="preserve">143552</w:t>
      </w:r>
    </w:p>
    <w:p>
      <w:r>
        <w:t xml:space="preserve">2.</w:t>
        <w:tab/>
        <w:t xml:space="preserve">Joku ei ole juonut soijalatteaan tänä aamuna. :D</w:t>
      </w:r>
    </w:p>
    <w:p>
      <w:r>
        <w:rPr>
          <w:b/>
          <w:u w:val="single"/>
        </w:rPr>
        <w:t xml:space="preserve">143553</w:t>
      </w:r>
    </w:p>
    <w:p>
      <w:r>
        <w:t xml:space="preserve">1. paljon mieluummin termi white trash</w:t>
      </w:r>
    </w:p>
    <w:p>
      <w:r>
        <w:rPr>
          <w:b/>
          <w:u w:val="single"/>
        </w:rPr>
        <w:t xml:space="preserve">143554</w:t>
      </w:r>
    </w:p>
    <w:p>
      <w:r>
        <w:t xml:space="preserve">1. Jopa autistisin jälkeenjäänyt voi taistella, jos hänelle annetaan aseet.</w:t>
      </w:r>
    </w:p>
    <w:p>
      <w:r>
        <w:rPr>
          <w:b/>
          <w:u w:val="single"/>
        </w:rPr>
        <w:t xml:space="preserve">143555</w:t>
      </w:r>
    </w:p>
    <w:p>
      <w:r>
        <w:t xml:space="preserve">2.</w:t>
        <w:tab/>
        <w:t xml:space="preserve">Koko Chicago siis?</w:t>
      </w:r>
    </w:p>
    <w:p>
      <w:r>
        <w:rPr>
          <w:b/>
          <w:u w:val="single"/>
        </w:rPr>
        <w:t xml:space="preserve">143556</w:t>
      </w:r>
    </w:p>
    <w:p>
      <w:r>
        <w:t xml:space="preserve">3.</w:t>
        <w:tab/>
        <w:tab/>
        <w:t xml:space="preserve">Kun sotilaat rintamalla ampuvat aseillaan vapauden puolesta maissa, joissa he ovat (tai ehkä, vain ehkä, hieman itsekkäämpien etujen kuten öljyn takia... vain ehkä) Chicagon 3/5 ampuu toisiaan, koska "hän nai huoran ja varasti kokaiinin, neekeri".</w:t>
      </w:r>
    </w:p>
    <w:p>
      <w:r>
        <w:rPr>
          <w:b/>
          <w:u w:val="single"/>
        </w:rPr>
        <w:t xml:space="preserve">143557</w:t>
      </w:r>
    </w:p>
    <w:p>
      <w:r>
        <w:t xml:space="preserve">4.</w:t>
        <w:tab/>
        <w:tab/>
        <w:t xml:space="preserve">*Yhdysvaltain armeija</w:t>
      </w:r>
    </w:p>
    <w:p>
      <w:r>
        <w:rPr>
          <w:b/>
          <w:u w:val="single"/>
        </w:rPr>
        <w:t xml:space="preserve">143558</w:t>
      </w:r>
    </w:p>
    <w:p>
      <w:r>
        <w:t xml:space="preserve">1. Minua vain hämmentää se, että toisaalta pelijournalistit haukkuvat Overwatchia jatkuvasti siitä, ettei siinä ole tarpeeksi monipuolista hahmoa (vaikka siinä on helposti *melkein* monipuolista hahmoa, mitä missään pelissä on koskaan ollut, olkaamme nyt ihan vitun tosissamme), ja toisaalta he puolustavat Blizzardia, kun se yrittää myydä Diablo-fanipohjalle vitun mobiilipeliä, jota kukaan ei ole pyytänyt muuta kuin ehkä Kiinassa.  Kyse on oikeastaan vain siitä, miten voimme vihata yleisöämme mahdollisimman paljon tänään. Ooh katsokaa! "Oikeutetut" Diablo-fanit, jotka ovat odottaneet 4-6 vuotta (riippuen siitä, pidätkö RoS:sta vai et, muuten täydet 6 vuotta) Diablo-uutisia, ovat raivoissaan kiinalaisesta MMO:sta! LETS GET EM!".   Ei ole "gamer" asia ymmärtää, että puhelinpelit eivät ole edes murto-osaa siitä, mitä saisi täysimittaisella PC-pelillä. Ne eivät vain ole. Ei ole oikeutettua saada kuulla, että saa jotain, odottaa kärsivällisesti, kestää myrskyn, ja sitten saa paskaa firmalta, joka on törkeän pihalla suuresta osasta fanipohjaa (WoW, Diablo, Hearthstone jossain määrin). Helvetin jälkeenjäänyt.</w:t>
      </w:r>
    </w:p>
    <w:p>
      <w:r>
        <w:rPr>
          <w:b/>
          <w:u w:val="single"/>
        </w:rPr>
        <w:t xml:space="preserve">143559</w:t>
      </w:r>
    </w:p>
    <w:p>
      <w:r>
        <w:t xml:space="preserve">2.</w:t>
        <w:tab/>
        <w:t xml:space="preserve">He puolustavat Blizzardia, koska kukaan muu kuin he eivät saa määrätä yrityksille, mitä tehdä.  Se on kuin pahoinpitelevä aviomies tappelisi jonkun kanssa, joka katsoo hänen vaimoaan.</w:t>
      </w:r>
    </w:p>
    <w:p>
      <w:r>
        <w:rPr>
          <w:b/>
          <w:u w:val="single"/>
        </w:rPr>
        <w:t xml:space="preserve">143560</w:t>
      </w:r>
    </w:p>
    <w:p>
      <w:r>
        <w:t xml:space="preserve">3.</w:t>
        <w:tab/>
        <w:tab/>
        <w:t xml:space="preserve">Jos me arvostelemme peliyhtiötä, se johtuu siitä, että olemme oikeutettuja lapsia. jos he arvostelevat peliyhtiötä, se johtuu siitä, että he ajattelevat yhtiön parasta.</w:t>
      </w:r>
    </w:p>
    <w:p>
      <w:r>
        <w:rPr>
          <w:b/>
          <w:u w:val="single"/>
        </w:rPr>
        <w:t xml:space="preserve">143561</w:t>
      </w:r>
    </w:p>
    <w:p>
      <w:r>
        <w:t xml:space="preserve">4.</w:t>
        <w:tab/>
        <w:tab/>
        <w:tab/>
        <w:t xml:space="preserve">"Rakastan sinua, kulta; minä pieksin ne kauheat kuluttajat pois puolestasi, nyt ***KÄYTTÄYTYMÄÄN KITCHENIIN TAI ON SIKARIN POLTTAMISEN AIKA.*** Ei, kulta, minä rakastan sinua; älä nyt ole tuollainen."</w:t>
      </w:r>
    </w:p>
    <w:p>
      <w:r>
        <w:rPr>
          <w:b/>
          <w:u w:val="single"/>
        </w:rPr>
        <w:t xml:space="preserve">143562</w:t>
      </w:r>
    </w:p>
    <w:p>
      <w:r>
        <w:t xml:space="preserve">5.</w:t>
        <w:tab/>
        <w:tab/>
        <w:t xml:space="preserve">Tai se on kuin katolinen kirkko, kun Martin Luther sanoi, että kenellä tahansa pitäisi olla oikeus tulkita Raamattua.</w:t>
      </w:r>
    </w:p>
    <w:p>
      <w:r>
        <w:rPr>
          <w:b/>
          <w:u w:val="single"/>
        </w:rPr>
        <w:t xml:space="preserve">143563</w:t>
      </w:r>
    </w:p>
    <w:p>
      <w:r>
        <w:t xml:space="preserve">6.</w:t>
        <w:tab/>
        <w:tab/>
        <w:tab/>
        <w:t xml:space="preserve">&gt; Tai sitten se on kuin katolinen kirkko, kun Martin Luther sanoi, että kuka tahansa saa tulkita Raamattua</w:t>
        <w:t xml:space="preserve">  Tbh, hän oli protestantti, kun joku dogminsa ulkopuolinen tulee vastaan, kuka tahansa reaktio olisi sanoa kyseiselle henkilölle jotain tyyliin "painu vittuun", uskonto on arkaluontoinen aihe, ihmisten pyhän kirjan vittuilu "tulkinnan" nimissä on helvetin liukasta.</w:t>
      </w:r>
    </w:p>
    <w:p>
      <w:r>
        <w:rPr>
          <w:b/>
          <w:u w:val="single"/>
        </w:rPr>
        <w:t xml:space="preserve">143564</w:t>
      </w:r>
    </w:p>
    <w:p>
      <w:r>
        <w:t xml:space="preserve">7.</w:t>
        <w:tab/>
        <w:tab/>
        <w:t xml:space="preserve">Ihmettelin hetken aikaa, miksi he tekevät näin, ja olet oikeassa, mutta tulin siihen tulokseen, että he vain vihaavat pelaajia ja käyttävät mitä tahansa tekosyytä hyökätäkseen heitä vastaan.</w:t>
      </w:r>
    </w:p>
    <w:p>
      <w:r>
        <w:rPr>
          <w:b/>
          <w:u w:val="single"/>
        </w:rPr>
        <w:t xml:space="preserve">143565</w:t>
      </w:r>
    </w:p>
    <w:p>
      <w:r>
        <w:t xml:space="preserve">8.</w:t>
        <w:tab/>
        <w:t xml:space="preserve">Nähdäkseni jopa kiinalaiset eivät ole innoissaan, koska peliä blizzardin puolesta hoitava yritys sattuu olemaan yksi vihatuimmista mobiilimarkkinoilla.</w:t>
      </w:r>
    </w:p>
    <w:p>
      <w:r>
        <w:rPr>
          <w:b/>
          <w:u w:val="single"/>
        </w:rPr>
        <w:t xml:space="preserve">143566</w:t>
      </w:r>
    </w:p>
    <w:p>
      <w:r>
        <w:t xml:space="preserve">9.</w:t>
        <w:tab/>
        <w:t xml:space="preserve">Oikeasti, kuka vittu välittää paskaakaan mobiilipelaajista? He olisivat helposti voineet tiivistää kokouksen Diablo 4:llä mitä tahansa pitääkseen fanit tyytyväisinä. Logo kuten Bethesda näytti Starfieldin ja Elder Scrolls 6:n kanssa. Vain näyttääkseen faneille, että he työskentelevät sen parissa. Mutta ei he vetivät tätä paskaa. Vitut heistä.</w:t>
      </w:r>
    </w:p>
    <w:p>
      <w:r>
        <w:rPr>
          <w:b/>
          <w:u w:val="single"/>
        </w:rPr>
        <w:t xml:space="preserve">143567</w:t>
      </w:r>
    </w:p>
    <w:p>
      <w:r>
        <w:t xml:space="preserve">10.</w:t>
        <w:tab/>
        <w:tab/>
        <w:t xml:space="preserve">Olisi voinut kirjaimellisesti olla näyttö, jossa olisi ollut kirjaimet D &amp; 4 ja hype-juna olisi lähtenyt täydellä vauhdilla ilman, että heidän olisi tarvinnut näyttää mitään olennaista Jatkakaa esittelemällä, että heillä on myös mobiilipeli kehitteillä Blizzardin PR-osasto pudotti pallon vakavasti.</w:t>
      </w:r>
    </w:p>
    <w:p>
      <w:r>
        <w:rPr>
          <w:b/>
          <w:u w:val="single"/>
        </w:rPr>
        <w:t xml:space="preserve">143568</w:t>
      </w:r>
    </w:p>
    <w:p>
      <w:r>
        <w:t xml:space="preserve">11.</w:t>
        <w:tab/>
        <w:t xml:space="preserve">&gt; kun sillä on helposti monipuolisin näyttelijäkaarti, mitä missään pelissä on koskaan ollut, olkaamme nyt ihan helvetin tosissamme, minulla on epäilys, että Overwatchissa ei julkaista uutta valkoista kaveria pelattavana sankarina seuraavan, en tiedä, kolmen vuoden aikana... vain villi arvaus.</w:t>
      </w:r>
    </w:p>
    <w:p>
      <w:r>
        <w:rPr>
          <w:b/>
          <w:u w:val="single"/>
        </w:rPr>
        <w:t xml:space="preserve">143569</w:t>
      </w:r>
    </w:p>
    <w:p>
      <w:r>
        <w:t xml:space="preserve">1. Rigger Rigger Rigger Rigger</w:t>
      </w:r>
    </w:p>
    <w:p>
      <w:r>
        <w:rPr>
          <w:b/>
          <w:u w:val="single"/>
        </w:rPr>
        <w:t xml:space="preserve">143570</w:t>
      </w:r>
    </w:p>
    <w:p>
      <w:r>
        <w:t xml:space="preserve">2.</w:t>
        <w:tab/>
        <w:t xml:space="preserve">tukehtuminen mausteisiin</w:t>
      </w:r>
    </w:p>
    <w:p>
      <w:r>
        <w:rPr>
          <w:b/>
          <w:u w:val="single"/>
        </w:rPr>
        <w:t xml:space="preserve">143571</w:t>
      </w:r>
    </w:p>
    <w:p>
      <w:r>
        <w:t xml:space="preserve">1. Woz on jo jonkin aikaa kävellyt yhä lähemmäs ideologista kuilua. Lakkasin kuuntelemasta, kun hän yritti esittää muslimien raiskausjoukkojen puolustajaa. Näyttää siltä, että hänestä on tullut täysi spinosourskin/David Sherat.</w:t>
      </w:r>
    </w:p>
    <w:p>
      <w:r>
        <w:rPr>
          <w:b/>
          <w:u w:val="single"/>
        </w:rPr>
        <w:t xml:space="preserve">143572</w:t>
      </w:r>
    </w:p>
    <w:p>
      <w:r>
        <w:t xml:space="preserve">2.</w:t>
        <w:tab/>
        <w:t xml:space="preserve">Mikä David Sherrattia vaivaa?</w:t>
      </w:r>
    </w:p>
    <w:p>
      <w:r>
        <w:rPr>
          <w:b/>
          <w:u w:val="single"/>
        </w:rPr>
        <w:t xml:space="preserve">143573</w:t>
      </w:r>
    </w:p>
    <w:p>
      <w:r>
        <w:t xml:space="preserve">3.</w:t>
        <w:tab/>
        <w:tab/>
        <w:t xml:space="preserve">Olisin luullut, että hänen osoittaessaan itsensä valehtelevaksi, epärehelliseksi, pelkurimaiseksi ja tekopyhäksi tekopyhäksi olisi riittänyt. Käydäänpä esimerkit läpi:  Aloittaa YouTube-uransa SJW-vastaisena ateistisena MRA:na, joka samaistui vahvasti MGOTW-liikkeeseen.   Sitten hän saa tyttöystävän. Joten hän luopuu MGTOW:sta. Tyttöystävä on feministi, joten hän luopuu myös MRA:sta. Mutta hetkinen... tyttö on myös muslimi, joten ateistinen osuus on poistettava, ja hänestä tulee muslimi-apologi (hän teki haastattelun Beauty and the Beat -ohjelmassa, jos teitä kiinnostaa). Nainen on myös SJW, joten kaikki hänen ajattelutapojensa vastaisuus katoaa.   Hän on siis nyt edistyksellinen muslimi-apologi, joka tukee voimakkaasti feminismiä. Aikamoinen muutos, vai mitä?  Mutta ihmiset muuttuvat, joten ehkä kaikki ei ole huonosti. Paitsi että hän perustaa salaa Sargonia parodioivan Twitter-tilin samalla kun hän sanoo julkisesti tukevansa Sargonia ja että parodiatili on typerä. Mutta se on vain pieni asia.   Uusien uskomustensa vuoksi hän alkaa kuitenkin ystävystyä ja tukea ihmisiä, joita hän aiemmin arvosteli voimakkaasti, nimittäin Steve Shivesia, Christi Wintersiä ja Kevin Logania.   Lopuksi (hiljattain) äänileksat ovat osoittaneet hänen olevan mukana koko krautin doxing-palvelimessa, ja puhumattakaan varainkeruusta, jonka hän teki saadakseen GF:nsä pois Saudi-Arabiasta.   Kaiken tämän jälkeen en voi ottaa mitään, mitä hän sanoo vakavasti.</w:t>
      </w:r>
    </w:p>
    <w:p>
      <w:r>
        <w:rPr>
          <w:b/>
          <w:u w:val="single"/>
        </w:rPr>
        <w:t xml:space="preserve">143574</w:t>
      </w:r>
    </w:p>
    <w:p>
      <w:r>
        <w:t xml:space="preserve">4.</w:t>
        <w:tab/>
        <w:tab/>
        <w:tab/>
        <w:t xml:space="preserve">Eikö hän paljastanut IMC:n pakottaneen hänet doxaamaan jonkun (erityisesti nimeltä WildGoose)?  Vuorovaikutukseni hänen kanssaan on toistaiseksi ollut hienoa, ja erimielisyyksiä on ollut vain vähän.  Hän jopa puolusti miehiä ja vääriä raiskaussyytöksiä, kun joku idiootti postasi twiitin, jossa sanottiin, ettei miehillä ole mitään ongelmia kohdattavaksi, kun he ovat yksin ulkona yöllä. Hän ei siis ole mikään SJW.</w:t>
      </w:r>
    </w:p>
    <w:p>
      <w:r>
        <w:rPr>
          <w:b/>
          <w:u w:val="single"/>
        </w:rPr>
        <w:t xml:space="preserve">143575</w:t>
      </w:r>
    </w:p>
    <w:p>
      <w:r>
        <w:t xml:space="preserve">5.</w:t>
        <w:tab/>
        <w:tab/>
        <w:tab/>
        <w:tab/>
        <w:t xml:space="preserve">En tiedä IMC-paskan kaikkia yksityiskohtia. Kyllästyin sakujen typeryyteen ensimmäisellä kierroksella, joten tämä kierros ei kiinnosta minua juurikaan. Nimen Wild Goose kuitenkin tiedän. Hän on todella kauhea yksilö, joka on Ralphin ja muiden IBS:n paskiaisten kaveri. Muistaakseni hän oli se, joka doxasi Sargonin ja juhli GG:n siskon itsemurhaa aikoinaan.   Rehellisesti sanottuna se, mihin hän muutti mielensä, ei saa minua epäluuloisesti suhtautumaan häneen. Vaan se, kuinka paljon hän muutti mieltään ja kuinka kauan se kesti. En anna hänelle mitään uskottavuutta ja epäilen kaikkea, mitä hän sanoo ja tekee.   Sinä teet sen, kaveri. Muista vain, että jonkun teot uskovat hänen sanojensa totuuden.</w:t>
      </w:r>
    </w:p>
    <w:p>
      <w:r>
        <w:rPr>
          <w:b/>
          <w:u w:val="single"/>
        </w:rPr>
        <w:t xml:space="preserve">143576</w:t>
      </w:r>
    </w:p>
    <w:p>
      <w:r>
        <w:t xml:space="preserve">6.</w:t>
        <w:tab/>
        <w:tab/>
        <w:tab/>
        <w:tab/>
        <w:tab/>
        <w:t xml:space="preserve">&gt; IBS Tämä on vaivannut minua jo jonkin</w:t>
        <w:t xml:space="preserve"> Ärtyvän suolen oireyhtymä?</w:t>
      </w:r>
    </w:p>
    <w:p>
      <w:r>
        <w:rPr>
          <w:b/>
          <w:u w:val="single"/>
        </w:rPr>
        <w:t xml:space="preserve">143577</w:t>
      </w:r>
    </w:p>
    <w:p>
      <w:r>
        <w:t xml:space="preserve">7.</w:t>
        <w:tab/>
        <w:tab/>
        <w:tab/>
        <w:tab/>
        <w:tab/>
        <w:tab/>
        <w:t xml:space="preserve">Veriurheilu Internetissä.   Internet-veriurheilun ja ärtyvän suolen oireyhtymän tuote on kuitenkin vertailukelpoinen sekä laadultaan että hyödyllisyydeltään.</w:t>
      </w:r>
    </w:p>
    <w:p>
      <w:r>
        <w:rPr>
          <w:b/>
          <w:u w:val="single"/>
        </w:rPr>
        <w:t xml:space="preserve">143578</w:t>
      </w:r>
    </w:p>
    <w:p>
      <w:r>
        <w:t xml:space="preserve">1. Vitut tästä muslimihuorasta.  Hänen pitäisi pysyä vuohien raiskaamisessa.</w:t>
      </w:r>
    </w:p>
    <w:p>
      <w:r>
        <w:rPr>
          <w:b/>
          <w:u w:val="single"/>
        </w:rPr>
        <w:t xml:space="preserve">143579</w:t>
      </w:r>
    </w:p>
    <w:p>
      <w:r>
        <w:t xml:space="preserve">1. Hmmmmmmmm.....  Isäni puolelta:  Isoisä: puoliksi intiaani, puoliksi irlantilainen, ja niin pirun köyhä valkoinen roska, että valtio vei hänet vanhemmiltaan (ei todellakaan orjia).  Isoäiti: 100 % toisen sukupolven puolalainen. Asui köyhänä Chicagossa (Ei todellakaan mitään orjia).  Äitini puolelta:  Isoisä: Likainen köyhä maanviljelijä Missourin maaseudulta. (Ei todellakaan orjia, mutta rasistinen.) Isoäiti: kasvoi rikkaana Long Islandilla. Tämä on ainoa mahdollisuus, mutta en todellakaan näe sitä, koska isoäitini on hyperliberaali.  Tldr ei vitun orjia.</w:t>
      </w:r>
    </w:p>
    <w:p>
      <w:r>
        <w:rPr>
          <w:b/>
          <w:u w:val="single"/>
        </w:rPr>
        <w:t xml:space="preserve">143580</w:t>
      </w:r>
    </w:p>
    <w:p>
      <w:r>
        <w:t xml:space="preserve">1. Eikö pitäisi olla tarkka erittely siitä, mihin suuntaan äänet menivät? Missä se on?</w:t>
      </w:r>
    </w:p>
    <w:p>
      <w:r>
        <w:rPr>
          <w:b/>
          <w:u w:val="single"/>
        </w:rPr>
        <w:t xml:space="preserve">143581</w:t>
      </w:r>
    </w:p>
    <w:p>
      <w:r>
        <w:t xml:space="preserve">2.</w:t>
        <w:tab/>
        <w:t xml:space="preserve">Woah!!! Hidasta vähän, salaliittoteoreetikko! /s</w:t>
      </w:r>
    </w:p>
    <w:p>
      <w:r>
        <w:rPr>
          <w:b/>
          <w:u w:val="single"/>
        </w:rPr>
        <w:t xml:space="preserve">143582</w:t>
      </w:r>
    </w:p>
    <w:p>
      <w:r>
        <w:t xml:space="preserve">1. Luulin, että miesten pitäisi olla myrkyllisiä?  Ai niin, aivan oikein.  Me olemme varautuneita, koska joudumme käsittelemään tätä paskaa jatkuvasti.  Arvottomia.  Vitun.  Cunts.....  He ovat kirjaimellisesti autistisia 12-vuotiaita.....</w:t>
      </w:r>
    </w:p>
    <w:p>
      <w:r>
        <w:rPr>
          <w:b/>
          <w:u w:val="single"/>
        </w:rPr>
        <w:t xml:space="preserve">143583</w:t>
      </w:r>
    </w:p>
    <w:p>
      <w:r>
        <w:t xml:space="preserve">1. Lolwut? Jos saat "voimaa" Twitteristä, olet joko liian monilla psyykenlääkkeillä tai liian vähillä.</w:t>
      </w:r>
    </w:p>
    <w:p>
      <w:r>
        <w:rPr>
          <w:b/>
          <w:u w:val="single"/>
        </w:rPr>
        <w:t xml:space="preserve">143584</w:t>
      </w:r>
    </w:p>
    <w:p>
      <w:r>
        <w:t xml:space="preserve">2.</w:t>
        <w:tab/>
        <w:t xml:space="preserve">Twitterin avulla kaupungin idiootti voi löytää kaikki muut kaupungin idiootit ja liittoutua sitten yhteen kuin joukko keppejä mahtavaksi homoksi.  On todennäköisesti voimaannuttavaa löytää idioottien armeija, joka on samaa mieltä kanssasi ensimmäistä kertaa elämässäsi.</w:t>
      </w:r>
    </w:p>
    <w:p>
      <w:r>
        <w:rPr>
          <w:b/>
          <w:u w:val="single"/>
        </w:rPr>
        <w:t xml:space="preserve">143585</w:t>
      </w:r>
    </w:p>
    <w:p>
      <w:r>
        <w:t xml:space="preserve">1. TD on kaapannut tämän subin. Tämä ON pätevä PP, mutta selvää poliittista kommentointia ei tarvittu eikä arvostettu. Jättäkää tuo paska puolueellisiin subs.</w:t>
      </w:r>
    </w:p>
    <w:p>
      <w:r>
        <w:rPr>
          <w:b/>
          <w:u w:val="single"/>
        </w:rPr>
        <w:t xml:space="preserve">143586</w:t>
      </w:r>
    </w:p>
    <w:p>
      <w:r>
        <w:t xml:space="preserve">2.</w:t>
        <w:tab/>
        <w:t xml:space="preserve">Kuulostat laukeavalta. Pissasiko joku soijamaitoosi? 😭</w:t>
      </w:r>
    </w:p>
    <w:p>
      <w:r>
        <w:rPr>
          <w:b/>
          <w:u w:val="single"/>
        </w:rPr>
        <w:t xml:space="preserve">143587</w:t>
      </w:r>
    </w:p>
    <w:p>
      <w:r>
        <w:t xml:space="preserve">3.</w:t>
        <w:tab/>
        <w:tab/>
        <w:t xml:space="preserve">Vitut soijamaidosta. Vitut kasviksista. Vitut vasemmistosta. ..... käyttäen teidän ja muiden GOP:n Pinokkio-neniä. Valitatte, että haistatte paskaa, mutta ette voi edes hengähtää, koska olette niin omistautuneita ruskeanenäisyydelle.  En ole "laukaistu". Sitä kutsutaan väsymykseksi pikku kusipäisiin, jotka luulevat löytävänsä elämänsä tarkoituksen vain liittymällä johonkin ryhmään. Joo, olet joukkueessa Bud, mutta muista, että he halusivat vesipullot täyteen ennen aloitusta.</w:t>
      </w:r>
    </w:p>
    <w:p>
      <w:r>
        <w:rPr>
          <w:b/>
          <w:u w:val="single"/>
        </w:rPr>
        <w:t xml:space="preserve">143588</w:t>
      </w:r>
    </w:p>
    <w:p>
      <w:r>
        <w:t xml:space="preserve">4.</w:t>
        <w:tab/>
        <w:tab/>
        <w:tab/>
        <w:t xml:space="preserve">Jep.  U mad 😡 Älä itke liikaa waifuun, hintti. 😆 😂 🤣 😆 😂 🤣 😆 😂 🤣 😆 😂 😂 🤣</w:t>
      </w:r>
    </w:p>
    <w:p>
      <w:r>
        <w:rPr>
          <w:b/>
          <w:u w:val="single"/>
        </w:rPr>
        <w:t xml:space="preserve">143589</w:t>
      </w:r>
    </w:p>
    <w:p>
      <w:r>
        <w:t xml:space="preserve">1. Lmao sain juuri porttikiellon r/offmychestistä, koska kommentoin täällä. Hienoa.</w:t>
      </w:r>
    </w:p>
    <w:p>
      <w:r>
        <w:rPr>
          <w:b/>
          <w:u w:val="single"/>
        </w:rPr>
        <w:t xml:space="preserve">143590</w:t>
      </w:r>
    </w:p>
    <w:p>
      <w:r>
        <w:t xml:space="preserve">2.</w:t>
        <w:tab/>
        <w:t xml:space="preserve">Tervetuloa kerhoon! Olet luultavasti bannattu myös r/blackwomenista ja mahdollisesti r/happysta. Jos saat liikaa karmaa täällä, sinut bannataan myös r/LateStageCapitalismista.</w:t>
      </w:r>
    </w:p>
    <w:p>
      <w:r>
        <w:rPr>
          <w:b/>
          <w:u w:val="single"/>
        </w:rPr>
        <w:t xml:space="preserve">143591</w:t>
      </w:r>
    </w:p>
    <w:p>
      <w:r>
        <w:t xml:space="preserve">3.</w:t>
        <w:tab/>
        <w:tab/>
        <w:t xml:space="preserve">Blackwomen ja Latestagecapitalism on muutenkin täynnä jälkeenjäänyttä. Mutta miksi kuitenkin onnellinen? Ovatko moderaattorit noin herkkiä?</w:t>
      </w:r>
    </w:p>
    <w:p>
      <w:r>
        <w:rPr>
          <w:b/>
          <w:u w:val="single"/>
        </w:rPr>
        <w:t xml:space="preserve">143592</w:t>
      </w:r>
    </w:p>
    <w:p>
      <w:r>
        <w:t xml:space="preserve">4.</w:t>
        <w:tab/>
        <w:tab/>
        <w:tab/>
        <w:t xml:space="preserve">Happy bannaa sinut, koska olet kirjoittanut "viha-aloitteisiin". On kuitenkin todella helppoa saada heidät kumoamaan bannit. He oikeastaan vain panevat bannit täytäntöön, jos olet postannut mde:ssä ja BSS:ssä, jotka molemmat bannattiin Redditistä hiljattain muutenkin.</w:t>
      </w:r>
    </w:p>
    <w:p>
      <w:r>
        <w:rPr>
          <w:b/>
          <w:u w:val="single"/>
        </w:rPr>
        <w:t xml:space="preserve">143593</w:t>
      </w:r>
    </w:p>
    <w:p>
      <w:r>
        <w:t xml:space="preserve">1. Kristus! Tiesin, että tästä Adi Shankarista tulisi ongelmia, kun hän julkaisi [tämän videon] (https://youtu.be/Kwfdulm6hYo) pari kuukautta sitten, jossa hän käytännössä ilmoitti kirjoituskilpailusta Simpsons-fanifiktiota varten.</w:t>
      </w:r>
    </w:p>
    <w:p>
      <w:r>
        <w:rPr>
          <w:b/>
          <w:u w:val="single"/>
        </w:rPr>
        <w:t xml:space="preserve">143594</w:t>
      </w:r>
    </w:p>
    <w:p>
      <w:r>
        <w:t xml:space="preserve">2.</w:t>
        <w:tab/>
        <w:t xml:space="preserve">Tiesin, että tästä Adi Shankarista tulisi ongelmia, kun kuulin hänen olevan Netflixin tuottaja.</w:t>
      </w:r>
    </w:p>
    <w:p>
      <w:r>
        <w:rPr>
          <w:b/>
          <w:u w:val="single"/>
        </w:rPr>
        <w:t xml:space="preserve">143595</w:t>
      </w:r>
    </w:p>
    <w:p>
      <w:r>
        <w:t xml:space="preserve">3.</w:t>
        <w:tab/>
        <w:tab/>
        <w:t xml:space="preserve">Joo, kuulin, että Castlevanian uusi kausi oli myös aika saarnamainen.</w:t>
      </w:r>
    </w:p>
    <w:p>
      <w:r>
        <w:rPr>
          <w:b/>
          <w:u w:val="single"/>
        </w:rPr>
        <w:t xml:space="preserve">143596</w:t>
      </w:r>
    </w:p>
    <w:p>
      <w:r>
        <w:t xml:space="preserve">4.</w:t>
        <w:tab/>
        <w:tab/>
        <w:tab/>
        <w:t xml:space="preserve">Se oli, mutta koko elokuvasovitus on niin sekaisin, että on vaikea sanoa, onko se tarkoituksella vai onko käsikirjoitus kirjoitettu Sirin avulla.</w:t>
      </w:r>
    </w:p>
    <w:p>
      <w:r>
        <w:rPr>
          <w:b/>
          <w:u w:val="single"/>
        </w:rPr>
        <w:t xml:space="preserve">143597</w:t>
      </w:r>
    </w:p>
    <w:p>
      <w:r>
        <w:t xml:space="preserve">5.</w:t>
        <w:tab/>
        <w:tab/>
        <w:tab/>
        <w:tab/>
        <w:t xml:space="preserve">En sanoisi, että se oli sekaisin, mutta siinä yritettiin liikaa tuoda hahmoja esiin ja valmistella asioita seuraavaa kautta varten.</w:t>
      </w:r>
    </w:p>
    <w:p>
      <w:r>
        <w:rPr>
          <w:b/>
          <w:u w:val="single"/>
        </w:rPr>
        <w:t xml:space="preserve">143598</w:t>
      </w:r>
    </w:p>
    <w:p>
      <w:r>
        <w:t xml:space="preserve">6.</w:t>
        <w:tab/>
        <w:tab/>
        <w:tab/>
        <w:tab/>
        <w:tab/>
        <w:t xml:space="preserve">Nautin joistakin pienistä osista ja joistakin hämäriä peliviittauksia, mutta kaiken kaikkiaan tämä sarja on kauhea tavalla, jolla vain Castlevania voi olla. Dialogi on kauheaa, tempo on niin hidas, että sattuu, outoa slapstick-huumoria on heitetty näennäisen sattumanvaraisiin kohtiin, ja niin paljon muuta. Katolisesta kirkosta tehtiin jotenkin suurempi roisto kuin vampyyreistä ja yölaumasta, Sypha ja Dracula ovat ainoat sympaattiset hahmot. Trevor Belmont on kirjaimellisesti jälkeenjäänyt eikä tee mitään koko sarjassa. Se on vitsi rehellisesti sanottuna. Katson silti 3. kauden. Isaac oli siisti, vaikka Hector olikin käytännössä pahvinen.</w:t>
      </w:r>
    </w:p>
    <w:p>
      <w:r>
        <w:rPr>
          <w:b/>
          <w:u w:val="single"/>
        </w:rPr>
        <w:t xml:space="preserve">143599</w:t>
      </w:r>
    </w:p>
    <w:p>
      <w:r>
        <w:t xml:space="preserve">1. Jeesus... he eivät ole vain "otherkin", vaan myös heidän "päähenkilönsä" (jonka juuri opin olevan hieno sana mielikuvitusystävälle) on sellainen. Tässä on paljon kerroksia. Edit: Kun olen etsinyt lisää, näyttää siltä, että sitä saatetaan käyttää myös viittaamaan dissosiatiivisesta identiteettihäiriöstä kärsivien henkilöiden muuntajiin.</w:t>
      </w:r>
    </w:p>
    <w:p>
      <w:r>
        <w:rPr>
          <w:b/>
          <w:u w:val="single"/>
        </w:rPr>
        <w:t xml:space="preserve">143600</w:t>
      </w:r>
    </w:p>
    <w:p>
      <w:r>
        <w:t xml:space="preserve">2.</w:t>
        <w:tab/>
        <w:t xml:space="preserve">He siis kuvittelevat, että heidän kuvitteellinen ystävänsä tuntee itsensä sorretuksi?  Voi ei.</w:t>
      </w:r>
    </w:p>
    <w:p>
      <w:r>
        <w:rPr>
          <w:b/>
          <w:u w:val="single"/>
        </w:rPr>
        <w:t xml:space="preserve">143601</w:t>
      </w:r>
    </w:p>
    <w:p>
      <w:r>
        <w:t xml:space="preserve">3.</w:t>
        <w:tab/>
        <w:tab/>
        <w:t xml:space="preserve">Jopa psykologit sanovat: "Vitut siitä".</w:t>
      </w:r>
    </w:p>
    <w:p>
      <w:r>
        <w:rPr>
          <w:b/>
          <w:u w:val="single"/>
        </w:rPr>
        <w:t xml:space="preserve">143602</w:t>
      </w:r>
    </w:p>
    <w:p>
      <w:r>
        <w:t xml:space="preserve">4.</w:t>
        <w:tab/>
        <w:tab/>
        <w:tab/>
        <w:t xml:space="preserve">Ei, on olemassa terapioita ja lääkkeitä, joilla tuollaiset ihmiset voidaan hoitaa. Skitsofreniaa on voitu hoitaa jo pitkään.</w:t>
      </w:r>
    </w:p>
    <w:p>
      <w:r>
        <w:rPr>
          <w:b/>
          <w:u w:val="single"/>
        </w:rPr>
        <w:t xml:space="preserve">143603</w:t>
      </w:r>
    </w:p>
    <w:p>
      <w:r>
        <w:t xml:space="preserve">5.</w:t>
        <w:tab/>
        <w:tab/>
        <w:tab/>
        <w:tab/>
        <w:t xml:space="preserve">Tämä on pelkkää huomion hakemista ja mielisairauden teeskentelyä.</w:t>
      </w:r>
    </w:p>
    <w:p>
      <w:r>
        <w:rPr>
          <w:b/>
          <w:u w:val="single"/>
        </w:rPr>
        <w:t xml:space="preserve">143604</w:t>
      </w:r>
    </w:p>
    <w:p>
      <w:r>
        <w:t xml:space="preserve">6.</w:t>
        <w:tab/>
        <w:tab/>
        <w:tab/>
        <w:tab/>
        <w:tab/>
        <w:t xml:space="preserve">Halpamainen.</w:t>
      </w:r>
    </w:p>
    <w:p>
      <w:r>
        <w:rPr>
          <w:b/>
          <w:u w:val="single"/>
        </w:rPr>
        <w:t xml:space="preserve">143605</w:t>
      </w:r>
    </w:p>
    <w:p>
      <w:r>
        <w:t xml:space="preserve">1. Missä on oikeusministeriömme?</w:t>
      </w:r>
    </w:p>
    <w:p>
      <w:r>
        <w:rPr>
          <w:b/>
          <w:u w:val="single"/>
        </w:rPr>
        <w:t xml:space="preserve">143606</w:t>
      </w:r>
    </w:p>
    <w:p>
      <w:r>
        <w:t xml:space="preserve">2.</w:t>
        <w:tab/>
        <w:t xml:space="preserve">he ovat nukkuneet ratissa kaksi vuotta, ellei se noudata oranssin miehen huonoa agendaa</w:t>
      </w:r>
    </w:p>
    <w:p>
      <w:r>
        <w:rPr>
          <w:b/>
          <w:u w:val="single"/>
        </w:rPr>
        <w:t xml:space="preserve">143607</w:t>
      </w:r>
    </w:p>
    <w:p>
      <w:r>
        <w:t xml:space="preserve">3.</w:t>
        <w:tab/>
        <w:tab/>
        <w:t xml:space="preserve">Trumpin on erotettava KAIKKI. Nimittää AINOASTAAN lojaaleja nationalisteja. Hänellä on niin paljon valinnanvaraa. Ei enää vakiintuneita republikaaneja, ei enää RINOja, ei enää korruptoituneita tiedustelupalveluja.  Ehkä Trumpin pitäisi perustaa oma puolue. Jos hän tekisi näin, takaan, että amerikkalaiset seuraisivat häntä.</w:t>
      </w:r>
    </w:p>
    <w:p>
      <w:r>
        <w:rPr>
          <w:b/>
          <w:u w:val="single"/>
        </w:rPr>
        <w:t xml:space="preserve">143608</w:t>
      </w:r>
    </w:p>
    <w:p>
      <w:r>
        <w:t xml:space="preserve">4.</w:t>
        <w:tab/>
        <w:tab/>
        <w:tab/>
        <w:t xml:space="preserve">Hän voisi järjestää omat juhlansa 🤔 Olen aina kuvitellut leijonan hänen juhliensa maskotiksi.</w:t>
      </w:r>
    </w:p>
    <w:p>
      <w:r>
        <w:rPr>
          <w:b/>
          <w:u w:val="single"/>
        </w:rPr>
        <w:t xml:space="preserve">143609</w:t>
      </w:r>
    </w:p>
    <w:p>
      <w:r>
        <w:t xml:space="preserve">5.</w:t>
        <w:tab/>
        <w:tab/>
        <w:tab/>
        <w:tab/>
        <w:t xml:space="preserve">Republikaanien brändi on kauhea, koska meillä on ollut viime vuosikymmeninä vallassa nynnyjä RINO-ehdokkaita. Trumpin puolue pitäisi brändin tuoreena ja uutena, ja se olisi myös merkki siitä, että emme ole enää "PC", emmekä ainoastaan uhkaa vastahyökkäyksellä näitä vasemmiston ilkeitä retardeja vastaan, vaan myös toteutamme sen. Nyt riittää. Tarvitsemme vallan puolueen, emme nujerruksia.</w:t>
      </w:r>
    </w:p>
    <w:p>
      <w:r>
        <w:rPr>
          <w:b/>
          <w:u w:val="single"/>
        </w:rPr>
        <w:t xml:space="preserve">143610</w:t>
      </w:r>
    </w:p>
    <w:p>
      <w:r>
        <w:t xml:space="preserve">1. Häntä on syytetty vain taposta... mikä vitsi. edit: näyttää siltä, että "murhasyytteet edellyttävät tahallisuutta, kun taas tapposyytteet edellyttävät piittaamattomuutta" lisää täällä: https://heavy.com/news/2018/09/amber-guyger-dallas-manslaughter-murder-botham-jean/.</w:t>
      </w:r>
    </w:p>
    <w:p>
      <w:r>
        <w:rPr>
          <w:b/>
          <w:u w:val="single"/>
        </w:rPr>
        <w:t xml:space="preserve">143611</w:t>
      </w:r>
    </w:p>
    <w:p>
      <w:r>
        <w:t xml:space="preserve">2.</w:t>
        <w:tab/>
        <w:t xml:space="preserve">Lopulta häntä syytetään kuolemantuottamuksesta. &amp;#x200B; Sitten todistetaan, että hän toimi tahallisesti, eikä holtittomasti. &amp;#x200B; Sitten tapahtuu tämä: [http://www.chicagotribune.com/news/ct-chicago-police-detective-manslaughter-trial-0421-met-20150420-story.html](http://www.chicagotribune.com/news/ct-chicago-police-detective-manslaughter-trial-0421-met-20150420-story.html)</w:t>
      </w:r>
    </w:p>
    <w:p>
      <w:r>
        <w:rPr>
          <w:b/>
          <w:u w:val="single"/>
        </w:rPr>
        <w:t xml:space="preserve">143612</w:t>
      </w:r>
    </w:p>
    <w:p>
      <w:r>
        <w:t xml:space="preserve">3.</w:t>
        <w:tab/>
        <w:tab/>
        <w:t xml:space="preserve">Linkki ei ole käytettävissä EU:ssa, joten tein arkistokopion: [http://archive.is/RM0ZV](http://archive.is/RM0ZV) Tuo on järjetöntä. Kaksoisrangaistuslakien yhdistelmä ja se, että pitää yrittää valita murha ja tappo oikein, on jälkeenjäänyttä. Mikä oikeusjärjestelmän täydellinen epäonnistuminen.</w:t>
      </w:r>
    </w:p>
    <w:p>
      <w:r>
        <w:rPr>
          <w:b/>
          <w:u w:val="single"/>
        </w:rPr>
        <w:t xml:space="preserve">143613</w:t>
      </w:r>
    </w:p>
    <w:p>
      <w:r>
        <w:t xml:space="preserve">1. "Halusin vain pelata videopelejä."</w:t>
      </w:r>
    </w:p>
    <w:p>
      <w:r>
        <w:rPr>
          <w:b/>
          <w:u w:val="single"/>
        </w:rPr>
        <w:t xml:space="preserve">143614</w:t>
      </w:r>
    </w:p>
    <w:p>
      <w:r>
        <w:t xml:space="preserve">2.</w:t>
        <w:tab/>
        <w:t xml:space="preserve">"Ja lue sarjakuvia" Lopeta sarjakuvien tekeminen ensimmäisen maailman ongelmista, joista kukaan ei välitä paskaakaan Twatterin ulkopuolella.  Haluan vain supersankareita, jotka taistelevat roistoja vastaan ilman, että minulle sanotaan, että olen liian tyhmä saadakseni omaa mielipidettä.</w:t>
      </w:r>
    </w:p>
    <w:p>
      <w:r>
        <w:rPr>
          <w:b/>
          <w:u w:val="single"/>
        </w:rPr>
        <w:t xml:space="preserve">143615</w:t>
      </w:r>
    </w:p>
    <w:p>
      <w:r>
        <w:t xml:space="preserve">3.</w:t>
        <w:tab/>
        <w:tab/>
        <w:t xml:space="preserve"> &gt; Twatter Vee.</w:t>
      </w:r>
    </w:p>
    <w:p>
      <w:r>
        <w:rPr>
          <w:b/>
          <w:u w:val="single"/>
        </w:rPr>
        <w:t xml:space="preserve">143616</w:t>
      </w:r>
    </w:p>
    <w:p>
      <w:r>
        <w:t xml:space="preserve">4.</w:t>
        <w:tab/>
        <w:tab/>
        <w:tab/>
        <w:t xml:space="preserve">Potku</w:t>
      </w:r>
    </w:p>
    <w:p>
      <w:r>
        <w:rPr>
          <w:b/>
          <w:u w:val="single"/>
        </w:rPr>
        <w:t xml:space="preserve">143617</w:t>
      </w:r>
    </w:p>
    <w:p>
      <w:r>
        <w:t xml:space="preserve">1. Luin koko jutun, enkä vieläkään tiedä, mitä sukupuoleen perustuva väkivalta on.</w:t>
      </w:r>
    </w:p>
    <w:p>
      <w:r>
        <w:rPr>
          <w:b/>
          <w:u w:val="single"/>
        </w:rPr>
        <w:t xml:space="preserve">143618</w:t>
      </w:r>
    </w:p>
    <w:p>
      <w:r>
        <w:t xml:space="preserve">2.</w:t>
        <w:tab/>
        <w:t xml:space="preserve">Tässä on esimerkki sukupuoleen perustuvasta väkivallasta. Tuo vitun ämmä on tyhmä ämmä.</w:t>
      </w:r>
    </w:p>
    <w:p>
      <w:r>
        <w:rPr>
          <w:b/>
          <w:u w:val="single"/>
        </w:rPr>
        <w:t xml:space="preserve">143619</w:t>
      </w:r>
    </w:p>
    <w:p>
      <w:r>
        <w:t xml:space="preserve">3.</w:t>
        <w:tab/>
        <w:tab/>
        <w:t xml:space="preserve">Se ei kuitenkaan ole väkivaltaista.</w:t>
      </w:r>
    </w:p>
    <w:p>
      <w:r>
        <w:rPr>
          <w:b/>
          <w:u w:val="single"/>
        </w:rPr>
        <w:t xml:space="preserve">143620</w:t>
      </w:r>
    </w:p>
    <w:p>
      <w:r>
        <w:t xml:space="preserve">4.</w:t>
        <w:tab/>
        <w:tab/>
        <w:tab/>
        <w:t xml:space="preserve">UC Berkeleyn Milo-mielenosoittajat eivät ajatelleet niin.</w:t>
      </w:r>
    </w:p>
    <w:p>
      <w:r>
        <w:rPr>
          <w:b/>
          <w:u w:val="single"/>
        </w:rPr>
        <w:t xml:space="preserve">143621</w:t>
      </w:r>
    </w:p>
    <w:p>
      <w:r>
        <w:t xml:space="preserve">5.</w:t>
        <w:tab/>
        <w:tab/>
        <w:tab/>
        <w:tab/>
        <w:t xml:space="preserve">Lopeta valehtelu. Tuo ei ole ollenkaan siistiä. Milo-mielenosoittajat eivät osaa ajatella.</w:t>
      </w:r>
    </w:p>
    <w:p>
      <w:r>
        <w:rPr>
          <w:b/>
          <w:u w:val="single"/>
        </w:rPr>
        <w:t xml:space="preserve">143622</w:t>
      </w:r>
    </w:p>
    <w:p>
      <w:r>
        <w:t xml:space="preserve">6.</w:t>
        <w:tab/>
        <w:tab/>
        <w:tab/>
        <w:tab/>
        <w:tab/>
        <w:t xml:space="preserve">Hmm, ehkä jotkut heistä luulevat osaavansa ajatella? Hitto, minä mokaan edelleen.</w:t>
      </w:r>
    </w:p>
    <w:p>
      <w:r>
        <w:rPr>
          <w:b/>
          <w:u w:val="single"/>
        </w:rPr>
        <w:t xml:space="preserve">143623</w:t>
      </w:r>
    </w:p>
    <w:p>
      <w:r>
        <w:t xml:space="preserve">1. Olen iloinen, että tätä halveksittavaa ihmistä rangaistaan teoistaan, mutta tällainen (naisen saama ankara rangaistus mieheen kohdistuneesta väkivallasta) tuskin on voitto miesten oikeuksille Intian kaltaisessa maassa.</w:t>
      </w:r>
    </w:p>
    <w:p>
      <w:r>
        <w:rPr>
          <w:b/>
          <w:u w:val="single"/>
        </w:rPr>
        <w:t xml:space="preserve">143624</w:t>
      </w:r>
    </w:p>
    <w:p>
      <w:r>
        <w:t xml:space="preserve">1. Jos vittupuhe ei olisi sana, tämän ämmän kuva ei olisi sanakirjassa sen vieressä.</w:t>
      </w:r>
    </w:p>
    <w:p>
      <w:r>
        <w:rPr>
          <w:b/>
          <w:u w:val="single"/>
        </w:rPr>
        <w:t xml:space="preserve">143625</w:t>
      </w:r>
    </w:p>
    <w:p>
      <w:r>
        <w:t xml:space="preserve">1. Tiedän, että se on enimmäkseen harmitonta, eikä minun pitäisi pilkata heitä siitä, mutta... Jotkut heistä kuulostavat siltä kuin he puhuisivat vaatteista.  "Ah, minusta tuntuu, että olen tänään agender" "Ah, minusta tuntuu, että *pukeudun tähän keltaiseen mekkoon* tänään"."</w:t>
      </w:r>
    </w:p>
    <w:p>
      <w:r>
        <w:rPr>
          <w:b/>
          <w:u w:val="single"/>
        </w:rPr>
        <w:t xml:space="preserve">143626</w:t>
      </w:r>
    </w:p>
    <w:p>
      <w:r>
        <w:t xml:space="preserve">2.</w:t>
        <w:tab/>
        <w:t xml:space="preserve">Tarkoitan, että se tekee trans-ongelmista pilkkaa, vaikka se on teknisesti erillinen asia, se silti niputetaan yhteen ja sitä käytetään trans-oikeuksien edistämisen heikentämiseen entisestään.</w:t>
      </w:r>
    </w:p>
    <w:p>
      <w:r>
        <w:rPr>
          <w:b/>
          <w:u w:val="single"/>
        </w:rPr>
        <w:t xml:space="preserve">143627</w:t>
      </w:r>
    </w:p>
    <w:p>
      <w:r>
        <w:t xml:space="preserve">3.</w:t>
        <w:tab/>
        <w:tab/>
        <w:t xml:space="preserve">&gt;Trans-asioiden esittäminen ei ole luonnostaan pilkkaamista. He vain jatkavat komediaa, jonka peruukissa ja mekoissa olevat miehet aloittivat teeskennellessään olevansa naisia.</w:t>
      </w:r>
    </w:p>
    <w:p>
      <w:r>
        <w:rPr>
          <w:b/>
          <w:u w:val="single"/>
        </w:rPr>
        <w:t xml:space="preserve">143628</w:t>
      </w:r>
    </w:p>
    <w:p>
      <w:r>
        <w:t xml:space="preserve">4.</w:t>
        <w:tab/>
        <w:tab/>
        <w:tab/>
        <w:t xml:space="preserve">toistaiseksi kaikki näkemäni todisteet viittaavat siihen, että trans- ja samaa sukupuolta olevien cis-sukupuolisten välillä on biologisia eroja. en sano, että meidän pitäisi lastata lapsia HRT:llä tai että siirtyminen on paras ratkaisu (toistaiseksi se vaikuttaa "paremmalta kuin ei mitään", mutta tuskin missään mielessä) ja että meidän pitäisi harkita vain sitä. mutta näyttää ehdottomasti siltä, että taustalla on ongelma, joka pitää korjata.</w:t>
      </w:r>
    </w:p>
    <w:p>
      <w:r>
        <w:rPr>
          <w:b/>
          <w:u w:val="single"/>
        </w:rPr>
        <w:t xml:space="preserve">143629</w:t>
      </w:r>
    </w:p>
    <w:p>
      <w:r>
        <w:t xml:space="preserve">5.</w:t>
        <w:tab/>
        <w:tab/>
        <w:tab/>
        <w:tab/>
        <w:t xml:space="preserve">Kysymys näyttää olevan lihavan ja hemmotellun sukupolven, joka elää pehmeinä ja helppoina aikoina, naisellisesta ja hedonistisesta itsetyydytyksestä. Tämä on itseään rajoittava ongelma.  Muutaman sotavuoden tai nälänhädän tai todellisen ahdingon jälkeen transsukupuolisuus "paranee" ihmeellisesti, koska ihmisillä, jotka joutuvat kamppailemaan selviytyäkseen, ei ole aikaa tuollaiseen paskaan.</w:t>
      </w:r>
    </w:p>
    <w:p>
      <w:r>
        <w:rPr>
          <w:b/>
          <w:u w:val="single"/>
        </w:rPr>
        <w:t xml:space="preserve">143630</w:t>
      </w:r>
    </w:p>
    <w:p>
      <w:r>
        <w:t xml:space="preserve">6.</w:t>
        <w:tab/>
        <w:tab/>
        <w:tab/>
        <w:tab/>
        <w:tab/>
        <w:t xml:space="preserve">paitsi että heillä on aikaa tuollaiseen paskaan. pakistanissa on suuri trans-yhteisö, ja he ovat yleensä köyhiä ja kodittomia. ilmeisesti se on heille niin tärkeää, että he ovat valmiita saamaan potkut jo ennestään köyhistä kodeista ja kirjaimellisesti jäämään kodittomiksi elääkseen haluamallaan tavalla. ymmärrän, että osa siitä tuntuu jälkeenjääneeltä, kuten "sukupuolen muuttaminen minuuteittain", mutta ei tarvitse vihata ihmisiä siitä, että heillä on aito lääketieteellinen sairaus ja he pyrkivät korjaamaan sen.</w:t>
      </w:r>
    </w:p>
    <w:p>
      <w:r>
        <w:rPr>
          <w:b/>
          <w:u w:val="single"/>
        </w:rPr>
        <w:t xml:space="preserve">143631</w:t>
      </w:r>
    </w:p>
    <w:p>
      <w:r>
        <w:t xml:space="preserve">1. Typerä mulkku</w:t>
      </w:r>
    </w:p>
    <w:p>
      <w:r>
        <w:rPr>
          <w:b/>
          <w:u w:val="single"/>
        </w:rPr>
        <w:t xml:space="preserve">143632</w:t>
      </w:r>
    </w:p>
    <w:p>
      <w:r>
        <w:t xml:space="preserve">1. &gt; monien eri tekijöiden, kuten presidentti Trumpin valinnan, vuoksi "amerikkalainen perinne" sananvapaudesta internetissä ei ole enää elinkelpoinen.  Trumpin vastustajat ovat tehneet enemmän saadakseen minut kannattamaan Trumpia kuin hänen kampanjapäälliköidensä armeija voisi koskaan tehdä. &gt; Yksi syy, jonka Google mainitsee yleisön väitetysti laajalle levinneelle pettymykselle internetin sananvapauteen, on se, että se "synnyttää salaliittoteorioita".   Salaliittoteoreetikon sensurointi on todiste siitä, että salaliittoteoria pitää paikkansa. (Tai ainakin todiste siitä, että sensori pitää sitä totena).</w:t>
      </w:r>
    </w:p>
    <w:p>
      <w:r>
        <w:rPr>
          <w:b/>
          <w:u w:val="single"/>
        </w:rPr>
        <w:t xml:space="preserve">143633</w:t>
      </w:r>
    </w:p>
    <w:p>
      <w:r>
        <w:t xml:space="preserve">2.</w:t>
        <w:tab/>
        <w:t xml:space="preserve">🤔🤔🤔salaliittoon osallistuminen salaliittoteoreetikon vaientamiseksi🤔🤔🤔🤔🤔🤔</w:t>
      </w:r>
    </w:p>
    <w:p>
      <w:r>
        <w:rPr>
          <w:b/>
          <w:u w:val="single"/>
        </w:rPr>
        <w:t xml:space="preserve">143634</w:t>
      </w:r>
    </w:p>
    <w:p>
      <w:r>
        <w:t xml:space="preserve">3.</w:t>
        <w:tab/>
        <w:tab/>
        <w:t xml:space="preserve">Se on kuin olisin yhdessä minun vidya!</w:t>
      </w:r>
    </w:p>
    <w:p>
      <w:r>
        <w:rPr>
          <w:b/>
          <w:u w:val="single"/>
        </w:rPr>
        <w:t xml:space="preserve">143635</w:t>
      </w:r>
    </w:p>
    <w:p>
      <w:r>
        <w:t xml:space="preserve">4.</w:t>
        <w:tab/>
        <w:tab/>
        <w:tab/>
        <w:t xml:space="preserve">VOI LUOJA JC - POMMI!</w:t>
      </w:r>
    </w:p>
    <w:p>
      <w:r>
        <w:rPr>
          <w:b/>
          <w:u w:val="single"/>
        </w:rPr>
        <w:t xml:space="preserve">143636</w:t>
      </w:r>
    </w:p>
    <w:p>
      <w:r>
        <w:t xml:space="preserve">5.</w:t>
        <w:tab/>
        <w:tab/>
        <w:t xml:space="preserve">Ahh ironia on lempihuumorityyppini.</w:t>
      </w:r>
    </w:p>
    <w:p>
      <w:r>
        <w:rPr>
          <w:b/>
          <w:u w:val="single"/>
        </w:rPr>
        <w:t xml:space="preserve">143637</w:t>
      </w:r>
    </w:p>
    <w:p>
      <w:r>
        <w:t xml:space="preserve">6.</w:t>
        <w:tab/>
        <w:t xml:space="preserve">Korvaa "todiste" sanalla "todiste", niin sinulla on jotain.</w:t>
      </w:r>
    </w:p>
    <w:p>
      <w:r>
        <w:rPr>
          <w:b/>
          <w:u w:val="single"/>
        </w:rPr>
        <w:t xml:space="preserve">143638</w:t>
      </w:r>
    </w:p>
    <w:p>
      <w:r>
        <w:t xml:space="preserve">7.</w:t>
        <w:tab/>
        <w:t xml:space="preserve">&gt; Trumpin vastustajat ovat tehneet enemmän saadakseen minut kannattamaan Trumpia kuin hänen kampanjapäälliköidensä armeija voisi koskaan tehdä.  Olen samassa veneessä.  Olen 35-vuotias enkä ole koskaan äänestänyt.  Rekisteröidyin vasta toissapäivänä.  Jos vielä yksi yhtiö tai julkkis kertoo minulle, miten äänestän, menen äänestämään päinvastoin vain sanoakseni, että haistakaa vittu.</w:t>
      </w:r>
    </w:p>
    <w:p>
      <w:r>
        <w:rPr>
          <w:b/>
          <w:u w:val="single"/>
        </w:rPr>
        <w:t xml:space="preserve">143639</w:t>
      </w:r>
    </w:p>
    <w:p>
      <w:r>
        <w:t xml:space="preserve">8.</w:t>
        <w:tab/>
        <w:t xml:space="preserve">Siitä on tullut itseään toteuttava ennustus.   Ja ne ehdottomasti motivoivat minua tukemaan Trumpia enemmän, koska ne osoittavat, miten äärivasemmisto käyttäytyy.</w:t>
      </w:r>
    </w:p>
    <w:p>
      <w:r>
        <w:rPr>
          <w:b/>
          <w:u w:val="single"/>
        </w:rPr>
        <w:t xml:space="preserve">143640</w:t>
      </w:r>
    </w:p>
    <w:p>
      <w:r>
        <w:t xml:space="preserve">1. /r/canada modit ovat homoja muuttaa mieleni</w:t>
      </w:r>
    </w:p>
    <w:p>
      <w:r>
        <w:rPr>
          <w:b/>
          <w:u w:val="single"/>
        </w:rPr>
        <w:t xml:space="preserve">143641</w:t>
      </w:r>
    </w:p>
    <w:p>
      <w:r>
        <w:t xml:space="preserve">1. Käyttää Netflix-ohjelmasta saadut rahat haastaa oikeuteen yritys, joka teki pelisarjasi suosituksi pelaajien keskuudessa. Fiksua. Häviät, mutta he käyttävät paljon vähemmän kuin 16 miljoonaa dollaria hakkaamiseen oikeudessa.</w:t>
      </w:r>
    </w:p>
    <w:p>
      <w:r>
        <w:rPr>
          <w:b/>
          <w:u w:val="single"/>
        </w:rPr>
        <w:t xml:space="preserve">143642</w:t>
      </w:r>
    </w:p>
    <w:p>
      <w:r>
        <w:t xml:space="preserve">2.</w:t>
        <w:tab/>
        <w:t xml:space="preserve">Hän ei oikeastaan häviä. Hän luopui oikeuksistaan sopimuksella, mutta EU:ssa on asiakirja, jonka myös Puola allekirjoitti ja joka kattaa tekijöiden ja esittäjien korvaukset. [Source](http://www.publications.europa.eu/resource/cellar/c022cd3c-9a52-11e5-b3b7-01aa75ed71a1.0001.01/DOC_1). Kyseessä on PDF-dokumentti, vaikka siinä ei ole mitään merkintää, joten jos yrität avata sen Adobella, sen pitäisi olla nähtävissä.   Jatketaan siis väittelyä, ja jos katsot yllä olevan linkin kautta annetusta asiakirjasta, pdf:n sivulta 47 (asiakirjan ulkoasussa sivu 41), löydät tämän lainauksen: &gt; Muissa maissa, kuten Puolassa, ei nimenomaisesti mainita, että bestseller-lauseke rajoittuu tapauksiin, joissa oikeudet on siirretty kertakorvausta vastaan. Puolan lain 44 §:ssä todetaan, että "Jos tekijän korvauksen ja tekijän taloudellisten oikeuksien hankkijan tai lisenssinsaajan saaman hyödyn välillä on törkeä ero, tekijä voi vaatia, että tuomioistuin korottaa hänen korvaustaan asianmukaisesti.".  Puolan lain 44 §:n mukaan Witcherin alkuperäisen kirjailijan kannalta tämä on melko vankka peruste. Hänellä ei ole vain oikeusjuttu, vaan hänellä on Puolan laissa hyvin erityinen artikla, joka kattaa juuri hänen tilanteensa, joten hän todennäköisesti voittaa jopa sen.   En tietenkään kannata hänen tekojaan, totean vain tosiasiat.   Edit: Kuten ihmiset perustellusti huomauttavat, kaikki riippuu siitä, milloin sopimus allekirjoitettiin, joten jos sopimus allekirjoitettiin kauan sitten, ennen kuin viittaamani laki tuli voimaan, sopimus olisi pätevä eikä lakia sovellettaisi taannehtivasti. Minulla ei kuitenkaan ole tarkempia tietoja, jotta voisin antaa varman lausunnon. Näemme tuomioistuimen tuloksen.</w:t>
      </w:r>
    </w:p>
    <w:p>
      <w:r>
        <w:rPr>
          <w:b/>
          <w:u w:val="single"/>
        </w:rPr>
        <w:t xml:space="preserve">143643</w:t>
      </w:r>
    </w:p>
    <w:p>
      <w:r>
        <w:t xml:space="preserve">3.</w:t>
        <w:tab/>
        <w:tab/>
        <w:t xml:space="preserve">Tuo on yksi jälkeenjääneimmistä laeista, joista olen kuullut, jos se pitää paikkansa. Mitä vitun järkeä sopimuksessa on, jos joku voi vain kumota sen, kun ehdot eivät enää sovi hänelle? Oikeusjärjestelmä ei ole olemassa suojelemaan ihmisiä heidän omilta typeriltä liiketoimintapäätöksiltään.</w:t>
      </w:r>
    </w:p>
    <w:p>
      <w:r>
        <w:rPr>
          <w:b/>
          <w:u w:val="single"/>
        </w:rPr>
        <w:t xml:space="preserve">143644</w:t>
      </w:r>
    </w:p>
    <w:p>
      <w:r>
        <w:t xml:space="preserve">4.</w:t>
        <w:tab/>
        <w:tab/>
        <w:tab/>
        <w:t xml:space="preserve">&gt; Mitä vitun järkeä sopimuksessa on, jos joku voi vain kumota sen, kun ehdot eivät enää sovi hänelle?  Joo, sinun pitäisi tutkia, miten avioehtosopimuksia käsitellään oikeudessa. Ne ovat aika lailla arvottomia.</w:t>
      </w:r>
    </w:p>
    <w:p>
      <w:r>
        <w:rPr>
          <w:b/>
          <w:u w:val="single"/>
        </w:rPr>
        <w:t xml:space="preserve">143645</w:t>
      </w:r>
    </w:p>
    <w:p>
      <w:r>
        <w:t xml:space="preserve">5.</w:t>
        <w:tab/>
        <w:tab/>
        <w:tab/>
        <w:tab/>
        <w:t xml:space="preserve">Vaihtelee paljon asuinpaikan mukaan.  Mitä konservatiivisempi alue, sitä enemmän niitä noudatetaan.  Esimerkiksi Albertassa Kanadassa avioehtosopimusta yleensä kannatetaan, ellei kyse ole jostain törkeästä asiasta, kuten siitä, että morsian allekirjoitti sen hääpäivänään.  Kaupunkien, tuomioistuinten jne. lisääntyvän vapautumisen myötä absurdi "20 000 dollaria kuukaudessa elatusapua miljoonien arvoiselle naiselle" tulee kuitenkin jatkumaan.  Vaikka asuisitkin huonolla alueella avioehtojen suhteen, mielestäni avioehdon laatimisprosessi on pariskuntien hyvä tehdä, ja jos hän vastustaa ajatusta voimakkaasti, tiedät, ettet mene naimisiin sen ämmän kanssa.</w:t>
      </w:r>
    </w:p>
    <w:p>
      <w:r>
        <w:rPr>
          <w:b/>
          <w:u w:val="single"/>
        </w:rPr>
        <w:t xml:space="preserve">143646</w:t>
      </w:r>
    </w:p>
    <w:p>
      <w:r>
        <w:t xml:space="preserve">6.</w:t>
        <w:tab/>
        <w:tab/>
        <w:tab/>
        <w:t xml:space="preserve">Kyse on hyvin erityisestä tapauksesta, jossa kirjailija, joka on oletettavasti heikompi osapuoli neuvotteluissa lain näkökulmasta, ei ymmärrä luomuksensa todellista arvoa ja luopuu oikeuksistaan kyseiseen luomukseen pennosilla. Ymmärrän, että tämä on suojaa oikeuksia ostavien yritysten saalistuskäyttäytymiseltä, jota varmasti tapahtuu. Neuvotteluissa on kaksi osapuolta - toinen on yritys, jolla on käytettävissään miljoonia, ja toinen on kirjailija, joka ei yleensä ole erityisen rikas ja jolla ei näin ollen ole mahdollisuutta käyttää laadukkaita lakimiehiä. Perusteena on siis antaa tekijälle mahdollisuus hyötyä omasta työstään, jos häntä on painostettu myymään se pois. Jos luulette, että yritykset todella neuvottelevat oikeudenmukaisesti, olette pahasti väärässä. Ne käyttävät kaikkia mahdollisia temppuja puristaakseen jokaisen pennin irti sopimuksesta. Tässä tapauksessa näin ei ehkä kuitenkaan ole, sillä CDPR näyttää yrittäneen parhaansa mukaan olla kohtuullinen ja tarjota korvausta, josta on kieltäydytty, joten katsotaan, miten käy.</w:t>
      </w:r>
    </w:p>
    <w:p>
      <w:r>
        <w:rPr>
          <w:b/>
          <w:u w:val="single"/>
        </w:rPr>
        <w:t xml:space="preserve">143647</w:t>
      </w:r>
    </w:p>
    <w:p>
      <w:r>
        <w:t xml:space="preserve">7.</w:t>
        <w:tab/>
        <w:tab/>
        <w:tab/>
        <w:t xml:space="preserve">Koska se avaa ovet pienempien puolueiden painostamiselle epäedullisiin sopimuksiin.  Jotain on sanottavaa tuota sääntöä vastaan ja puolesta.   Syyttäjien tehtävänä on todella osoittaa, kuinka suuri ero on. Joka perustuisi myös hankkeen riskiin ja hyötyyn.  JOS hän voittaa jutun, hän päätyy melko varmasti massiivisesti pienempään summaan kuin jos hän oikeasti olisi ottanut sopimuksen, jossa hän sai % myynnistä.</w:t>
      </w:r>
    </w:p>
    <w:p>
      <w:r>
        <w:rPr>
          <w:b/>
          <w:u w:val="single"/>
        </w:rPr>
        <w:t xml:space="preserve">143648</w:t>
      </w:r>
    </w:p>
    <w:p>
      <w:r>
        <w:t xml:space="preserve">1. Tämä on melkein yhtä hyvä kuin silloin, kun ZileanOP jäi kiinni siitä, että hän oli teeskennellyt rampaantuneensa nousemalla streamiin ja hänen paskiainen tyttöystävänsä alkoi keksiä jotain hölynpölyä akvaariokaupasta ja heidän koirastaan, joka yritti epätoivoisesti peittää sen...</w:t>
      </w:r>
    </w:p>
    <w:p>
      <w:r>
        <w:rPr>
          <w:b/>
          <w:u w:val="single"/>
        </w:rPr>
        <w:t xml:space="preserve">143649</w:t>
      </w:r>
    </w:p>
    <w:p>
      <w:r>
        <w:t xml:space="preserve">1. Vihaan teitä kaikkia poliittisesti latautuneita ääliöitä. Missä ovat meemini ihmisistä, jotka saavat päänsä bussin alleen. Tämä paska on r/funny-materiaalia.</w:t>
      </w:r>
    </w:p>
    <w:p>
      <w:r>
        <w:rPr>
          <w:b/>
          <w:u w:val="single"/>
        </w:rPr>
        <w:t xml:space="preserve">143650</w:t>
      </w:r>
    </w:p>
    <w:p>
      <w:r>
        <w:t xml:space="preserve">2.</w:t>
        <w:tab/>
        <w:t xml:space="preserve">Luulen, että haluat /r/watchpeopledie vakavasti NSFL</w:t>
      </w:r>
    </w:p>
    <w:p>
      <w:r>
        <w:rPr>
          <w:b/>
          <w:u w:val="single"/>
        </w:rPr>
        <w:t xml:space="preserve">143651</w:t>
      </w:r>
    </w:p>
    <w:p>
      <w:r>
        <w:t xml:space="preserve">3.</w:t>
        <w:tab/>
        <w:tab/>
        <w:t xml:space="preserve">Nah fam. Kyse ei ole vain verenvuodatuksesta. Vaan siitä ja sitten siitä, että hänen päänsä räjähti, koska Bobby-jo antaa parhaan pään, kun hän ei nai veljeään. Et vain tajua sitä.</w:t>
      </w:r>
    </w:p>
    <w:p>
      <w:r>
        <w:rPr>
          <w:b/>
          <w:u w:val="single"/>
        </w:rPr>
        <w:t xml:space="preserve">143652</w:t>
      </w:r>
    </w:p>
    <w:p>
      <w:r>
        <w:t xml:space="preserve">4.</w:t>
        <w:tab/>
        <w:tab/>
        <w:tab/>
        <w:t xml:space="preserve">Tämä. Kyse ei ole siitä, että katselee jonkun kuolemaa. Enemmänkin nauraa sille, miten jälkeenjäänyt he olivat...</w:t>
      </w:r>
    </w:p>
    <w:p>
      <w:r>
        <w:rPr>
          <w:b/>
          <w:u w:val="single"/>
        </w:rPr>
        <w:t xml:space="preserve">143653</w:t>
      </w:r>
    </w:p>
    <w:p>
      <w:r>
        <w:t xml:space="preserve">5.</w:t>
        <w:tab/>
        <w:tab/>
        <w:tab/>
        <w:t xml:space="preserve">r/nomorals sai bannia... syistä? Se oli kuin IGTHFT, paitsi että se oli oikeasti loukkaava ja hauska, eikä niinkään incel-hivemind.</w:t>
      </w:r>
    </w:p>
    <w:p>
      <w:r>
        <w:rPr>
          <w:b/>
          <w:u w:val="single"/>
        </w:rPr>
        <w:t xml:space="preserve">143654</w:t>
      </w:r>
    </w:p>
    <w:p>
      <w:r>
        <w:t xml:space="preserve">6.</w:t>
        <w:tab/>
        <w:t xml:space="preserve">Oletko vaivautunut katsomaan tätä sub-alusta ollenkaan? Siellä on paljon pimeää paskaa.</w:t>
      </w:r>
    </w:p>
    <w:p>
      <w:r>
        <w:rPr>
          <w:b/>
          <w:u w:val="single"/>
        </w:rPr>
        <w:t xml:space="preserve">143655</w:t>
      </w:r>
    </w:p>
    <w:p>
      <w:r>
        <w:t xml:space="preserve">1. [poistettu]</w:t>
      </w:r>
    </w:p>
    <w:p>
      <w:r>
        <w:rPr>
          <w:b/>
          <w:u w:val="single"/>
        </w:rPr>
        <w:t xml:space="preserve">143656</w:t>
      </w:r>
    </w:p>
    <w:p>
      <w:r>
        <w:t xml:space="preserve">2.</w:t>
        <w:tab/>
        <w:t xml:space="preserve">olet puolueellinen. luultavasti maahanmuuttaja.</w:t>
      </w:r>
    </w:p>
    <w:p>
      <w:r>
        <w:rPr>
          <w:b/>
          <w:u w:val="single"/>
        </w:rPr>
        <w:t xml:space="preserve">143657</w:t>
      </w:r>
    </w:p>
    <w:p>
      <w:r>
        <w:t xml:space="preserve">3.</w:t>
        <w:tab/>
        <w:tab/>
        <w:t xml:space="preserve">[poistettu]</w:t>
      </w:r>
    </w:p>
    <w:p>
      <w:r>
        <w:rPr>
          <w:b/>
          <w:u w:val="single"/>
        </w:rPr>
        <w:t xml:space="preserve">143658</w:t>
      </w:r>
    </w:p>
    <w:p>
      <w:r>
        <w:t xml:space="preserve">4.</w:t>
        <w:tab/>
        <w:tab/>
        <w:tab/>
        <w:t xml:space="preserve">Miten Ghandi liittyy mihinkään?</w:t>
      </w:r>
    </w:p>
    <w:p>
      <w:r>
        <w:rPr>
          <w:b/>
          <w:u w:val="single"/>
        </w:rPr>
        <w:t xml:space="preserve">143659</w:t>
      </w:r>
    </w:p>
    <w:p>
      <w:r>
        <w:t xml:space="preserve">5.</w:t>
        <w:tab/>
        <w:tab/>
        <w:tab/>
        <w:tab/>
        <w:t xml:space="preserve">[poistettu]</w:t>
      </w:r>
    </w:p>
    <w:p>
      <w:r>
        <w:rPr>
          <w:b/>
          <w:u w:val="single"/>
        </w:rPr>
        <w:t xml:space="preserve">143660</w:t>
      </w:r>
    </w:p>
    <w:p>
      <w:r>
        <w:t xml:space="preserve">6.</w:t>
        <w:tab/>
        <w:tab/>
        <w:tab/>
        <w:tab/>
        <w:tab/>
        <w:t xml:space="preserve">&gt;Hän oli maahanmuuttajien mielenosoittaja Kuten hän protestoi maahanmuuttajia vastaan? &gt;Sinä kusipää.   Kuinka kypsää. Loukkaat jotakuta, joka pyytää sinua tarkentamaan pointtisi.</w:t>
      </w:r>
    </w:p>
    <w:p>
      <w:r>
        <w:rPr>
          <w:b/>
          <w:u w:val="single"/>
        </w:rPr>
        <w:t xml:space="preserve">143661</w:t>
      </w:r>
    </w:p>
    <w:p>
      <w:r>
        <w:t xml:space="preserve">7.</w:t>
        <w:tab/>
        <w:tab/>
        <w:tab/>
        <w:tab/>
        <w:tab/>
        <w:tab/>
        <w:t xml:space="preserve">[poistettu]</w:t>
      </w:r>
    </w:p>
    <w:p>
      <w:r>
        <w:rPr>
          <w:b/>
          <w:u w:val="single"/>
        </w:rPr>
        <w:t xml:space="preserve">143662</w:t>
      </w:r>
    </w:p>
    <w:p>
      <w:r>
        <w:t xml:space="preserve">8.</w:t>
        <w:tab/>
        <w:tab/>
        <w:tab/>
        <w:tab/>
        <w:tab/>
        <w:tab/>
        <w:tab/>
        <w:t xml:space="preserve">Ghandi oli myös rasistinen naisihminen.   Sen lisäksi, mitä tarkoitat? Pitäisikö meidän päästää kaikki maahanmuuttajat sisään, koska Ghandi oli sellainen?</w:t>
      </w:r>
    </w:p>
    <w:p>
      <w:r>
        <w:rPr>
          <w:b/>
          <w:u w:val="single"/>
        </w:rPr>
        <w:t xml:space="preserve">143663</w:t>
      </w:r>
    </w:p>
    <w:p>
      <w:r>
        <w:t xml:space="preserve">9.</w:t>
        <w:tab/>
        <w:tab/>
        <w:tab/>
        <w:tab/>
        <w:tab/>
        <w:tab/>
        <w:tab/>
        <w:tab/>
        <w:t xml:space="preserve">[poistettu]</w:t>
      </w:r>
    </w:p>
    <w:p>
      <w:r>
        <w:rPr>
          <w:b/>
          <w:u w:val="single"/>
        </w:rPr>
        <w:t xml:space="preserve">143664</w:t>
      </w:r>
    </w:p>
    <w:p>
      <w:r>
        <w:t xml:space="preserve">10.</w:t>
        <w:tab/>
        <w:tab/>
        <w:tab/>
        <w:tab/>
        <w:tab/>
        <w:tab/>
        <w:tab/>
        <w:tab/>
        <w:tab/>
        <w:t xml:space="preserve">Siisti piste. Toistan kysymykseni, vaikka käyttäydytkin tarkoituksella typerästi, koska olet vasta nyt ymmärtämässä, miten epäolennaista ghandin mainitseminen oli. Miksi luulet, että Ghandin mainitsemisella on mitään merkitystä? Jos et vieläkään ymmärrä, yritä lukea uudelleen *ennen* vastaamista.</w:t>
      </w:r>
    </w:p>
    <w:p>
      <w:r>
        <w:rPr>
          <w:b/>
          <w:u w:val="single"/>
        </w:rPr>
        <w:t xml:space="preserve">143665</w:t>
      </w:r>
    </w:p>
    <w:p>
      <w:r>
        <w:t xml:space="preserve">11.</w:t>
        <w:tab/>
        <w:tab/>
        <w:tab/>
        <w:tab/>
        <w:tab/>
        <w:tab/>
        <w:tab/>
        <w:tab/>
        <w:tab/>
        <w:tab/>
        <w:t xml:space="preserve">on ajanhukkaa pyytää liberaalia selittämään lähes minkä tahansa typerän ja suoraan sanottuna vaarallisen ideologisen oksennuksen perustelut, joita he suoltavat marxilaisen indoktrinoituneesta perseestään. en usko sekuntiakaan, että heillä on tarvittavaa emotionaalista syvyyttä välittääkseen aidosti "muh maahanmuuttajista" muutenkin kuin pinnallisella tasolla.</w:t>
      </w:r>
    </w:p>
    <w:p>
      <w:r>
        <w:rPr>
          <w:b/>
          <w:u w:val="single"/>
        </w:rPr>
        <w:t xml:space="preserve">143666</w:t>
      </w:r>
    </w:p>
    <w:p>
      <w:r>
        <w:t xml:space="preserve">12.</w:t>
        <w:tab/>
        <w:tab/>
        <w:tab/>
        <w:tab/>
        <w:tab/>
        <w:tab/>
        <w:tab/>
        <w:tab/>
        <w:tab/>
        <w:tab/>
        <w:tab/>
        <w:t xml:space="preserve">Jeesus Kristus, olet aivan yhtä paha kuin tuo homo yläpuolellani.</w:t>
      </w:r>
    </w:p>
    <w:p>
      <w:r>
        <w:rPr>
          <w:b/>
          <w:u w:val="single"/>
        </w:rPr>
        <w:t xml:space="preserve">143667</w:t>
      </w:r>
    </w:p>
    <w:p>
      <w:r>
        <w:t xml:space="preserve">13.</w:t>
        <w:tab/>
        <w:tab/>
        <w:tab/>
        <w:tab/>
        <w:tab/>
        <w:tab/>
        <w:tab/>
        <w:tab/>
        <w:tab/>
        <w:tab/>
        <w:tab/>
        <w:tab/>
        <w:t xml:space="preserve">sanoo absoluuttinen hintti, joka sai houkuteltua peliin jonkun kommunistisen larp-turbodyykin kanssa. kasva aikuiseksi, näiden ihmisten kanssa ei kannata väitellä juuri niistä syistä, jotka esitin.</w:t>
      </w:r>
    </w:p>
    <w:p>
      <w:r>
        <w:rPr>
          <w:b/>
          <w:u w:val="single"/>
        </w:rPr>
        <w:t xml:space="preserve">143668</w:t>
      </w:r>
    </w:p>
    <w:p>
      <w:r>
        <w:t xml:space="preserve">14.</w:t>
        <w:tab/>
        <w:tab/>
        <w:tab/>
        <w:tab/>
        <w:tab/>
        <w:tab/>
        <w:tab/>
        <w:tab/>
        <w:tab/>
        <w:tab/>
        <w:tab/>
        <w:tab/>
        <w:tab/>
        <w:t xml:space="preserve">&gt;Näiden ihmisten kanssa ei kannata väitellä Hyvä pointti, myöhempi homo</w:t>
      </w:r>
    </w:p>
    <w:p>
      <w:r>
        <w:rPr>
          <w:b/>
          <w:u w:val="single"/>
        </w:rPr>
        <w:t xml:space="preserve">143669</w:t>
      </w:r>
    </w:p>
    <w:p>
      <w:r>
        <w:t xml:space="preserve">15.</w:t>
        <w:tab/>
        <w:tab/>
        <w:tab/>
        <w:tab/>
        <w:tab/>
        <w:tab/>
        <w:tab/>
        <w:tab/>
        <w:tab/>
        <w:tab/>
        <w:tab/>
        <w:tab/>
        <w:tab/>
        <w:tab/>
        <w:t xml:space="preserve">lol, pidä huolta itsestäsi</w:t>
      </w:r>
    </w:p>
    <w:p>
      <w:r>
        <w:rPr>
          <w:b/>
          <w:u w:val="single"/>
        </w:rPr>
        <w:t xml:space="preserve">143670</w:t>
      </w:r>
    </w:p>
    <w:p>
      <w:r>
        <w:t xml:space="preserve">1. Tämä video sai minut hämilleni.  Hän aloittaa pitämällä pienen puheensa. Ja sitten se palaa takaisin täsmälleen samaan puheeseen puolitoista minuuttia myöhemmin. :01 ja 1:40.</w:t>
      </w:r>
    </w:p>
    <w:p>
      <w:r>
        <w:rPr>
          <w:b/>
          <w:u w:val="single"/>
        </w:rPr>
        <w:t xml:space="preserve">143671</w:t>
      </w:r>
    </w:p>
    <w:p>
      <w:r>
        <w:t xml:space="preserve">2.</w:t>
        <w:tab/>
        <w:t xml:space="preserve">Se saattaa olla käsikirjoitettu. Tarkoitan, katsokaa tuomaria.</w:t>
      </w:r>
    </w:p>
    <w:p>
      <w:r>
        <w:rPr>
          <w:b/>
          <w:u w:val="single"/>
        </w:rPr>
        <w:t xml:space="preserve">143672</w:t>
      </w:r>
    </w:p>
    <w:p>
      <w:r>
        <w:t xml:space="preserve">3.</w:t>
        <w:tab/>
        <w:tab/>
        <w:t xml:space="preserve">Ja ulosottomies. Kukaan tuomioistuimen työntekijä ei toimi niin dramaattisesti</w:t>
      </w:r>
    </w:p>
    <w:p>
      <w:r>
        <w:rPr>
          <w:b/>
          <w:u w:val="single"/>
        </w:rPr>
        <w:t xml:space="preserve">143673</w:t>
      </w:r>
    </w:p>
    <w:p>
      <w:r>
        <w:t xml:space="preserve">4.</w:t>
        <w:tab/>
        <w:tab/>
        <w:tab/>
        <w:t xml:space="preserve">Minulla on vahva epäilys, että tämä on jonkinlainen televisio-ohjelma. Antakaa minun selvittää tämä.</w:t>
      </w:r>
    </w:p>
    <w:p>
      <w:r>
        <w:rPr>
          <w:b/>
          <w:u w:val="single"/>
        </w:rPr>
        <w:t xml:space="preserve">143674</w:t>
      </w:r>
    </w:p>
    <w:p>
      <w:r>
        <w:t xml:space="preserve">5.</w:t>
        <w:tab/>
        <w:tab/>
        <w:tab/>
        <w:tab/>
        <w:t xml:space="preserve">On kulunut jo tunti. Mitä sinä keksit?</w:t>
      </w:r>
    </w:p>
    <w:p>
      <w:r>
        <w:rPr>
          <w:b/>
          <w:u w:val="single"/>
        </w:rPr>
        <w:t xml:space="preserve">143675</w:t>
      </w:r>
    </w:p>
    <w:p>
      <w:r>
        <w:t xml:space="preserve">6.</w:t>
        <w:tab/>
        <w:tab/>
        <w:tab/>
        <w:tab/>
        <w:tab/>
        <w:t xml:space="preserve">Paljon pornoa. Olen ylpeä tutkimuksestani.</w:t>
      </w:r>
    </w:p>
    <w:p>
      <w:r>
        <w:rPr>
          <w:b/>
          <w:u w:val="single"/>
        </w:rPr>
        <w:t xml:space="preserve">143676</w:t>
      </w:r>
    </w:p>
    <w:p>
      <w:r>
        <w:t xml:space="preserve">7.</w:t>
        <w:tab/>
        <w:tab/>
        <w:tab/>
        <w:tab/>
        <w:tab/>
        <w:tab/>
        <w:t xml:space="preserve">Oliko se pornoa tästä naisesta ja miehestä, jonka kanssa hän petti?</w:t>
      </w:r>
    </w:p>
    <w:p>
      <w:r>
        <w:rPr>
          <w:b/>
          <w:u w:val="single"/>
        </w:rPr>
        <w:t xml:space="preserve">143677</w:t>
      </w:r>
    </w:p>
    <w:p>
      <w:r>
        <w:t xml:space="preserve">8.</w:t>
        <w:tab/>
        <w:tab/>
        <w:tab/>
        <w:tab/>
        <w:tab/>
        <w:tab/>
        <w:tab/>
        <w:t xml:space="preserve">Se oli itse asiassa homonatsia turkispornoa.</w:t>
      </w:r>
    </w:p>
    <w:p>
      <w:r>
        <w:rPr>
          <w:b/>
          <w:u w:val="single"/>
        </w:rPr>
        <w:t xml:space="preserve">143678</w:t>
      </w:r>
    </w:p>
    <w:p>
      <w:r>
        <w:t xml:space="preserve">9.</w:t>
        <w:tab/>
        <w:tab/>
        <w:tab/>
        <w:tab/>
        <w:tab/>
        <w:tab/>
        <w:t xml:space="preserve">Nauroin niin kovasti</w:t>
      </w:r>
    </w:p>
    <w:p>
      <w:r>
        <w:rPr>
          <w:b/>
          <w:u w:val="single"/>
        </w:rPr>
        <w:t xml:space="preserve">143679</w:t>
      </w:r>
    </w:p>
    <w:p>
      <w:r>
        <w:t xml:space="preserve">1. hänen IG on joitakin hauskimpia paskaa olen koskaan nähnyt</w:t>
      </w:r>
    </w:p>
    <w:p>
      <w:r>
        <w:rPr>
          <w:b/>
          <w:u w:val="single"/>
        </w:rPr>
        <w:t xml:space="preserve">143680</w:t>
      </w:r>
    </w:p>
    <w:p>
      <w:r>
        <w:t xml:space="preserve">2.</w:t>
        <w:tab/>
        <w:t xml:space="preserve">Harmi, että hän on paskiainen, vai mitä?</w:t>
      </w:r>
    </w:p>
    <w:p>
      <w:r>
        <w:rPr>
          <w:b/>
          <w:u w:val="single"/>
        </w:rPr>
        <w:t xml:space="preserve">143681</w:t>
      </w:r>
    </w:p>
    <w:p>
      <w:r>
        <w:t xml:space="preserve">3.</w:t>
        <w:tab/>
        <w:tab/>
        <w:t xml:space="preserve">no</w:t>
      </w:r>
    </w:p>
    <w:p>
      <w:r>
        <w:rPr>
          <w:b/>
          <w:u w:val="single"/>
        </w:rPr>
        <w:t xml:space="preserve">143682</w:t>
      </w:r>
    </w:p>
    <w:p>
      <w:r>
        <w:t xml:space="preserve">4.</w:t>
        <w:tab/>
        <w:tab/>
        <w:tab/>
        <w:t xml:space="preserve">Tarkoitan, että olen samaa mieltä tämän viestin tunteista, mutta hän on ehdottomasti paskiainen.  Se, että olet kanssani samaa mieltä tästä, ei oikeuta huumeiden tyrkyttämistä tai tyttöystävänsä hakkaamista.</w:t>
      </w:r>
    </w:p>
    <w:p>
      <w:r>
        <w:rPr>
          <w:b/>
          <w:u w:val="single"/>
        </w:rPr>
        <w:t xml:space="preserve">143683</w:t>
      </w:r>
    </w:p>
    <w:p>
      <w:r>
        <w:t xml:space="preserve">5.</w:t>
        <w:tab/>
        <w:tab/>
        <w:tab/>
        <w:tab/>
        <w:t xml:space="preserve">ihmiset näyttävät antavan anteeksi rikkaille mustille julkkiksille, jotka hakkaavat tyttöystäviään, jostain syystä, kuten unohtivatko kaikki maailman liberaalit yhtäkkiä xxxtentsensationin tyttöystävän ja sen, kuinka tämä nauhoitti itsensä miehen pahoinpitelemäksi? entäpä seksuaalisen väkivallan uhkaukset erilaisilla välineillä? halveksittavaa, hänen kuolemansa oli puhdasta karmaa</w:t>
      </w:r>
    </w:p>
    <w:p>
      <w:r>
        <w:rPr>
          <w:b/>
          <w:u w:val="single"/>
        </w:rPr>
        <w:t xml:space="preserve">143684</w:t>
      </w:r>
    </w:p>
    <w:p>
      <w:r>
        <w:t xml:space="preserve">1. Opettele lopettamaan itseriittoinen mulkkuilu ja noudattamaan poliisin ohjeita.</w:t>
      </w:r>
    </w:p>
    <w:p>
      <w:r>
        <w:rPr>
          <w:b/>
          <w:u w:val="single"/>
        </w:rPr>
        <w:t xml:space="preserve">143685</w:t>
      </w:r>
    </w:p>
    <w:p>
      <w:r>
        <w:t xml:space="preserve">2.</w:t>
        <w:tab/>
        <w:t xml:space="preserve">Hänellä oli täysi oikeus puhua poliisille, mutta hänen yrityksensä koskettaa poliisia on liian pitkälle mennyt</w:t>
      </w:r>
    </w:p>
    <w:p>
      <w:r>
        <w:rPr>
          <w:b/>
          <w:u w:val="single"/>
        </w:rPr>
        <w:t xml:space="preserve">143686</w:t>
      </w:r>
    </w:p>
    <w:p>
      <w:r>
        <w:t xml:space="preserve">1. Tyhmä vittu</w:t>
      </w:r>
    </w:p>
    <w:p>
      <w:r>
        <w:rPr>
          <w:b/>
          <w:u w:val="single"/>
        </w:rPr>
        <w:t xml:space="preserve">143687</w:t>
      </w:r>
    </w:p>
    <w:p>
      <w:r>
        <w:t xml:space="preserve">1. Voi paska, onko tämä oikea urheilulaji?   Mistä löydän lisää? En ole koskaan pitänyt live-urheilua viihdyttävämpänä. Kuka olisi tiennyt, että vammaisten kilpa-ajo on asia, lyön vetoa keltaisen puolesta!</w:t>
      </w:r>
    </w:p>
    <w:p>
      <w:r>
        <w:rPr>
          <w:b/>
          <w:u w:val="single"/>
        </w:rPr>
        <w:t xml:space="preserve">143688</w:t>
      </w:r>
    </w:p>
    <w:p>
      <w:r>
        <w:t xml:space="preserve">2.</w:t>
        <w:tab/>
        <w:t xml:space="preserve">Vähemmän jälkeenjäänyt kaveri olisi selvästi voittanut.</w:t>
      </w:r>
    </w:p>
    <w:p>
      <w:r>
        <w:rPr>
          <w:b/>
          <w:u w:val="single"/>
        </w:rPr>
        <w:t xml:space="preserve">143689</w:t>
      </w:r>
    </w:p>
    <w:p>
      <w:r>
        <w:t xml:space="preserve">3.</w:t>
        <w:tab/>
        <w:tab/>
        <w:t xml:space="preserve">Tuolla spazzilla on jazzia!</w:t>
      </w:r>
    </w:p>
    <w:p>
      <w:r>
        <w:rPr>
          <w:b/>
          <w:u w:val="single"/>
        </w:rPr>
        <w:t xml:space="preserve">143690</w:t>
      </w:r>
    </w:p>
    <w:p>
      <w:r>
        <w:t xml:space="preserve">1. mikä kusipää</w:t>
      </w:r>
    </w:p>
    <w:p>
      <w:r>
        <w:rPr>
          <w:b/>
          <w:u w:val="single"/>
        </w:rPr>
        <w:t xml:space="preserve">143691</w:t>
      </w:r>
    </w:p>
    <w:p>
      <w:r>
        <w:t xml:space="preserve">1. Mitä muuta voisimme odottaa CUNTSilta</w:t>
      </w:r>
    </w:p>
    <w:p>
      <w:r>
        <w:rPr>
          <w:b/>
          <w:u w:val="single"/>
        </w:rPr>
        <w:t xml:space="preserve">143692</w:t>
      </w:r>
    </w:p>
    <w:p>
      <w:r>
        <w:t xml:space="preserve">1. Joo, te ihmiset olette vitun jälkeenjääneet, se on niin selvästi väärennös. Jeesus vittu milloin tämä sub muuttui sokeaksi hevosenkenkäkäyräksi.</w:t>
      </w:r>
    </w:p>
    <w:p>
      <w:r>
        <w:rPr>
          <w:b/>
          <w:u w:val="single"/>
        </w:rPr>
        <w:t xml:space="preserve">143693</w:t>
      </w:r>
    </w:p>
    <w:p>
      <w:r>
        <w:t xml:space="preserve">2.</w:t>
        <w:tab/>
        <w:t xml:space="preserve">https://en.wikipedia.org/wiki/Poe's_law</w:t>
      </w:r>
    </w:p>
    <w:p>
      <w:r>
        <w:rPr>
          <w:b/>
          <w:u w:val="single"/>
        </w:rPr>
        <w:t xml:space="preserve">143694</w:t>
      </w:r>
    </w:p>
    <w:p>
      <w:r>
        <w:t xml:space="preserve">1. Täytetyt äänestysliput laskevien henkilöiden ei pitäisi missään tapauksessa päästä käsiksi tyhjiin äänestyslippuihin.</w:t>
      </w:r>
    </w:p>
    <w:p>
      <w:r>
        <w:rPr>
          <w:b/>
          <w:u w:val="single"/>
        </w:rPr>
        <w:t xml:space="preserve">143695</w:t>
      </w:r>
    </w:p>
    <w:p>
      <w:r>
        <w:t xml:space="preserve">2.</w:t>
        <w:tab/>
        <w:t xml:space="preserve">Koko prosessin on oltava paljon avoimempi. Jotain sellaista, että ihmiset, joita et tunne ja joiden motiiveista et tiedä, hallinnoivat äänestyslippuja suljettujen ovien takana, tekisi minusta hieman levottoman ja epäilyttävän, kun tarkalleen ottaen alkaa tapahtua, mitä on tapahtumassa.</w:t>
      </w:r>
    </w:p>
    <w:p>
      <w:r>
        <w:rPr>
          <w:b/>
          <w:u w:val="single"/>
        </w:rPr>
        <w:t xml:space="preserve">143696</w:t>
      </w:r>
    </w:p>
    <w:p>
      <w:r>
        <w:t xml:space="preserve">1. En tiedä, ymmärrättekö te oikeasti etuoikeuden käsitettä.   Vaikka et olekaan sortaja, se ei tarkoita, ettet olisi etuoikeutettu.</w:t>
      </w:r>
    </w:p>
    <w:p>
      <w:r>
        <w:rPr>
          <w:b/>
          <w:u w:val="single"/>
        </w:rPr>
        <w:t xml:space="preserve">143697</w:t>
      </w:r>
    </w:p>
    <w:p>
      <w:r>
        <w:t xml:space="preserve">2.</w:t>
        <w:tab/>
        <w:t xml:space="preserve">Vaikka tämä on totta, he voivat mennä eteenpäin ja alkaa olla välittämättä paskan vertaa negatiivisista kommenteista, jotka koskevat saman mekon käyttämistä kahdesti. He vain päättävät olla tekemättä niin. Se tuskin on sortoa. Jos muut naiset lynkkaisivat heitä tai uhkailisivat heitä fyysisesti, ymmärtäisin ongelman, tällä hetkellä en ymmärrä.</w:t>
      </w:r>
    </w:p>
    <w:p>
      <w:r>
        <w:rPr>
          <w:b/>
          <w:u w:val="single"/>
        </w:rPr>
        <w:t xml:space="preserve">143698</w:t>
      </w:r>
    </w:p>
    <w:p>
      <w:r>
        <w:t xml:space="preserve">3.</w:t>
        <w:tab/>
        <w:tab/>
        <w:t xml:space="preserve">Se ei kuitenkaan tarkoita, että se ei ole etuoikeus, ja negatiivisten kommenttien huomiotta jättäminen ei ole helppoa kaikille, joilla ei ole hyvää itsetuntoa. Kyse ei myöskään ole sorrosta vaan etuoikeudesta.</w:t>
      </w:r>
    </w:p>
    <w:p>
      <w:r>
        <w:rPr>
          <w:b/>
          <w:u w:val="single"/>
        </w:rPr>
        <w:t xml:space="preserve">143699</w:t>
      </w:r>
    </w:p>
    <w:p>
      <w:r>
        <w:t xml:space="preserve">4.</w:t>
        <w:tab/>
        <w:tab/>
        <w:tab/>
        <w:t xml:space="preserve">1. Itsetuntosi ei ole meidän ongelmamme tai vikamme, varsinkaan kun muut naiset paskovat päällesi.  2., olen pahoillani, että olet niin heikko, että sinun täytyy syyttää epäonnistumisestasi jotain myyttistä etuoikeutta, joka kaikilla sinun väestöryhmäsi ulkopuolisilla on maagisesti.  3., lol *kaikki vika elämässäni on yhteiskunnan vika, waaaaah itsetuntoni.* 4., "Et selvästikään ymmärrä, kuinka etuoikeutettu olet, voit vain pukeutua samaan tavaraan toistuvasti, kun taas minun täytyy varmistaa, että minulla on joka päivä jotain muuta päällä, minulla on niin monta asua, jopa kymmeniä. Jokainen asuni maksaa niin paljon, että sillä voisi ruokkia nälkää näkevän perheen viikon aterioilla, mutta sinä olet etuoikeutettu, koska sinulla oli otsaa syntyä peniksen kanssa."   LMAO</w:t>
      </w:r>
    </w:p>
    <w:p>
      <w:r>
        <w:rPr>
          <w:b/>
          <w:u w:val="single"/>
        </w:rPr>
        <w:t xml:space="preserve">143700</w:t>
      </w:r>
    </w:p>
    <w:p>
      <w:r>
        <w:t xml:space="preserve">5.</w:t>
        <w:tab/>
        <w:tab/>
        <w:tab/>
        <w:tab/>
        <w:t xml:space="preserve"> En sano, että naisten itsetunto on sinun ongelmasi, vaan sanon, että on etuoikeus, ettei nainen paskanna päällesi vaatteidesi takia. Mutta toisten ihmisten tunteista välittämistä kutsutaan empatiaksi ja se on aika tärkeää. Mutta kommentistasi näen, että olet liian kusipää tajutaksesi sitä LMAO.</w:t>
      </w:r>
    </w:p>
    <w:p>
      <w:r>
        <w:rPr>
          <w:b/>
          <w:u w:val="single"/>
        </w:rPr>
        <w:t xml:space="preserve">143701</w:t>
      </w:r>
    </w:p>
    <w:p>
      <w:r>
        <w:t xml:space="preserve">6.</w:t>
        <w:tab/>
        <w:tab/>
        <w:tab/>
        <w:tab/>
        <w:tab/>
        <w:t xml:space="preserve">&gt; se, että naiset eivät paskanna päällesi vaatteidesi takia, on etuoikeus Naiset paskantavat ja arvostelevat kaikkien vaatteita.  Ei ole mitään etuoikeutta vaatteiden arvosteluun. &gt;En sano, että naisten itsetunto on sinun ongelmasi &gt;&gt;Tämä ei kuitenkaan tarkoita, että se ei olisi etuoikeus, ja negatiivisten kommenttien huomiotta jättäminen ei ole helppoa kaikille, et voi kääntää kytkintä ja saada hyvää itsetuntoa.  Uh-Huh &gt;Mutta toisten ihmisten tunteista välittämistä kutsutaan empatiaksi ja se on aika tärkeää.  Joo, saarnaa kaikin mokomin empatiasta samalla kun syytät miehiä yhteiskunnan epäkohdista ja jätät huomiotta kaikki muut kommenttini kohdat, senkin vitun tekopyhä &gt;Mutta kommentistasi näen, että olet liian kusipää tajutaksesi, että kyllä, olen kusipää. Olet kuitenkin liian sokea nähdäkseni, miten jälkeenjääneeltä kuulostat. &gt;Mulla on niin paljon asuja, kymmeniä. Jokainen asu, joka minulla on, maksaa niin paljon, että sillä voisi ruokkia nälkää näkevän perheen viikon aterioilla Jätät tämän huomiotta, jotta voisit postata &gt;Mutta toisten ihmisten tunteista välittämistä kutsutaan empatiaksi, ja se on aika tärkeää. tämän.  Kuvittele, että olet niin etuoikeutettu, ettet koskaan käytä samaa asua kahdesti.  Kuvittele olevasi niin sisäänpäinkääntynyt itseesi, että olet huolissasi siitä, että joku, jolla on sama sosiaalinen asema kuin sinulla, huomaisi, jos käyttäisit samaa asua kahdesti.  Kuvittele olevasi niin etuoikeutettu, että onnistut jotenkin vääristämään tämän skenaarion sellaiseksi, jossa sinä olet se henkilö, jota sorretaan.  Kuvittele, että olet niin heikentynyt elämästä, jossa ei ole vaikeuksia, että tämä on jotenkin vitun sortoa säälittävässä, lapsellisessa, wannabe-uhriajattelussasi.  En voi kuvitella olevani näin säälittävä, ja olen pahoillani, että olet näin säälittävä.</w:t>
      </w:r>
    </w:p>
    <w:p>
      <w:r>
        <w:rPr>
          <w:b/>
          <w:u w:val="single"/>
        </w:rPr>
        <w:t xml:space="preserve">143702</w:t>
      </w:r>
    </w:p>
    <w:p>
      <w:r>
        <w:t xml:space="preserve">7.</w:t>
        <w:tab/>
        <w:tab/>
        <w:tab/>
        <w:tab/>
        <w:tab/>
        <w:tab/>
        <w:t xml:space="preserve">Olet vain seksistinen ja vääristelee mitä sanoin olet vain kusipää kaveri. yksikään sinun kohdat ovat edes hyvä ainoa olet oikeastaan vastaan Strawman. Lisäksi ääliö en ole koskaan syyttänyt miehiä mistään en itse asiassa maininnut miehiä kertaakaan. Kuten sanoin, olet vain kusipää, joka ei ymmärrä etuoikeuden käsitettä.</w:t>
      </w:r>
    </w:p>
    <w:p>
      <w:r>
        <w:rPr>
          <w:b/>
          <w:u w:val="single"/>
        </w:rPr>
        <w:t xml:space="preserve">143703</w:t>
      </w:r>
    </w:p>
    <w:p>
      <w:r>
        <w:t xml:space="preserve">8.</w:t>
        <w:tab/>
        <w:tab/>
        <w:tab/>
        <w:tab/>
        <w:tab/>
        <w:tab/>
        <w:tab/>
        <w:t xml:space="preserve">Niinkö?  Eikö parempaan pysty?  Kaikki, mitä sinulla on, on loukkauksia ja nimittelyä? &gt;Enkä myöskään ole koskaan syyttänyt miehiä mistään, enkä itse asiassa maininnut miehiä kertaakaan.  Olet tietoinen siitä, että henkilö, jonka kanssa väittelit, kun sekaannuit asiaan, vastasi toiselle henkilölle, joka sanoi: &gt;En tiedä, ymmärrättekö te oikeasti etuoikeuden käsitettä. &gt;Kunhan et ole sortaja, se ei tarkoita, ettet olisi etuoikeutettu.  Tarkoittaen, että olimme jo keskustelemassa miehistä, kun hyppäsit mukaan sanomaan &gt;Thats dosent mean it's not privilege though and ignoring negative comments is not easy for everyone you don't flip a switch and have good self esteem. Kyse ei myöskään ole sorrosta vaan etuoikeudesta Aiotko todella yrittää teeskennellä, ettet puhunut miehistä?  Ymmärrätkö, että sinulla ei ole mitään perusteluja, joiden avulla voittaisit tämän väittelyn, joten aiot syyttää minua seksistiksi?   Näytä minulle yksi asia, jonka olen sanonut seksistiseksi.  Odota, et voi.  Ainoat argumentit, joita pystyt esittämään puolustaaksesi typeriä paskoja pointtejasi, ovat ad hominems. &gt;Yksikään pointteistasi ei ole edes hyvä, ainoat, joita oikeasti vastustat, ovat Strawman.  Keskustelimme tässä threadissa etuoikeuksista ja siitä, onko ihmisten itsetunto täysin tuntemattomien ihmisten ongelma, olen pahoillani, että sinulla ei ole tarvittavia henkisiä valmiuksia ymmärtää sitä. &gt; Tarkoitan, kuten sanoin, että olet vain kusipää, joka dosent ymmärtää käsitteen etuoikeus Sanoo henkilö, joka ei ymmärrä miten kirjoitetaan, ei ymmärrä.  Ymmärrän kyllä etuoikeuden käsitteen, olemme keskustelleet etuoikeudesta koko ajan, miten olet onnistunut jättämään asian ymmärtämättä &gt; Kuvittele, että olet niin etuoikeutettu, ettet koskaan käytä samaa asua kahdesti. &gt; Kuvittele, että olet niin sisäänpäinkääntynyt itseesi, että pelkäät jonkun kanssasi samassa yhteiskunnallisessa asemassa olevan huomaavan, jos käytät samaa asua kahdesti. &gt; Kuvittele, että olet niin etuoikeutettu, että onnistut jotenkin vääristämään tämän skenaarion sellaiseksi, jossa sinä olet se henkilö, joka on alistettu.  Tämä on etuoikeutta.  Eläminen maailmassa, jossa sinun odotetaan käyttävän asua vain kerran, on etuoikeutta.  Se tarkoittaa, että sinulla on varaa uusiin vaatteisiin joka päivä.  Sillä välin kun sinä istut itkemässä: "Voi minua, muut naiset huomaavat, jos käytän samaa asua useammin kuin kerran, p-p-p-p-p-puutteellinen itsetuntoni." Joku muu maailmassa, ehkä jopa **sorruttaja**, miettii, miten hän ruokkii lapsensa tällä viikolla.  Se on etuoikeus, tiedättehän, käsite, jota en selvästikään kykene ymmärtämään, koska olen syntynyt sen kanssa.  Tiedätte, että synnyin sen kanssa, koska minulla on penis.  Ja sinä syytät minua seksistiksi tässä keskustelussa?  Haista vittu.</w:t>
      </w:r>
    </w:p>
    <w:p>
      <w:r>
        <w:rPr>
          <w:b/>
          <w:u w:val="single"/>
        </w:rPr>
        <w:t xml:space="preserve">143704</w:t>
      </w:r>
    </w:p>
    <w:p>
      <w:r>
        <w:t xml:space="preserve">9.</w:t>
        <w:tab/>
        <w:tab/>
        <w:tab/>
        <w:tab/>
        <w:tab/>
        <w:tab/>
        <w:tab/>
        <w:tab/>
        <w:t xml:space="preserve"> &gt;Oletko tietoinen siitä, että henkilö, jonka kanssa riitelit, kun puutuit asiaan, vastasi toiselle henkilölle, joka sanoi Oletko tietoinen siitä, ettet ole ottanut vastaan tuota henkilöä, vaan minua? Ja olet tainnut olla jo 3 kommentin ajan &gt;&gt;Thats dosent mean it's not privilege though and ignoring negative comments isn't easy for everyone you don't flip a switch and have good self esteem. Kyse ei myöskään ole sorrosta vaan etuoikeudesta &gt;Aiotko tosiaan yrittää teeskennellä ettet puhunut miehistä?  Enkä puhunut, se koskee kaikkia. Yritin saada sinut empailemaan ihmisiä, joilla on huono itsetunto &gt;Ainoat argumentit, joita pystyt esittämään puolustaaksesi typeriä paskoja pointtejasi, ovat ad hominemit.  Joo ill antaa sinulle, että olen tavallaan puoliksi perse tämän im en aio valehdella im ei ole liian panostanut tähän &gt;Olimme keskustelemme etuoikeuksista ja siitä, ovatko ihmiset itsetunto ovat ongelmia täysin vieraita tässä säikeessä, olen pahoillani, että sinulla ei ole henkistä tilat tarvitaan ymmärtää, että.   Kuka nyt käyttää paskoja ad hominemeja. &gt;Sanoo henkilö, joka ei ymmärrä miten kirjoitetaan, ei ymmärrä.   Vau hemmo taas yksi ad hominem hyvä pointti olen huono oikeinkirjoituksessa ja muotoilussa ja välimerkeissä onnittelut, sait minut. &gt;&gt; Kuvittele, että olet niin etuoikeutettu, ettet koskaan käytä samaa asua kahdesti.  Tämä on vitun tyhmää. Kuvittele, että tunnet sosiaalista painetta, että sinun on pakko tehdä uusi asu joka päivä, se on jonkinlainen etuoikeus &gt;Erioikeus on elää maailmassa, jossa sinun odotetaan käyttävän asua vain kerran. &gt;Se tarkoittaa, että sinulla on varaa uusiin vaatteisiin joka päivä.   Paitsi jos ei ole, mutta odotukset ovat silti olemassa, mikä olisi luultavasti perseestä, eikö olisi &gt;Se on etuoikeus, tiedättehän, käsite, jota en selvästikään kykene ymmärtämään, koska olen syntynyt sen kanssa.  Luulet, että sanon, että etuoikeus on vain miesten etuoikeus. En ole koskaan sanonut niin. Sanon vain, että miesten etuoikeudet ovat olemassa. Et suostu myöntämään sitä, mutta tämä on turhaa, ja tekstiseinät ovat tylsiä, joten sovitaan, että olemme eri mieltä. Et muuta mieltäni, minä en muuta sinun mieltäsi, ja rehellisesti sanottuna olen pahoillani, että olin vähän mulkku. En todellakaan pidä tuollaisesta käytöksestä. Tarkoitan, en aio valehdella, että tulin tähän subiin, joka henkilökohtaisesti mielestäni on aika seksistinen ajoittain väittelemään. Mutta vittu voisit tiivistää pointtiasi vähän luultavasti rehellisesti sanottuna vain ohitin sen.</w:t>
      </w:r>
    </w:p>
    <w:p>
      <w:r>
        <w:rPr>
          <w:b/>
          <w:u w:val="single"/>
        </w:rPr>
        <w:t xml:space="preserve">143705</w:t>
      </w:r>
    </w:p>
    <w:p>
      <w:r>
        <w:t xml:space="preserve">10.</w:t>
        <w:tab/>
        <w:tab/>
        <w:tab/>
        <w:tab/>
        <w:tab/>
        <w:tab/>
        <w:tab/>
        <w:tab/>
        <w:tab/>
        <w:t xml:space="preserve">&gt;Nyt kuka käyttää paskaa ad hominemiä.   On ero siinä, käytetäänkö ad hominemiä vai onko koko vasta-argumentti ad hominemiä. &gt;Tämä on vitun tyhmää. Kuvittele, että tunnet sosiaalista painetta siitä, että joudut tekemään uuden asun joka päivä, että se on jonkinlainen etuoikeus Tämä sosiaalinen paine tulee ikätovereiltasi, jotka odottavat samaa itseltään.  Ikätovereillasi, jotka ovat yhtä etuoikeutettuja kuin sinä, on odotuksia sinulta. &gt;Ei, ellet pysty siihen, mutta odotukset ovat silti olemassa, se olisi luultavasti perseestä, eikö vain? Ei oikeastaan, kuten sanoin aiemmin, tuollaisesta huolehtiminen on etuoikeus, jos katsot asua ja ajattelet: "En voi pitää tätä enää, Susan pilkkaa minua." Elät maailmassa, jossa olet etuoikeutettu, tai olet valinnut ystäviä, jotka ovat tarpeeksi etuoikeutettuja ajattelemaan niin. &gt;Näetkö, että tämä on se olkinukke, jota käytät koko ajan.  Tämä on se keskustelu, johon hyppäsit mukaan. &gt;Näyttää siltä, että luulet minun sanovan, että etuoikeudet ovat vain miesten etuoikeuksia. En ole koskaan sanonut niin, sanon vain, että miesten etuoikeudet ovat olemassa. Et suostu myöntämään, etkä ole koskaan sanonut niin, ja kaikilla on etuoikeuksia, toisilla enemmän kuin toisilla. Keskustelu, johon hyppäsit mukaan, koski sitä, että miehet jotenkin sortavat naisia etuoikeuksillaan, koska naisilla on odotuksia toisia naisia kohtaan.  Lopuksi, miksi helvetissä kukaan tiivistää väittelyä? &gt;En aio valehdella, että tulin tähän subiin, joka henkilökohtaisesti mielestäni on aika seksistinen ajoittain väittelemään.  Tulit tänne väittelemään seksistien kanssa, syytit minua seksistiksi, et pysty tukemaan väitteitäsi, ja argumenttini ovat liian pitkiä sinulle.  Jeesus, jos aiot aloittaa riidan, yritä edes varmistaa, että pystyt pitämään puolesi ennen sitä.  Ei se mitään, rakastan ihmisiä, jotka hyppäävät satunnaisiin subredditteihin tarkoituksenaan tuomita kaikki, jotka kirjoittavat niihin. Varsinkin kun seuraavaksi he syyttävät ihmisiä, joiden kanssa he riitelevät, tuomitsevuudesta.  Sinun kannattaisi tutustua sisaraloitukseemme, r/pussypass Vaikka sillä ei ole mitään tekemistä tämän postauksen kanssa, jotkut meistä selaavat näitä subreddittejä, koska olemme kyllästyneitä katsomaan, kun rikolliset pääsevät pälkähästä, koska heillä on vaginat.  Tiedättehän, ne subredditit, joissa ~~me~~ seksistiset miehet keskustelemme asiasta nimeltä "etuoikeus", jota ~~me~~ seksistiset miehet eivät ymmärrä.</w:t>
      </w:r>
    </w:p>
    <w:p>
      <w:r>
        <w:rPr>
          <w:b/>
          <w:u w:val="single"/>
        </w:rPr>
        <w:t xml:space="preserve">143706</w:t>
      </w:r>
    </w:p>
    <w:p>
      <w:r>
        <w:t xml:space="preserve">11.</w:t>
        <w:tab/>
        <w:tab/>
        <w:tab/>
        <w:tab/>
        <w:tab/>
        <w:tab/>
        <w:tab/>
        <w:t xml:space="preserve">Etkä näytä ymmärtävän, että olet oppikirjan npc.</w:t>
      </w:r>
    </w:p>
    <w:p>
      <w:r>
        <w:rPr>
          <w:b/>
          <w:u w:val="single"/>
        </w:rPr>
        <w:t xml:space="preserve">143707</w:t>
      </w:r>
    </w:p>
    <w:p>
      <w:r>
        <w:t xml:space="preserve">1. Helvetin hullu. Tämä on enemmän kuin hulluutta. Hänet pitäisi metsästää ja pakottaa maksamaan...</w:t>
      </w:r>
    </w:p>
    <w:p>
      <w:r>
        <w:rPr>
          <w:b/>
          <w:u w:val="single"/>
        </w:rPr>
        <w:t xml:space="preserve">143708</w:t>
      </w:r>
    </w:p>
    <w:p>
      <w:r>
        <w:t xml:space="preserve">2.</w:t>
        <w:tab/>
        <w:t xml:space="preserve">Olisi hienoa, jos internet tekisi tutkimustyötä ja löytäisi hänet. Ei ahdistellakseen häntä, vaan vain ilmoittaakseen tälle veljelle, missä hän on, jotta hän saisi ne helvetin rahansa.  Vitun kieroutunut manipuloiva kusipää.</w:t>
      </w:r>
    </w:p>
    <w:p>
      <w:r>
        <w:rPr>
          <w:b/>
          <w:u w:val="single"/>
        </w:rPr>
        <w:t xml:space="preserve">143709</w:t>
      </w:r>
    </w:p>
    <w:p>
      <w:r>
        <w:t xml:space="preserve">3.</w:t>
        <w:tab/>
        <w:tab/>
        <w:t xml:space="preserve">Vaikka pidänkin ajatuksesta, me molemmat tiedämme, että jos internet löytää hänet, hänelle lähetetään tappouhkauksia, toiveita ja muuta vastaavaa.  Mutta olen samaa mieltä siitä, että hän on vitun kieroutunut, manipuloiva, mätä, pesemätön kusipää.</w:t>
      </w:r>
    </w:p>
    <w:p>
      <w:r>
        <w:rPr>
          <w:b/>
          <w:u w:val="single"/>
        </w:rPr>
        <w:t xml:space="preserve">143710</w:t>
      </w:r>
    </w:p>
    <w:p>
      <w:r>
        <w:t xml:space="preserve">4.</w:t>
        <w:tab/>
        <w:tab/>
        <w:tab/>
        <w:t xml:space="preserve">Pesemätön mulkku on todella harvinainen loukkaus.</w:t>
      </w:r>
    </w:p>
    <w:p>
      <w:r>
        <w:rPr>
          <w:b/>
          <w:u w:val="single"/>
        </w:rPr>
        <w:t xml:space="preserve">143711</w:t>
      </w:r>
    </w:p>
    <w:p>
      <w:r>
        <w:t xml:space="preserve">1. Wtf on mansplaining?</w:t>
      </w:r>
    </w:p>
    <w:p>
      <w:r>
        <w:rPr>
          <w:b/>
          <w:u w:val="single"/>
        </w:rPr>
        <w:t xml:space="preserve">143712</w:t>
      </w:r>
    </w:p>
    <w:p>
      <w:r>
        <w:t xml:space="preserve">2.</w:t>
        <w:tab/>
        <w:t xml:space="preserve">Selittäminen, mutta mies tekee sen, joten sen täytyy olla paha... paska, minä juuri mansplained...</w:t>
      </w:r>
    </w:p>
    <w:p>
      <w:r>
        <w:rPr>
          <w:b/>
          <w:u w:val="single"/>
        </w:rPr>
        <w:t xml:space="preserve">143713</w:t>
      </w:r>
    </w:p>
    <w:p>
      <w:r>
        <w:t xml:space="preserve">3.</w:t>
        <w:tab/>
        <w:tab/>
        <w:t xml:space="preserve">Tunnen itseni melkein raiskatuksi.</w:t>
      </w:r>
    </w:p>
    <w:p>
      <w:r>
        <w:rPr>
          <w:b/>
          <w:u w:val="single"/>
        </w:rPr>
        <w:t xml:space="preserve">143714</w:t>
      </w:r>
    </w:p>
    <w:p>
      <w:r>
        <w:t xml:space="preserve">4.</w:t>
        <w:tab/>
        <w:tab/>
        <w:tab/>
        <w:t xml:space="preserve">Tarpeeksi lähellä, ketä haluaisit syyttää?</w:t>
      </w:r>
    </w:p>
    <w:p>
      <w:r>
        <w:rPr>
          <w:b/>
          <w:u w:val="single"/>
        </w:rPr>
        <w:t xml:space="preserve">143715</w:t>
      </w:r>
    </w:p>
    <w:p>
      <w:r>
        <w:t xml:space="preserve">5.</w:t>
        <w:tab/>
        <w:tab/>
        <w:tab/>
        <w:tab/>
        <w:t xml:space="preserve">Kuka tahansa mies kelpaisi, olette kaikki syyllisiä patriarkaatin osana.</w:t>
      </w:r>
    </w:p>
    <w:p>
      <w:r>
        <w:rPr>
          <w:b/>
          <w:u w:val="single"/>
        </w:rPr>
        <w:t xml:space="preserve">143716</w:t>
      </w:r>
    </w:p>
    <w:p>
      <w:r>
        <w:t xml:space="preserve">6.</w:t>
        <w:tab/>
        <w:tab/>
        <w:tab/>
        <w:tab/>
        <w:tab/>
        <w:t xml:space="preserve">Entä jos laskostan?</w:t>
      </w:r>
    </w:p>
    <w:p>
      <w:r>
        <w:rPr>
          <w:b/>
          <w:u w:val="single"/>
        </w:rPr>
        <w:t xml:space="preserve">143717</w:t>
      </w:r>
    </w:p>
    <w:p>
      <w:r>
        <w:t xml:space="preserve">7.</w:t>
        <w:tab/>
        <w:tab/>
        <w:tab/>
        <w:tab/>
        <w:tab/>
        <w:tab/>
        <w:t xml:space="preserve">Tiedätkö, että sinun on todella tehtävä se?</w:t>
      </w:r>
    </w:p>
    <w:p>
      <w:r>
        <w:rPr>
          <w:b/>
          <w:u w:val="single"/>
        </w:rPr>
        <w:t xml:space="preserve">143718</w:t>
      </w:r>
    </w:p>
    <w:p>
      <w:r>
        <w:t xml:space="preserve">8.</w:t>
        <w:tab/>
        <w:tab/>
        <w:tab/>
        <w:tab/>
        <w:tab/>
        <w:tab/>
        <w:tab/>
        <w:t xml:space="preserve">Tajuan sen nyt, ja persereikäni palaa tuon loukkauksen mausteesta.</w:t>
      </w:r>
    </w:p>
    <w:p>
      <w:r>
        <w:rPr>
          <w:b/>
          <w:u w:val="single"/>
        </w:rPr>
        <w:t xml:space="preserve">143719</w:t>
      </w:r>
    </w:p>
    <w:p>
      <w:r>
        <w:t xml:space="preserve">9.</w:t>
        <w:tab/>
        <w:tab/>
        <w:tab/>
        <w:tab/>
        <w:tab/>
        <w:tab/>
        <w:tab/>
        <w:tab/>
        <w:t xml:space="preserve">No, sinulla on hienoin perse, joten ainakin sait jotain. Kuin ihmis riikinkukko.</w:t>
      </w:r>
    </w:p>
    <w:p>
      <w:r>
        <w:rPr>
          <w:b/>
          <w:u w:val="single"/>
        </w:rPr>
        <w:t xml:space="preserve">143720</w:t>
      </w:r>
    </w:p>
    <w:p>
      <w:r>
        <w:t xml:space="preserve">10.</w:t>
        <w:tab/>
        <w:tab/>
        <w:tab/>
        <w:tab/>
        <w:tab/>
        <w:tab/>
        <w:tab/>
        <w:tab/>
        <w:tab/>
        <w:t xml:space="preserve">Olen kuullut, että perseeni on aika kiva</w:t>
      </w:r>
    </w:p>
    <w:p>
      <w:r>
        <w:rPr>
          <w:b/>
          <w:u w:val="single"/>
        </w:rPr>
        <w:t xml:space="preserve">143721</w:t>
      </w:r>
    </w:p>
    <w:p>
      <w:r>
        <w:t xml:space="preserve">11.</w:t>
        <w:tab/>
        <w:tab/>
        <w:tab/>
        <w:tab/>
        <w:tab/>
        <w:tab/>
        <w:tab/>
        <w:tab/>
        <w:tab/>
        <w:tab/>
        <w:t xml:space="preserve">Sanotaan, että se on paras pummi Atlantin tällä puolella.</w:t>
      </w:r>
    </w:p>
    <w:p>
      <w:r>
        <w:rPr>
          <w:b/>
          <w:u w:val="single"/>
        </w:rPr>
        <w:t xml:space="preserve">143722</w:t>
      </w:r>
    </w:p>
    <w:p>
      <w:r>
        <w:t xml:space="preserve">12.</w:t>
        <w:tab/>
        <w:tab/>
        <w:tab/>
        <w:tab/>
        <w:tab/>
        <w:tab/>
        <w:tab/>
        <w:tab/>
        <w:tab/>
        <w:tab/>
        <w:tab/>
        <w:t xml:space="preserve">Harmi vain, että se on hiusten peitossa.</w:t>
      </w:r>
    </w:p>
    <w:p>
      <w:r>
        <w:rPr>
          <w:b/>
          <w:u w:val="single"/>
        </w:rPr>
        <w:t xml:space="preserve">143723</w:t>
      </w:r>
    </w:p>
    <w:p>
      <w:r>
        <w:t xml:space="preserve">13.</w:t>
        <w:tab/>
        <w:tab/>
        <w:tab/>
        <w:tab/>
        <w:tab/>
        <w:tab/>
        <w:tab/>
        <w:tab/>
        <w:tab/>
        <w:tab/>
        <w:tab/>
        <w:tab/>
        <w:t xml:space="preserve">Ei mitään, mitä sytytin ei voisi korjata.</w:t>
      </w:r>
    </w:p>
    <w:p>
      <w:r>
        <w:rPr>
          <w:b/>
          <w:u w:val="single"/>
        </w:rPr>
        <w:t xml:space="preserve">143724</w:t>
      </w:r>
    </w:p>
    <w:p>
      <w:r>
        <w:t xml:space="preserve">14.</w:t>
        <w:tab/>
        <w:tab/>
        <w:tab/>
        <w:tab/>
        <w:tab/>
        <w:tab/>
        <w:tab/>
        <w:tab/>
        <w:tab/>
        <w:tab/>
        <w:tab/>
        <w:tab/>
        <w:tab/>
        <w:t xml:space="preserve">Onko sinulla sytytin ja pylvästulppa? Luota minuun, tulet tarvitsemaan tulppaa.</w:t>
      </w:r>
    </w:p>
    <w:p>
      <w:r>
        <w:rPr>
          <w:b/>
          <w:u w:val="single"/>
        </w:rPr>
        <w:t xml:space="preserve">143725</w:t>
      </w:r>
    </w:p>
    <w:p>
      <w:r>
        <w:t xml:space="preserve">15.</w:t>
        <w:tab/>
        <w:tab/>
        <w:tab/>
        <w:tab/>
        <w:tab/>
        <w:tab/>
        <w:tab/>
        <w:tab/>
        <w:tab/>
        <w:tab/>
        <w:tab/>
        <w:tab/>
        <w:tab/>
        <w:tab/>
        <w:t xml:space="preserve">Olen homouden vastakohta, joten en, mutta olen melko varma, että /u/spezillä on vanha, jota voit lainata.  Sytytin sain sinut lajiteltua.</w:t>
      </w:r>
    </w:p>
    <w:p>
      <w:r>
        <w:rPr>
          <w:b/>
          <w:u w:val="single"/>
        </w:rPr>
        <w:t xml:space="preserve">143726</w:t>
      </w:r>
    </w:p>
    <w:p>
      <w:r>
        <w:t xml:space="preserve">16.</w:t>
        <w:tab/>
        <w:tab/>
        <w:tab/>
        <w:tab/>
        <w:tab/>
        <w:tab/>
        <w:tab/>
        <w:tab/>
        <w:tab/>
        <w:tab/>
        <w:tab/>
        <w:tab/>
        <w:tab/>
        <w:tab/>
        <w:tab/>
        <w:t xml:space="preserve">Olen varma, että Spez tietää, se oli sinun turvallisuutesi vuoksi. Jos sinua ei haittaa ihmisen liekinheitin, kuka minä olen tuomitsemaan. Vitut Spezistä.</w:t>
      </w:r>
    </w:p>
    <w:p>
      <w:r>
        <w:rPr>
          <w:b/>
          <w:u w:val="single"/>
        </w:rPr>
        <w:t xml:space="preserve">143727</w:t>
      </w:r>
    </w:p>
    <w:p>
      <w:r>
        <w:t xml:space="preserve">1. Mikä vitun kusipää ihminen. Olen kauhuissani. Oikeasti?! Kenellä helvetillä on otsaa? Tämä menee suoraan r/mapswithoutnewzealandiin. Ämmä luulee pääsevänsä pälkähästä.  Miksi minun pitäisi... *lyhyt nyrkki*</w:t>
      </w:r>
    </w:p>
    <w:p>
      <w:r>
        <w:rPr>
          <w:b/>
          <w:u w:val="single"/>
        </w:rPr>
        <w:t xml:space="preserve">143728</w:t>
      </w:r>
    </w:p>
    <w:p>
      <w:r>
        <w:t xml:space="preserve">2.</w:t>
        <w:tab/>
        <w:t xml:space="preserve">  Oooh, joten näin minä teen kursiivia redditissä.</w:t>
      </w:r>
    </w:p>
    <w:p>
      <w:r>
        <w:rPr>
          <w:b/>
          <w:u w:val="single"/>
        </w:rPr>
        <w:t xml:space="preserve">143729</w:t>
      </w:r>
    </w:p>
    <w:p>
      <w:r>
        <w:t xml:space="preserve">1. Kuka idiootti haluaisi pienen lapsen viereensä käyttäessään kuntosalilaitteita.</w:t>
      </w:r>
    </w:p>
    <w:p>
      <w:r>
        <w:rPr>
          <w:b/>
          <w:u w:val="single"/>
        </w:rPr>
        <w:t xml:space="preserve">143730</w:t>
      </w:r>
    </w:p>
    <w:p>
      <w:r>
        <w:t xml:space="preserve">2.</w:t>
        <w:tab/>
        <w:t xml:space="preserve">Ja jos kuntosali jostain syystä sallisi hänen idioottimaisen pyyntönsä, heti kun vauva loukkaantuisi, hän kääntyisi ympäri ja haastaisi kuntosalin oikeuteen huonon harkintakykynsä sallimisesta.   "Oli täysin ennakoitavissa, että näin tapahtuisi, eikä kuntosalin olisi pitänyt antaa minun tehdä sitä, joten haastan heidät oikeuteen huolimattomuudesta."</w:t>
      </w:r>
    </w:p>
    <w:p>
      <w:r>
        <w:rPr>
          <w:b/>
          <w:u w:val="single"/>
        </w:rPr>
        <w:t xml:space="preserve">143731</w:t>
      </w:r>
    </w:p>
    <w:p>
      <w:r>
        <w:t xml:space="preserve">3.</w:t>
        <w:tab/>
        <w:tab/>
        <w:t xml:space="preserve">Se, että voisin nähdä tämän tapahtuvan tosielämässä, saa minut raivostumaan.</w:t>
      </w:r>
    </w:p>
    <w:p>
      <w:r>
        <w:rPr>
          <w:b/>
          <w:u w:val="single"/>
        </w:rPr>
        <w:t xml:space="preserve">143732</w:t>
      </w:r>
    </w:p>
    <w:p>
      <w:r>
        <w:t xml:space="preserve">4.</w:t>
        <w:tab/>
        <w:tab/>
        <w:tab/>
        <w:t xml:space="preserve">En haluaisi olla se kaveri, mutta NZ:ssä on [no-fault accident compensation scheme] (https://www.acc.co.nz/), joka tarkoittaa, että hallitus maksaa sinulle rahaa henkilövahingoista riippumatta siitä, miten vahinko on tapahtunut, MUTTA luovut kyvystäsi nostaa kanne tuomioistuimessa.  Järjestelmä on pakollinen - tosiasiassa et voi haastaa oikeuteen henkilövahingosta Uudessa-Seelannissa, vaikka vahinko johtuisi uskomattomasta typeryydestä tai jopa ilkivallasta.  Ainoa poikkeus on "esimerkilliset vahingonkorvaukset", eli periaatteessa käytöksesi oli niin kamalaa, että haastan sinut oikeuteen siitä, että olet kusipää.  Esimerkkinä voisi olla, että päätät tehdä deadliftit vauvan vieressä, pudotat tahallasi ja toistuvasti 250 kiloa vauvan päähän, etkä pyyhi kuntosalivälineitäsi niiden käytön jälkeen.</w:t>
      </w:r>
    </w:p>
    <w:p>
      <w:r>
        <w:rPr>
          <w:b/>
          <w:u w:val="single"/>
        </w:rPr>
        <w:t xml:space="preserve">143733</w:t>
      </w:r>
    </w:p>
    <w:p>
      <w:r>
        <w:t xml:space="preserve">5.</w:t>
        <w:tab/>
        <w:tab/>
        <w:tab/>
        <w:tab/>
        <w:t xml:space="preserve">&gt; eikä sitten pyyhkinyt kuntosalilaitteita käytön jälkeen Täysin ymmärrettävää, jotkut asiat menevät vain liian pitkälle.</w:t>
      </w:r>
    </w:p>
    <w:p>
      <w:r>
        <w:rPr>
          <w:b/>
          <w:u w:val="single"/>
        </w:rPr>
        <w:t xml:space="preserve">143734</w:t>
      </w:r>
    </w:p>
    <w:p>
      <w:r>
        <w:t xml:space="preserve">6.</w:t>
        <w:tab/>
        <w:tab/>
        <w:tab/>
        <w:tab/>
        <w:t xml:space="preserve">Mielenkiintoista ja hyvä tietää! Olen kuullut, että tällaista järjestelmää käytetään työntekijöiden korvauksissa monissa maissa, mutta en tiennyt, että NZ:ssä käytetään tätä kaikissa henkilövahinkotapauksissa.</w:t>
      </w:r>
    </w:p>
    <w:p>
      <w:r>
        <w:rPr>
          <w:b/>
          <w:u w:val="single"/>
        </w:rPr>
        <w:t xml:space="preserve">143735</w:t>
      </w:r>
    </w:p>
    <w:p>
      <w:r>
        <w:t xml:space="preserve">1. Miksi nämä ihmiset luulevat aina, että "terveellinen syöminen" tarkoittaa, ettei syö pikaruokaa ulkona syömällä?  Voit ostaa epäterveellistä ruokaa ja tuoda sen kotiin.  Voit valmistaa epäterveellisiä aterioita, helvetti, tonneittain luomuviljapastaa ja kotitekoista valkosipulileipää syöminen lihottaa **JOS SÖIT LIIAN PALJON Suhteessa siihen, kuinka monta kaloria poltat.**.</w:t>
      </w:r>
    </w:p>
    <w:p>
      <w:r>
        <w:rPr>
          <w:b/>
          <w:u w:val="single"/>
        </w:rPr>
        <w:t xml:space="preserve">143736</w:t>
      </w:r>
    </w:p>
    <w:p>
      <w:r>
        <w:t xml:space="preserve">2.</w:t>
        <w:tab/>
        <w:t xml:space="preserve">Ihmiset, jotka kutsuvat pikaruokaa epäterveelliseksi, käyttävät yhtenäisesti hyvin perustavaa laatua olevaa käsitystä terveydestä. Pikaruoan ongelma on se, että se on yleensä hyvin kaloripitoinen, eikä siinä ole kaikkia tarvittavia ravintoaineita. Voisin syödä pikaruokaa kuukauden ajan ja selvitä siitä vahingoittumattomana, kunhan käytän lisäravinteita ja liikun kunnolla.   Ongelma on se, että useimmat ihmiset syövät sitä yleensä liikaa harrastamatta tarpeeksi liikuntaa tai täydentämättä ruokavaliotaan kunnolla.   Helvetti, kaverini ja minä teimme juuri armeijan kuntotestin, ja hän sai parikymmentä pistettä paremmat pisteet, ja hän syö pikaruokaa kolmesta neljään kertaa viikossa säästääkseen rahaa.</w:t>
      </w:r>
    </w:p>
    <w:p>
      <w:r>
        <w:rPr>
          <w:b/>
          <w:u w:val="single"/>
        </w:rPr>
        <w:t xml:space="preserve">143737</w:t>
      </w:r>
    </w:p>
    <w:p>
      <w:r>
        <w:t xml:space="preserve">3.</w:t>
        <w:tab/>
        <w:tab/>
        <w:t xml:space="preserve">Viestisi ironiaa on se, että myös lisäravinteet ovat hölynpölyä.  Jos olet nuori terve ihminen, joka syö monipuolisesti ruokaa, lisäravinteet ovat täysin arvottomia.  Jos syöt vain tavallisia kuivia hampurilaisia (pelkkää leipää ja lihaa) saatat joutua puutokseen vuoden tai kahden päästä, mutta vaikka söisit kaikki ruokalistan tuotteet, et todennäköisesti joudu minkäänlaiseen puutokseen.      Meillä on Yhdysvalloissa tämä outo kulttuuri, joka liittyy ravintolisiin, jotka ovat epäilemättä terveellisempiä kuin lihavuus, mutta eivät perustu lainkaan näyttöön.  Kaikki (tiedättehän, muut kuin varsinaiset ravitsemusterapeutit ja lääkärit) sanovat, että lisäravinteet ovat tärkeitä, mutta eivät osaa kuvailla, mitkä niistä sopivat mihinkin erityisiin tiloihin.</w:t>
      </w:r>
    </w:p>
    <w:p>
      <w:r>
        <w:rPr>
          <w:b/>
          <w:u w:val="single"/>
        </w:rPr>
        <w:t xml:space="preserve">143738</w:t>
      </w:r>
    </w:p>
    <w:p>
      <w:r>
        <w:t xml:space="preserve">4.</w:t>
        <w:tab/>
        <w:tab/>
        <w:tab/>
        <w:t xml:space="preserve">Liioittelet. On tarpeeksi yksinkertaista, että ruokavaliosta puuttuu tiettyjä ravintoaineita ja elämänlaatu heikkenee. Se ei tietenkään ole maailmanloppu, mutta se ei myöskään ole mitään miellyttävää. Erityisesti on olemassa tämän kaltaisia mielipiteitä https://nutritionfacts.org/2013/05/23/98-of-american-diets-potassium-deficient/</w:t>
      </w:r>
    </w:p>
    <w:p>
      <w:r>
        <w:rPr>
          <w:b/>
          <w:u w:val="single"/>
        </w:rPr>
        <w:t xml:space="preserve">143739</w:t>
      </w:r>
    </w:p>
    <w:p>
      <w:r>
        <w:t xml:space="preserve">5.</w:t>
        <w:tab/>
        <w:tab/>
        <w:tab/>
        <w:tab/>
        <w:t xml:space="preserve">Tuo kaveri ei ole hyvä lähde.  Hän on hyvin puolueellinen.  Tässä on hyvä keskustelu: https://www.reddit.com/r/nutrition/comments/6b1ik6/seriously_dr_michael_greger_is_controversial/ Se ei kuulu asiaan.  Tuo linkki osoittaa, että meidän pitäisi syödä enemmän kasveja ja vähemmän lihaa, ei sitä, että kaliumin lisääminen parantaa terveyttä.      Kaliumia ei oikeastaan saa "puutteellisesti", paitsi poikkeuksellisissa olosuhteissa.    Todellinen huolenaihe kaliumia vähentävässä ruokavaliossa on aldosteroni-reniini-angiotensiinijärjestelmän muuttuminen, jotta ylimääräinen natrium erittyisi korkean natriumin ja matalan kaliumin ruokavaliossa.</w:t>
      </w:r>
    </w:p>
    <w:p>
      <w:r>
        <w:rPr>
          <w:b/>
          <w:u w:val="single"/>
        </w:rPr>
        <w:t xml:space="preserve">143740</w:t>
      </w:r>
    </w:p>
    <w:p>
      <w:r>
        <w:t xml:space="preserve">6.</w:t>
        <w:tab/>
        <w:tab/>
        <w:tab/>
        <w:tab/>
        <w:tab/>
        <w:t xml:space="preserve">&gt; Tuo linkki osoittaa, että meidän pitäisi syödä enemmän kasveja ja vähemmän lihaa, ei sitä, että kaliumin lisääminen parantaa terveyttä.  Tarkoitat siis, että on parempi olla terve ja rikas kuin sairas ja köyhä. Hypovitaminoosi on asia, samoin kuin monet mikroelementtien puutteet. Jos sinulla on epäilyksiä, voit käyttää satoja dollareita verikokeisiin, muuttaa ruokavaliosi täysin tai ostaa 5 dollarin arvosta lisäravinteita ja katsoa, paranevatko asiat parissa viikossa.</w:t>
      </w:r>
    </w:p>
    <w:p>
      <w:r>
        <w:rPr>
          <w:b/>
          <w:u w:val="single"/>
        </w:rPr>
        <w:t xml:space="preserve">143741</w:t>
      </w:r>
    </w:p>
    <w:p>
      <w:r>
        <w:t xml:space="preserve">7.</w:t>
        <w:tab/>
        <w:tab/>
        <w:tab/>
        <w:tab/>
        <w:tab/>
        <w:tab/>
        <w:t xml:space="preserve">&gt; Tarkoitat käytännössä, että on parempi olla terve ja rikas kuin sairas ja köyhä. Hypovitaminoosi on asia, samoin kuin monet mikroelementtien puutteet. Jos sinulla on epäilyksiä, voit käyttää satoja dollareita verikokeisiin, muuttaa ruokavaliosi täysin uudelleen tai ostaa 5 dollarin arvosta lisäravinteita ja katsoa, paranevatko asiat parissa viikossa.  Jos epäilet, että sinulla on vitamiinipuutos, sinun on syytä mennä lääkäriin, sillä terveet ihmiset eivät kehitä vitamiinipuutoksia.  Kaikki, joilla on vitamiinipuutos länsimaissa, on tarkistettava erilaisten GI-imeytymis- tai aineenvaihduntaongelmien varalta.  Kuten joku edellä totesi, raudanpuute hedelmällisessä iässä olevilla naisilla on suurin poikkeus.      Suuressa mittakaavassa nuo 5 dollarin vitamiinit summautuvat ajan mittaan, ja suurimmalle osalle ihmisistä ne ovat täysin arvottomia.  Kurkuma, ginseng ja erilaiset 11 yrtin ja mausteen yhdistelmät, joista kaikki kehuvat, ovat kertaluokkaa arvottomampia.  Ajatus siitä, että joku voi itse diagnosoida hypovitaminoosin katsomalla, voiko hän paremmin, on todella vaarallinen neuvo.  Tällainen subjektiivinen tulkinta on uskomattoman altis attribuutiovirheille.  Flunssan 4. päivänä otat sinkkiä internetin neuvojen perusteella. Kappas vain, kolme päivää myöhemmin voitte paremmin!  Sen on täytynyt johtua sinkistä!  Johns Hopkinsilla on sanottavaa terveiden vanhusten monivitamiinivalmisteista: https://www.hopkinsmedicine.org/health/healthy_aging/healthy_body/is-there-really-any-benefit-to-multivitamins Harvardissa on hieman vivahteikkaampi näkemys: https://www.health.harvard.edu/mens-health/do-multivitamins-make-you-healthier NIH:llä on jotain, mikä puuttuu pahasti useimmista keskusteluista, eli lyhyt puheenvuoro lisäravinteiden antamisen RISKEISTÄ: https://nccih.nih.gov/health/vitamins Pääkirjoitus Annals of Internal Medicine -lehdestä: http://annals.org/aim/fullarticle/1789253/enough-enough-stop-wasting-money-vitamin-mineral-supplements Ja Yhdysvaltain Preventative Services Task Force -työryhmästä: http://annals.org/aim/fullarticle/1832969/vitamin-mineral-multivitamin-supplements-primary-prevention-cardiovascular-disease-cancer-u https://www.uspreventiveservicestaskforce.org/Page/Document/RecommendationStatementFinal/vitamin-supplementation-to-prevent-cancer-and-cvd-counseling Paljon vivahteikkaampi vastaus kuin mitä olin edellä esittämässä, olisi: Rauta ja foolihappo nuorille naisille, kalsium vanhemmille naisille ja D-vitamiini ehkä kaikille.  Kaikki muu, erityisesti kasviperäiset hölynpölyt, jotka yhdistetään vitamiineihin, ovat roskaa.  Alkuperäinen argumenttini, josta tämä on eksynyt pois, koski "lisäravinteiden" epämääräistä recc:tä (opettelen joitakin asioita tutkimalla tätä keskustelua, joten kiitos vastauksestasi).</w:t>
      </w:r>
    </w:p>
    <w:p>
      <w:r>
        <w:rPr>
          <w:b/>
          <w:u w:val="single"/>
        </w:rPr>
        <w:t xml:space="preserve">143742</w:t>
      </w:r>
    </w:p>
    <w:p>
      <w:r>
        <w:t xml:space="preserve">8.</w:t>
        <w:tab/>
        <w:tab/>
        <w:tab/>
        <w:tab/>
        <w:tab/>
        <w:tab/>
        <w:tab/>
        <w:t xml:space="preserve">&gt; Kaikki, joilla on vitamiinipuutos länsimaissa, on tarkistettava erilaisten GI-imeytymis- tai aineenvaihduntaongelmien varalta.  Minulla ei ole tällä hetkellä tuhansia dollareita tuhlattavaksi mahdollisuuteen parantaa elämänlaatua hieman. Mietin, pitäisikö käydä vain verikokeessa viimeisen kahden vuoden ajan, enkä voi perustella kuluja periaatteessa hetken mielijohteesta. &gt; Johns Hopkins "Jos noudatat terveellistä ruokavaliota, saat kaikki tarvitsemasi vitamiinit ja kivennäisaineet ravinnosta."  Minä en saa. Siirrymme eteenpäin. &gt; Harvard "Syötkö niin terveellisesti kuin voisit?"   En, enkä aio muuttaa sitä. &gt;NIH "Useimmat yksilöt voivat saada kaikki tarvittavat vitamiinit ja kivennäisaineet terveellisellä ravintoainetiheiden elintarvikkeiden syömisellä."  Ei taaskaan puhuta minusta. &gt; Annals of Internal Medicine "well-nourished elderly population" Ei varmaankaan taaskaan minusta.   Tätä tarkoitin, kun vertasit terveitä ja rikkaita sairaisiin ja köyhiin. Se on vain väistötilanne.  Kun kerran olet täällä, tiedätkö miten länsimainen ihminen saa jodia? Siellä, mistä minä olen kotoisin, hallitus määrää lisäämään sitä kaikkeen, myös pastaan ja leipään, mutta en ole varma, onko se sama täällä. Ja ainoa lisäravinne, jossa sitä oli, on multivitamiini, joka on minustakin sketsi ja turha.</w:t>
      </w:r>
    </w:p>
    <w:p>
      <w:r>
        <w:rPr>
          <w:b/>
          <w:u w:val="single"/>
        </w:rPr>
        <w:t xml:space="preserve">143743</w:t>
      </w:r>
    </w:p>
    <w:p>
      <w:r>
        <w:t xml:space="preserve">1. Hänen pitäisi selittää, miksi hän soitti poliisit nähtyään miehen kävelevän omaan taloonsa.</w:t>
      </w:r>
    </w:p>
    <w:p>
      <w:r>
        <w:rPr>
          <w:b/>
          <w:u w:val="single"/>
        </w:rPr>
        <w:t xml:space="preserve">143744</w:t>
      </w:r>
    </w:p>
    <w:p>
      <w:r>
        <w:t xml:space="preserve">2.</w:t>
        <w:tab/>
        <w:t xml:space="preserve">"Voi luoja. Avoin ja suljettu tapaus, Johnson. Näin tämän kerran, kun olin alokas. Ilmeisesti tämä neekeri murtautui sisään ja laittoi perheensä kuvia kaikkialle."" - Dave Chappelle</w:t>
      </w:r>
    </w:p>
    <w:p>
      <w:r>
        <w:rPr>
          <w:b/>
          <w:u w:val="single"/>
        </w:rPr>
        <w:t xml:space="preserve">143745</w:t>
      </w:r>
    </w:p>
    <w:p>
      <w:r>
        <w:t xml:space="preserve">3.</w:t>
        <w:tab/>
        <w:tab/>
        <w:t xml:space="preserve">Kotijuoksu Dusty, kotijuoksu.</w:t>
      </w:r>
    </w:p>
    <w:p>
      <w:r>
        <w:rPr>
          <w:b/>
          <w:u w:val="single"/>
        </w:rPr>
        <w:t xml:space="preserve">143746</w:t>
      </w:r>
    </w:p>
    <w:p>
      <w:r>
        <w:t xml:space="preserve">4.</w:t>
        <w:tab/>
        <w:tab/>
        <w:t xml:space="preserve">"Just sprinkle some crack on him"</w:t>
      </w:r>
    </w:p>
    <w:p>
      <w:r>
        <w:rPr>
          <w:b/>
          <w:u w:val="single"/>
        </w:rPr>
        <w:t xml:space="preserve">143747</w:t>
      </w:r>
    </w:p>
    <w:p>
      <w:r>
        <w:t xml:space="preserve">1. Syy, miksi et itkenyt tarpeeksi, on se, että et ollut kauhuissasi, Hyvin yksinkertaista, pilkkaat naisia, jotka ovat kokeneet todellista kipua siitä, että he eivät ole suostuneet. Kokeile olla viisivuotias , kiinniotettuna ja väkisin tunkeutuneena. Sen jälkeen 18 vuotta hiljaisuutta. Menetin ääneni sen takia. Olisinpa voinut sanoa jotain, mutta tunsin, että se oli oma vikani. Teillä on otsaa, viekää säälijuhlanne jonnekin muualle!</w:t>
      </w:r>
    </w:p>
    <w:p>
      <w:r>
        <w:rPr>
          <w:b/>
          <w:u w:val="single"/>
        </w:rPr>
        <w:t xml:space="preserve">143748</w:t>
      </w:r>
    </w:p>
    <w:p>
      <w:r>
        <w:t xml:space="preserve">2.</w:t>
        <w:tab/>
        <w:t xml:space="preserve">ja hän vaikeuttaa sitä, että aidot uhrit otetaan vakavasti, hän on täysi kusipää</w:t>
      </w:r>
    </w:p>
    <w:p>
      <w:r>
        <w:rPr>
          <w:b/>
          <w:u w:val="single"/>
        </w:rPr>
        <w:t xml:space="preserve">143749</w:t>
      </w:r>
    </w:p>
    <w:p>
      <w:r>
        <w:t xml:space="preserve">1. &gt; Turner kutsuttiin hakemaan tytärtä ja hänen ystäviään, mutta kun Turner saapui paikalle, hän yritti puuttua poliisien asioihin. "Olen täällä huolestuneena kansalaisena ja pormestarin ystävänä", Turner sanoi poliiseille. "Otan täyden vastuun heistä."  Mitä se edes tarkoittaa? Sinä *tiedät*, että aina kun hän käyttää lausetta "otan täyden vastuun", hän odottaa ongelmien katoavan hänen puolestaan. Mikä kusipää.</w:t>
      </w:r>
    </w:p>
    <w:p>
      <w:r>
        <w:rPr>
          <w:b/>
          <w:u w:val="single"/>
        </w:rPr>
        <w:t xml:space="preserve">143750</w:t>
      </w:r>
    </w:p>
    <w:p>
      <w:r>
        <w:t xml:space="preserve">2.</w:t>
        <w:tab/>
        <w:t xml:space="preserve">Hän luulee, että tämä on elokuva</w:t>
      </w:r>
    </w:p>
    <w:p>
      <w:r>
        <w:rPr>
          <w:b/>
          <w:u w:val="single"/>
        </w:rPr>
        <w:t xml:space="preserve">143751</w:t>
      </w:r>
    </w:p>
    <w:p>
      <w:r>
        <w:t xml:space="preserve">3.</w:t>
        <w:tab/>
        <w:t xml:space="preserve">Sama retoriikka kuin suvereenin kansalaisen porukalla kai 🤷🏼♂️.</w:t>
      </w:r>
    </w:p>
    <w:p>
      <w:r>
        <w:rPr>
          <w:b/>
          <w:u w:val="single"/>
        </w:rPr>
        <w:t xml:space="preserve">143752</w:t>
      </w:r>
    </w:p>
    <w:p>
      <w:r>
        <w:t xml:space="preserve">4.</w:t>
        <w:tab/>
        <w:t xml:space="preserve">Ainoa asia, jota hän ei voi tehdä? Hän ei voi jättää pormestaria pulaan. Koskaan. https://theinfosphere.org/Chaz</w:t>
      </w:r>
    </w:p>
    <w:p>
      <w:r>
        <w:rPr>
          <w:b/>
          <w:u w:val="single"/>
        </w:rPr>
        <w:t xml:space="preserve">143753</w:t>
      </w:r>
    </w:p>
    <w:p>
      <w:r>
        <w:t xml:space="preserve">1. Enemmänkin pussypassgranted. Se ämmä piti hirttää.</w:t>
      </w:r>
    </w:p>
    <w:p>
      <w:r>
        <w:rPr>
          <w:b/>
          <w:u w:val="single"/>
        </w:rPr>
        <w:t xml:space="preserve">143754</w:t>
      </w:r>
    </w:p>
    <w:p>
      <w:r>
        <w:t xml:space="preserve">2.</w:t>
        <w:tab/>
        <w:t xml:space="preserve">En usko, että tiedät, miten kauheat vankilat Irakissa ovat...</w:t>
      </w:r>
    </w:p>
    <w:p>
      <w:r>
        <w:rPr>
          <w:b/>
          <w:u w:val="single"/>
        </w:rPr>
        <w:t xml:space="preserve">143755</w:t>
      </w:r>
    </w:p>
    <w:p>
      <w:r>
        <w:t xml:space="preserve">3.</w:t>
        <w:tab/>
        <w:tab/>
        <w:t xml:space="preserve">Me emme tiedä, miten kauheaa on tulla joukkoraiskatuksi ja saada kurkkumme leikattua kuin teurastaja karitsan kanssa niin kuin ISIS leikkaa ulkomaalaisten kurkkua tämän kusipään avustuksella ja avustuksella.</w:t>
      </w:r>
    </w:p>
    <w:p>
      <w:r>
        <w:rPr>
          <w:b/>
          <w:u w:val="single"/>
        </w:rPr>
        <w:t xml:space="preserve">143756</w:t>
      </w:r>
    </w:p>
    <w:p>
      <w:r>
        <w:t xml:space="preserve">1. vittu. ikään kuin erityiskohtelu olisi koskaan auttanut mitään yhteiskuntaryhmää. niin jälkeenjäänyttä ja takaperoista ajattelua. jos nämä naiset eivät jo ennestään olleet huonompia työssään kuin miespuoliset kollegansa (tilastollisesti oikein), he ovat sitä varmasti nyt.</w:t>
      </w:r>
    </w:p>
    <w:p>
      <w:r>
        <w:rPr>
          <w:b/>
          <w:u w:val="single"/>
        </w:rPr>
        <w:t xml:space="preserve">143757</w:t>
      </w:r>
    </w:p>
    <w:p>
      <w:r>
        <w:t xml:space="preserve">2.</w:t>
        <w:tab/>
        <w:t xml:space="preserve">Voisitteko toimittaa todisteita tälle väitteelle?</w:t>
      </w:r>
    </w:p>
    <w:p>
      <w:r>
        <w:rPr>
          <w:b/>
          <w:u w:val="single"/>
        </w:rPr>
        <w:t xml:space="preserve">143758</w:t>
      </w:r>
    </w:p>
    <w:p>
      <w:r>
        <w:t xml:space="preserve">3.</w:t>
        <w:tab/>
        <w:tab/>
        <w:t xml:space="preserve">Oletan, että olet nainen?</w:t>
      </w:r>
    </w:p>
    <w:p>
      <w:r>
        <w:rPr>
          <w:b/>
          <w:u w:val="single"/>
        </w:rPr>
        <w:t xml:space="preserve">143759</w:t>
      </w:r>
    </w:p>
    <w:p>
      <w:r>
        <w:t xml:space="preserve">4.</w:t>
        <w:tab/>
        <w:tab/>
        <w:tab/>
        <w:t xml:space="preserve">Ei, en pidä väitteitä totena ilman todisteita. Jos näkisin sen ja se olisi laillista, käyttäisin sitä argumenteissa tulevaisuudessa.</w:t>
      </w:r>
    </w:p>
    <w:p>
      <w:r>
        <w:rPr>
          <w:b/>
          <w:u w:val="single"/>
        </w:rPr>
        <w:t xml:space="preserve">143760</w:t>
      </w:r>
    </w:p>
    <w:p>
      <w:r>
        <w:t xml:space="preserve">5.</w:t>
        <w:tab/>
        <w:tab/>
        <w:tab/>
        <w:tab/>
        <w:t xml:space="preserve">Anteeksi oli kännissä viime yönä en näe mitään ongelmaa kommentti tänä aamuna</w:t>
      </w:r>
    </w:p>
    <w:p>
      <w:r>
        <w:rPr>
          <w:b/>
          <w:u w:val="single"/>
        </w:rPr>
        <w:t xml:space="preserve">143761</w:t>
      </w:r>
    </w:p>
    <w:p>
      <w:r>
        <w:t xml:space="preserve">6.</w:t>
        <w:tab/>
        <w:tab/>
        <w:tab/>
        <w:tab/>
        <w:tab/>
        <w:t xml:space="preserve">Haha ei hätää.</w:t>
      </w:r>
    </w:p>
    <w:p>
      <w:r>
        <w:rPr>
          <w:b/>
          <w:u w:val="single"/>
        </w:rPr>
        <w:t xml:space="preserve">143762</w:t>
      </w:r>
    </w:p>
    <w:p>
      <w:r>
        <w:t xml:space="preserve">1. Missä on "mitä tarjoan" -osio?  Vai onko tuo kohta rivien välissä, joka viittaa nirsoilevaan, kyltymättömään ja harhaisiin mulkkuihin?</w:t>
      </w:r>
    </w:p>
    <w:p>
      <w:r>
        <w:rPr>
          <w:b/>
          <w:u w:val="single"/>
        </w:rPr>
        <w:t xml:space="preserve">143763</w:t>
      </w:r>
    </w:p>
    <w:p>
      <w:r>
        <w:t xml:space="preserve">1. "Hole-la amaygo, coh-moe aystuh? Uhhhh...perkele, miten sinä sanot sen? Uhh...MILD salsa, por favver. No ess spicy, comprenday? Grayseeus, amaygo, grayseeus."</w:t>
      </w:r>
    </w:p>
    <w:p>
      <w:r>
        <w:rPr>
          <w:b/>
          <w:u w:val="single"/>
        </w:rPr>
        <w:t xml:space="preserve">143764</w:t>
      </w:r>
    </w:p>
    <w:p>
      <w:r>
        <w:t xml:space="preserve">2.</w:t>
        <w:tab/>
        <w:t xml:space="preserve">Ei perse piirakka nähdä</w:t>
      </w:r>
    </w:p>
    <w:p>
      <w:r>
        <w:rPr>
          <w:b/>
          <w:u w:val="single"/>
        </w:rPr>
        <w:t xml:space="preserve">143765</w:t>
      </w:r>
    </w:p>
    <w:p>
      <w:r>
        <w:t xml:space="preserve">1. Kuka olisi uskonut, että teoilla on seurauksia, tämän on selvästi oltava jotenkin patriarkaatin vika.</w:t>
      </w:r>
    </w:p>
    <w:p>
      <w:r>
        <w:rPr>
          <w:b/>
          <w:u w:val="single"/>
        </w:rPr>
        <w:t xml:space="preserve">143766</w:t>
      </w:r>
    </w:p>
    <w:p>
      <w:r>
        <w:t xml:space="preserve">2.</w:t>
        <w:tab/>
        <w:t xml:space="preserve">Hän toimi niin kuin toimi, koska hänen teoillaan ei koko elämänsä aikana ollut seurauksia.  Hän halusi tasa-arvoa, ja hän sai sen.  Kovaa.</w:t>
      </w:r>
    </w:p>
    <w:p>
      <w:r>
        <w:rPr>
          <w:b/>
          <w:u w:val="single"/>
        </w:rPr>
        <w:t xml:space="preserve">143767</w:t>
      </w:r>
    </w:p>
    <w:p>
      <w:r>
        <w:t xml:space="preserve">3.</w:t>
        <w:tab/>
        <w:tab/>
        <w:t xml:space="preserve">Hän on luultavasti ollut tekemisissä seksismin kanssa aiemminkin, mutta keskustelussa esitetty skenaario on vain hänen ylireagoinninsa oikeutettuun huoleen. Hän toi seksismin esiin tyhjästä lol. Kohtelee faneja ja asiakkaita kuin paskaa. Puhuu ikään kuin pelaajat eivät voisi saada pätevää palautetta lol keneltä hän luulee palautteen tulevan, jos se ei ole devsiltä?</w:t>
      </w:r>
    </w:p>
    <w:p>
      <w:r>
        <w:rPr>
          <w:b/>
          <w:u w:val="single"/>
        </w:rPr>
        <w:t xml:space="preserve">143768</w:t>
      </w:r>
    </w:p>
    <w:p>
      <w:r>
        <w:t xml:space="preserve">4.</w:t>
        <w:tab/>
        <w:tab/>
        <w:tab/>
        <w:t xml:space="preserve">Tämä koskettaa jotakin, mitä olen miettinyt jo jonkin aikaa: kuinka paljon "mansplainingin" kaltaiset jutut ovat oikeasti seksistisiä, ja kuinka paljon ne ovat vain miehiä, jotka ovat alentuvia kaikkia kohtaan?  Toisin sanoen, mikä osa "seksismistä" on oikeasti seksismiä, eikä vain ihmisiä, jotka ovat paskoja *kaikille*?</w:t>
      </w:r>
    </w:p>
    <w:p>
      <w:r>
        <w:rPr>
          <w:b/>
          <w:u w:val="single"/>
        </w:rPr>
        <w:t xml:space="preserve">143769</w:t>
      </w:r>
    </w:p>
    <w:p>
      <w:r>
        <w:t xml:space="preserve">5.</w:t>
        <w:tab/>
        <w:tab/>
        <w:tab/>
        <w:tab/>
        <w:t xml:space="preserve">Naiset eivät välitä siitä, että miehet ovat paskoja toisille miehille.</w:t>
      </w:r>
    </w:p>
    <w:p>
      <w:r>
        <w:rPr>
          <w:b/>
          <w:u w:val="single"/>
        </w:rPr>
        <w:t xml:space="preserve">143770</w:t>
      </w:r>
    </w:p>
    <w:p>
      <w:r>
        <w:t xml:space="preserve">6.</w:t>
        <w:tab/>
        <w:tab/>
        <w:tab/>
        <w:tab/>
        <w:tab/>
        <w:t xml:space="preserve">Välittävätkö he siitä, että naiset ovat paskoja toisille naisille? koska niin yleensä tehdään</w:t>
      </w:r>
    </w:p>
    <w:p>
      <w:r>
        <w:rPr>
          <w:b/>
          <w:u w:val="single"/>
        </w:rPr>
        <w:t xml:space="preserve">143771</w:t>
      </w:r>
    </w:p>
    <w:p>
      <w:r>
        <w:t xml:space="preserve">7.</w:t>
        <w:tab/>
        <w:tab/>
        <w:tab/>
        <w:tab/>
        <w:tab/>
        <w:tab/>
        <w:t xml:space="preserve">Miten luulet, että suurin osa naisista riitelee?  Kuten kaikki "naiset mediassa" ja "mielettömät kauneusnormit" jne?  Koska viimeksi kun tarkistin, kukaan mies ei koskaan puhu paskaa Tammyn villatakista, ja veikkaan, että 99,99 % meistä ei erota tämän vuoden meikkivoiteen sävyä viime kauden meikkivoiteesta.  On melkein kuin kaikki kaikkialla olisivat mulkkuja toisilleen riippumatta siitä, onko meillä oikeasti mulkkuja. Me ollaan kusipäitä.</w:t>
      </w:r>
    </w:p>
    <w:p>
      <w:r>
        <w:rPr>
          <w:b/>
          <w:u w:val="single"/>
        </w:rPr>
        <w:t xml:space="preserve">143772</w:t>
      </w:r>
    </w:p>
    <w:p>
      <w:r>
        <w:t xml:space="preserve">8.</w:t>
        <w:tab/>
        <w:tab/>
        <w:tab/>
        <w:tab/>
        <w:tab/>
        <w:tab/>
        <w:tab/>
        <w:t xml:space="preserve">&gt;Wait they have different colors of foundation every season?   Jeesus Kristus olen iloinen etten ole nainen.</w:t>
      </w:r>
    </w:p>
    <w:p>
      <w:r>
        <w:rPr>
          <w:b/>
          <w:u w:val="single"/>
        </w:rPr>
        <w:t xml:space="preserve">143773</w:t>
      </w:r>
    </w:p>
    <w:p>
      <w:r>
        <w:t xml:space="preserve">9.</w:t>
        <w:tab/>
        <w:tab/>
        <w:tab/>
        <w:tab/>
        <w:tab/>
        <w:tab/>
        <w:tab/>
        <w:t xml:space="preserve">Hän sanoo vain olevansa kansallinen ansioitunut stipendiaatti olettaen, että toinen ei ole.  On surullista luottaa johonkin 20 vuotta vanhaan.</w:t>
      </w:r>
    </w:p>
    <w:p>
      <w:r>
        <w:rPr>
          <w:b/>
          <w:u w:val="single"/>
        </w:rPr>
        <w:t xml:space="preserve">143774</w:t>
      </w:r>
    </w:p>
    <w:p>
      <w:r>
        <w:t xml:space="preserve">10.</w:t>
        <w:tab/>
        <w:tab/>
        <w:tab/>
        <w:tab/>
        <w:tab/>
        <w:tab/>
        <w:t xml:space="preserve">IMO naiset uskovat, että pahin heistä ei ole koskaan pelastettavissa, kun taas paras mies ei ole koskaan epäilyksen yläpuolella.  Naiset antavat naisille, jotka kohtelevat toisia naisia kuin paskaa, epäilyksen varaa. Se on rehellinen erehdys, he sanovat. Hän käy läpi vaikeita aikoja, he sanovat.  Luulen, että olemme kaikki nähneet, mitä tapahtuu miehille, jotka tekevät rehellisen virheen.  Edit: Mutta vastatakseni kysymykseesi, välitän kyllä siitä, että naiset kohtelevat toisia naisia huonosti. Näen sitä aika paljon, ja näen mitä se tekee naisille, jotka ovat sen kohteena.</w:t>
      </w:r>
    </w:p>
    <w:p>
      <w:r>
        <w:rPr>
          <w:b/>
          <w:u w:val="single"/>
        </w:rPr>
        <w:t xml:space="preserve">143775</w:t>
      </w:r>
    </w:p>
    <w:p>
      <w:r>
        <w:t xml:space="preserve">11.</w:t>
        <w:tab/>
        <w:tab/>
        <w:tab/>
        <w:tab/>
        <w:t xml:space="preserve">Miespuheet ovat 100-prosenttisesti seksistisiä. Aivan kuten jos sanoisin Vaginawhining, se olisi kauheaa, koska puhut stereotypioista, jotka koskevat kokonaista ryhmää.  Vaikka siinä olisikin perää, sinun ei pitäisi toimia sen mukaan, sinun ei pitäisi keksiä sille sanoja.</w:t>
      </w:r>
    </w:p>
    <w:p>
      <w:r>
        <w:rPr>
          <w:b/>
          <w:u w:val="single"/>
        </w:rPr>
        <w:t xml:space="preserve">143776</w:t>
      </w:r>
    </w:p>
    <w:p>
      <w:r>
        <w:t xml:space="preserve">12.</w:t>
        <w:tab/>
        <w:tab/>
        <w:tab/>
        <w:tab/>
        <w:tab/>
        <w:t xml:space="preserve">Se on kuin jos me kaikki kiertäisimme ympäriinsä käskemässä naisia lopettamaan vittuilun kaikista heidän ongelmistaan: "Jane, mikset sinä vittu nosta itseäsi ja lopeta vittuilua kaikesta? Mene itkemään minulle naisellisia kyyneleitä tai jotain."  Tarkoitan, että se tuntuu vitun tyhmältä ja alentavalta jo pelkästään kirjoittaessani, mutta ilmeisesti on täysin ok vaihtaa sukupuolta ja sylkeä koko sosiaaliseen mediaan.</w:t>
      </w:r>
    </w:p>
    <w:p>
      <w:r>
        <w:rPr>
          <w:b/>
          <w:u w:val="single"/>
        </w:rPr>
        <w:t xml:space="preserve">143777</w:t>
      </w:r>
    </w:p>
    <w:p>
      <w:r>
        <w:t xml:space="preserve">13.</w:t>
        <w:tab/>
        <w:tab/>
        <w:tab/>
        <w:tab/>
        <w:tab/>
        <w:tab/>
        <w:t xml:space="preserve">Saattaa olla huolestuttavaa, jos puhut normaalille naiselle, jos sellaisia yksisarvisia on edes olemassa nykymaailmassa. Mutta kun puhut tyhmälle feministi-nartulle, joka käyttää mielellään sanoja kuten "mansplaining"? Jos käsket häntä lopettamaan mulkvisti-plainoinnin, mulkvisti-keskustelun ja munasarjatoiminnan, se on minusta täysin ok.</w:t>
      </w:r>
    </w:p>
    <w:p>
      <w:r>
        <w:rPr>
          <w:b/>
          <w:u w:val="single"/>
        </w:rPr>
        <w:t xml:space="preserve">143778</w:t>
      </w:r>
    </w:p>
    <w:p>
      <w:r>
        <w:t xml:space="preserve">1. Luulin, että nämä kusipäät vihaavat kapitalismia?  Tämä on kirjaimellisesti "Tavaroita ja/tai palveluja rahaa vastaan." Luojan tähden!</w:t>
      </w:r>
    </w:p>
    <w:p>
      <w:r>
        <w:rPr>
          <w:b/>
          <w:u w:val="single"/>
        </w:rPr>
        <w:t xml:space="preserve">143779</w:t>
      </w:r>
    </w:p>
    <w:p>
      <w:r>
        <w:t xml:space="preserve">2.</w:t>
        <w:tab/>
        <w:t xml:space="preserve">Ääliöt eivät ymmärrä ironiaa.</w:t>
      </w:r>
    </w:p>
    <w:p>
      <w:r>
        <w:rPr>
          <w:b/>
          <w:u w:val="single"/>
        </w:rPr>
        <w:t xml:space="preserve">143780</w:t>
      </w:r>
    </w:p>
    <w:p>
      <w:r>
        <w:t xml:space="preserve">1. Vanha vitsi, jossa on kuva lihavasta tytöstä, saa 6k upvotes Useimmat ihmiset täällä ovat todella jälkeenjääneitä.</w:t>
      </w:r>
    </w:p>
    <w:p>
      <w:r>
        <w:rPr>
          <w:b/>
          <w:u w:val="single"/>
        </w:rPr>
        <w:t xml:space="preserve">143781</w:t>
      </w:r>
    </w:p>
    <w:p>
      <w:r>
        <w:t xml:space="preserve">1. Hyvä.   Luulen, että suurin ongelmani näiden raiskaussyytösten kanssa on niiden välinen aika. Noin 30 vitun vuotta? Painu vittuun täältä, tuollaisia syytöksiä ei pitäisi edes tarkastella ilman varmoja todisteita.   Jos sinut raiskataan, ilmoita siitä heti.  Jos et ilmoita siitä, niin se on SINUN syysi, että raiskaaja ei saa oikeutta.   Myös kaikkia syytöksiä ilman varmoja todisteita pitäisi pitää valheellisina, kunnes perusteellinen tutkimus on tehty.  Syytösten, joiden todisteena on vain DNA ja uhrin todistus, pitäisi johtaa siihen, että sekä uhri että syyttäjä pannaan lukkojen taakse tutkimusten ajaksi. Uhri ja epäilty olisi kuulusteltava ristiin useita kertoja. Koko tutkinnan pitäisi olla yksityinen. Sen rikkomisen pitäisi johtaa ankariin seurauksiin.  Vääristä syytöksistä pitäisi tuomita vähintään 2/3 raiskauksesta.</w:t>
      </w:r>
    </w:p>
    <w:p>
      <w:r>
        <w:rPr>
          <w:b/>
          <w:u w:val="single"/>
        </w:rPr>
        <w:t xml:space="preserve">143782</w:t>
      </w:r>
    </w:p>
    <w:p>
      <w:r>
        <w:t xml:space="preserve">2.</w:t>
        <w:tab/>
        <w:t xml:space="preserve">Joten jos sinut raiskataan satunnaisella kujalla ilman todistajia, olet sitä mieltä, että sinut pitäisi lukita vankilaan, miksi?</w:t>
      </w:r>
    </w:p>
    <w:p>
      <w:r>
        <w:rPr>
          <w:b/>
          <w:u w:val="single"/>
        </w:rPr>
        <w:t xml:space="preserve">143783</w:t>
      </w:r>
    </w:p>
    <w:p>
      <w:r>
        <w:t xml:space="preserve">3.</w:t>
        <w:tab/>
        <w:tab/>
        <w:t xml:space="preserve">Kaikkia osapuolia pidetään (pitäisi pitää) syyttömänä, kunnes heidän syyllisyytensä on todistettu oikeudessa.   Jokainen tilanne on tietysti erilainen. Yleisen turvallisuuden vuoksi jotkut syytetyt on poistettava kadulta, jos syytökset ovat riittävän vakavia. Mutta jos syytökset osoittautuvat vääriksi ja jos syyttäjä on toiminut pahansuovasti syytettyä kohtaan, syyttäjän pitäisi saada samanlainen tuomio kuin syytetty.</w:t>
      </w:r>
    </w:p>
    <w:p>
      <w:r>
        <w:rPr>
          <w:b/>
          <w:u w:val="single"/>
        </w:rPr>
        <w:t xml:space="preserve">143784</w:t>
      </w:r>
    </w:p>
    <w:p>
      <w:r>
        <w:t xml:space="preserve">4.</w:t>
        <w:tab/>
        <w:tab/>
        <w:tab/>
        <w:t xml:space="preserve">Syyttäjän pitäisi saada paljon pidempi rangaistus, koska kyseessä on paljon pahempi rikos.</w:t>
      </w:r>
    </w:p>
    <w:p>
      <w:r>
        <w:rPr>
          <w:b/>
          <w:u w:val="single"/>
        </w:rPr>
        <w:t xml:space="preserve">143785</w:t>
      </w:r>
    </w:p>
    <w:p>
      <w:r>
        <w:t xml:space="preserve">5.</w:t>
        <w:tab/>
        <w:tab/>
        <w:tab/>
        <w:tab/>
        <w:t xml:space="preserve">Väärä syytös on paljon pahempi kuin raiskaus? Molemmat ovat ehdottoman hirvittäviä, mutta ymmärrätkö raiskauksen vakavuuden? Melkein tekisi mieli sanoa "kokeile tulla raiskatuksi ja palaa asiaan", mutta en toivoisi sitä kenellekään.</w:t>
      </w:r>
    </w:p>
    <w:p>
      <w:r>
        <w:rPr>
          <w:b/>
          <w:u w:val="single"/>
        </w:rPr>
        <w:t xml:space="preserve">143786</w:t>
      </w:r>
    </w:p>
    <w:p>
      <w:r>
        <w:t xml:space="preserve">6.</w:t>
        <w:tab/>
        <w:tab/>
        <w:tab/>
        <w:tab/>
        <w:tab/>
        <w:t xml:space="preserve">Melkein tekisi mieli sanoa: "Kokeile, miten koko elämäsi menee pilalle, ja palaa sitten asiaan", mutta en toivoisi sitä kenellekään.</w:t>
      </w:r>
    </w:p>
    <w:p>
      <w:r>
        <w:rPr>
          <w:b/>
          <w:u w:val="single"/>
        </w:rPr>
        <w:t xml:space="preserve">143787</w:t>
      </w:r>
    </w:p>
    <w:p>
      <w:r>
        <w:t xml:space="preserve">7.</w:t>
        <w:tab/>
        <w:tab/>
        <w:tab/>
        <w:tab/>
        <w:tab/>
        <w:tab/>
        <w:t xml:space="preserve">[poistettu]</w:t>
      </w:r>
    </w:p>
    <w:p>
      <w:r>
        <w:rPr>
          <w:b/>
          <w:u w:val="single"/>
        </w:rPr>
        <w:t xml:space="preserve">143788</w:t>
      </w:r>
    </w:p>
    <w:p>
      <w:r>
        <w:t xml:space="preserve">8.</w:t>
        <w:tab/>
        <w:tab/>
        <w:tab/>
        <w:tab/>
        <w:tab/>
        <w:tab/>
        <w:tab/>
        <w:t xml:space="preserve">Kyllä, rikos on pahempi kuin ei-rikos.  Duuuuurrrrr.  Ystäväni, juuri sinua on johdettu villisti harhaan tai sinulta puuttuvat henkiset kyvyt ymmärtää ero.  Millä tahansa järkevällä mittapuulla vuosien vankeus, työpaikan, perheen, ystävien ja tulevien ansiomahdollisuuksien menettäminen ja se, että sinua ei pidetä myötätunnon tai ymmärryksen arvoisena, on paljon paljon pahempaa kuin suhteellisen lyhyt fyysinen hyökkäys.  Eikä unohdeta, että se voi johtaa siihen, että viaton osapuoli raiskataan vankilassa useita kertoja. Se on kertaluokkaa pahempaa. Se, ettet pysty ymmärtämään sitä, hämmästyttää minua, miten kukaan voi olla noin kusipää?</w:t>
      </w:r>
    </w:p>
    <w:p>
      <w:r>
        <w:rPr>
          <w:b/>
          <w:u w:val="single"/>
        </w:rPr>
        <w:t xml:space="preserve">143789</w:t>
      </w:r>
    </w:p>
    <w:p>
      <w:r>
        <w:t xml:space="preserve">9.</w:t>
        <w:tab/>
        <w:tab/>
        <w:tab/>
        <w:tab/>
        <w:tab/>
        <w:tab/>
        <w:tab/>
        <w:tab/>
        <w:t xml:space="preserve">[poistettu]</w:t>
      </w:r>
    </w:p>
    <w:p>
      <w:r>
        <w:rPr>
          <w:b/>
          <w:u w:val="single"/>
        </w:rPr>
        <w:t xml:space="preserve">143790</w:t>
      </w:r>
    </w:p>
    <w:p>
      <w:r>
        <w:t xml:space="preserve">10.</w:t>
        <w:tab/>
        <w:tab/>
        <w:tab/>
        <w:tab/>
        <w:tab/>
        <w:tab/>
        <w:tab/>
        <w:tab/>
        <w:tab/>
        <w:t xml:space="preserve">Jep, olet kusipää. &gt;Jos ihminen tekee tuollaisen rikoksen, Mitä vittua sinä puhut, senkin täysi sekopää? Keskustelemme ihmisistä, jotka eivät ole tehneet mitään rikosta!  Vai onko sinun vääristyneessä todellisuudessasi rikos tulla väärin perustein syytetyksi raiskauksesta? &gt;Silloin ihmiset voivat punnita sopivia tapoja rangaista tai lieventää vastaavia rikoksia, Mikä rikos, senkin vitun ääliö? &gt;Siten saatat ajatella, että sen jälkeen, kun henkilö vapautuu vankilasta tai mistä tahansa, hänen ei pitäisi tuntea itseään moraalisesti tuomituksi noista teoista.   Raiskauksesta väärin perustein syytetyn teko?  FFS ryhdistäydy, senkin jälkeenjäänyt. Mutta mitä syyllinen raiskaaja ansaitsee, mitä?  Kuka vittu puhuu syyllisistä raiskaajista?  Kukaan ei ansaitse tulla raiskatuksi.  Ainoa järkevä asia mitä olet sanonut.  Mutta haluatko miettiä asiaa vielä, vaikutat hämmentyneeltä.  Ja arvaa mitä, senkin heikkomielinen peikko? Kukaan ei myöskään ansaitse tulla väärin perustein syytetyksi raiskauksesta. Paljon pahempi rikos. &gt;Kuten jo ensimmäisessä vastauksessani selitin, samaa kehystystä voitaisiin käyttää "uhriksi" minkä tahansa rikoksen tekijöitä vastaan.   Emme puhu rikoksentekijöistä, mulkku. &gt;Eurooppalaisten siirtomaaherrojen alkuperäisamerikkalaisten kansanmurha voitaisiin muotoilla niin, että näiden siirtomaaherrojen tekojen moraalista tuomitsemista niiden tapahtumisen jälkeen ei pitäisi tapahtua.  Mitä vittua sillä on tekemistä **väärien** raiskaussyytösten kanssa? &lt;nipsaa loput retardoidusta paasauksestasi lukematta&gt; &gt;Edit: Haluaisin muuten myös, että raiskausapologi ei kutsuisi minua "ystäväksi".  Senkin ällöttävä kusipää.  Raiskausapologi!?</w:t>
      </w:r>
    </w:p>
    <w:p>
      <w:r>
        <w:rPr>
          <w:b/>
          <w:u w:val="single"/>
        </w:rPr>
        <w:t xml:space="preserve">143791</w:t>
      </w:r>
    </w:p>
    <w:p>
      <w:r>
        <w:t xml:space="preserve">11.</w:t>
        <w:tab/>
        <w:tab/>
        <w:tab/>
        <w:tab/>
        <w:tab/>
        <w:tab/>
        <w:tab/>
        <w:tab/>
        <w:tab/>
        <w:tab/>
        <w:t xml:space="preserve">[poistettu]</w:t>
      </w:r>
    </w:p>
    <w:p>
      <w:r>
        <w:rPr>
          <w:b/>
          <w:u w:val="single"/>
        </w:rPr>
        <w:t xml:space="preserve">143792</w:t>
      </w:r>
    </w:p>
    <w:p>
      <w:r>
        <w:t xml:space="preserve">12.</w:t>
        <w:tab/>
        <w:tab/>
        <w:tab/>
        <w:tab/>
        <w:tab/>
        <w:tab/>
        <w:tab/>
        <w:tab/>
        <w:tab/>
        <w:tab/>
        <w:tab/>
        <w:t xml:space="preserve">Haluaisitko kokeilla sitä uudelleen englanniksi?</w:t>
      </w:r>
    </w:p>
    <w:p>
      <w:r>
        <w:rPr>
          <w:b/>
          <w:u w:val="single"/>
        </w:rPr>
        <w:t xml:space="preserve">143793</w:t>
      </w:r>
    </w:p>
    <w:p>
      <w:r>
        <w:t xml:space="preserve">13.</w:t>
        <w:tab/>
        <w:tab/>
        <w:tab/>
        <w:tab/>
        <w:tab/>
        <w:tab/>
        <w:tab/>
        <w:tab/>
        <w:tab/>
        <w:tab/>
        <w:tab/>
        <w:t xml:space="preserve">George Spigott: mahtava paasaaminen.  PXD: mitä SINÄ tekisit, jos sinua syytettäisiin väärin perustein? väärien syytteiden osuus on 87 prosenttia. 87 prosenttia. 87 prosenttia.</w:t>
      </w:r>
    </w:p>
    <w:p>
      <w:r>
        <w:rPr>
          <w:b/>
          <w:u w:val="single"/>
        </w:rPr>
        <w:t xml:space="preserve">143794</w:t>
      </w:r>
    </w:p>
    <w:p>
      <w:r>
        <w:t xml:space="preserve">14.</w:t>
        <w:tab/>
        <w:tab/>
        <w:tab/>
        <w:tab/>
        <w:tab/>
        <w:tab/>
        <w:tab/>
        <w:tab/>
        <w:tab/>
        <w:tab/>
        <w:tab/>
        <w:tab/>
        <w:t xml:space="preserve">Missä harhaisessa fantasiamaailmassa elät, että uskot tosissasi, että 87 prosenttia raiskaussyytöksistä on tekaistuja? Missään rikoksessa ei ole edes lähellekään tuota väärien syytösten osuutta. Jopa kaveri, jonka mulkulla yrität ratsastaa (jolla on sentään johdonmukainen argumentti), on skeptinen, koska mikään tieto mistään läheskään luotettavasta lähteestä ei tue väitettä - itse asiassa todellisuus on juuri päinvastainen. Jeesus Kristus, te ihmiset hämmästytätte minua. Miten ette tunnista, että käytätte samaa räikeää tekaistua ja järkyttävää taktiikkaa kuin ne "hysteeriset SJW:t", joita vastustatte?</w:t>
      </w:r>
    </w:p>
    <w:p>
      <w:r>
        <w:rPr>
          <w:b/>
          <w:u w:val="single"/>
        </w:rPr>
        <w:t xml:space="preserve">143795</w:t>
      </w:r>
    </w:p>
    <w:p>
      <w:r>
        <w:t xml:space="preserve">1. Niin, teidän on ryhdistäydyttävä. Tämä kuulostaa hyvin paljon "liian kännissä sanoakseen ei" -raiskaukselta. Toisin sanoen, tyttö ei ollut tarpeeksi selvä sanoakseen ei, joten se ei ollut raiskaus, mutta te tiedätte helvetin hyvin, että se oli.  PPD, sinun pitäisi pysyä todellisessa PPD:ssä, ei puolustella "pehmeitä" raiskauksia.</w:t>
      </w:r>
    </w:p>
    <w:p>
      <w:r>
        <w:rPr>
          <w:b/>
          <w:u w:val="single"/>
        </w:rPr>
        <w:t xml:space="preserve">143796</w:t>
      </w:r>
    </w:p>
    <w:p>
      <w:r>
        <w:t xml:space="preserve">2.</w:t>
        <w:tab/>
        <w:t xml:space="preserve">"PsykopaattiValvottavasti" Ei, olet luultavasti vain homo, siinä kaikki.</w:t>
      </w:r>
    </w:p>
    <w:p>
      <w:r>
        <w:rPr>
          <w:b/>
          <w:u w:val="single"/>
        </w:rPr>
        <w:t xml:space="preserve">143797</w:t>
      </w:r>
    </w:p>
    <w:p>
      <w:r>
        <w:t xml:space="preserve">1. Kumpi tässä on PPD, nainen, joka sai rangaistuksen myymälävarkaudesta, vai ääliö, joka luulee, että kameramiehen tehtävä on taistella myymälävarkaita vastaan hänen puolestaan?</w:t>
      </w:r>
    </w:p>
    <w:p>
      <w:r>
        <w:rPr>
          <w:b/>
          <w:u w:val="single"/>
        </w:rPr>
        <w:t xml:space="preserve">143798</w:t>
      </w:r>
    </w:p>
    <w:p>
      <w:r>
        <w:t xml:space="preserve">2.</w:t>
        <w:tab/>
        <w:t xml:space="preserve">[poistettu]</w:t>
      </w:r>
    </w:p>
    <w:p>
      <w:r>
        <w:rPr>
          <w:b/>
          <w:u w:val="single"/>
        </w:rPr>
        <w:t xml:space="preserve">143799</w:t>
      </w:r>
    </w:p>
    <w:p>
      <w:r>
        <w:t xml:space="preserve">3.</w:t>
        <w:tab/>
        <w:tab/>
        <w:t xml:space="preserve">melko varmasti nainen pidätettiin</w:t>
        <w:t xml:space="preserve"> Vaikea tosin sanoa, koska siinä on erittäin ärsyttävä lihava nainen, joka valittaa siitä, että muut ihmiset eivät tee jotain hänen puolestaan, koska hän on liian laiska ja kykenemätön tekemään sitä itse.</w:t>
      </w:r>
    </w:p>
    <w:p>
      <w:r>
        <w:rPr>
          <w:b/>
          <w:u w:val="single"/>
        </w:rPr>
        <w:t xml:space="preserve">143800</w:t>
      </w:r>
    </w:p>
    <w:p>
      <w:r>
        <w:t xml:space="preserve">4.</w:t>
        <w:tab/>
        <w:tab/>
        <w:tab/>
        <w:t xml:space="preserve">Se on mies.  Jos pysähdyt kohtaan 0:24, näet hänen vuohenpukkinsa.</w:t>
      </w:r>
    </w:p>
    <w:p>
      <w:r>
        <w:rPr>
          <w:b/>
          <w:u w:val="single"/>
        </w:rPr>
        <w:t xml:space="preserve">143801</w:t>
      </w:r>
    </w:p>
    <w:p>
      <w:r>
        <w:t xml:space="preserve">5.</w:t>
        <w:tab/>
        <w:tab/>
        <w:tab/>
        <w:t xml:space="preserve">[poistettu]</w:t>
      </w:r>
    </w:p>
    <w:p>
      <w:r>
        <w:rPr>
          <w:b/>
          <w:u w:val="single"/>
        </w:rPr>
        <w:t xml:space="preserve">143802</w:t>
      </w:r>
    </w:p>
    <w:p>
      <w:r>
        <w:t xml:space="preserve">6.</w:t>
        <w:tab/>
        <w:tab/>
        <w:tab/>
        <w:tab/>
        <w:t xml:space="preserve">Olen melko varma, että se on nainen, koska se näyttää minusta naiselta, ja mies käsittelee sitä todella helposti.  1. Nainen sanoo "auttakaa häntä".  2. suck my dick on molempien sukupuolten käyttämä fraasi 3. kaveri menettää henkilön, koska läski mc äänekäs mulkku päättää estää kameran näkymän joka estää näkymän henkilön kasvoihin kaikki vittuillakseen jostain, mikä lopulta saa kaverin huomion menemään muualle mahdollistaen henkilön livahtamisen helposti.</w:t>
      </w:r>
    </w:p>
    <w:p>
      <w:r>
        <w:rPr>
          <w:b/>
          <w:u w:val="single"/>
        </w:rPr>
        <w:t xml:space="preserve">143803</w:t>
      </w:r>
    </w:p>
    <w:p>
      <w:r>
        <w:t xml:space="preserve">7.</w:t>
        <w:tab/>
        <w:tab/>
        <w:tab/>
        <w:tab/>
        <w:tab/>
        <w:t xml:space="preserve">Haloo, jälkeenjääneet?  Hän soitti poliisille.  Yritä olla kunnon siviili.</w:t>
      </w:r>
    </w:p>
    <w:p>
      <w:r>
        <w:rPr>
          <w:b/>
          <w:u w:val="single"/>
        </w:rPr>
        <w:t xml:space="preserve">143804</w:t>
      </w:r>
    </w:p>
    <w:p>
      <w:r>
        <w:t xml:space="preserve">8.</w:t>
        <w:tab/>
        <w:tab/>
        <w:tab/>
        <w:tab/>
        <w:tab/>
        <w:tab/>
        <w:t xml:space="preserve">ja hänellä oli kiire todisteiden tallentamiseen. vaikutti siltä, että kaikki olivat kiireisiä jonkin asian kanssa, mutta hän ei ollut liian kiireinen huutamaan kaikille muille, jotka tekivät jotain.</w:t>
      </w:r>
    </w:p>
    <w:p>
      <w:r>
        <w:rPr>
          <w:b/>
          <w:u w:val="single"/>
        </w:rPr>
        <w:t xml:space="preserve">143805</w:t>
      </w:r>
    </w:p>
    <w:p>
      <w:r>
        <w:t xml:space="preserve">9.</w:t>
        <w:tab/>
        <w:tab/>
        <w:tab/>
        <w:tab/>
        <w:tab/>
        <w:tab/>
        <w:tab/>
        <w:t xml:space="preserve">Kaupassa on varmasti valvontakamerat.  Joten nauhoittava nilkki oli turha ja hyödytön. Hänen olisi varmaan pitänyt vain lähteä, jos hän aikoi vain seistä siinä puhelin kädessään. Hän halusi vain jotain nettiin laitettavaa. Hän ei tehnyt mitään kun olisi voinut tehdä jotain.</w:t>
      </w:r>
    </w:p>
    <w:p>
      <w:r>
        <w:rPr>
          <w:b/>
          <w:u w:val="single"/>
        </w:rPr>
        <w:t xml:space="preserve">143806</w:t>
      </w:r>
    </w:p>
    <w:p>
      <w:r>
        <w:t xml:space="preserve">10.</w:t>
        <w:tab/>
        <w:tab/>
        <w:tab/>
        <w:tab/>
        <w:tab/>
        <w:tab/>
        <w:tab/>
        <w:tab/>
        <w:t xml:space="preserve">Jos hän olisi puuttunut tilanteeseen ja loukkaantunut siinä yhteydessä, olisiko kauppa mielestäsi auttanut hänen sairauskulujaan? Olisivatko he paskat.</w:t>
      </w:r>
    </w:p>
    <w:p>
      <w:r>
        <w:rPr>
          <w:b/>
          <w:u w:val="single"/>
        </w:rPr>
        <w:t xml:space="preserve">143807</w:t>
      </w:r>
    </w:p>
    <w:p>
      <w:r>
        <w:t xml:space="preserve">11.</w:t>
        <w:tab/>
        <w:tab/>
        <w:tab/>
        <w:tab/>
        <w:tab/>
        <w:tab/>
        <w:tab/>
        <w:tab/>
        <w:tab/>
        <w:t xml:space="preserve">Kun olet kunnon ihminen, nuori mies, joka voisi hyvin todennäköisesti ottaa tämän naisen, ottaisit sen vain vastaan etkä olisi narttu siitä.  Mitä pahaa hän voisi tehdä?  Jos hänellä olisi ollut ase, hän olisi jo ottanut sen esiin...</w:t>
      </w:r>
    </w:p>
    <w:p>
      <w:r>
        <w:rPr>
          <w:b/>
          <w:u w:val="single"/>
        </w:rPr>
        <w:t xml:space="preserve">143808</w:t>
      </w:r>
    </w:p>
    <w:p>
      <w:r>
        <w:t xml:space="preserve">12.</w:t>
        <w:tab/>
        <w:tab/>
        <w:tab/>
        <w:tab/>
        <w:tab/>
        <w:tab/>
        <w:tab/>
        <w:tab/>
        <w:tab/>
        <w:tab/>
        <w:t xml:space="preserve">Hänellä on silmät, korvat, kivekset ja munuaiset, jotka kaikki rikkoutuvat helposti. Hän on myös nainen [ofc], joten hänen vahingoittumisensa on hyvin vakava asia. Kaveri, jota hän videoi, ei ollut mikään pieni kaveri, mutta nainen pääsi silti pakenemaan häntä. Lopuksi hän on täysin oikeassa, se ei ole hänen työtään, ja kuten sanoin aiemmin, jos hän loukkaantuu, hän ei saa apua kaupasta. Joten vitut siitä. Voit ottaa ritarillisuutesi ja painua helvettiin.</w:t>
      </w:r>
    </w:p>
    <w:p>
      <w:r>
        <w:rPr>
          <w:b/>
          <w:u w:val="single"/>
        </w:rPr>
        <w:t xml:space="preserve">143809</w:t>
      </w:r>
    </w:p>
    <w:p>
      <w:r>
        <w:t xml:space="preserve">13.</w:t>
        <w:tab/>
        <w:tab/>
        <w:tab/>
        <w:tab/>
        <w:tab/>
        <w:tab/>
        <w:tab/>
        <w:tab/>
        <w:tab/>
        <w:tab/>
        <w:tab/>
        <w:t xml:space="preserve">Olen pahoillani, että olet paska ihminen.</w:t>
      </w:r>
    </w:p>
    <w:p>
      <w:r>
        <w:rPr>
          <w:b/>
          <w:u w:val="single"/>
        </w:rPr>
        <w:t xml:space="preserve">143810</w:t>
      </w:r>
    </w:p>
    <w:p>
      <w:r>
        <w:t xml:space="preserve">14.</w:t>
        <w:tab/>
        <w:tab/>
        <w:tab/>
        <w:tab/>
        <w:tab/>
        <w:tab/>
        <w:tab/>
        <w:tab/>
        <w:tab/>
        <w:tab/>
        <w:tab/>
        <w:tab/>
        <w:t xml:space="preserve">Ja olen pahoillani, että olet valkoinen ritari, tuntuu hieman sopimattomalta täällä, eikö?</w:t>
      </w:r>
    </w:p>
    <w:p>
      <w:r>
        <w:rPr>
          <w:b/>
          <w:u w:val="single"/>
        </w:rPr>
        <w:t xml:space="preserve">143811</w:t>
      </w:r>
    </w:p>
    <w:p>
      <w:r>
        <w:t xml:space="preserve">15.</w:t>
        <w:tab/>
        <w:tab/>
        <w:tab/>
        <w:tab/>
        <w:tab/>
        <w:tab/>
        <w:tab/>
        <w:tab/>
        <w:tab/>
        <w:tab/>
        <w:tab/>
        <w:tab/>
        <w:tab/>
        <w:t xml:space="preserve">Mistä sait tuon?  Katso vaikka valkoisen ritarin määritelmää, koska kukaan ei saa minkäänlaista erityisoikeutta sukupuolensa vuoksi.  Ja olen pahoillani, että olet nössö, liian pelokas puolustamaan ja puolustamaan muita, miehiä tai naisia.</w:t>
      </w:r>
    </w:p>
    <w:p>
      <w:r>
        <w:rPr>
          <w:b/>
          <w:u w:val="single"/>
        </w:rPr>
        <w:t xml:space="preserve">143812</w:t>
      </w:r>
    </w:p>
    <w:p>
      <w:r>
        <w:t xml:space="preserve">16.</w:t>
        <w:tab/>
        <w:tab/>
        <w:tab/>
        <w:tab/>
        <w:tab/>
        <w:tab/>
        <w:t xml:space="preserve">Hän on hyvä siviili: "Hei, kaverit, vaarantakaa henkenne, koska tuolla varkaalla voi olla veitsi". Minä istun tässä ja nalkutan, kun teeskentelen soittavani hätänumeroon." Hätänumerossa ei kestä niin kauan vastata puheluun. Hän soittaa pomolleen tai jotain.</w:t>
      </w:r>
    </w:p>
    <w:p>
      <w:r>
        <w:rPr>
          <w:b/>
          <w:u w:val="single"/>
        </w:rPr>
        <w:t xml:space="preserve">143813</w:t>
      </w:r>
    </w:p>
    <w:p>
      <w:r>
        <w:t xml:space="preserve">1.  Kommentoin videolla, että aavistelen tätä, koska tämä aika hyvä ajoitus tekee siitä epäilyttävämmän.</w:t>
      </w:r>
    </w:p>
    <w:p>
      <w:r>
        <w:rPr>
          <w:b/>
          <w:u w:val="single"/>
        </w:rPr>
        <w:t xml:space="preserve">143814</w:t>
      </w:r>
    </w:p>
    <w:p>
      <w:r>
        <w:t xml:space="preserve">1. Olen melko varma, että tuo mies on takana oikealla. Hänellä on myös aataminomena.</w:t>
      </w:r>
    </w:p>
    <w:p>
      <w:r>
        <w:rPr>
          <w:b/>
          <w:u w:val="single"/>
        </w:rPr>
        <w:t xml:space="preserve">143815</w:t>
      </w:r>
    </w:p>
    <w:p>
      <w:r>
        <w:t xml:space="preserve">2.</w:t>
        <w:tab/>
        <w:t xml:space="preserve">Lopettakaa ihmisten sukupuolittaminen! Se ei ole poliittisesti korrektia, saatat loukata uutta lajia.</w:t>
      </w:r>
    </w:p>
    <w:p>
      <w:r>
        <w:rPr>
          <w:b/>
          <w:u w:val="single"/>
        </w:rPr>
        <w:t xml:space="preserve">143816</w:t>
      </w:r>
    </w:p>
    <w:p>
      <w:r>
        <w:t xml:space="preserve">3.</w:t>
        <w:tab/>
        <w:tab/>
        <w:t xml:space="preserve">Vitsi vittu, "jätkä" on sukupuolineutraali sana.  Heh *painaa lasit takaisin paikoilleen* et ikinä voita minua tuollaisella säälittävällä hyökkäyksellä.</w:t>
      </w:r>
    </w:p>
    <w:p>
      <w:r>
        <w:rPr>
          <w:b/>
          <w:u w:val="single"/>
        </w:rPr>
        <w:t xml:space="preserve">143817</w:t>
      </w:r>
    </w:p>
    <w:p>
      <w:r>
        <w:t xml:space="preserve">4.</w:t>
        <w:tab/>
        <w:tab/>
        <w:tab/>
        <w:t xml:space="preserve">Okei, olen ihan pihalla tästä - jopa Wikipedian mielestä sukupuoleja on vain kaksi, tämä on niin loukkaavaa erityisiä ihmisiä kohtaan.  **Dude** Dude on amerikanenglantilainen slangi yksilölle, tyypillisesti miehelle. 1870-luvulta 1960-luvulle dude tarkoitti ensisijaisesti henkilöä, joka pukeutui äärimmäisen muodikkaasti tai maaseudulla vierailevaa silmiinpistävää kaupunkilaishenkilöä, "city slickeriä". 1960-luvulla dude kehittyi tarkoittamaan mitä tahansa miespuolista henkilöä, ja tämä merkitys siirtyi amerikkalaisen slangin valtavirtaan 1970-luvulla. Nykyisessä slangissa käytetään edelleen ainakin jossain määrin kaikkia kolmea näistä yleisistä merkityksistä.</w:t>
      </w:r>
    </w:p>
    <w:p>
      <w:r>
        <w:rPr>
          <w:b/>
          <w:u w:val="single"/>
        </w:rPr>
        <w:t xml:space="preserve">143818</w:t>
      </w:r>
    </w:p>
    <w:p>
      <w:r>
        <w:t xml:space="preserve">5.</w:t>
        <w:tab/>
        <w:tab/>
        <w:tab/>
        <w:tab/>
        <w:t xml:space="preserve">No hitto, nyt aletaan puhua sanan "jätkä" logistiikasta. Vitsi on pilalla, minä lähden.</w:t>
      </w:r>
    </w:p>
    <w:p>
      <w:r>
        <w:rPr>
          <w:b/>
          <w:u w:val="single"/>
        </w:rPr>
        <w:t xml:space="preserve">143819</w:t>
      </w:r>
    </w:p>
    <w:p>
      <w:r>
        <w:t xml:space="preserve">6.</w:t>
        <w:tab/>
        <w:tab/>
        <w:tab/>
        <w:tab/>
        <w:tab/>
        <w:t xml:space="preserve">Pyydän anteeksi. https://www.reddit.com/r/ImGoingToHellForThis/comments/9u0onq/grab_them_by_the_ballot/</w:t>
      </w:r>
    </w:p>
    <w:p>
      <w:r>
        <w:rPr>
          <w:b/>
          <w:u w:val="single"/>
        </w:rPr>
        <w:t xml:space="preserve">143820</w:t>
      </w:r>
    </w:p>
    <w:p>
      <w:r>
        <w:t xml:space="preserve">7.</w:t>
        <w:tab/>
        <w:tab/>
        <w:tab/>
        <w:tab/>
        <w:tab/>
        <w:tab/>
        <w:t xml:space="preserve">Ei anteeksipyyntöä tarvita bby. Lähde nyt, minulla on lihaa, jota pitää hakata.</w:t>
      </w:r>
    </w:p>
    <w:p>
      <w:r>
        <w:rPr>
          <w:b/>
          <w:u w:val="single"/>
        </w:rPr>
        <w:t xml:space="preserve">143821</w:t>
      </w:r>
    </w:p>
    <w:p>
      <w:r>
        <w:t xml:space="preserve">1. Mitä tästä subredditistä on tullut</w:t>
      </w:r>
    </w:p>
    <w:p>
      <w:r>
        <w:rPr>
          <w:b/>
          <w:u w:val="single"/>
        </w:rPr>
        <w:t xml:space="preserve">143822</w:t>
      </w:r>
    </w:p>
    <w:p>
      <w:r>
        <w:t xml:space="preserve">2.</w:t>
        <w:tab/>
        <w:t xml:space="preserve">Aivan kuin incelit olisivat ottaneet vallan.   Edit: per downvotes alan olettaa, että alkuperäinen kommenttini on enemmän totta kuin luulin.</w:t>
      </w:r>
    </w:p>
    <w:p>
      <w:r>
        <w:rPr>
          <w:b/>
          <w:u w:val="single"/>
        </w:rPr>
        <w:t xml:space="preserve">143823</w:t>
      </w:r>
    </w:p>
    <w:p>
      <w:r>
        <w:t xml:space="preserve">3.</w:t>
        <w:tab/>
        <w:tab/>
        <w:t xml:space="preserve">"JOS SINÄ ALAHYVÄKSYT MINUA, SE TARKOITTAA, ETTEN OLE JÄLKEENJÄÄNYT!". CHECKMATE!"</w:t>
      </w:r>
    </w:p>
    <w:p>
      <w:r>
        <w:rPr>
          <w:b/>
          <w:u w:val="single"/>
        </w:rPr>
        <w:t xml:space="preserve">143824</w:t>
      </w:r>
    </w:p>
    <w:p>
      <w:r>
        <w:t xml:space="preserve">1. Kaulaparrat. Hänen ei tarvitse tehdä sitä, hän ei ole kukaan, kuten ette te muutkaan.</w:t>
      </w:r>
    </w:p>
    <w:p>
      <w:r>
        <w:rPr>
          <w:b/>
          <w:u w:val="single"/>
        </w:rPr>
        <w:t xml:space="preserve">143825</w:t>
      </w:r>
    </w:p>
    <w:p>
      <w:r>
        <w:t xml:space="preserve">2.</w:t>
        <w:tab/>
        <w:t xml:space="preserve">Jos hän voittaa miehen, hän voi hiljentää monet arvostelijansa kerralla.   Mutta hän on heikko pelkuri, kuten sinäkin, herra hintti.</w:t>
      </w:r>
    </w:p>
    <w:p>
      <w:r>
        <w:rPr>
          <w:b/>
          <w:u w:val="single"/>
        </w:rPr>
        <w:t xml:space="preserve">143826</w:t>
      </w:r>
    </w:p>
    <w:p>
      <w:r>
        <w:t xml:space="preserve">3.</w:t>
        <w:tab/>
        <w:tab/>
        <w:t xml:space="preserve">Tietämättömyyttä ja tyhmyyttä ei voi voittaa. Joten hän teki oikein eikä jatkanut.</w:t>
      </w:r>
    </w:p>
    <w:p>
      <w:r>
        <w:rPr>
          <w:b/>
          <w:u w:val="single"/>
        </w:rPr>
        <w:t xml:space="preserve">143827</w:t>
      </w:r>
    </w:p>
    <w:p>
      <w:r>
        <w:t xml:space="preserve">4.</w:t>
        <w:tab/>
        <w:tab/>
        <w:tab/>
        <w:t xml:space="preserve">dude, neckbeard, whatever, miksi teeskentelet, että hän ei juuri verrannut hänen väittelypyyntöään kissanhuuteluun ja häirintään? se on koko pointti. idgaf, että hän ei väittele, kyse on siitä, miten hän sanoi ei</w:t>
      </w:r>
    </w:p>
    <w:p>
      <w:r>
        <w:rPr>
          <w:b/>
          <w:u w:val="single"/>
        </w:rPr>
        <w:t xml:space="preserve">143828</w:t>
      </w:r>
    </w:p>
    <w:p>
      <w:r>
        <w:t xml:space="preserve">5.</w:t>
        <w:tab/>
        <w:tab/>
        <w:tab/>
        <w:t xml:space="preserve">Väittelyn tarkoituksena ei ole muuttaa toisen henkilön mielipidettä, vaan sen tarkoituksena on muuttaa sen todistajien mielipiteitä. Sinun ei tarvitse päihittää Ben Shapiroa "tietämättömyydestä" ja "tyhmyydestä", sinun täytyy päihittää hänen \*argumentit\* lol Pyhä paska, lyön vetoa, että vanhempasi tuntevat vitun pahaa oloa olemassaolostasi, niinku, tulitko ulos äitisi perseestä? Äitisi täytyy olla elämänmielinen, kun ei yrittänyt abortoida sinua sen jälkeen, kun lääkäri kertoi hänelle, että hänen poikansa syntyisi vammaisena downieksi</w:t>
      </w:r>
    </w:p>
    <w:p>
      <w:r>
        <w:rPr>
          <w:b/>
          <w:u w:val="single"/>
        </w:rPr>
        <w:t xml:space="preserve">143829</w:t>
      </w:r>
    </w:p>
    <w:p>
      <w:r>
        <w:t xml:space="preserve">6.</w:t>
        <w:tab/>
        <w:tab/>
        <w:tab/>
        <w:tab/>
        <w:t xml:space="preserve">Tadaa homofobinen ableisti paljastuu. Ja vielä kun yritit niin kovasti vakuuttaa itsellesi, että voisit olla ihminen. Urhea yritys, mutta homofobinen paskakasa tulee aina olemaan sellainen.</w:t>
      </w:r>
    </w:p>
    <w:p>
      <w:r>
        <w:rPr>
          <w:b/>
          <w:u w:val="single"/>
        </w:rPr>
        <w:t xml:space="preserve">143830</w:t>
      </w:r>
    </w:p>
    <w:p>
      <w:r>
        <w:t xml:space="preserve">7.</w:t>
        <w:tab/>
        <w:tab/>
        <w:tab/>
        <w:tab/>
        <w:tab/>
        <w:t xml:space="preserve">Olen pahoillani, miksi mielestäsi on paha olla vammainen? Se, että sanoin sinun olevan sellainen, ei tarkoita, että se on huono asia. Oletko negatiivisesti ennakkoluuloinen down-syndrooma-ihmisiä kohtaan?    W O W W Yikes @ your ableism</w:t>
      </w:r>
    </w:p>
    <w:p>
      <w:r>
        <w:rPr>
          <w:b/>
          <w:u w:val="single"/>
        </w:rPr>
        <w:t xml:space="preserve">143831</w:t>
      </w:r>
    </w:p>
    <w:p>
      <w:r>
        <w:t xml:space="preserve">8.</w:t>
        <w:tab/>
        <w:t xml:space="preserve">Hänet tuhottaisiin väittelyssä. Miksi et muuten käyttäisi tilaisuutta hyväkseen ja valottaisi itseäsi?</w:t>
      </w:r>
    </w:p>
    <w:p>
      <w:r>
        <w:rPr>
          <w:b/>
          <w:u w:val="single"/>
        </w:rPr>
        <w:t xml:space="preserve">143832</w:t>
      </w:r>
    </w:p>
    <w:p>
      <w:r>
        <w:t xml:space="preserve">9.</w:t>
        <w:tab/>
        <w:tab/>
        <w:t xml:space="preserve">Pointti on se, että mielestäsi hänet tuhotaan, hänen näkemyksensä ovat naurettavia ja olet täysin eri mieltä hänen kanssaan. Ei ole mitään syytä tulla puhumaan puheeseen, joka ei saavuta mitään. Sinä ja muut kaltaisesi olette tehneet päätöksenne hänestä jo kauan sitten. Hän ei hyödy mitään puhumalla kaltaisillenne. Se on kuin hän puhuisi apinoille ja odottaisi, etteivät ne heittele kakkaa. Te vain aiotte ja teillä on typerä suljettu mieli.</w:t>
      </w:r>
    </w:p>
    <w:p>
      <w:r>
        <w:rPr>
          <w:b/>
          <w:u w:val="single"/>
        </w:rPr>
        <w:t xml:space="preserve">143833</w:t>
      </w:r>
    </w:p>
    <w:p>
      <w:r>
        <w:t xml:space="preserve">10.</w:t>
        <w:tab/>
        <w:tab/>
        <w:tab/>
        <w:t xml:space="preserve">Hienoja ad hominems. Hyvin tehty. Jätän nämä linkit sinulle: https://www.politifact.com/truth-o-meter/statements/2018/jul/18/alexandria-ocasio-cortez/alexandria-ocasio-cortez-wrong-several-counts-abou/ https://www.politifact.com/truth-o-meter/statements/2018/aug/01/alexandria-ocasio-cortez/alexandria-ocasio-cortez-defense-budget/ https://www.politifact.com/truth-o-meter/statements/2018/jul/06/alexandria-ocasio-cortez/alexandria-ocasio-cortez-misrepresents-ices-detent/ https://www.washingtonexaminer.com/opinion/surprise-alexandria-ocasio-cortez-is-bad-at-history-too.</w:t>
      </w:r>
    </w:p>
    <w:p>
      <w:r>
        <w:rPr>
          <w:b/>
          <w:u w:val="single"/>
        </w:rPr>
        <w:t xml:space="preserve">143834</w:t>
      </w:r>
    </w:p>
    <w:p>
      <w:r>
        <w:t xml:space="preserve">11.</w:t>
        <w:tab/>
        <w:tab/>
        <w:tab/>
        <w:tab/>
        <w:t xml:space="preserve">https://www.shitsitesconservativesputup.com</w:t>
      </w:r>
    </w:p>
    <w:p>
      <w:r>
        <w:rPr>
          <w:b/>
          <w:u w:val="single"/>
        </w:rPr>
        <w:t xml:space="preserve">143835</w:t>
      </w:r>
    </w:p>
    <w:p>
      <w:r>
        <w:t xml:space="preserve">12.</w:t>
        <w:tab/>
        <w:tab/>
        <w:tab/>
        <w:tab/>
        <w:tab/>
        <w:t xml:space="preserve">Olet typerä jälkeenjäänyt, joka on tieteen ja väittelyn vastainen ja luultavasti lähellä sitä, että olet kirjaimellisesti aisankannattaja. On kirjaimellisesti todisteita siitä, kuinka väärässä hän on niin monessa asiassa, ja paras, mitä pystyt tekemään, on "trollailla". Cortez on joku satunnainen ämmä, jota demokraatit auttavat, koska vähemmistönä hän saattaisi antaa heille ääniä. Ja sinä nuoleskelet häntä kuin hän olisi oikeasti hyvä poliitikko.    Heikko valkoinen ritari homo.</w:t>
      </w:r>
    </w:p>
    <w:p>
      <w:r>
        <w:rPr>
          <w:b/>
          <w:u w:val="single"/>
        </w:rPr>
        <w:t xml:space="preserve">143836</w:t>
      </w:r>
    </w:p>
    <w:p>
      <w:r>
        <w:t xml:space="preserve">13.</w:t>
        <w:tab/>
        <w:tab/>
        <w:tab/>
        <w:tab/>
        <w:tab/>
        <w:tab/>
        <w:t xml:space="preserve">Konservatiivinen lumihiutale sai höyhenensä röyhistymään. En vieläkään välitä pätkääkään!</w:t>
      </w:r>
    </w:p>
    <w:p>
      <w:r>
        <w:rPr>
          <w:b/>
          <w:u w:val="single"/>
        </w:rPr>
        <w:t xml:space="preserve">143837</w:t>
      </w:r>
    </w:p>
    <w:p>
      <w:r>
        <w:t xml:space="preserve">14.</w:t>
        <w:tab/>
        <w:tab/>
        <w:tab/>
        <w:tab/>
        <w:tab/>
        <w:tab/>
        <w:tab/>
        <w:t xml:space="preserve">Tuo argumentointitapa toimi konservatiivien ja alt-rightin kohdalla, mutta se ei toimi sinun puolellasi, senkin hintti Puolustat henkilöä, joka loukkaantuu kissanhuudoista ja kutsuu keskustelupyyntöä, jossa on 10 000 dollaria pöydällä, "kissanhuudon kaltaiseksi". Kuten... Tämä on niin loukkaavaa kuin vain voi olla. Et todellakaan voi vetää mitään "aww r u triggered cardia". Sinun homopuolesi on liipaisun ruumiillistuma. lmao.</w:t>
      </w:r>
    </w:p>
    <w:p>
      <w:r>
        <w:rPr>
          <w:b/>
          <w:u w:val="single"/>
        </w:rPr>
        <w:t xml:space="preserve">143838</w:t>
      </w:r>
    </w:p>
    <w:p>
      <w:r>
        <w:t xml:space="preserve">15.</w:t>
        <w:tab/>
        <w:tab/>
        <w:tab/>
        <w:tab/>
        <w:tab/>
        <w:tab/>
        <w:tab/>
        <w:tab/>
        <w:t xml:space="preserve">Te cosnservatardit olette liian helppoja. Vähän totuutta sekoitettuna lääkkeisiinne ja viola. Homofobinen, kiihkoileva, rasistinen ja naisvihamielinen paljastuu välittömästi. Onnea ensi kerralla, kun teeskentelette olevanne järkeviä.</w:t>
      </w:r>
    </w:p>
    <w:p>
      <w:r>
        <w:rPr>
          <w:b/>
          <w:u w:val="single"/>
        </w:rPr>
        <w:t xml:space="preserve">143839</w:t>
      </w:r>
    </w:p>
    <w:p>
      <w:r>
        <w:t xml:space="preserve">16.</w:t>
        <w:tab/>
        <w:tab/>
        <w:tab/>
        <w:tab/>
        <w:tab/>
        <w:tab/>
        <w:tab/>
        <w:tab/>
        <w:tab/>
        <w:t xml:space="preserve">&gt;Homofobinen, kiihkoileva, rasistinen ja naisvihamielinen paljastui.   OLEN KUOLLUT LMAO HAHAHAHAHAHHA HAHAHAHHA</w:t>
      </w:r>
    </w:p>
    <w:p>
      <w:r>
        <w:rPr>
          <w:b/>
          <w:u w:val="single"/>
        </w:rPr>
        <w:t xml:space="preserve">143840</w:t>
      </w:r>
    </w:p>
    <w:p>
      <w:r>
        <w:t xml:space="preserve">17.</w:t>
        <w:tab/>
        <w:tab/>
        <w:tab/>
        <w:tab/>
        <w:tab/>
        <w:tab/>
        <w:tab/>
        <w:tab/>
        <w:tab/>
        <w:tab/>
        <w:t xml:space="preserve">Ei, olen pahoillani ettet ole. Valitettavasti.</w:t>
      </w:r>
    </w:p>
    <w:p>
      <w:r>
        <w:rPr>
          <w:b/>
          <w:u w:val="single"/>
        </w:rPr>
        <w:t xml:space="preserve">143841</w:t>
      </w:r>
    </w:p>
    <w:p>
      <w:r>
        <w:t xml:space="preserve">18.</w:t>
        <w:tab/>
        <w:tab/>
        <w:tab/>
        <w:tab/>
        <w:tab/>
        <w:tab/>
        <w:tab/>
        <w:tab/>
        <w:tab/>
        <w:tab/>
        <w:tab/>
        <w:t xml:space="preserve">&gt;Olen pahoillani, ettet ole kuollut Demokraattinen puolue 2018</w:t>
      </w:r>
    </w:p>
    <w:p>
      <w:r>
        <w:rPr>
          <w:b/>
          <w:u w:val="single"/>
        </w:rPr>
        <w:t xml:space="preserve">143842</w:t>
      </w:r>
    </w:p>
    <w:p>
      <w:r>
        <w:t xml:space="preserve">1. Luulen, että maapallolle on tulossa toinen sukupuuttoluokan asteroidi-isku. Ihmiskunta on saavuttanut kehitysvammaisuuden huipun.</w:t>
      </w:r>
    </w:p>
    <w:p>
      <w:r>
        <w:rPr>
          <w:b/>
          <w:u w:val="single"/>
        </w:rPr>
        <w:t xml:space="preserve">143843</w:t>
      </w:r>
    </w:p>
    <w:p>
      <w:r>
        <w:t xml:space="preserve">1. Vihaan Donald Trumpia, mutta Obamaa vihaan enemmän. Ihmiset eivät ymmärrä, miten valtava kusipää tämä tyyppi oli.</w:t>
      </w:r>
    </w:p>
    <w:p>
      <w:r>
        <w:rPr>
          <w:b/>
          <w:u w:val="single"/>
        </w:rPr>
        <w:t xml:space="preserve">143844</w:t>
      </w:r>
    </w:p>
    <w:p>
      <w:r>
        <w:t xml:space="preserve">2.</w:t>
        <w:tab/>
        <w:t xml:space="preserve">Miten hän oli kusipää?</w:t>
      </w:r>
    </w:p>
    <w:p>
      <w:r>
        <w:rPr>
          <w:b/>
          <w:u w:val="single"/>
        </w:rPr>
        <w:t xml:space="preserve">143845</w:t>
      </w:r>
    </w:p>
    <w:p>
      <w:r>
        <w:t xml:space="preserve">3.</w:t>
        <w:tab/>
        <w:tab/>
        <w:t xml:space="preserve">Tuhansien ihmisten tappaminen lennokki-iskuilla [https://www.thebureauinvestigates.com/stories/2017-01-17/obamas-covert-drone-war-in-numbers-ten-times-more-strikes-than-bush](https://www.thebureauinvestigates.com/stories/2017-01-17/obamas-covert-drone-war-in-numbers-ten-times-more-strikes-than-bush)</w:t>
      </w:r>
    </w:p>
    <w:p>
      <w:r>
        <w:rPr>
          <w:b/>
          <w:u w:val="single"/>
        </w:rPr>
        <w:t xml:space="preserve">143846</w:t>
      </w:r>
    </w:p>
    <w:p>
      <w:r>
        <w:t xml:space="preserve">1. Jos tiedän, että olet homo transu, * enkä ole koskaan kysynyt sitä etukäteen*, teet jotain väärin.</w:t>
      </w:r>
    </w:p>
    <w:p>
      <w:r>
        <w:rPr>
          <w:b/>
          <w:u w:val="single"/>
        </w:rPr>
        <w:t xml:space="preserve">143847</w:t>
      </w:r>
    </w:p>
    <w:p>
      <w:r>
        <w:t xml:space="preserve">2.</w:t>
        <w:tab/>
        <w:t xml:space="preserve">ja silti ainoa kerta, jolloin he eivät kerro sinulle, on [ennen kuin he panevat sinua hotellissa](https://www.independent.co.uk/news/world/americas/man-stab-woman-119-times-transgender-told-date-mississippi-hotel-room-dwayne-hickerson-dee-whigham-a7860591.html</w:t>
      </w:r>
    </w:p>
    <w:p>
      <w:r>
        <w:rPr>
          <w:b/>
          <w:u w:val="single"/>
        </w:rPr>
        <w:t xml:space="preserve">143848</w:t>
      </w:r>
    </w:p>
    <w:p>
      <w:r>
        <w:t xml:space="preserve">3.</w:t>
        <w:tab/>
        <w:tab/>
        <w:t xml:space="preserve">Mitä vittua. *Tietenkin se oli Keesler.  Harjoittelu Keeslerissä on *erikoinen* kokemus.</w:t>
      </w:r>
    </w:p>
    <w:p>
      <w:r>
        <w:rPr>
          <w:b/>
          <w:u w:val="single"/>
        </w:rPr>
        <w:t xml:space="preserve">143849</w:t>
      </w:r>
    </w:p>
    <w:p>
      <w:r>
        <w:t xml:space="preserve">4.</w:t>
        <w:tab/>
        <w:tab/>
        <w:tab/>
        <w:t xml:space="preserve">Kuulostat siltä, että sinulla on mehukkaita tarinoita kerrottavana.   *menee mukavasti</w:t>
      </w:r>
    </w:p>
    <w:p>
      <w:r>
        <w:rPr>
          <w:b/>
          <w:u w:val="single"/>
        </w:rPr>
        <w:t xml:space="preserve">143850</w:t>
      </w:r>
    </w:p>
    <w:p>
      <w:r>
        <w:t xml:space="preserve">5.</w:t>
        <w:tab/>
        <w:tab/>
        <w:tab/>
        <w:tab/>
        <w:t xml:space="preserve">Valitettavasti/ onneksi ei sellaisia, jotka ovat liian mausteisia.  Basicista juuri lähteneet lentäjät ovat hieman vapaudennälkäisiä ja hieman vinksahtaneita päässä.  Teknillinen koulu antaa enemmän henkilökohtaista vapautta, mutta säilyttää silti tiukan sotilaskoulutusympäristön.  Joskus se tulee esiin oudoilla tavoilla, kuten kuulla lentäjien tekevän punnerruksia *nukkumassa*.  Henkilökohtaisesti?  Minut vedettiin eräänä viikonloppuna yövuoroon asuntolan vartijaksi (periaatteessa istun vastaanottotiskillä, pelaan Game Boyta ja varmistan, ettei kukaan varasta asuntolaa, joka on täynnä lentomiehiä) ... vain, että oli tapahtunut joukko harjoittelijoiden itsemurhia, mikä oli pistänyt tukikohdan komentajan ahteriin. Tulos: Itsemurhien ehkäisytilaisuus sunnuntaina, ja kaikkien oli osallistuttava siihen [*täysissä pukutakeissa*](https://qph.fs.quoracdn.net/main-qimg-d9bc508e7076bbcab3b3dd63d46ca111) Asuntolan vartiointitehtävien takia olin ollut kolmisenkymmentä tuntia nukkumatta, kun kävelin tuohon kuumaan, tunkkaiseen teatteriin tunkkainen pukutakki päälläni muiden lentäjien kanssa katsomaan tuota typerää videota. Kun se oli ohi, nukuin seisaaltaan silmät auki, ja kaverini joutuivat ohjaamaan minua käsin takaisin asuntolaan, etten kaatuisi.  On myös Keeslerin shuffle.  Vihasin Keeslerin shufflea.  Meillä oli joka päivä liikuntatunti, ja yksi osa siitä oli juoksu kolmion ympäri.  Jotkut ilmavoimien miehet juoksivat mahdollisimman hitaasti, ja jos käveli, joutui vaikeuksiin, mutta *moni* ilmavoimien mies* teki puoliksi kävelyä ja puoliksi hölkkää, josta kuului raapaiseva ääni betoniin, joka kuului kaikkialle, varsinkin jos sitä teki monta ilmavoimien miestä.  Inhosin juoksemista, mutta juoksin silti, ja ponnistelinkin jonkin verran. Vihasin sitä ääntä.</w:t>
      </w:r>
    </w:p>
    <w:p>
      <w:r>
        <w:rPr>
          <w:b/>
          <w:u w:val="single"/>
        </w:rPr>
        <w:t xml:space="preserve">143851</w:t>
      </w:r>
    </w:p>
    <w:p>
      <w:r>
        <w:t xml:space="preserve">6.</w:t>
        <w:tab/>
        <w:tab/>
        <w:tab/>
        <w:tab/>
        <w:tab/>
        <w:t xml:space="preserve">Kuulostaa painekattilaympäristöltä. Myös nukahtaminen seisaaltaan, tapahtui minulle kerran, hyvin outo tunne. Kuvailisin sitä melkein painottomammaksi kuin makuulla nukkumista, aivan kuin kehoni olisi vajonnut outoon täydelliseen tasapainoon. Olin tietysti silloin pilvessä.</w:t>
      </w:r>
    </w:p>
    <w:p>
      <w:r>
        <w:rPr>
          <w:b/>
          <w:u w:val="single"/>
        </w:rPr>
        <w:t xml:space="preserve">143852</w:t>
      </w:r>
    </w:p>
    <w:p>
      <w:r>
        <w:t xml:space="preserve">7.</w:t>
        <w:tab/>
        <w:tab/>
        <w:tab/>
        <w:tab/>
        <w:tab/>
        <w:tab/>
        <w:t xml:space="preserve">Vähän.  Mutta lentäjillä oli taipumus tulla hieman *hulluiksi* Basicin rypistetyn ympäristön jälkeen, jos heidät päästettiin täysin vapaaksi.  Tekniikkakoulutus on asteittainen lähestymistapa *paljon* rennompaan ympäristöön ensimmäisessä vakituisessa palveluspaikassa.</w:t>
      </w:r>
    </w:p>
    <w:p>
      <w:r>
        <w:rPr>
          <w:b/>
          <w:u w:val="single"/>
        </w:rPr>
        <w:t xml:space="preserve">143853</w:t>
      </w:r>
    </w:p>
    <w:p>
      <w:r>
        <w:t xml:space="preserve">8.</w:t>
        <w:tab/>
        <w:tab/>
        <w:tab/>
        <w:tab/>
        <w:tab/>
        <w:tab/>
        <w:tab/>
        <w:t xml:space="preserve">Menin jalkaväen OSUT:sta suoraan Ilmavoimien kouluun, jossa joukko meistä asui hotellissa eikä kasarmilla. Se tarkoitti sitä, että emme ainoastaan menneet suoraan peruskoulusta vapauteen, vaan että kukaan ei ollut erityisesti vastuussa meistä. En tainnut koskaan raitistua koko kolmen viikon aikana, ja viikonloppuisin oli kokaiinipitoisia orgioita. Jäit paitsi siitä, että pääsit todella irti.</w:t>
      </w:r>
    </w:p>
    <w:p>
      <w:r>
        <w:rPr>
          <w:b/>
          <w:u w:val="single"/>
        </w:rPr>
        <w:t xml:space="preserve">143854</w:t>
      </w:r>
    </w:p>
    <w:p>
      <w:r>
        <w:t xml:space="preserve">9.</w:t>
        <w:tab/>
        <w:tab/>
        <w:tab/>
        <w:tab/>
        <w:tab/>
        <w:tab/>
        <w:tab/>
        <w:tab/>
        <w:t xml:space="preserve">[Hitto!](https://vignette.wikia.nocookie.net/meme/images/b/b3/Okay.png/revision/latest?cb=20140425004755)</w:t>
      </w:r>
    </w:p>
    <w:p>
      <w:r>
        <w:rPr>
          <w:b/>
          <w:u w:val="single"/>
        </w:rPr>
        <w:t xml:space="preserve">143855</w:t>
      </w:r>
    </w:p>
    <w:p>
      <w:r>
        <w:t xml:space="preserve">10.</w:t>
        <w:tab/>
        <w:tab/>
        <w:tab/>
        <w:tab/>
        <w:tab/>
        <w:tab/>
        <w:t xml:space="preserve">&gt; Kuulostaa painekattilaympäristöltä Yritäpä mennä askel taaksepäin peruskoulutukseen. Eräs toinen harjoittelija syytti minua siitä, että tuijotin häntä suihkussa, ja minut melkein potkittiin ulos sen takia. Menetin myös kelpuutukseni Top Secret -selvitykseen ja työpaikkani EOD:ssä (pommien hajottaminen).</w:t>
      </w:r>
    </w:p>
    <w:p>
      <w:r>
        <w:rPr>
          <w:b/>
          <w:u w:val="single"/>
        </w:rPr>
        <w:t xml:space="preserve">143856</w:t>
      </w:r>
    </w:p>
    <w:p>
      <w:r>
        <w:t xml:space="preserve">11.</w:t>
        <w:tab/>
        <w:tab/>
        <w:tab/>
        <w:tab/>
        <w:tab/>
        <w:t xml:space="preserve">lol, teknillinen kouluni oli Lackland. Paska oli sekopäistä ja vähäenergistä ja ilmeisesti paheni todella pahasti heti kun lähdin, siinä määrin että lentäjien piti kokoontua ja marssia katua pitkin PT:lle ja takaisin, sen sijaan että olisivat kävelleet, koska ääliöt eivät pystyneet lopettamaan liikenteeseen törmäämistä matkan varrella.  Komentaja vaihtui, ja uuden komentajan toiminta-ajatuksena oli "vähemmän luokkakokouksen jälkeisiä tiedotustilaisuuksia, jotka vievät vähemmän aikaa". Hän ikään kuin kolminkertaisti niiden vitun tiedotustilaisuuksien määrän, joita meillä oli, ja häneltä kesti kauemmin *vain aloittaa* kuin edelliseltä komentajalta kesti yhden. &gt;.&gt;</w:t>
      </w:r>
    </w:p>
    <w:p>
      <w:r>
        <w:rPr>
          <w:b/>
          <w:u w:val="single"/>
        </w:rPr>
        <w:t xml:space="preserve">143857</w:t>
      </w:r>
    </w:p>
    <w:p>
      <w:r>
        <w:t xml:space="preserve">1. Googlen ulosmarssi on jälleen yksi esimerkki siitä, että kukaan ei ole turvassa sosiaalisen oikeudenmukaisuuden kannattajien kiusaamiselta ja pelottelulta, eivät edes yritykset, jotka ovat yrittäneet mukautua heidän toiveisiinsa, haluihinsa ja tarpeisiinsa.  No, Google, samalla kun saatte opetusta näille ääliöille, voitte aina tervehtiä Wil Wheatonia tai muita sosiaalisen oikeudenmukaisuuden wannabe-johtajia, jotka näkivät madon kääntyvän heitä vastaan. Olen varma, että heillä on paljon sanottavaa siitä, miten käsitellä väkijoukon oikukasta mielialaa.</w:t>
      </w:r>
    </w:p>
    <w:p>
      <w:r>
        <w:rPr>
          <w:b/>
          <w:u w:val="single"/>
        </w:rPr>
        <w:t xml:space="preserve">143858</w:t>
      </w:r>
    </w:p>
    <w:p>
      <w:r>
        <w:t xml:space="preserve">1. miksi yksikään ämmä syyttäisi 9-vuotiasta poikaa seksuaalisesta hyväksikäytöstä. missä NPC:t itkevät nyt rasismista ja seksismistä?</w:t>
      </w:r>
    </w:p>
    <w:p>
      <w:r>
        <w:rPr>
          <w:b/>
          <w:u w:val="single"/>
        </w:rPr>
        <w:t xml:space="preserve">143859</w:t>
      </w:r>
    </w:p>
    <w:p>
      <w:r>
        <w:t xml:space="preserve">2.</w:t>
        <w:tab/>
        <w:t xml:space="preserve">Ehkä jos lähtisit kaikukammiostasi, tietäisit, että jopa libtard-feministien kusipää-sukupojat olivat raivoissaan tästä kusipäästä.</w:t>
      </w:r>
    </w:p>
    <w:p>
      <w:r>
        <w:rPr>
          <w:b/>
          <w:u w:val="single"/>
        </w:rPr>
        <w:t xml:space="preserve">143860</w:t>
      </w:r>
    </w:p>
    <w:p>
      <w:r>
        <w:t xml:space="preserve">3.</w:t>
        <w:tab/>
        <w:tab/>
        <w:t xml:space="preserve">TFW minun internet hugroom kertoi minulle, että libtardit eivät olleet järkyttyneitä. ur väärässä. hugroom oikea. hugroom lämmin.</w:t>
      </w:r>
    </w:p>
    <w:p>
      <w:r>
        <w:rPr>
          <w:b/>
          <w:u w:val="single"/>
        </w:rPr>
        <w:t xml:space="preserve">143861</w:t>
      </w:r>
    </w:p>
    <w:p>
      <w:r>
        <w:t xml:space="preserve">1. Vaikka Vox Day ajaa edelleen kovasti "Internetin suurimman hintin" palkintoa Gabin suhteen (yksityiskohdat pyynnöstä, mutta ne eivät ole tärkeitä hänen esittämänsä asian kannalta), [hän on huomannut jotain hyvin tärkeää](http://voxday.blogspot.com/2018/10/godaddy-bans-gab.html) ja ilmeistä, jos ajattelee sitä totalitaarisen teknologiavasemmiston kokonaisvaltaisen Gabin puhdistamisen suhteen, viimeisin rikos on se, että GoDaddy on sulkenut gab.com-verkkotunnuksen.  **Digitaalisessa taloudessa ei ole oikeusvaltiota**: &gt; Kuten mainitsin [Darkstreamissä](https://youtu.be/sLlw4pMDohg) eilen illalla, nämä yhtiöt tuhoavat kirjaimellisesti kehittyneen talouden perustan. Eivätkä ainoastaan sitä, mitä ne tekevät nyt, vaan sitä, mitä ne ovat olleet tekemässä viimeisten 15 vuoden ajan. EULA:t, käyttöehdot, palveluohjelmistojen myynti ja SJW:n lähentyminen ovat kaikki yhdessä kiertäneet oikeusvaltioperiaatteen, joka on välttämätön kestävän talouskasvun kannalta. Vahvan oikeusvaltioperiaatteen maissa: &gt;&gt; 1. Maan, laitteiden ja henkilökohtaisten esineiden omistusoikeudet ovat selkeitä ja lailla suojattuja. &gt;&gt; 2. Oikeusjärjestelmä panee tehokkaasti täytäntöön ihmisten, yritysten ja hallituksen väliset sopimukset. &gt;&gt; 3. Poliittinen vastuuvelvollisuus on korkea ja korruptio vähäistä. &gt;&gt; 4. Liiketoimintaa koskevat määräykset ovat selkeitä ja niitä pannaan täytäntöön läpinäkyvällä tavalla. &gt; Tällaisissa ympäristöissä ihmiset tekevät pitkäaikaisia investointeja ja rakentavat suuria organisaatioita. Jos taas omistusoikeuksia ja sopimuksia ei panna täytäntöön eikä yritystoiminnan sääntely ole selkeää, suurin osa taloudesta koostuu pienistä perheyrityksistä, joilla on vain vähän nykyaikaisia laitteita. Huipputeknologinen, vauras talous ei kehittyisi. &gt; Digitaalisessa taloudessa ei käytännössä enää ole sopimuksia. Enää ei ole ennustettavuutta. Ei ole vastuuvelvollisuutta. Ei ole vastuuta. Suoritukselle ei ole enää vaatimuksia. Yhteenvetona voidaan todeta, että Yhdysvaltojen digitaalitaloudesta on nopeasti tulossa kolmannen maailman taloutta vastaava talous, jossa vallitsee kaverikapitalismi ja digitaaliset ryöstöparonit.   Hän liioittelee hieman suorituskykyvaatimuksia, sillä on olemassa palvelutasosopimuksia (SLA), mutta niissä annetaan aina vain joitakin hyvityksiä, jos palvelu on jonkin aikaa poissa käytöstä.  Ja tämä selittää osaltaan, miksi niin suuri osa digitaalisesta taloudesta keskittyy nykyään nopean rahan ansaitsemiseen vähäpätöisillä keinoilla, koska useimmilla ihmisillä ei ole eikä he pysty hankkimaan [*guanxi*](https://en.wikipedia.org/wiki/Guanxi#In_a_business_context), jota tarvitaan turvallisesti suurempien asioiden rakentamiseen.  Amazoneilla, jotka aloittivat kauan sitten ja kasvoivat suureksi silloin, kun teknologia oli vapaamielistä, ei tarvitse huolehtia siitä, että heidät suljetaan hetken mielijohteesta, usein algoritmin toimesta, eikä heillä ole keinoja valittaa, mutta uudet yritykset?  Z-mies on nimittänyt tätä liiketoimintamallia SaaS-ohjelmistosta (Software as a Service) orjuudeksi palveluna (Slavery as a Service).  Minun käsittääkseni ja varmasti myös käytännössä esimerkiksi verkkotunnukset ovat omaisuutta vain silloin, kun Yhdysvaltain hallituksen yksikkö haluaa ottaa ne haltuunsa.  Verkkotunnusrekisterinpitäjät varastavat ne säännöllisesti, jos ne ovat poliittisesti epäkorrekteja, vaikka oletan, että jonain päivänä oikeusjuttu saattaa tehdä lakia WRT:stä tämän erityisen likaisen tempun osalta.  Perusneuvoni on siis yksinkertaisesti olla sijoittamatta suuria summia vaivannäköönne.  Toki voimme tarjota sinulle joukon "vähiten pahimpia" vaihtoehtoja moniin kysymyksiisi, mutta viime kädessä olet vain ötökkä totalitaariselle teknovasemmistolle, joka voi ja tulee vaivattomasti murskaamaan sinut milloin tahansa, kun se tuntuu siltä.  Lopulta, *jos tämä jatkuu*, meidän on rakennettava oma rinnakkainen Internetimme, aina solmujen välisiä "johtoja" myöten.</w:t>
      </w:r>
    </w:p>
    <w:p>
      <w:r>
        <w:rPr>
          <w:b/>
          <w:u w:val="single"/>
        </w:rPr>
        <w:t xml:space="preserve">143862</w:t>
      </w:r>
    </w:p>
    <w:p>
      <w:r>
        <w:t xml:space="preserve">2.</w:t>
        <w:tab/>
        <w:t xml:space="preserve">&gt; GAB suljetaan, mutta muslimi/antifa-terroristeja ei suljeta Tämä kaksinaismoralismi on naurettavaa. Näitä sosiaalisen median monopoleja vastaan on annettava sääntelyä. Jos kaikki muu epäonnistuu, vittu, tässä vaiheessa sanoisin "kansallistaa sosiaalisen median monopolit" viimeisenä keinona lopettaa sensuuri kenenkään oikeus Marx.</w:t>
      </w:r>
    </w:p>
    <w:p>
      <w:r>
        <w:rPr>
          <w:b/>
          <w:u w:val="single"/>
        </w:rPr>
        <w:t xml:space="preserve">143863</w:t>
      </w:r>
    </w:p>
    <w:p>
      <w:r>
        <w:t xml:space="preserve">1. Ensimmäinen ei-viivästynyt viesti BPT:ltä</w:t>
      </w:r>
    </w:p>
    <w:p>
      <w:r>
        <w:rPr>
          <w:b/>
          <w:u w:val="single"/>
        </w:rPr>
        <w:t xml:space="preserve">143864</w:t>
      </w:r>
    </w:p>
    <w:p>
      <w:r>
        <w:t xml:space="preserve">2.</w:t>
        <w:tab/>
        <w:t xml:space="preserve">Idk, niitä on ollut muutama: https://www.reddit.com/r/MensRights/comments/9j1kh8/rbpt_weighs_in_on_double_standards_and_treating/ https://www.reddit.com/r/MensRights/comments/9hfibd/some_wisdom_from_rblackpeopletwitter/ https://www.reddit.com/r/MensRights/comments/9hfibd/some_wisdom_from_rblackpeopletwitter/</w:t>
      </w:r>
    </w:p>
    <w:p>
      <w:r>
        <w:rPr>
          <w:b/>
          <w:u w:val="single"/>
        </w:rPr>
        <w:t xml:space="preserve">143865</w:t>
      </w:r>
    </w:p>
    <w:p>
      <w:r>
        <w:t xml:space="preserve">1. Vaikuttavaa maltillisuutta kaverilta. Naudanliha etusijalla</w:t>
      </w:r>
    </w:p>
    <w:p>
      <w:r>
        <w:rPr>
          <w:b/>
          <w:u w:val="single"/>
        </w:rPr>
        <w:t xml:space="preserve">143866</w:t>
      </w:r>
    </w:p>
    <w:p>
      <w:r>
        <w:t xml:space="preserve">2.</w:t>
        <w:tab/>
        <w:t xml:space="preserve">Aina kun näen tämän paskan, se saa minut nauramaan, eikä se vanhene koskaan. Mitä hän söi illalliseksi sinä iltana, betoniharkkoja? Hän pyöritteli niitä keinuja samalla, kun hän joi olutta. Sitten hän vain sanoo hänelle "Pidä mun tähteitä, ämmä", klassikko.</w:t>
      </w:r>
    </w:p>
    <w:p>
      <w:r>
        <w:rPr>
          <w:b/>
          <w:u w:val="single"/>
        </w:rPr>
        <w:t xml:space="preserve">143867</w:t>
      </w:r>
    </w:p>
    <w:p>
      <w:r>
        <w:t xml:space="preserve">3.</w:t>
        <w:tab/>
        <w:tab/>
        <w:t xml:space="preserve">Tämä on mies, joka on saavuttanut pilluvuoren huipun ja on aloittamassa laskeutumistaan.</w:t>
      </w:r>
    </w:p>
    <w:p>
      <w:r>
        <w:rPr>
          <w:b/>
          <w:u w:val="single"/>
        </w:rPr>
        <w:t xml:space="preserve">143868</w:t>
      </w:r>
    </w:p>
    <w:p>
      <w:r>
        <w:t xml:space="preserve">1. Se oli Flavor-Aid, senkin paskiainen.</w:t>
      </w:r>
    </w:p>
    <w:p>
      <w:r>
        <w:rPr>
          <w:b/>
          <w:u w:val="single"/>
        </w:rPr>
        <w:t xml:space="preserve">143869</w:t>
      </w:r>
    </w:p>
    <w:p>
      <w:r>
        <w:t xml:space="preserve">2.</w:t>
        <w:tab/>
        <w:t xml:space="preserve">Rakastan sitä, että Kool Aidia valmistava yritys on niin vitun nopea huomauttamaan tästä. He ovat niin vitun puolustuskannalla. "Ei, meidän tuotetta ei käytetty tappamaan lähes 1000 ihmistä. Se oli meidän tuotteemme vääränlainen tuotemerkki. Jatkakaa Kool Aidin juomista".</w:t>
      </w:r>
    </w:p>
    <w:p>
      <w:r>
        <w:rPr>
          <w:b/>
          <w:u w:val="single"/>
        </w:rPr>
        <w:t xml:space="preserve">143870</w:t>
      </w:r>
    </w:p>
    <w:p>
      <w:r>
        <w:t xml:space="preserve">1. odota #metoo</w:t>
      </w:r>
    </w:p>
    <w:p>
      <w:r>
        <w:rPr>
          <w:b/>
          <w:u w:val="single"/>
        </w:rPr>
        <w:t xml:space="preserve">143871</w:t>
      </w:r>
    </w:p>
    <w:p>
      <w:r>
        <w:t xml:space="preserve">2.</w:t>
        <w:tab/>
        <w:t xml:space="preserve">Ei, tämä klippi on 11 vuotta vanha, joten molemmat eivät luultavasti ole enää elossa.</w:t>
      </w:r>
    </w:p>
    <w:p>
      <w:r>
        <w:rPr>
          <w:b/>
          <w:u w:val="single"/>
        </w:rPr>
        <w:t xml:space="preserve">143872</w:t>
      </w:r>
    </w:p>
    <w:p>
      <w:r>
        <w:t xml:space="preserve">3.</w:t>
        <w:tab/>
        <w:tab/>
        <w:t xml:space="preserve">Kuinka ironista! Vittu käyttäytyy kuin 11-vuotias.</w:t>
      </w:r>
    </w:p>
    <w:p>
      <w:r>
        <w:rPr>
          <w:b/>
          <w:u w:val="single"/>
        </w:rPr>
        <w:t xml:space="preserve">143873</w:t>
      </w:r>
    </w:p>
    <w:p>
      <w:r>
        <w:t xml:space="preserve">1. Vaikka olenkin samaa mieltä, Sun ei ole kaikkein luotettavin uutislähde. ^(vuoden vähättely)</w:t>
      </w:r>
    </w:p>
    <w:p>
      <w:r>
        <w:rPr>
          <w:b/>
          <w:u w:val="single"/>
        </w:rPr>
        <w:t xml:space="preserve">143874</w:t>
      </w:r>
    </w:p>
    <w:p>
      <w:r>
        <w:t xml:space="preserve">2.</w:t>
        <w:tab/>
        <w:t xml:space="preserve">Se ei ole niinkään epäluotettava kuin huonomaineinen.    Miesten oikeuksista ei sovi keskustella kunnollisten ihmisten edessä, joten päädymme katuojaan ja katuojien lehdistöön.</w:t>
      </w:r>
    </w:p>
    <w:p>
      <w:r>
        <w:rPr>
          <w:b/>
          <w:u w:val="single"/>
        </w:rPr>
        <w:t xml:space="preserve">143875</w:t>
      </w:r>
    </w:p>
    <w:p>
      <w:r>
        <w:t xml:space="preserve">3.</w:t>
        <w:tab/>
        <w:tab/>
        <w:t xml:space="preserve">Rehellisesti sanottuna se on yksi paskimmista asioista, kun yritän kouluttaa itseäni tai muita näistä asioista. Kannatan vakaasti miesten oikeuksia ja samaistun henkilökohtaisesti useisiin yleisiin miesten asioihin, joten haluan sitouttaa ihmisiä näihin asioihin. Tämän vuoksi haluan, että minulla on todellisia faktoja ja lukuja, lähteitä, joihin voin viitata, jne. argumenttien vahvistamiseksi, mutta jopa minä kyseenalaistan nämä artikkelit puhtaasti tottumuksesta. Koska useimmat hyvämaineiset sanomalehdet eivät paina mitään näistä jutuista, vaatii melkoisen määrän vaivannäköä selvittääkseen, onko jokin asia totta vai onko se vain kiihottavia kusipäitä, jotka yrittävät ottaa liikkeen omakseen oman paskanlietsonta-agendansa vuoksi. Lisäksi, &gt;Ei se ole niinkään epäluotettava kuin huonomaineinen Se on ehdottomasti molempia. He valehtelevat suoranaisesti suhteellisen usein.</w:t>
      </w:r>
    </w:p>
    <w:p>
      <w:r>
        <w:rPr>
          <w:b/>
          <w:u w:val="single"/>
        </w:rPr>
        <w:t xml:space="preserve">143876</w:t>
      </w:r>
    </w:p>
    <w:p>
      <w:r>
        <w:t xml:space="preserve">1. Tämä on kuin vanha maustemainos.</w:t>
      </w:r>
    </w:p>
    <w:p>
      <w:r>
        <w:rPr>
          <w:b/>
          <w:u w:val="single"/>
        </w:rPr>
        <w:t xml:space="preserve">143877</w:t>
      </w:r>
    </w:p>
    <w:p>
      <w:r>
        <w:t xml:space="preserve">1. Rasistinen asenne ei ole rikos, se vain tekee sinusta kusipään. Tämä pakkomielle turvallisista tiloista ja muh rasismista on vitun jälkeenjäänyttä.</w:t>
      </w:r>
    </w:p>
    <w:p>
      <w:r>
        <w:rPr>
          <w:b/>
          <w:u w:val="single"/>
        </w:rPr>
        <w:t xml:space="preserve">143878</w:t>
      </w:r>
    </w:p>
    <w:p>
      <w:r>
        <w:t xml:space="preserve">1. Ei, tämä oli täysin perusteltua. Toivon, että fortnite katoaisi maan päältä.</w:t>
      </w:r>
    </w:p>
    <w:p>
      <w:r>
        <w:rPr>
          <w:b/>
          <w:u w:val="single"/>
        </w:rPr>
        <w:t xml:space="preserve">143879</w:t>
      </w:r>
    </w:p>
    <w:p>
      <w:r>
        <w:t xml:space="preserve">2.</w:t>
        <w:tab/>
        <w:t xml:space="preserve">Kuule kaveri, vihaan Fortnitea valtavasti. Se on syöpää aiheuttava peli. Ällöttelen joka kerta, kun ihmiset puhuvat siitä, ja haluaisin lyödä ihmisiä, jotka tanssivat, mutta en tee sitä. Haluatko tietää miksi? Koska minulla on itsehillintää ja tiedän, että se, että vihaan jotain, josta muut pitävät, ei ole mikään vitun tekosyy syy pahoinpitelyyn. Ilmeisesti se on enemmän kuin mitä sinusta voi sanoa.</w:t>
      </w:r>
    </w:p>
    <w:p>
      <w:r>
        <w:rPr>
          <w:b/>
          <w:u w:val="single"/>
        </w:rPr>
        <w:t xml:space="preserve">143880</w:t>
      </w:r>
    </w:p>
    <w:p>
      <w:r>
        <w:t xml:space="preserve">3.</w:t>
        <w:tab/>
        <w:tab/>
        <w:t xml:space="preserve">"Ilmeisesti se on enemmän kuin mitä sinusta voi sanoa" Jeesus poika, minä vitsailin, minä vitsailin. Ei, en käy lyömässä fortnite-faneja, sinun ei tarvitse ottaa moraalista yliotetta minusta.</w:t>
      </w:r>
    </w:p>
    <w:p>
      <w:r>
        <w:rPr>
          <w:b/>
          <w:u w:val="single"/>
        </w:rPr>
        <w:t xml:space="preserve">143881</w:t>
      </w:r>
    </w:p>
    <w:p>
      <w:r>
        <w:t xml:space="preserve">4.</w:t>
        <w:tab/>
        <w:tab/>
        <w:tab/>
        <w:t xml:space="preserve">Olet jälkeenjäänyt. Vain jälkeenjäänyt.</w:t>
      </w:r>
    </w:p>
    <w:p>
      <w:r>
        <w:rPr>
          <w:b/>
          <w:u w:val="single"/>
        </w:rPr>
        <w:t xml:space="preserve">143882</w:t>
      </w:r>
    </w:p>
    <w:p>
      <w:r>
        <w:t xml:space="preserve">5.</w:t>
        <w:tab/>
        <w:tab/>
        <w:tab/>
        <w:tab/>
        <w:t xml:space="preserve">Ja sinä olet vitun luuseri, joka vastaa kommentteihin 9 päivää myöhemmin.</w:t>
      </w:r>
    </w:p>
    <w:p>
      <w:r>
        <w:rPr>
          <w:b/>
          <w:u w:val="single"/>
        </w:rPr>
        <w:t xml:space="preserve">143883</w:t>
      </w:r>
    </w:p>
    <w:p>
      <w:r>
        <w:t xml:space="preserve">6.</w:t>
        <w:tab/>
        <w:tab/>
        <w:tab/>
        <w:tab/>
        <w:tab/>
        <w:t xml:space="preserve">Niin sinäkin, helvetin tekopyhä</w:t>
      </w:r>
    </w:p>
    <w:p>
      <w:r>
        <w:rPr>
          <w:b/>
          <w:u w:val="single"/>
        </w:rPr>
        <w:t xml:space="preserve">143884</w:t>
      </w:r>
    </w:p>
    <w:p>
      <w:r>
        <w:t xml:space="preserve">1. Yksi kirjoista on kirjaimellisesti nimeltään "A Time of Contempt". Väkivalta, epäluulo, veli veljeä vastaan, pogromit, sota, nälänhätä jne. Mutta jotenkin ihmiset, jotka epäluuloisesti suhtautuvat oman maanmiehensä naapurikylän asukkaisiin, ovat tarpeeksi edistyksellisiä sivuuttaakseen rodun.</w:t>
      </w:r>
    </w:p>
    <w:p>
      <w:r>
        <w:rPr>
          <w:b/>
          <w:u w:val="single"/>
        </w:rPr>
        <w:t xml:space="preserve">143885</w:t>
      </w:r>
    </w:p>
    <w:p>
      <w:r>
        <w:t xml:space="preserve">1. Link Between Worlds on äärettömästi parempi kuin Ocarina... Haistakaa paska IRL.</w:t>
      </w:r>
    </w:p>
    <w:p>
      <w:r>
        <w:rPr>
          <w:b/>
          <w:u w:val="single"/>
        </w:rPr>
        <w:t xml:space="preserve">143886</w:t>
      </w:r>
    </w:p>
    <w:p>
      <w:r>
        <w:t xml:space="preserve">2.</w:t>
        <w:tab/>
        <w:t xml:space="preserve">Tämä on mausteinen otos, jos olen koskaan nähnyt sellaista, enkä edes pidä OoT:stä niin paljon.</w:t>
      </w:r>
    </w:p>
    <w:p>
      <w:r>
        <w:rPr>
          <w:b/>
          <w:u w:val="single"/>
        </w:rPr>
        <w:t xml:space="preserve">143887</w:t>
      </w:r>
    </w:p>
    <w:p>
      <w:r>
        <w:t xml:space="preserve">1. Anna heidän puhua paskaa, pelijournalistit ja heidän jokaista sanaansa seuraavat ääliöt eivät voi tarjota tarpeeksi tukea, jotta Diablo Mobilen kaltainen epäonnistuminen ei olisi niin kauhea virhe kuin se on.  Sitäpaitsi kaikki SJ-journalisteja seuraavat, jotka ovat oikeasti kiinnostuneita Diabloista, ovat varmasti myös vittuuntuneita. He eivät vain aio jakaa ajatuksiaan asiasta.</w:t>
      </w:r>
    </w:p>
    <w:p>
      <w:r>
        <w:rPr>
          <w:b/>
          <w:u w:val="single"/>
        </w:rPr>
        <w:t xml:space="preserve">143888</w:t>
      </w:r>
    </w:p>
    <w:p>
      <w:r>
        <w:t xml:space="preserve">2.</w:t>
        <w:tab/>
        <w:t xml:space="preserve">Annan sen Jason Schreierille, hän julkaisi artikkelin, jossa hän käsitteli, kuinka paska peli on tällä hetkellä. Tämä tietysti sen jälkeen, kun internet oli kollektiivisesti käskenyt hänet btfoon, koska hän moralisoi vitsiä.</w:t>
      </w:r>
    </w:p>
    <w:p>
      <w:r>
        <w:rPr>
          <w:b/>
          <w:u w:val="single"/>
        </w:rPr>
        <w:t xml:space="preserve">143889</w:t>
      </w:r>
    </w:p>
    <w:p>
      <w:r>
        <w:t xml:space="preserve">1. Jos joku kutsuu sinua ämmäksi tai nartuksi, hän ei välitä siitä, että se loukkaa tunteitasi, itse asiassa hän yrittää juuri sitä.</w:t>
      </w:r>
    </w:p>
    <w:p>
      <w:r>
        <w:rPr>
          <w:b/>
          <w:u w:val="single"/>
        </w:rPr>
        <w:t xml:space="preserve">143890</w:t>
      </w:r>
    </w:p>
    <w:p>
      <w:r>
        <w:t xml:space="preserve">1. Pian seksirobotit korvaavat naisten tarpeen.</w:t>
      </w:r>
    </w:p>
    <w:p>
      <w:r>
        <w:rPr>
          <w:b/>
          <w:u w:val="single"/>
        </w:rPr>
        <w:t xml:space="preserve">143891</w:t>
      </w:r>
    </w:p>
    <w:p>
      <w:r>
        <w:t xml:space="preserve">2.</w:t>
        <w:tab/>
        <w:t xml:space="preserve">Ainakaan he eivät väitä raiskausta katuvan seksin jälkeen.  Tämä tyttö keksi tuon paskan, jotta hänen poikaystävänsä ei saisi selville, että hän petti.</w:t>
      </w:r>
    </w:p>
    <w:p>
      <w:r>
        <w:rPr>
          <w:b/>
          <w:u w:val="single"/>
        </w:rPr>
        <w:t xml:space="preserve">143892</w:t>
      </w:r>
    </w:p>
    <w:p>
      <w:r>
        <w:t xml:space="preserve">3.</w:t>
        <w:tab/>
        <w:tab/>
        <w:t xml:space="preserve">&gt; Ainakaan he eivät väitä raiskausta katuvan seksin jälkeen Hei, ei niin nopeasti, kaveri. On jo feministejä, jotka yrittävät sulkea tuon teollisuudenalan väitteiden takia, että kaikki nuket ovat vain "raiskausfantasiaa" ja "normalisoivat raiskauksen". [Pariisin seksinukke-"bordellin" sulkemista vaaditaan](https://www.telegraph.co.uk/news/2018/03/17/calls-paris-sex-doll-brothel-closed-rape-fantasies/)</w:t>
      </w:r>
    </w:p>
    <w:p>
      <w:r>
        <w:rPr>
          <w:b/>
          <w:u w:val="single"/>
        </w:rPr>
        <w:t xml:space="preserve">143893</w:t>
      </w:r>
    </w:p>
    <w:p>
      <w:r>
        <w:t xml:space="preserve">4.</w:t>
        <w:tab/>
        <w:tab/>
        <w:tab/>
        <w:t xml:space="preserve">Tämä saa minut voimaan pahoin.. Ainoa syy, miksi nuo feministipaskiaiset haluavat sulkea tuon robottibordellin, on se, että heidän mielestään seksinuket ovat suora uhka heidän vallalleen miehiin nähden. Vaikka feministit väittävät haluavansa sukupuolten välistä tasa-arvoa, älkää erehtykö, he haluavat silti säilyttää vallan, joka heidän pillullaan on tavalliseen mieheen.   "Olemme kyllästyneet elämään raiskauksen pelossa!"  Okei... No, meillä on täällä näitä nukkeja, jotka antavat epätoivoisille miehille aika helvetin läheisen kokemuksen emätinseksistä.  "Niitä käytetään vain raiskausharjoituksiin!!"  Mitä?</w:t>
      </w:r>
    </w:p>
    <w:p>
      <w:r>
        <w:rPr>
          <w:b/>
          <w:u w:val="single"/>
        </w:rPr>
        <w:t xml:space="preserve">143894</w:t>
      </w:r>
    </w:p>
    <w:p>
      <w:r>
        <w:t xml:space="preserve">1. Älä välitä siitä, he ovat muutenkin munattomia homoja.   Ihmiset, joilla ei ole todellista valtaa oikeassa elämässä, haluavat käyttää sitä pientä "valtaa", joka heillä on internetissä, väärin. Hän orjuuttaa itsensä vapaaehtoisesti saadakseen haistella mädän naudanlihan läppää.</w:t>
      </w:r>
    </w:p>
    <w:p>
      <w:r>
        <w:rPr>
          <w:b/>
          <w:u w:val="single"/>
        </w:rPr>
        <w:t xml:space="preserve">143895</w:t>
      </w:r>
    </w:p>
    <w:p>
      <w:r>
        <w:t xml:space="preserve">2.</w:t>
        <w:tab/>
        <w:t xml:space="preserve">Kiitos, olet aivan oikeassa. He ovat kaikki pelkkiä nössöjä.</w:t>
      </w:r>
    </w:p>
    <w:p>
      <w:r>
        <w:rPr>
          <w:b/>
          <w:u w:val="single"/>
        </w:rPr>
        <w:t xml:space="preserve">143896</w:t>
      </w:r>
    </w:p>
    <w:p>
      <w:r>
        <w:t xml:space="preserve">3.</w:t>
        <w:tab/>
        <w:tab/>
        <w:t xml:space="preserve">vitut heistä. anna heidän mädäntyä harhoissaan. et voi puhua järkeä harhaisille ihmisille (feministeille</w:t>
      </w:r>
    </w:p>
    <w:p>
      <w:r>
        <w:rPr>
          <w:b/>
          <w:u w:val="single"/>
        </w:rPr>
        <w:t xml:space="preserve">143897</w:t>
      </w:r>
    </w:p>
    <w:p>
      <w:r>
        <w:t xml:space="preserve">1. painan noin 3/10 tästä määrästä.</w:t>
      </w:r>
    </w:p>
    <w:p>
      <w:r>
        <w:rPr>
          <w:b/>
          <w:u w:val="single"/>
        </w:rPr>
        <w:t xml:space="preserve">143898</w:t>
      </w:r>
    </w:p>
    <w:p>
      <w:r>
        <w:t xml:space="preserve">2.</w:t>
        <w:tab/>
        <w:t xml:space="preserve">[poistettu]</w:t>
      </w:r>
    </w:p>
    <w:p>
      <w:r>
        <w:rPr>
          <w:b/>
          <w:u w:val="single"/>
        </w:rPr>
        <w:t xml:space="preserve">143899</w:t>
      </w:r>
    </w:p>
    <w:p>
      <w:r>
        <w:t xml:space="preserve">3.</w:t>
        <w:tab/>
        <w:tab/>
        <w:t xml:space="preserve">koska en ole jälkeenjäänyt</w:t>
      </w:r>
    </w:p>
    <w:p>
      <w:r>
        <w:rPr>
          <w:b/>
          <w:u w:val="single"/>
        </w:rPr>
        <w:t xml:space="preserve">143900</w:t>
      </w:r>
    </w:p>
    <w:p>
      <w:r>
        <w:t xml:space="preserve">1. Aika yllättävää, että hän todella kutsui miestä neekeriksi. Vielä yllättyneempi on se, ettei kukaan muu joko puolustanut häntä tai käskenyt hänen pitää turpansa kiinni.</w:t>
      </w:r>
    </w:p>
    <w:p>
      <w:r>
        <w:rPr>
          <w:b/>
          <w:u w:val="single"/>
        </w:rPr>
        <w:t xml:space="preserve">143901</w:t>
      </w:r>
    </w:p>
    <w:p>
      <w:r>
        <w:t xml:space="preserve">1. Et näe tätä juttua missään /r/[redacted]:ssä. He johtavat siellä totuusministeriötä.</w:t>
      </w:r>
    </w:p>
    <w:p>
      <w:r>
        <w:rPr>
          <w:b/>
          <w:u w:val="single"/>
        </w:rPr>
        <w:t xml:space="preserve">143902</w:t>
      </w:r>
    </w:p>
    <w:p>
      <w:r>
        <w:t xml:space="preserve">2.</w:t>
        <w:tab/>
        <w:t xml:space="preserve">&gt; Et näe tätä juttua missään /r/[redacted] -osastolla, ja voin keksiä neljä alaviitettä, jotka sopisivat sinne.</w:t>
      </w:r>
    </w:p>
    <w:p>
      <w:r>
        <w:rPr>
          <w:b/>
          <w:u w:val="single"/>
        </w:rPr>
        <w:t xml:space="preserve">143903</w:t>
      </w:r>
    </w:p>
    <w:p>
      <w:r>
        <w:t xml:space="preserve">3.</w:t>
        <w:tab/>
        <w:tab/>
        <w:t xml:space="preserve">Toki The Donald saattaa sensuroida vasemmistolaisia, mutta se ei esitä puolueettomuuden vaikutelmaa, kuten /r/[redacted] tekee.</w:t>
      </w:r>
    </w:p>
    <w:p>
      <w:r>
        <w:rPr>
          <w:b/>
          <w:u w:val="single"/>
        </w:rPr>
        <w:t xml:space="preserve">143904</w:t>
      </w:r>
    </w:p>
    <w:p>
      <w:r>
        <w:t xml:space="preserve">4.</w:t>
        <w:tab/>
        <w:tab/>
        <w:tab/>
        <w:t xml:space="preserve">Heidän on sensuroitava, koska jos he eivät sensuroisi, vasemmisto hallitsisi sitä jatkuvasti yrittäen väitellä ja äänestää kaikkea alaspäin. He tarvitsevat tiukkaa valvontaa estääkseen suistumisen tieltä.   Mutta politiikka-alasivu on jopa vihamielinen minulle, liberaalille, yksinkertaisesti siksi, etten istu TDS:n kanssa ja lähetä vähäpätöisiä viestejä, joissa vain ollaan samaa mieltä kaikkien kanssa.   En liity teidän poliittiseen puolueeseenne - koska se on mieletöntä - mutta olen huomannut, että politiikasta puhuminen on paljon vähemmän vihamielistä oikeiston kuin äärivasemmiston kanssa. Lisäksi meillä on yhteinen vihollinen, joka on äärivasemmisto.</w:t>
      </w:r>
    </w:p>
    <w:p>
      <w:r>
        <w:rPr>
          <w:b/>
          <w:u w:val="single"/>
        </w:rPr>
        <w:t xml:space="preserve">143905</w:t>
      </w:r>
    </w:p>
    <w:p>
      <w:r>
        <w:t xml:space="preserve">5.</w:t>
        <w:tab/>
        <w:tab/>
        <w:tab/>
        <w:tab/>
        <w:t xml:space="preserve">&gt; En liity teidän kansojenne poliittiseen puolueeseen - koska se on mieletön Sanoo Nanny state bootlicker</w:t>
      </w:r>
    </w:p>
    <w:p>
      <w:r>
        <w:rPr>
          <w:b/>
          <w:u w:val="single"/>
        </w:rPr>
        <w:t xml:space="preserve">143906</w:t>
      </w:r>
    </w:p>
    <w:p>
      <w:r>
        <w:t xml:space="preserve">6.</w:t>
        <w:tab/>
        <w:tab/>
        <w:tab/>
        <w:tab/>
        <w:tab/>
        <w:t xml:space="preserve">Kyllä, finanssipoliittisen vastuun puolue, joka leikkaa veroja rikkaiden auttamiseksi ja lisää sitten valtion menoja. Ilmastonmuutoksen kieltäjät. Uskonnolliset kummajaiset. Kovakapitalistiset absolutistit, jotka eivät salli mitään vivahteikasta sekoitusta. Puolue, joka imee rikkaiden ankkaa, sallii tuloerojen kasvaa ja kutsuu sitten ihmisiä laiskoiksi, kun talousrakenne hajoaa rikkaiden eliitin hyväksi kaikkien muiden kustannuksella.</w:t>
      </w:r>
    </w:p>
    <w:p>
      <w:r>
        <w:rPr>
          <w:b/>
          <w:u w:val="single"/>
        </w:rPr>
        <w:t xml:space="preserve">143907</w:t>
      </w:r>
    </w:p>
    <w:p>
      <w:r>
        <w:t xml:space="preserve">7.</w:t>
        <w:tab/>
        <w:tab/>
        <w:tab/>
        <w:tab/>
        <w:tab/>
        <w:tab/>
        <w:t xml:space="preserve">Ryömi takaisin r/politics-turvapaikkaasi. Olen kyllästynyt siihen, että vitun homoliberaalit tulevat yhteisöihin, joihin he eivät ole tervetulleita, ja yrittävät pilata ne sisältä ulospäin. Olet KiA:ssa, joten tiedät jo, miten se toimii. Haista vittu.</w:t>
      </w:r>
    </w:p>
    <w:p>
      <w:r>
        <w:rPr>
          <w:b/>
          <w:u w:val="single"/>
        </w:rPr>
        <w:t xml:space="preserve">143908</w:t>
      </w:r>
    </w:p>
    <w:p>
      <w:r>
        <w:t xml:space="preserve">8.</w:t>
        <w:tab/>
        <w:tab/>
        <w:tab/>
        <w:tab/>
        <w:tab/>
        <w:tab/>
        <w:tab/>
        <w:t xml:space="preserve">He ovat tervetulleita tänne.... Olet vitun ääliö. Koko äärivasemmiston ongelma on äärimmäinen puolueellisuus, ja juuri sitä sinä nyt teet. Vitut hänestä? Ei, vittu sinä.</w:t>
      </w:r>
    </w:p>
    <w:p>
      <w:r>
        <w:rPr>
          <w:b/>
          <w:u w:val="single"/>
        </w:rPr>
        <w:t xml:space="preserve">143909</w:t>
      </w:r>
    </w:p>
    <w:p>
      <w:r>
        <w:t xml:space="preserve">9.</w:t>
        <w:tab/>
        <w:tab/>
        <w:tab/>
        <w:tab/>
        <w:tab/>
        <w:tab/>
        <w:tab/>
        <w:tab/>
        <w:t xml:space="preserve">Mene itkemään sitä, kuten itket Trumpia joka päivä.</w:t>
      </w:r>
    </w:p>
    <w:p>
      <w:r>
        <w:rPr>
          <w:b/>
          <w:u w:val="single"/>
        </w:rPr>
        <w:t xml:space="preserve">143910</w:t>
      </w:r>
    </w:p>
    <w:p>
      <w:r>
        <w:t xml:space="preserve">10.</w:t>
        <w:tab/>
        <w:tab/>
        <w:tab/>
        <w:tab/>
        <w:tab/>
        <w:tab/>
        <w:tab/>
        <w:tab/>
        <w:tab/>
        <w:t xml:space="preserve">Kuulostat laukeavalta. Tarvitsetko turvatilaa? Ehdotan, että palaat takaisin t_d:hen.</w:t>
      </w:r>
    </w:p>
    <w:p>
      <w:r>
        <w:rPr>
          <w:b/>
          <w:u w:val="single"/>
        </w:rPr>
        <w:t xml:space="preserve">143911</w:t>
      </w:r>
    </w:p>
    <w:p>
      <w:r>
        <w:t xml:space="preserve">11.</w:t>
        <w:tab/>
        <w:tab/>
        <w:tab/>
        <w:tab/>
        <w:tab/>
        <w:tab/>
        <w:tab/>
        <w:tab/>
        <w:tab/>
        <w:tab/>
        <w:t xml:space="preserve">Muista puhua lääkärisi kanssa TDS:stä. Hoitoa on saatavilla</w:t>
      </w:r>
    </w:p>
    <w:p>
      <w:r>
        <w:rPr>
          <w:b/>
          <w:u w:val="single"/>
        </w:rPr>
        <w:t xml:space="preserve">143912</w:t>
      </w:r>
    </w:p>
    <w:p>
      <w:r>
        <w:t xml:space="preserve">12.</w:t>
        <w:tab/>
        <w:tab/>
        <w:tab/>
        <w:tab/>
        <w:tab/>
        <w:tab/>
        <w:tab/>
        <w:tab/>
        <w:tab/>
        <w:tab/>
        <w:tab/>
        <w:t xml:space="preserve">&gt;Olet sellainen idiootti, joka huutaa, että kaikki, jotka eivät heti liity ideologiseen lukkoon kanssasi, ovat ~~natseja~~ libtardeja, etkö olekin? &amp;#x200B; Kirjaimellisesti ensimmäinen viestisi tällä foorumilla kuukausi sitten. Olet oikeutetusti tietämätön.</w:t>
      </w:r>
    </w:p>
    <w:p>
      <w:r>
        <w:rPr>
          <w:b/>
          <w:u w:val="single"/>
        </w:rPr>
        <w:t xml:space="preserve">143913</w:t>
      </w:r>
    </w:p>
    <w:p>
      <w:r>
        <w:t xml:space="preserve">13.</w:t>
        <w:tab/>
        <w:tab/>
        <w:tab/>
        <w:tab/>
        <w:tab/>
        <w:tab/>
        <w:tab/>
        <w:t xml:space="preserve">Pidä kiinni. Tarkistakaa viestihistoriastani, olen aika pirun konservatiivinen. Ei tarvitse mennä henkilökohtaisuuksiin. Se mitä hän sanoi on väärin, mutta sinun pitäisi pystyä järkevästi selittämään, miksi se on väärin. Tämä ei ole pelkkä konservatiivinen sub!</w:t>
      </w:r>
    </w:p>
    <w:p>
      <w:r>
        <w:rPr>
          <w:b/>
          <w:u w:val="single"/>
        </w:rPr>
        <w:t xml:space="preserve">143914</w:t>
      </w:r>
    </w:p>
    <w:p>
      <w:r>
        <w:t xml:space="preserve">14.</w:t>
        <w:tab/>
        <w:tab/>
        <w:tab/>
        <w:tab/>
        <w:tab/>
        <w:tab/>
        <w:tab/>
        <w:t xml:space="preserve">En pidä tuosta sukellusveneestä. Se on roskaa. Olet puolueellinen hakkaaja. Et kirjaimellisesti eroa mitenkään tuonpuoleisista luusereista, koska teet oletuksia etkä siedä mitään vivahteikkaita erimielisyyksiä. Eivät hekään pysty. Siksi en voi sietää heitä. Silti käyttäydyt samalla tavalla mutta toisen heimon puolesta.</w:t>
      </w:r>
    </w:p>
    <w:p>
      <w:r>
        <w:rPr>
          <w:b/>
          <w:u w:val="single"/>
        </w:rPr>
        <w:t xml:space="preserve">143915</w:t>
      </w:r>
    </w:p>
    <w:p>
      <w:r>
        <w:t xml:space="preserve">15.</w:t>
        <w:tab/>
        <w:tab/>
        <w:tab/>
        <w:tab/>
        <w:tab/>
        <w:tab/>
        <w:tab/>
        <w:tab/>
        <w:t xml:space="preserve">&gt;Olet puolueellinen hakkaaja &gt;Kyllä verovastuun puolue, joka leikkaa veroja rikkaiden auttamiseksi ja lisää sitten valtion menoja. Ilmastonmuutoksen kieltäjiä. Uskonnolliset kummajaiset. Kovakapitalistiset absolutistit, jotka eivät salli mitään vivahteikasta sekoitusta. Puolue, joka imee rikkaiden sorsan, sallii tuloerojen kasvaa ja kutsuu sitten ihmisiä laiskoiksi, kun talousrakenne hajoaa ja suosii rikkaiden eliittiä kaikkien muiden kustannuksella Lääkäri paranna itsesi.</w:t>
      </w:r>
    </w:p>
    <w:p>
      <w:r>
        <w:rPr>
          <w:b/>
          <w:u w:val="single"/>
        </w:rPr>
        <w:t xml:space="preserve">143916</w:t>
      </w:r>
    </w:p>
    <w:p>
      <w:r>
        <w:t xml:space="preserve">1. Tämä on tarina, jota he nyt esittävät: republikaanit yrittivät heittää pois "löydetyt" äänestysliput ja epäonnistuivat. Näin he perustelevat sen, että suurin osa niistä oli demokraattien puolella. Republikaanit eivät halua, että näitä täysin epäilyttämättömiä äänestyslippuja lasketaan, joten he syyllistyvät äänestäjähuijaukseen.       Tämä on tarina, jonka useimmat uskovat, jos heidän annetaan selvitä siitä. Jos heitä ei rangaistu, he eivät varmasti tehneet mitään väärää, joten useimmat uskovat republikaanien valehtelevan.</w:t>
      </w:r>
    </w:p>
    <w:p>
      <w:r>
        <w:rPr>
          <w:b/>
          <w:u w:val="single"/>
        </w:rPr>
        <w:t xml:space="preserve">143917</w:t>
      </w:r>
    </w:p>
    <w:p>
      <w:r>
        <w:t xml:space="preserve">1. Yksi lempipuuhistani on se, että ympäröin itseni kuumien naisten kanssa ja kieltäydyn katsomasta heitä. (Voin sanoa, ovatko he viehättäviä, käyttämällä vain ääreisnäköä ja muita aistejani) Eristäydyn yhdestä ja teeskentelen, ettei häntä ole olemassa, ja kiinnitän huomiota muihin parhaiden reaktioiden saamiseksi.</w:t>
      </w:r>
    </w:p>
    <w:p>
      <w:r>
        <w:rPr>
          <w:b/>
          <w:u w:val="single"/>
        </w:rPr>
        <w:t xml:space="preserve">143918</w:t>
      </w:r>
    </w:p>
    <w:p>
      <w:r>
        <w:t xml:space="preserve">2.</w:t>
        <w:tab/>
        <w:t xml:space="preserve">Olen ennenkin jättänyt koko jutun räikeästi huomiotta. Se saa heidät sekoamaan. Se, jonka jätin huomiotta, oli kauhea, myrkyllinen narttu, jolla oli kauhea asenne ja pysyvä nartun status, mutta joka myös luulee olevansa 14/10, kun todellisuudessa hän on hyvänä päivänä enemmänkin 5. Jos haluat nähdä heidän muuttuvan ahdistuksen ja epätoivon kuumaksi sekasotkuksi, jätä heidät vain huomiotta ilman mitään selityksiä.</w:t>
      </w:r>
    </w:p>
    <w:p>
      <w:r>
        <w:rPr>
          <w:b/>
          <w:u w:val="single"/>
        </w:rPr>
        <w:t xml:space="preserve">143919</w:t>
      </w:r>
    </w:p>
    <w:p>
      <w:r>
        <w:t xml:space="preserve">1. Puhtaaksi ajeltu = ori</w:t>
      </w:r>
    </w:p>
    <w:p>
      <w:r>
        <w:rPr>
          <w:b/>
          <w:u w:val="single"/>
        </w:rPr>
        <w:t xml:space="preserve">143920</w:t>
      </w:r>
    </w:p>
    <w:p>
      <w:r>
        <w:t xml:space="preserve">2.</w:t>
        <w:tab/>
        <w:t xml:space="preserve">Parran pitäminen oli ennen miehekästä, kunnes nämä homot ilmestyivät ja pilasivat kaiken, fedorafagien ohella he pilasivat aika lailla parran pitämisen maskuliinisen puolen, nykyään parran ajeleminen puhtaaksi on miehekkäämpää kuin vitun parran pit</w:t>
      </w:r>
    </w:p>
    <w:p>
      <w:r>
        <w:rPr>
          <w:b/>
          <w:u w:val="single"/>
        </w:rPr>
        <w:t xml:space="preserve">143921</w:t>
      </w:r>
    </w:p>
    <w:p>
      <w:r>
        <w:t xml:space="preserve">3.</w:t>
        <w:tab/>
        <w:tab/>
        <w:t xml:space="preserve">Tai voit sanoa "haista vittu" trendeille ja valita, mistä pidät.</w:t>
      </w:r>
    </w:p>
    <w:p>
      <w:r>
        <w:rPr>
          <w:b/>
          <w:u w:val="single"/>
        </w:rPr>
        <w:t xml:space="preserve">143922</w:t>
      </w:r>
    </w:p>
    <w:p>
      <w:r>
        <w:t xml:space="preserve">4.</w:t>
        <w:tab/>
        <w:tab/>
        <w:tab/>
        <w:t xml:space="preserve">Olen samaa mieltä, mutta silti minusta tuntuu, että minut yhdistetään noihin homoihin, kun pidän sitä pirun partaa.</w:t>
      </w:r>
    </w:p>
    <w:p>
      <w:r>
        <w:rPr>
          <w:b/>
          <w:u w:val="single"/>
        </w:rPr>
        <w:t xml:space="preserve">143923</w:t>
      </w:r>
    </w:p>
    <w:p>
      <w:r>
        <w:t xml:space="preserve">5.</w:t>
        <w:tab/>
        <w:tab/>
        <w:t xml:space="preserve">&gt; puhtaaksi ajeltu ja terävä leukalinja on miehekkäämpi ftfy</w:t>
      </w:r>
    </w:p>
    <w:p>
      <w:r>
        <w:rPr>
          <w:b/>
          <w:u w:val="single"/>
        </w:rPr>
        <w:t xml:space="preserve">143924</w:t>
      </w:r>
    </w:p>
    <w:p>
      <w:r>
        <w:t xml:space="preserve">1. Tätä koskeva /r/politics-ketju on päänsärkyä aiheuttava typeryyden rykelmä.</w:t>
      </w:r>
    </w:p>
    <w:p>
      <w:r>
        <w:rPr>
          <w:b/>
          <w:u w:val="single"/>
        </w:rPr>
        <w:t xml:space="preserve">143925</w:t>
      </w:r>
    </w:p>
    <w:p>
      <w:r>
        <w:t xml:space="preserve">2.</w:t>
        <w:tab/>
        <w:t xml:space="preserve">Voi paska, odotin jotain syöpää, mutta en usko, että edes kemoterapia voi pelastaa minua nyt. Tuo oli Logan Paulin luokan keskittynyt *syöpäpommi.* Säästääkseen ketään saattohoitolaskulta, ihmiset siellä sanovat typerää paskaa, kuten: "He hylkäävät kansalaisoikeudet identiteettipolitiikaksi" ja "Republikaanit vaativat sivistyneisyyttä ja valittavat samalla poliittisesta korrektiudesta" (periaatteessa sekoittaen kaikki, jotka valittavat PC-kulttuurista, republikaaneihin). Se on aseistettua typeryyttä, joka on yhtä tappavaa kuin Cathy Newmanin.</w:t>
      </w:r>
    </w:p>
    <w:p>
      <w:r>
        <w:rPr>
          <w:b/>
          <w:u w:val="single"/>
        </w:rPr>
        <w:t xml:space="preserve">143926</w:t>
      </w:r>
    </w:p>
    <w:p>
      <w:r>
        <w:t xml:space="preserve">1. Näet, kun hänen ohjelmointinsa kohtaa logiikkavirheen, -</w:t>
      </w:r>
    </w:p>
    <w:p>
      <w:r>
        <w:rPr>
          <w:b/>
          <w:u w:val="single"/>
        </w:rPr>
        <w:t xml:space="preserve">143927</w:t>
      </w:r>
    </w:p>
    <w:p>
      <w:r>
        <w:t xml:space="preserve">2.</w:t>
        <w:tab/>
        <w:t xml:space="preserve">Jep, hän joutui itse tekemäänsä ansaan ja meni sitten täysin NPC-retardiksi yrittäessään kiivetä ulos.</w:t>
      </w:r>
    </w:p>
    <w:p>
      <w:r>
        <w:rPr>
          <w:b/>
          <w:u w:val="single"/>
        </w:rPr>
        <w:t xml:space="preserve">143928</w:t>
      </w:r>
    </w:p>
    <w:p>
      <w:r>
        <w:t xml:space="preserve">1. &gt;Battlefield V sensuroi "neekerin" chatissa &gt; Rakastan sitä, kuinka vihaisia mustat ovat tästä, se on sana, jota sinä nössöilet, kun pieni asia tapahtuu, mustat ihmiset räjähtävät siitä sanomalla, että se on rasistista, et voi olla rasistinen mustia kohtaan, koska olen kaikki asiat, joita rotusi on tehnyt, ja sinä suutut, koska neekeri on sensuroitu, mustat ovat liian herkkiä.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docId:D6E119081A233BBDD0F29135F4C4EE0D</keywords>
  <dc:description>generated by python-docx</dc:description>
  <lastModifiedBy/>
  <revision>1</revision>
  <dcterms:created xsi:type="dcterms:W3CDTF">2013-12-23T23:15:00.0000000Z</dcterms:created>
  <dcterms:modified xsi:type="dcterms:W3CDTF">2013-12-23T23:15:00.0000000Z</dcterms:modified>
  <category/>
</coreProperties>
</file>