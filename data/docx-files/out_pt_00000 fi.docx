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219445</w:t>
      </w:r>
    </w:p>
    <w:p>
      <w:r>
        <w:t xml:space="preserve">"ei syö hunajaa, puree marimbondoa"</w:t>
      </w:r>
    </w:p>
    <w:p>
      <w:r>
        <w:rPr>
          <w:b/>
          <w:u w:val="single"/>
        </w:rPr>
        <w:t xml:space="preserve">219446</w:t>
      </w:r>
    </w:p>
    <w:p>
      <w:r>
        <w:t xml:space="preserve">hänellä ei ole munaa, hänellä on ylpeyttä!</w:t>
      </w:r>
    </w:p>
    <w:p>
      <w:r>
        <w:rPr>
          <w:b/>
          <w:u w:val="single"/>
        </w:rPr>
        <w:t xml:space="preserve">219447</w:t>
      </w:r>
    </w:p>
    <w:p>
      <w:r>
        <w:t xml:space="preserve">Älä katso sitä Twilight-paskaa! Sitä varten meillä on Chuck Norrisin elokuvaelämäkerta.....</w:t>
      </w:r>
    </w:p>
    <w:p>
      <w:r>
        <w:rPr>
          <w:b/>
          <w:u w:val="single"/>
        </w:rPr>
        <w:t xml:space="preserve">219448</w:t>
      </w:r>
    </w:p>
    <w:p>
      <w:r>
        <w:t xml:space="preserve">ei läimäyttää persettä, kyynärpää selkään!</w:t>
      </w:r>
    </w:p>
    <w:p>
      <w:r>
        <w:rPr>
          <w:b/>
          <w:u w:val="single"/>
        </w:rPr>
        <w:t xml:space="preserve">219449</w:t>
      </w:r>
    </w:p>
    <w:p>
      <w:r>
        <w:t xml:space="preserve">vähäinen INHO ei kulje TODELLISEN MIEHEN polkua.</w:t>
      </w:r>
    </w:p>
    <w:p>
      <w:r>
        <w:rPr>
          <w:b/>
          <w:u w:val="single"/>
        </w:rPr>
        <w:t xml:space="preserve">219450</w:t>
      </w:r>
    </w:p>
    <w:p>
      <w:r>
        <w:t xml:space="preserve">toisilla on laukut, meillä on sisuskalut !!!!!!!!!!!!!!!!!!!</w:t>
      </w:r>
    </w:p>
    <w:p>
      <w:r>
        <w:rPr>
          <w:b/>
          <w:u w:val="single"/>
        </w:rPr>
        <w:t xml:space="preserve">219451</w:t>
      </w:r>
    </w:p>
    <w:p>
      <w:r>
        <w:t xml:space="preserve">Tämä "poliittisesti korrekti" ja "ammattimainen" jalkapallo ei ole todellista miesten juttuja... se on pillujalkapalloa.</w:t>
      </w:r>
    </w:p>
    <w:p>
      <w:r>
        <w:rPr>
          <w:b/>
          <w:u w:val="single"/>
        </w:rPr>
        <w:t xml:space="preserve">219452</w:t>
      </w:r>
    </w:p>
    <w:p>
      <w:r>
        <w:t xml:space="preserve">Vesi on välttämätöntä nynnyille. Olut on välttämätöntä !</w:t>
      </w:r>
    </w:p>
    <w:p>
      <w:r>
        <w:rPr>
          <w:b/>
          <w:u w:val="single"/>
        </w:rPr>
        <w:t xml:space="preserve">219453</w:t>
      </w:r>
    </w:p>
    <w:p>
      <w:r>
        <w:t xml:space="preserve">"....no vatsassa on seksuaalinen kovettuma...".</w:t>
      </w:r>
    </w:p>
    <w:p>
      <w:r>
        <w:rPr>
          <w:b/>
          <w:u w:val="single"/>
        </w:rPr>
        <w:t xml:space="preserve">219454</w:t>
      </w:r>
    </w:p>
    <w:p>
      <w:r>
        <w:t xml:space="preserve">"....ei ole säätänyt housujasi, jätä Smith &amp; Wessonille tilaa."</w:t>
      </w:r>
    </w:p>
    <w:p>
      <w:r>
        <w:rPr>
          <w:b/>
          <w:u w:val="single"/>
        </w:rPr>
        <w:t xml:space="preserve">219455</w:t>
      </w:r>
    </w:p>
    <w:p>
      <w:r>
        <w:t xml:space="preserve">Kuolema hipstereille ja sitrusvärisille T-paidoille, kuolema värikkäille sukille ja iloisille alusvaatteille.</w:t>
      </w:r>
    </w:p>
    <w:p>
      <w:r>
        <w:rPr>
          <w:b/>
          <w:u w:val="single"/>
        </w:rPr>
        <w:t xml:space="preserve">219456</w:t>
      </w:r>
    </w:p>
    <w:p>
      <w:r>
        <w:t xml:space="preserve">@truemanilla ei ole tyttöystävää, vaan väliaikainen nainen.</w:t>
      </w:r>
    </w:p>
    <w:p>
      <w:r>
        <w:rPr>
          <w:b/>
          <w:u w:val="single"/>
        </w:rPr>
        <w:t xml:space="preserve">219457</w:t>
      </w:r>
    </w:p>
    <w:p>
      <w:r>
        <w:t xml:space="preserve">Vaikka AC/DC on Australiasta, se on todellinen miesten bändi!</w:t>
      </w:r>
    </w:p>
    <w:p>
      <w:r>
        <w:rPr>
          <w:b/>
          <w:u w:val="single"/>
        </w:rPr>
        <w:t xml:space="preserve">219458</w:t>
      </w:r>
    </w:p>
    <w:p>
      <w:r>
        <w:t xml:space="preserve">@homemdeverdade syö raakaa kanaa ei " birdie " !</w:t>
      </w:r>
    </w:p>
    <w:p>
      <w:r>
        <w:rPr>
          <w:b/>
          <w:u w:val="single"/>
        </w:rPr>
        <w:t xml:space="preserve">219459</w:t>
      </w:r>
    </w:p>
    <w:p>
      <w:r>
        <w:t xml:space="preserve">FAKTA: On monia naisia, jotka ovat paljon enemmän @trueman kuin monet tuoreet pillut siellä !</w:t>
      </w:r>
    </w:p>
    <w:p>
      <w:r>
        <w:rPr>
          <w:b/>
          <w:u w:val="single"/>
        </w:rPr>
        <w:t xml:space="preserve">219460</w:t>
      </w:r>
    </w:p>
    <w:p>
      <w:r>
        <w:t xml:space="preserve">@Truthman ei käytä sadetakkia, @Truthman ui tsunamissa !</w:t>
      </w:r>
    </w:p>
    <w:p>
      <w:r>
        <w:rPr>
          <w:b/>
          <w:u w:val="single"/>
        </w:rPr>
        <w:t xml:space="preserve">219461</w:t>
      </w:r>
    </w:p>
    <w:p>
      <w:r>
        <w:t xml:space="preserve">joka ei pidä AC/DC:stä @fodemal eikä ole @homemdeverdade !</w:t>
      </w:r>
    </w:p>
    <w:p>
      <w:r>
        <w:rPr>
          <w:b/>
          <w:u w:val="single"/>
        </w:rPr>
        <w:t xml:space="preserve">219462</w:t>
      </w:r>
    </w:p>
    <w:p>
      <w:r>
        <w:t xml:space="preserve">Älä koskaan sekoita likaista miestä @truthmaniin, @truthman tietää hyvin, milloin on aika pestä kädet !</w:t>
      </w:r>
    </w:p>
    <w:p>
      <w:r>
        <w:rPr>
          <w:b/>
          <w:u w:val="single"/>
        </w:rPr>
        <w:t xml:space="preserve">219463</w:t>
      </w:r>
    </w:p>
    <w:p>
      <w:r>
        <w:t xml:space="preserve">@homemdeverdade käyttää partaa tai viiksiä, tämä asia sileä pieni karva meille on naisen perse !</w:t>
      </w:r>
    </w:p>
    <w:p>
      <w:r>
        <w:rPr>
          <w:b/>
          <w:u w:val="single"/>
        </w:rPr>
        <w:t xml:space="preserve">219464</w:t>
      </w:r>
    </w:p>
    <w:p>
      <w:r>
        <w:t xml:space="preserve">@luizsergiovo : postmoderni oleminen ei ole @trueman juttu, joten @fodemal !</w:t>
      </w:r>
    </w:p>
    <w:p>
      <w:r>
        <w:rPr>
          <w:b/>
          <w:u w:val="single"/>
        </w:rPr>
        <w:t xml:space="preserve">219465</w:t>
      </w:r>
    </w:p>
    <w:p>
      <w:r>
        <w:t xml:space="preserve">@homemdeverdade ottaa vahvasti vyötäröllä hänen naispuolinen, tämä asia herkkua näinä aikoina on noista Jonnys Manés Citric perse pehmeä!</w:t>
      </w:r>
    </w:p>
    <w:p>
      <w:r>
        <w:rPr>
          <w:b/>
          <w:u w:val="single"/>
        </w:rPr>
        <w:t xml:space="preserve">219466</w:t>
      </w:r>
    </w:p>
    <w:p>
      <w:r>
        <w:t xml:space="preserve">@trueman ei voi olla kasvissyöjä, me olemme aina ravintoketjun huipulla !</w:t>
      </w:r>
    </w:p>
    <w:p>
      <w:r>
        <w:rPr>
          <w:b/>
          <w:u w:val="single"/>
        </w:rPr>
        <w:t xml:space="preserve">219467</w:t>
      </w:r>
    </w:p>
    <w:p>
      <w:r>
        <w:t xml:space="preserve">FAKTA: Olemme sukupuuton keskellä, maailmaa hallitsevat bibaseksuaalit, creminhosexuaalit, salaattiseksuaalit, metroseksufrangat!</w:t>
      </w:r>
    </w:p>
    <w:p>
      <w:r>
        <w:rPr>
          <w:b/>
          <w:u w:val="single"/>
        </w:rPr>
        <w:t xml:space="preserve">219468</w:t>
      </w:r>
    </w:p>
    <w:p>
      <w:r>
        <w:t xml:space="preserve">Me olemme nykyaikaisen, sisuttoman äänioikeuden vastaisen vastarinnan keskipiste !</w:t>
      </w:r>
    </w:p>
    <w:p>
      <w:r>
        <w:rPr>
          <w:b/>
          <w:u w:val="single"/>
        </w:rPr>
        <w:t xml:space="preserve">219469</w:t>
      </w:r>
    </w:p>
    <w:p>
      <w:r>
        <w:t xml:space="preserve">Confessions of a @homemdeverdade : Kun on kylvyn aika, hän ottaa rennosti, nauttii vedestä, ei puhdista napaansa ja panee suihin (paras osa) !</w:t>
      </w:r>
    </w:p>
    <w:p>
      <w:r>
        <w:rPr>
          <w:b/>
          <w:u w:val="single"/>
        </w:rPr>
        <w:t xml:space="preserve">219470</w:t>
      </w:r>
    </w:p>
    <w:p>
      <w:r>
        <w:t xml:space="preserve">Jos sinulla on poikaystävä, joka sanoo, että hän ei katso kuumia muijia ja että</w:t>
        <w:br/>
        <w:t xml:space="preserve">ei paneskele koskaan! FUJJA: on kana ilman luonnetta !!!!</w:t>
      </w:r>
    </w:p>
    <w:p>
      <w:r>
        <w:rPr>
          <w:b/>
          <w:u w:val="single"/>
        </w:rPr>
        <w:t xml:space="preserve">219471</w:t>
      </w:r>
    </w:p>
    <w:p>
      <w:r>
        <w:t xml:space="preserve">RT @heto: tieteellisesti todistettu. jos et nauti vähän pornoa, ei ole @homemdeverdade @homemdeverdade</w:t>
      </w:r>
    </w:p>
    <w:p>
      <w:r>
        <w:rPr>
          <w:b/>
          <w:u w:val="single"/>
        </w:rPr>
        <w:t xml:space="preserve">219472</w:t>
      </w:r>
    </w:p>
    <w:p>
      <w:r>
        <w:t xml:space="preserve">RT @gmarangoni Terry Richardson, vuoden 2010 Pirelli-kalenterin valokuvaaja, ammatti: @homemdeverdade - http://tinyurl.com/yghn7oa</w:t>
      </w:r>
    </w:p>
    <w:p>
      <w:r>
        <w:rPr>
          <w:b/>
          <w:u w:val="single"/>
        </w:rPr>
        <w:t xml:space="preserve">219473</w:t>
      </w:r>
    </w:p>
    <w:p>
      <w:r>
        <w:t xml:space="preserve">@homemdeverdade tykkää, kun @averdadeeh tylysti....</w:t>
      </w:r>
    </w:p>
    <w:p>
      <w:r>
        <w:rPr>
          <w:b/>
          <w:u w:val="single"/>
        </w:rPr>
        <w:t xml:space="preserve">219474</w:t>
      </w:r>
    </w:p>
    <w:p>
      <w:r>
        <w:t xml:space="preserve">Tietosanakirja @homemdeverdade : Jalkapallo = pyhää aikaa, grillausta, kylmää olutta, eivät pidä vuotaa! naaraat ostoskeskuksessa !</w:t>
      </w:r>
    </w:p>
    <w:p>
      <w:r>
        <w:rPr>
          <w:b/>
          <w:u w:val="single"/>
        </w:rPr>
        <w:t xml:space="preserve">219475</w:t>
      </w:r>
    </w:p>
    <w:p>
      <w:r>
        <w:t xml:space="preserve">Luiz Carlos Alborghetti (12.2.1945-9.12.2009): toimittaja, radiotoimittaja, jolla on munaa ja @homemdeverdade R.I.P.!</w:t>
      </w:r>
    </w:p>
    <w:p>
      <w:r>
        <w:rPr>
          <w:b/>
          <w:u w:val="single"/>
        </w:rPr>
        <w:t xml:space="preserve">219476</w:t>
      </w:r>
    </w:p>
    <w:p>
      <w:r>
        <w:t xml:space="preserve">@XXXTRABOLD tietenkin! @homemdeverdade ei kommentoinut lainkaan, koska hän oli muutaman tunnin surutyössä ja pohtinut työtään. Malja mestarille...</w:t>
      </w:r>
    </w:p>
    <w:p>
      <w:r>
        <w:rPr>
          <w:b/>
          <w:u w:val="single"/>
        </w:rPr>
        <w:t xml:space="preserve">219477</w:t>
      </w:r>
    </w:p>
    <w:p>
      <w:r>
        <w:t xml:space="preserve">@dadoqueiroz @homemdeverdade ei seuraa tyttöjen joukkuetta!</w:t>
      </w:r>
    </w:p>
    <w:p>
      <w:r>
        <w:rPr>
          <w:b/>
          <w:u w:val="single"/>
        </w:rPr>
        <w:t xml:space="preserve">219478</w:t>
      </w:r>
    </w:p>
    <w:p>
      <w:r>
        <w:t xml:space="preserve">@homemdeverdade lähettää terveisiä viikon kuvalle: We love you!!!!</w:t>
        <w:br/>
        <w:t xml:space="preserve"> - http://bit.ly/7ueBM0</w:t>
      </w:r>
    </w:p>
    <w:p>
      <w:r>
        <w:rPr>
          <w:b/>
          <w:u w:val="single"/>
        </w:rPr>
        <w:t xml:space="preserve">219479</w:t>
      </w:r>
    </w:p>
    <w:p>
      <w:r>
        <w:t xml:space="preserve">@homemdeverdade teki palveluksen Silvio Berlusconin kasvoille !</w:t>
      </w:r>
    </w:p>
    <w:p>
      <w:r>
        <w:rPr>
          <w:b/>
          <w:u w:val="single"/>
        </w:rPr>
        <w:t xml:space="preserve">219480</w:t>
      </w:r>
    </w:p>
    <w:p>
      <w:r>
        <w:t xml:space="preserve">@LeNaZZZo, @homemdeverdade mesmo, sinun on saatava 2 lasta valitsemallasi 24 alueella....</w:t>
      </w:r>
    </w:p>
    <w:p>
      <w:r>
        <w:rPr>
          <w:b/>
          <w:u w:val="single"/>
        </w:rPr>
        <w:t xml:space="preserve">219481</w:t>
      </w:r>
    </w:p>
    <w:p>
      <w:r>
        <w:t xml:space="preserve">RT @LeNaZZo @homemdeverdade não paga pau. Hän maksaa mocreialle zican ottamisesta.</w:t>
      </w:r>
    </w:p>
    <w:p>
      <w:r>
        <w:rPr>
          <w:b/>
          <w:u w:val="single"/>
        </w:rPr>
        <w:t xml:space="preserve">219482</w:t>
      </w:r>
    </w:p>
    <w:p>
      <w:r>
        <w:t xml:space="preserve">Ihan vaan selvennykseksi, @homemdeverdade ei tee machoklubia, vittu porukka, näitä machopaskoja kaurismäkeläisiä vuohia !</w:t>
      </w:r>
    </w:p>
    <w:p>
      <w:r>
        <w:rPr>
          <w:b/>
          <w:u w:val="single"/>
        </w:rPr>
        <w:t xml:space="preserve">219483</w:t>
      </w:r>
    </w:p>
    <w:p>
      <w:r>
        <w:t xml:space="preserve">RT @chastinet: @homemdeverdade rakentaminen perustuu kahteen asiaan: betoniin ja puuhun.</w:t>
      </w:r>
    </w:p>
    <w:p>
      <w:r>
        <w:rPr>
          <w:b/>
          <w:u w:val="single"/>
        </w:rPr>
        <w:t xml:space="preserve">219484</w:t>
      </w:r>
    </w:p>
    <w:p>
      <w:r>
        <w:t xml:space="preserve">RT @LeNaZZZo: A @homemdeverdade eh akele q sabe procrear sem deixa vestigios.</w:t>
      </w:r>
    </w:p>
    <w:p>
      <w:r>
        <w:rPr>
          <w:b/>
          <w:u w:val="single"/>
        </w:rPr>
        <w:t xml:space="preserve">219485</w:t>
      </w:r>
    </w:p>
    <w:p>
      <w:r>
        <w:t xml:space="preserve">Ehdotuksia paremmaksi vuodeksi 2010: Kanonisoidaan runkkaus, pyhä runkkaus, pyhä sunnuntai runkkaus. Paras ystävä @homemdeverdade !</w:t>
      </w:r>
    </w:p>
    <w:p>
      <w:r>
        <w:rPr>
          <w:b/>
          <w:u w:val="single"/>
        </w:rPr>
        <w:t xml:space="preserve">219486</w:t>
      </w:r>
    </w:p>
    <w:p>
      <w:r>
        <w:t xml:space="preserve">Ehdotuksia paremmaksi vuodeksi 2010: Laita Chuck Norris TV-sarjan 24hs päähenkilöksi!</w:t>
      </w:r>
    </w:p>
    <w:p>
      <w:r>
        <w:rPr>
          <w:b/>
          <w:u w:val="single"/>
        </w:rPr>
        <w:t xml:space="preserve">219487</w:t>
      </w:r>
    </w:p>
    <w:p>
      <w:r>
        <w:t xml:space="preserve">Ehdotuksia paremmaksi vuodeksi 2010: vähemmän Calcinha pretaa radiossa, itse asiassa ilman pikkuhousuja on paljon parempi!</w:t>
      </w:r>
    </w:p>
    <w:p>
      <w:r>
        <w:rPr>
          <w:b/>
          <w:u w:val="single"/>
        </w:rPr>
        <w:t xml:space="preserve">219488</w:t>
      </w:r>
    </w:p>
    <w:p>
      <w:r>
        <w:t xml:space="preserve">"Parhaat naiset ovat niitä, jotka haluavat naida sinua, ja huonoimmat ovat niitä, jotka eivät halua." - Lemmy - Motörhead - @truthman</w:t>
      </w:r>
    </w:p>
    <w:p>
      <w:r>
        <w:rPr>
          <w:b/>
          <w:u w:val="single"/>
        </w:rPr>
        <w:t xml:space="preserve">219489</w:t>
      </w:r>
    </w:p>
    <w:p>
      <w:r>
        <w:t xml:space="preserve">Oikea mies, joka ei osaa piirtää Pintoa, ei tunne kaluaan! Kunnioita Pintoasi!!!!</w:t>
      </w:r>
    </w:p>
    <w:p>
      <w:r>
        <w:rPr>
          <w:b/>
          <w:u w:val="single"/>
        </w:rPr>
        <w:t xml:space="preserve">219490</w:t>
      </w:r>
    </w:p>
    <w:p>
      <w:r>
        <w:t xml:space="preserve">@homemdeverdade on elää arvokkaasti, on käsite täysin sukupuuttoon ! Tässä on vastarinnan painopiste!</w:t>
      </w:r>
    </w:p>
    <w:p>
      <w:r>
        <w:rPr>
          <w:b/>
          <w:u w:val="single"/>
        </w:rPr>
        <w:t xml:space="preserve">219491</w:t>
      </w:r>
    </w:p>
    <w:p>
      <w:r>
        <w:t xml:space="preserve">Pitää naisista häpeämättä #twittealgomuitoantigo</w:t>
      </w:r>
    </w:p>
    <w:p>
      <w:r>
        <w:rPr>
          <w:b/>
          <w:u w:val="single"/>
        </w:rPr>
        <w:t xml:space="preserve">219492</w:t>
      </w:r>
    </w:p>
    <w:p>
      <w:r>
        <w:t xml:space="preserve">Heteroseksuaali ja oikea mies #twittealgomuitoantigo</w:t>
      </w:r>
    </w:p>
    <w:p>
      <w:r>
        <w:rPr>
          <w:b/>
          <w:u w:val="single"/>
        </w:rPr>
        <w:t xml:space="preserve">219493</w:t>
      </w:r>
    </w:p>
    <w:p>
      <w:r>
        <w:t xml:space="preserve">Tiedä, miten iskeä nainen ilman, että näytät kusipäältä #twittealgomuitoantigo</w:t>
      </w:r>
    </w:p>
    <w:p>
      <w:r>
        <w:rPr>
          <w:b/>
          <w:u w:val="single"/>
        </w:rPr>
        <w:t xml:space="preserve">219494</w:t>
      </w:r>
    </w:p>
    <w:p>
      <w:r>
        <w:t xml:space="preserve">Geisy vuonna Fantastic jos antoi 8 luokkaa! Huonoja uutisia, Geisy, tämä on laitonta, meidän on annettava huomautus. Ja sinä olet huono 4!</w:t>
      </w:r>
    </w:p>
    <w:p>
      <w:r>
        <w:rPr>
          <w:b/>
          <w:u w:val="single"/>
        </w:rPr>
        <w:t xml:space="preserve">219495</w:t>
      </w:r>
    </w:p>
    <w:p>
      <w:r>
        <w:t xml:space="preserve">@LeNaZZZo arvosanojen parametrit ovat monimutkaisia, lyhyesti sanottuna: Marlene Mattos on 0, Monica Bellucci on 10 ja saat vain 5 hyvää...</w:t>
      </w:r>
    </w:p>
    <w:p>
      <w:r>
        <w:rPr>
          <w:b/>
          <w:u w:val="single"/>
        </w:rPr>
        <w:t xml:space="preserve">219496</w:t>
      </w:r>
    </w:p>
    <w:p>
      <w:r>
        <w:t xml:space="preserve">@homemdeverdade ei puhu suihinotosta, se saa sen. RT @SarahShoeMe ""Vapaus"... tarkoittaa, että puhutaan suihinotosta kuin joku, joka puhuu säästä...."</w:t>
      </w:r>
    </w:p>
    <w:p>
      <w:r>
        <w:rPr>
          <w:b/>
          <w:u w:val="single"/>
        </w:rPr>
        <w:t xml:space="preserve">219497</w:t>
      </w:r>
    </w:p>
    <w:p>
      <w:r>
        <w:t xml:space="preserve">Menkää syömään riisiä ja papuja, senkin vitun tuoreet kusipäät !!!!!!</w:t>
      </w:r>
    </w:p>
    <w:p>
      <w:r>
        <w:rPr>
          <w:b/>
          <w:u w:val="single"/>
        </w:rPr>
        <w:t xml:space="preserve">219498</w:t>
      </w:r>
    </w:p>
    <w:p>
      <w:r>
        <w:t xml:space="preserve">RT A @homemdeverdade! RT @porcopedia Sinulle, joka pyörryttelet, kun otat verta ... OdontoMacho-suunnitelma on saapunut: http://307.to/fnj /(via @LeNaZZo)</w:t>
      </w:r>
    </w:p>
    <w:p>
      <w:r>
        <w:rPr>
          <w:b/>
          <w:u w:val="single"/>
        </w:rPr>
        <w:t xml:space="preserve">219499</w:t>
      </w:r>
    </w:p>
    <w:p>
      <w:r>
        <w:t xml:space="preserve">Jos Kassabe olisi @homemdeverdade hän sanoisi "Se on minun vikani, en tehnyt mitään projektia sateiden ja teiltä likaisilta ihmisiltä, jotka eivät veloita mitään"</w:t>
      </w:r>
    </w:p>
    <w:p>
      <w:r>
        <w:rPr>
          <w:b/>
          <w:u w:val="single"/>
        </w:rPr>
        <w:t xml:space="preserve">219500</w:t>
      </w:r>
    </w:p>
    <w:p>
      <w:r>
        <w:t xml:space="preserve">Selviytyminen Haitissa, tehtävä: @homemdeverdade MESMO!</w:t>
      </w:r>
    </w:p>
    <w:p>
      <w:r>
        <w:rPr>
          <w:b/>
          <w:u w:val="single"/>
        </w:rPr>
        <w:t xml:space="preserve">219501</w:t>
      </w:r>
    </w:p>
    <w:p>
      <w:r>
        <w:t xml:space="preserve">@mariolemes Oletko sinä @homemdeverdade ? Ja on Twitter ?</w:t>
      </w:r>
    </w:p>
    <w:p>
      <w:r>
        <w:rPr>
          <w:b/>
          <w:u w:val="single"/>
        </w:rPr>
        <w:t xml:space="preserve">219502</w:t>
      </w:r>
    </w:p>
    <w:p>
      <w:r>
        <w:t xml:space="preserve">Viikon videoleike: http://www.youtube.com/watch?v=IQGhq0IlVok</w:t>
      </w:r>
    </w:p>
    <w:p>
      <w:r>
        <w:rPr>
          <w:b/>
          <w:u w:val="single"/>
        </w:rPr>
        <w:t xml:space="preserve">219503</w:t>
      </w:r>
    </w:p>
    <w:p>
      <w:r>
        <w:t xml:space="preserve">@homemdeverdade käyttää twitteriä ? on kysymys, jota he kysyvät koko ajan.... !</w:t>
      </w:r>
    </w:p>
    <w:p>
      <w:r>
        <w:rPr>
          <w:b/>
          <w:u w:val="single"/>
        </w:rPr>
        <w:t xml:space="preserve">219504</w:t>
      </w:r>
    </w:p>
    <w:p>
      <w:r>
        <w:t xml:space="preserve">Totta kai voit, kunhan et ole nörttimäinen laiskuri, nettikiusaaja, kusipäinen nainen, hipsterifriikki tai julkkisaddikti.</w:t>
      </w:r>
    </w:p>
    <w:p>
      <w:r>
        <w:rPr>
          <w:b/>
          <w:u w:val="single"/>
        </w:rPr>
        <w:t xml:space="preserve">219505</w:t>
      </w:r>
    </w:p>
    <w:p>
      <w:r>
        <w:t xml:space="preserve">Muuten @homemdeverdade ei käy Campus Partyssa, baitolinhojen paikassa ilman oikeita ystäviä!!!! ja hyvin neitseellisiä myös.</w:t>
      </w:r>
    </w:p>
    <w:p>
      <w:r>
        <w:rPr>
          <w:b/>
          <w:u w:val="single"/>
        </w:rPr>
        <w:t xml:space="preserve">219506</w:t>
      </w:r>
    </w:p>
    <w:p>
      <w:r>
        <w:t xml:space="preserve">@homemdeverdade ? ei! mies keskellä - http://19.media.tumblr.com/tumblr_ktygckpa2E1qz88eno1_400.jpg</w:t>
      </w:r>
    </w:p>
    <w:p>
      <w:r>
        <w:rPr>
          <w:b/>
          <w:u w:val="single"/>
        </w:rPr>
        <w:t xml:space="preserve">219507</w:t>
      </w:r>
    </w:p>
    <w:p>
      <w:r>
        <w:t xml:space="preserve">@trueman ei tarvitse #lingerieday, ämmäparaati Barangas-Nerds takana neitsytkilpikonnia! Tätä varten on olemassa paljon parempia pornosivustoja...</w:t>
      </w:r>
    </w:p>
    <w:p>
      <w:r>
        <w:rPr>
          <w:b/>
          <w:u w:val="single"/>
        </w:rPr>
        <w:t xml:space="preserve">219508</w:t>
      </w:r>
    </w:p>
    <w:p>
      <w:r>
        <w:t xml:space="preserve">#CampusParty! Tässä paikassa, joka haiskahtaa hapanta näppylöitä, jotka ovat ohittaneet vanhenemispäivänsä, on vähemmän naisia kuin laaksossa kaikki Juazeirossa !</w:t>
      </w:r>
    </w:p>
    <w:p>
      <w:r>
        <w:rPr>
          <w:b/>
          <w:u w:val="single"/>
        </w:rPr>
        <w:t xml:space="preserve">219509</w:t>
      </w:r>
    </w:p>
    <w:p>
      <w:r>
        <w:t xml:space="preserve">Kun @trueman näki #ipadin, hän huusi: Steve!!! Pöytä 7, 2 olutta, 4 amerikkalaista lasia, annos ranskalaisia ja toinenrade calabresa!</w:t>
      </w:r>
    </w:p>
    <w:p>
      <w:r>
        <w:rPr>
          <w:b/>
          <w:u w:val="single"/>
        </w:rPr>
        <w:t xml:space="preserve">219510</w:t>
      </w:r>
    </w:p>
    <w:p>
      <w:r>
        <w:t xml:space="preserve">Mies, joka on mies, tuntee naisista vain kaksi tuoksua: hyvän ja huonon.</w:t>
      </w:r>
    </w:p>
    <w:p>
      <w:r>
        <w:rPr>
          <w:b/>
          <w:u w:val="single"/>
        </w:rPr>
        <w:t xml:space="preserve">219511</w:t>
      </w:r>
    </w:p>
    <w:p>
      <w:r>
        <w:t xml:space="preserve">ei käytä hihatonta T-paitaa, ellei hän aio treenata tai harrastaa urheilua.</w:t>
      </w:r>
    </w:p>
    <w:p>
      <w:r>
        <w:rPr>
          <w:b/>
          <w:u w:val="single"/>
        </w:rPr>
        <w:t xml:space="preserve">219512</w:t>
      </w:r>
    </w:p>
    <w:p>
      <w:r>
        <w:t xml:space="preserve">"Jumala on oikeudenmukainen, mutta Carolin housut.... MAMMEEEEEEEE!"</w:t>
      </w:r>
    </w:p>
    <w:p>
      <w:r>
        <w:rPr>
          <w:b/>
          <w:u w:val="single"/>
        </w:rPr>
        <w:t xml:space="preserve">219513</w:t>
      </w:r>
    </w:p>
    <w:p>
      <w:r>
        <w:t xml:space="preserve">tekee pierumestaruuskilpailuja ystäviensä kanssa.</w:t>
      </w:r>
    </w:p>
    <w:p>
      <w:r>
        <w:rPr>
          <w:b/>
          <w:u w:val="single"/>
        </w:rPr>
        <w:t xml:space="preserve">219514</w:t>
      </w:r>
    </w:p>
    <w:p>
      <w:r>
        <w:t xml:space="preserve">juo puhdasta sokeriruokoa, eikä tee ilmeitä.</w:t>
      </w:r>
    </w:p>
    <w:p>
      <w:r>
        <w:rPr>
          <w:b/>
          <w:u w:val="single"/>
        </w:rPr>
        <w:t xml:space="preserve">219515</w:t>
      </w:r>
    </w:p>
    <w:p>
      <w:r>
        <w:t xml:space="preserve">Mies, joka on mies, röyhtäisee appelsiinimehulla.</w:t>
      </w:r>
    </w:p>
    <w:p>
      <w:r>
        <w:rPr>
          <w:b/>
          <w:u w:val="single"/>
        </w:rPr>
        <w:t xml:space="preserve">219516</w:t>
      </w:r>
    </w:p>
    <w:p>
      <w:r>
        <w:t xml:space="preserve">Päivän sana, jota mies, joka on mies, ei sano: Tuoksu.</w:t>
      </w:r>
    </w:p>
    <w:p>
      <w:r>
        <w:rPr>
          <w:b/>
          <w:u w:val="single"/>
        </w:rPr>
        <w:t xml:space="preserve">219517</w:t>
      </w:r>
    </w:p>
    <w:p>
      <w:r>
        <w:t xml:space="preserve">Mies, joka on mies, röyhtäisee appelsiinimehua tyttöystävänsä korvaan.</w:t>
      </w:r>
    </w:p>
    <w:p>
      <w:r>
        <w:rPr>
          <w:b/>
          <w:u w:val="single"/>
        </w:rPr>
        <w:t xml:space="preserve">219518</w:t>
      </w:r>
    </w:p>
    <w:p>
      <w:r>
        <w:t xml:space="preserve">Mies, joka on mies, syö vain lihaa. Kala on narttuja varten.</w:t>
      </w:r>
    </w:p>
    <w:p>
      <w:r>
        <w:rPr>
          <w:b/>
          <w:u w:val="single"/>
        </w:rPr>
        <w:t xml:space="preserve">219519</w:t>
      </w:r>
    </w:p>
    <w:p>
      <w:r>
        <w:t xml:space="preserve">tähdätä mihin tahansa haluamaasi pissasuihkulla.</w:t>
      </w:r>
    </w:p>
    <w:p>
      <w:r>
        <w:rPr>
          <w:b/>
          <w:u w:val="single"/>
        </w:rPr>
        <w:t xml:space="preserve">219520</w:t>
      </w:r>
    </w:p>
    <w:p>
      <w:r>
        <w:t xml:space="preserve">et pese juuri ostamiasi alusvaatteita ennen niiden käyttämistä.</w:t>
      </w:r>
    </w:p>
    <w:p>
      <w:r>
        <w:rPr>
          <w:b/>
          <w:u w:val="single"/>
        </w:rPr>
        <w:t xml:space="preserve">219521</w:t>
      </w:r>
    </w:p>
    <w:p>
      <w:r>
        <w:t xml:space="preserve">Mies, joka on mies, leikkii gyrocopteria anoppinsa kylpyhuoneessa.</w:t>
      </w:r>
    </w:p>
    <w:p>
      <w:r>
        <w:rPr>
          <w:b/>
          <w:u w:val="single"/>
        </w:rPr>
        <w:t xml:space="preserve">219522</w:t>
      </w:r>
    </w:p>
    <w:p>
      <w:r>
        <w:t xml:space="preserve">tuntee kolme väriä: sininen, punainen ja keltainen.</w:t>
      </w:r>
    </w:p>
    <w:p>
      <w:r>
        <w:rPr>
          <w:b/>
          <w:u w:val="single"/>
        </w:rPr>
        <w:t xml:space="preserve">219523</w:t>
      </w:r>
    </w:p>
    <w:p>
      <w:r>
        <w:t xml:space="preserve">Mies, joka on mies, syö pippuridoritoja, joissa on erittäin vahvaa pippurihyytelöä ja guaraná-jäätelöä.</w:t>
      </w:r>
    </w:p>
    <w:p>
      <w:r>
        <w:rPr>
          <w:b/>
          <w:u w:val="single"/>
        </w:rPr>
        <w:t xml:space="preserve">219524</w:t>
      </w:r>
    </w:p>
    <w:p>
      <w:r>
        <w:t xml:space="preserve">Ovimies on @trueman! RT @_latinlover_ Naisen egon hieromisessa ei ole kyse hänen perseensä ja rintojensa kehumisesta. Tätä ovimies tekee</w:t>
      </w:r>
    </w:p>
    <w:p>
      <w:r>
        <w:rPr>
          <w:b/>
          <w:u w:val="single"/>
        </w:rPr>
        <w:t xml:space="preserve">219525</w:t>
      </w:r>
    </w:p>
    <w:p>
      <w:r>
        <w:t xml:space="preserve">on miehen käsi, eli sillä on kovettumia.</w:t>
      </w:r>
    </w:p>
    <w:p>
      <w:r>
        <w:rPr>
          <w:b/>
          <w:u w:val="single"/>
        </w:rPr>
        <w:t xml:space="preserve">219526</w:t>
      </w:r>
    </w:p>
    <w:p>
      <w:r>
        <w:t xml:space="preserve">Mies, joka on mies, ei vahdi maatilaa.</w:t>
      </w:r>
    </w:p>
    <w:p>
      <w:r>
        <w:rPr>
          <w:b/>
          <w:u w:val="single"/>
        </w:rPr>
        <w:t xml:space="preserve">219527</w:t>
      </w:r>
    </w:p>
    <w:p>
      <w:r>
        <w:t xml:space="preserve">"Musikaali? kiporréssa?!" Mies, joka on mies</w:t>
      </w:r>
    </w:p>
    <w:p>
      <w:r>
        <w:rPr>
          <w:b/>
          <w:u w:val="single"/>
        </w:rPr>
        <w:t xml:space="preserve">219528</w:t>
      </w:r>
    </w:p>
    <w:p>
      <w:r>
        <w:t xml:space="preserve">SEKSI-GRILLI-OLUT-UNET ! #carnivalem4palavras</w:t>
      </w:r>
    </w:p>
    <w:p>
      <w:r>
        <w:rPr>
          <w:b/>
          <w:u w:val="single"/>
        </w:rPr>
        <w:t xml:space="preserve">219529</w:t>
      </w:r>
    </w:p>
    <w:p>
      <w:r>
        <w:t xml:space="preserve">Miehet, jotka ovat miehiä, eivät huomaa naisten kynsilakkaa</w:t>
      </w:r>
    </w:p>
    <w:p>
      <w:r>
        <w:rPr>
          <w:b/>
          <w:u w:val="single"/>
        </w:rPr>
        <w:t xml:space="preserve">219530</w:t>
      </w:r>
    </w:p>
    <w:p>
      <w:r>
        <w:t xml:space="preserve">Mies, joka on mies, ei syö, hän juo.</w:t>
      </w:r>
    </w:p>
    <w:p>
      <w:r>
        <w:rPr>
          <w:b/>
          <w:u w:val="single"/>
        </w:rPr>
        <w:t xml:space="preserve">219531</w:t>
      </w:r>
    </w:p>
    <w:p>
      <w:r>
        <w:t xml:space="preserve">Mies, joka on mies, vaihtaa peniksensä ylimääräiseen maksaan.</w:t>
      </w:r>
    </w:p>
    <w:p>
      <w:r>
        <w:rPr>
          <w:b/>
          <w:u w:val="single"/>
        </w:rPr>
        <w:t xml:space="preserve">219532</w:t>
      </w:r>
    </w:p>
    <w:p>
      <w:r>
        <w:t xml:space="preserve">ei ota suihin beigeillä pikkuhousuilla</w:t>
      </w:r>
    </w:p>
    <w:p>
      <w:r>
        <w:rPr>
          <w:b/>
          <w:u w:val="single"/>
        </w:rPr>
        <w:t xml:space="preserve">219533</w:t>
      </w:r>
    </w:p>
    <w:p>
      <w:r>
        <w:t xml:space="preserve">ei tiedä, mikä väri on beige</w:t>
      </w:r>
    </w:p>
    <w:p>
      <w:r>
        <w:rPr>
          <w:b/>
          <w:u w:val="single"/>
        </w:rPr>
        <w:t xml:space="preserve">219534</w:t>
      </w:r>
    </w:p>
    <w:p>
      <w:r>
        <w:t xml:space="preserve">@fodemal jos et osaa uida amputoi jalkasi! Parempi invalidi kuin epäpätevä.</w:t>
      </w:r>
    </w:p>
    <w:p>
      <w:r>
        <w:rPr>
          <w:b/>
          <w:u w:val="single"/>
        </w:rPr>
        <w:t xml:space="preserve">219535</w:t>
      </w:r>
    </w:p>
    <w:p>
      <w:r>
        <w:t xml:space="preserve">Kyllä, minulla on parempaa tekemistä kuin twiittailla teidän viihdykkeeksenne!</w:t>
      </w:r>
    </w:p>
    <w:p>
      <w:r>
        <w:rPr>
          <w:b/>
          <w:u w:val="single"/>
        </w:rPr>
        <w:t xml:space="preserve">219536</w:t>
      </w:r>
    </w:p>
    <w:p>
      <w:r>
        <w:t xml:space="preserve">Lähetä ystävällesi kanaa - http://bigassmessage.com/2fef80ca9</w:t>
      </w:r>
    </w:p>
    <w:p>
      <w:r>
        <w:rPr>
          <w:b/>
          <w:u w:val="single"/>
        </w:rPr>
        <w:t xml:space="preserve">219537</w:t>
      </w:r>
    </w:p>
    <w:p>
      <w:r>
        <w:t xml:space="preserve">Onnellisia ovat miehet, jotka pitävät naisista - http://look-look.tumblr.com/</w:t>
      </w:r>
    </w:p>
    <w:p>
      <w:r>
        <w:rPr>
          <w:b/>
          <w:u w:val="single"/>
        </w:rPr>
        <w:t xml:space="preserve">219538</w:t>
      </w:r>
    </w:p>
    <w:p>
      <w:r>
        <w:t xml:space="preserve">Ne 130 työläistä, jotka poltettiin tehtaassa vuonna 1857, ovat @homemdeverdade ! enemmän kuin joukko pelkurimaisia persreikiä ilman luonnetta.</w:t>
      </w:r>
    </w:p>
    <w:p>
      <w:r>
        <w:rPr>
          <w:b/>
          <w:u w:val="single"/>
        </w:rPr>
        <w:t xml:space="preserve">219539</w:t>
      </w:r>
    </w:p>
    <w:p>
      <w:r>
        <w:t xml:space="preserve">@homemdeverdade kun hän horjuu, hän ottaa nopeasti vastuun ja maksaa virheestään huumorilla!</w:t>
      </w:r>
    </w:p>
    <w:p>
      <w:r>
        <w:rPr>
          <w:b/>
          <w:u w:val="single"/>
        </w:rPr>
        <w:t xml:space="preserve">219540</w:t>
      </w:r>
    </w:p>
    <w:p>
      <w:r>
        <w:t xml:space="preserve">Naura itsellesi: @homemdeverdade ! Nauraa toisten ihmisten paskalle, vielä parempi ...</w:t>
      </w:r>
    </w:p>
    <w:p>
      <w:r>
        <w:rPr>
          <w:b/>
          <w:u w:val="single"/>
        </w:rPr>
        <w:t xml:space="preserve">219541</w:t>
      </w:r>
    </w:p>
    <w:p>
      <w:r>
        <w:t xml:space="preserve">This hour Friday @homemdeverdade não vai pra baladinha de vagabundo....Essa hora jámos de duas! Nyt on vain rentoutua ...</w:t>
      </w:r>
    </w:p>
    <w:p>
      <w:r>
        <w:rPr>
          <w:b/>
          <w:u w:val="single"/>
        </w:rPr>
        <w:t xml:space="preserve">219542</w:t>
      </w:r>
    </w:p>
    <w:p>
      <w:r>
        <w:t xml:space="preserve">@_latinlover_ me annoimme viehätykselle periksi ja ihastuimme siihen, rakkaani!</w:t>
      </w:r>
    </w:p>
    <w:p>
      <w:r>
        <w:rPr>
          <w:b/>
          <w:u w:val="single"/>
        </w:rPr>
        <w:t xml:space="preserve">219543</w:t>
      </w:r>
    </w:p>
    <w:p>
      <w:r>
        <w:t xml:space="preserve">Mitä kuuluu, nössöt ja vastaavat .... Miten on rohkeuden puute ratkaista mikä tahansa pieni asia ?</w:t>
      </w:r>
    </w:p>
    <w:p>
      <w:r>
        <w:rPr>
          <w:b/>
          <w:u w:val="single"/>
        </w:rPr>
        <w:t xml:space="preserve">219544</w:t>
      </w:r>
    </w:p>
    <w:p>
      <w:r>
        <w:t xml:space="preserve">Nyt kyllä @trueman voi käyttää hajuvettä - http://www.youtube.com/watch?v=_wx6DP99bYE</w:t>
      </w:r>
    </w:p>
    <w:p>
      <w:r>
        <w:rPr>
          <w:b/>
          <w:u w:val="single"/>
        </w:rPr>
        <w:t xml:space="preserve">219545</w:t>
      </w:r>
    </w:p>
    <w:p>
      <w:r>
        <w:t xml:space="preserve">@_latinlover_ Parfyymi käteen nuori rakastaja.....käteen. Cappice?</w:t>
      </w:r>
    </w:p>
    <w:p>
      <w:r>
        <w:rPr>
          <w:b/>
          <w:u w:val="single"/>
        </w:rPr>
        <w:t xml:space="preserve">219546</w:t>
      </w:r>
    </w:p>
    <w:p>
      <w:r>
        <w:t xml:space="preserve">Jopa pyynnöistä kieltäydyn puhumasta BBB:stä! @homemdeverdade ei osallistu programinha voittaa miljoonaa. Me voitamme jokapäiväisessä taistelussa!</w:t>
      </w:r>
    </w:p>
    <w:p>
      <w:r>
        <w:rPr>
          <w:b/>
          <w:u w:val="single"/>
        </w:rPr>
        <w:t xml:space="preserve">219547</w:t>
      </w:r>
    </w:p>
    <w:p>
      <w:r>
        <w:t xml:space="preserve">Sen lisäksi, että siellä on vain kanoja. Kananpoikia, homoja, jotka hyväksikäyttävät olosuhteitaan ja lihapaloja vankilamassoille!</w:t>
      </w:r>
    </w:p>
    <w:p>
      <w:r>
        <w:rPr>
          <w:b/>
          <w:u w:val="single"/>
        </w:rPr>
        <w:t xml:space="preserve">219548</w:t>
      </w:r>
    </w:p>
    <w:p>
      <w:r>
        <w:t xml:space="preserve">Ricky Martin!!!!! Kesti niin kauan olettaa, miksi? Annoitko persettä? É? Älä vittu tukahduta itseäsi! Kirjaimellisesti sinua varten....</w:t>
      </w:r>
    </w:p>
    <w:p>
      <w:r>
        <w:rPr>
          <w:b/>
          <w:u w:val="single"/>
        </w:rPr>
        <w:t xml:space="preserve">219549</w:t>
      </w:r>
    </w:p>
    <w:p>
      <w:r>
        <w:t xml:space="preserve">Jalkapallossa #HQEH on hyökkääjä. Hän luulee, että keskikenttä on hirviä varten.</w:t>
      </w:r>
    </w:p>
    <w:p>
      <w:r>
        <w:rPr>
          <w:b/>
          <w:u w:val="single"/>
        </w:rPr>
        <w:t xml:space="preserve">219550</w:t>
      </w:r>
    </w:p>
    <w:p>
      <w:r>
        <w:t xml:space="preserve">#HQEH ei lähde näyttämään persettään karnevaalien aikaan.</w:t>
      </w:r>
    </w:p>
    <w:p>
      <w:r>
        <w:rPr>
          <w:b/>
          <w:u w:val="single"/>
        </w:rPr>
        <w:t xml:space="preserve">219551</w:t>
      </w:r>
    </w:p>
    <w:p>
      <w:r>
        <w:t xml:space="preserve">#HQEH ei kysy vaimoltaan/tyttöystävältään, minne tämä haluaa mennä. Kerro heille vain, minne he ovat menossa, ja se on siinä.</w:t>
      </w:r>
    </w:p>
    <w:p>
      <w:r>
        <w:rPr>
          <w:b/>
          <w:u w:val="single"/>
        </w:rPr>
        <w:t xml:space="preserve">219552</w:t>
      </w:r>
    </w:p>
    <w:p>
      <w:r>
        <w:t xml:space="preserve">#HQEH herää aikaisin katsomaan MM-kisojen otteluita. #worldcup</w:t>
      </w:r>
    </w:p>
    <w:p>
      <w:r>
        <w:rPr>
          <w:b/>
          <w:u w:val="single"/>
        </w:rPr>
        <w:t xml:space="preserve">219553</w:t>
      </w:r>
    </w:p>
    <w:p>
      <w:r>
        <w:t xml:space="preserve">@brunynhobtc tuo on todellista miehen henkeä!</w:t>
      </w:r>
    </w:p>
    <w:p>
      <w:r>
        <w:rPr>
          <w:b/>
          <w:u w:val="single"/>
        </w:rPr>
        <w:t xml:space="preserve">219554</w:t>
      </w:r>
    </w:p>
    <w:p>
      <w:r>
        <w:t xml:space="preserve">Teille, jotka ette pidä jalkapallosta. Haista vittu!!!! Senkin sieluton mulkku.</w:t>
      </w:r>
    </w:p>
    <w:p>
      <w:r>
        <w:rPr>
          <w:b/>
          <w:u w:val="single"/>
        </w:rPr>
        <w:t xml:space="preserve">219555</w:t>
      </w:r>
    </w:p>
    <w:p>
      <w:r>
        <w:t xml:space="preserve">Muuten, miksi katsoa jalkapalloa COPA:ssa, jos et aio seurata mitään seuraavien 4 vuoden aikana. Antakaa niiden, jotka haluavat katsella rauhassa!</w:t>
      </w:r>
    </w:p>
    <w:p>
      <w:r>
        <w:rPr>
          <w:b/>
          <w:u w:val="single"/>
        </w:rPr>
        <w:t xml:space="preserve">219556</w:t>
      </w:r>
    </w:p>
    <w:p>
      <w:r>
        <w:t xml:space="preserve">Vapaana raapijat työvuorossa ! OLEN PALANNUT !!!!! CHHUUUUUPAAAAAA</w:t>
      </w:r>
    </w:p>
    <w:p>
      <w:r>
        <w:rPr>
          <w:b/>
          <w:u w:val="single"/>
        </w:rPr>
        <w:t xml:space="preserve">219557</w:t>
      </w:r>
    </w:p>
    <w:p>
      <w:r>
        <w:t xml:space="preserve">Vc é chic benhe</w:t>
        <w:br/>
        <w:t xml:space="preserve">(@ryan_reminho live on http://twitcam.com/11hdu)))</w:t>
      </w:r>
    </w:p>
    <w:p>
      <w:r>
        <w:rPr>
          <w:b/>
          <w:u w:val="single"/>
        </w:rPr>
        <w:t xml:space="preserve">219558</w:t>
      </w:r>
    </w:p>
    <w:p>
      <w:r>
        <w:t xml:space="preserve">Vau, en pidä kameroista... lol (@ryan_reminho live on http://twitcam.com/11hdu)))</w:t>
      </w:r>
    </w:p>
    <w:p>
      <w:r>
        <w:rPr>
          <w:b/>
          <w:u w:val="single"/>
        </w:rPr>
        <w:t xml:space="preserve">219559</w:t>
      </w:r>
    </w:p>
    <w:p>
      <w:r>
        <w:t xml:space="preserve">Goby-parka lolrsrsrsrs</w:t>
        <w:br/>
        <w:t xml:space="preserve">(@ryan_reminho live on http://twitcam.com/11hdu)))</w:t>
      </w:r>
    </w:p>
    <w:p>
      <w:r>
        <w:rPr>
          <w:b/>
          <w:u w:val="single"/>
        </w:rPr>
        <w:t xml:space="preserve">219560</w:t>
      </w:r>
    </w:p>
    <w:p>
      <w:r>
        <w:t xml:space="preserve">No ihmiset, hyvää twitcamia kaikillesssss.... CHeirossssss (@ryan_reminho elää http://twitcam.com/11hdu)))</w:t>
      </w:r>
    </w:p>
    <w:p>
      <w:r>
        <w:rPr>
          <w:b/>
          <w:u w:val="single"/>
        </w:rPr>
        <w:t xml:space="preserve">219561</w:t>
      </w:r>
    </w:p>
    <w:p>
      <w:r>
        <w:t xml:space="preserve">@_kcris Kuuntelen biisiä I need you. Erinomainen, kaunis! Olen pahoillani siitä. PQP...</w:t>
      </w:r>
    </w:p>
    <w:p>
      <w:r>
        <w:rPr>
          <w:b/>
          <w:u w:val="single"/>
        </w:rPr>
        <w:t xml:space="preserve">219562</w:t>
      </w:r>
    </w:p>
    <w:p>
      <w:r>
        <w:t xml:space="preserve">@fcnossamorango Erinomainen viesti, tarina tb... :)</w:t>
      </w:r>
    </w:p>
    <w:p>
      <w:r>
        <w:rPr>
          <w:b/>
          <w:u w:val="single"/>
        </w:rPr>
        <w:t xml:space="preserve">219563</w:t>
      </w:r>
    </w:p>
    <w:p>
      <w:r>
        <w:t xml:space="preserve">RT @SalveNordeste: Kiitos tuestanne ja luotamme siihen, että levitätte sanaa kampanjasta ja #salvealagoas e #salvepernambuco -kampanjasta.</w:t>
      </w:r>
    </w:p>
    <w:p>
      <w:r>
        <w:rPr>
          <w:b/>
          <w:u w:val="single"/>
        </w:rPr>
        <w:t xml:space="preserve">219564</w:t>
      </w:r>
    </w:p>
    <w:p>
      <w:r>
        <w:t xml:space="preserve">@ThaisBza kkkkkk massa, eikö? Voit tietenkin välittää sen eteenpäin! Haisee!</w:t>
      </w:r>
    </w:p>
    <w:p>
      <w:r>
        <w:rPr>
          <w:b/>
          <w:u w:val="single"/>
        </w:rPr>
        <w:t xml:space="preserve">219565</w:t>
      </w:r>
    </w:p>
    <w:p>
      <w:r>
        <w:t xml:space="preserve">Onko sinusta koskaan tuntunut, että kaikki on väärin? Että tärkeimmät ihmiset menevät lopulta hukkaan sinun virheidesi/epävarmuutesi takia? #Aika muuttua! Hyvää yötä!</w:t>
      </w:r>
    </w:p>
    <w:p>
      <w:r>
        <w:rPr>
          <w:b/>
          <w:u w:val="single"/>
        </w:rPr>
        <w:t xml:space="preserve">219566</w:t>
      </w:r>
    </w:p>
    <w:p>
      <w:r>
        <w:t xml:space="preserve">@aninha_ebc Tá no msn????</w:t>
      </w:r>
    </w:p>
    <w:p>
      <w:r>
        <w:rPr>
          <w:b/>
          <w:u w:val="single"/>
        </w:rPr>
        <w:t xml:space="preserve">219567</w:t>
      </w:r>
    </w:p>
    <w:p>
      <w:r>
        <w:t xml:space="preserve">@aninha_ebc Our, ta chiques rs... mtos contacts hahaah ta hyvä?</w:t>
      </w:r>
    </w:p>
    <w:p>
      <w:r>
        <w:rPr>
          <w:b/>
          <w:u w:val="single"/>
        </w:rPr>
        <w:t xml:space="preserve">219568</w:t>
      </w:r>
    </w:p>
    <w:p>
      <w:r>
        <w:t xml:space="preserve">@angelicamorango NUsssss, magavilha, heinnn. MAssa tämä promo!</w:t>
      </w:r>
    </w:p>
    <w:p>
      <w:r>
        <w:rPr>
          <w:b/>
          <w:u w:val="single"/>
        </w:rPr>
        <w:t xml:space="preserve">219569</w:t>
      </w:r>
    </w:p>
    <w:p>
      <w:r>
        <w:t xml:space="preserve">Isolla H:lla kirjoitettuna Twitteriä ei ole. Tiedät siis jo, kuka on luonut tämän profiilin.</w:t>
      </w:r>
    </w:p>
    <w:p>
      <w:r>
        <w:rPr>
          <w:b/>
          <w:u w:val="single"/>
        </w:rPr>
        <w:t xml:space="preserve">219570</w:t>
      </w:r>
    </w:p>
    <w:p>
      <w:r>
        <w:t xml:space="preserve">Hän ei halua "keskustella" MSN:ssä. Hän vastaa, koska muut puhuvat. Hänellä ei ole aikaa hienosteluun.</w:t>
      </w:r>
    </w:p>
    <w:p>
      <w:r>
        <w:rPr>
          <w:b/>
          <w:u w:val="single"/>
        </w:rPr>
        <w:t xml:space="preserve">219571</w:t>
      </w:r>
    </w:p>
    <w:p>
      <w:r>
        <w:t xml:space="preserve">Se ei "tee kynsiä" tai leikkaa saksilla, vaan se leikkaa salvalla.</w:t>
      </w:r>
    </w:p>
    <w:p>
      <w:r>
        <w:rPr>
          <w:b/>
          <w:u w:val="single"/>
        </w:rPr>
        <w:t xml:space="preserve">219572</w:t>
      </w:r>
    </w:p>
    <w:p>
      <w:r>
        <w:t xml:space="preserve">Hän ei käytä vaaleanpunaisia tai violetteja vaatteita.</w:t>
      </w:r>
    </w:p>
    <w:p>
      <w:r>
        <w:rPr>
          <w:b/>
          <w:u w:val="single"/>
        </w:rPr>
        <w:t xml:space="preserve">219573</w:t>
      </w:r>
    </w:p>
    <w:p>
      <w:r>
        <w:t xml:space="preserve">Hän ei aja partaansa joka päivä.</w:t>
      </w:r>
    </w:p>
    <w:p>
      <w:r>
        <w:rPr>
          <w:b/>
          <w:u w:val="single"/>
        </w:rPr>
        <w:t xml:space="preserve">219574</w:t>
      </w:r>
    </w:p>
    <w:p>
      <w:r>
        <w:t xml:space="preserve">Hän ei pidä shoppailusta. Hän tekee sen, koska hänen vaimonsa pakottaa hänet.</w:t>
      </w:r>
    </w:p>
    <w:p>
      <w:r>
        <w:rPr>
          <w:b/>
          <w:u w:val="single"/>
        </w:rPr>
        <w:t xml:space="preserve">219575</w:t>
      </w:r>
    </w:p>
    <w:p>
      <w:r>
        <w:t xml:space="preserve">Katso ensin naisten rintoja.</w:t>
      </w:r>
    </w:p>
    <w:p>
      <w:r>
        <w:rPr>
          <w:b/>
          <w:u w:val="single"/>
        </w:rPr>
        <w:t xml:space="preserve">219576</w:t>
      </w:r>
    </w:p>
    <w:p>
      <w:r>
        <w:t xml:space="preserve">Hän pitää jalkapallosta, oluesta ja naisista.</w:t>
      </w:r>
    </w:p>
    <w:p>
      <w:r>
        <w:rPr>
          <w:b/>
          <w:u w:val="single"/>
        </w:rPr>
        <w:t xml:space="preserve">219577</w:t>
      </w:r>
    </w:p>
    <w:p>
      <w:r>
        <w:t xml:space="preserve">Hänellä on ystävä, mutta hän haluaa kuollakseen syödä niitä!</w:t>
      </w:r>
    </w:p>
    <w:p>
      <w:r>
        <w:rPr>
          <w:b/>
          <w:u w:val="single"/>
        </w:rPr>
        <w:t xml:space="preserve">219578</w:t>
      </w:r>
    </w:p>
    <w:p>
      <w:r>
        <w:t xml:space="preserve">Olen palannut nyt jäädäkseni</w:t>
      </w:r>
    </w:p>
    <w:p>
      <w:r>
        <w:rPr>
          <w:b/>
          <w:u w:val="single"/>
        </w:rPr>
        <w:t xml:space="preserve">219579</w:t>
      </w:r>
    </w:p>
    <w:p>
      <w:r>
        <w:t xml:space="preserve">Convida nui de Sampa! RT @HTColorido Vamos p uma baladinha em sampa???? @fabsramos @LiviaCastroFoto @tiaglopes @brunomatos e Lucas</w:t>
      </w:r>
    </w:p>
    <w:p>
      <w:r>
        <w:rPr>
          <w:b/>
          <w:u w:val="single"/>
        </w:rPr>
        <w:t xml:space="preserve">219580</w:t>
      </w:r>
    </w:p>
    <w:p>
      <w:r>
        <w:t xml:space="preserve">"Kukaan ei tule kotiin sanomaan: 'Äiti, olen hetero'. Joten miksi sinun täytyy tulla sisään ja sanoa 'äiti, olen homo'?" BY @MariaGadu. #andready</w:t>
      </w:r>
    </w:p>
    <w:p>
      <w:r>
        <w:rPr>
          <w:b/>
          <w:u w:val="single"/>
        </w:rPr>
        <w:t xml:space="preserve">219581</w:t>
      </w:r>
    </w:p>
    <w:p>
      <w:r>
        <w:t xml:space="preserve">@angelicamorango Haluaisin karambolijäätelön. Tai Jambo. #recifefeelings... Mutta päivä, tänään, paljon työtä. Entä yö? "Yksinäisyys on peto..."</w:t>
      </w:r>
    </w:p>
    <w:p>
      <w:r>
        <w:rPr>
          <w:b/>
          <w:u w:val="single"/>
        </w:rPr>
        <w:t xml:space="preserve">219582</w:t>
      </w:r>
    </w:p>
    <w:p>
      <w:r>
        <w:t xml:space="preserve">Oxente! Miksi? Olen niin pyhä... lol...RT @agdabritto @DocePimenta_Sp oooooooooooooooooo hullu</w:t>
      </w:r>
    </w:p>
    <w:p>
      <w:r>
        <w:rPr>
          <w:b/>
          <w:u w:val="single"/>
        </w:rPr>
        <w:t xml:space="preserve">219583</w:t>
      </w:r>
    </w:p>
    <w:p>
      <w:r>
        <w:t xml:space="preserve">ei! yksi asia ñ eliminoi toisen! RT @Quase_Gay @agdabritto ain tyttö minulla on työhaastattelu d ensi viikolla, olen pääsemässä pois prostituutiosta #rs</w:t>
      </w:r>
    </w:p>
    <w:p>
      <w:r>
        <w:rPr>
          <w:b/>
          <w:u w:val="single"/>
        </w:rPr>
        <w:t xml:space="preserve">219584</w:t>
      </w:r>
    </w:p>
    <w:p>
      <w:r>
        <w:t xml:space="preserve">@angelicamorango Pippuri kommentoi haastattelussa: http://twitpic.com/1o2bln.</w:t>
      </w:r>
    </w:p>
    <w:p>
      <w:r>
        <w:rPr>
          <w:b/>
          <w:u w:val="single"/>
        </w:rPr>
        <w:t xml:space="preserve">219585</w:t>
      </w:r>
    </w:p>
    <w:p>
      <w:r>
        <w:t xml:space="preserve">En vieläkään voi uskoa, etten ole #Recifessä 24. heinäkuuta #oquartosecretossa @angelicamorango kanssa. Serio! Saco! #boloderolofeelings</w:t>
      </w:r>
    </w:p>
    <w:p>
      <w:r>
        <w:rPr>
          <w:b/>
          <w:u w:val="single"/>
        </w:rPr>
        <w:t xml:space="preserve">219586</w:t>
      </w:r>
    </w:p>
    <w:p>
      <w:r>
        <w:t xml:space="preserve">@angelicamorango Hj tdo mundo preoc c kollega escrit että tiesin q oli mennyt haastatteluun. Minä naamioiduin ja tein huolestuneen!</w:t>
      </w:r>
    </w:p>
    <w:p>
      <w:r>
        <w:rPr>
          <w:b/>
          <w:u w:val="single"/>
        </w:rPr>
        <w:t xml:space="preserve">219587</w:t>
      </w:r>
    </w:p>
    <w:p>
      <w:r>
        <w:t xml:space="preserve">Ei! Hän syntyi 13.12.1978! #Believe it! Lapsuuteni lempinimi: Maria Desastre RT @AlineBorel Minua kömpelömpi ihminen on syntymässä.</w:t>
      </w:r>
    </w:p>
    <w:p>
      <w:r>
        <w:rPr>
          <w:b/>
          <w:u w:val="single"/>
        </w:rPr>
        <w:t xml:space="preserve">219588</w:t>
      </w:r>
    </w:p>
    <w:p>
      <w:r>
        <w:t xml:space="preserve">Tänään näin @biacampos12:n kysyvän @angelicamorangolta TT:ssä, miten promootio toimii, ja Dona Morangores vastasi, miten se toimii #odiadehoje</w:t>
      </w:r>
    </w:p>
    <w:p>
      <w:r>
        <w:rPr>
          <w:b/>
          <w:u w:val="single"/>
        </w:rPr>
        <w:t xml:space="preserve">219589</w:t>
      </w:r>
    </w:p>
    <w:p>
      <w:r>
        <w:t xml:space="preserve">@AlineBorel Se on vakavaa. Kerron sinulle muutamista hyvistä. Olen jatkotutkintoa suorittava asiantuntija itsensä liputuksessa ja olen kouluttautunut "irrottamiseen": esimerkki...</w:t>
      </w:r>
    </w:p>
    <w:p>
      <w:r>
        <w:rPr>
          <w:b/>
          <w:u w:val="single"/>
        </w:rPr>
        <w:t xml:space="preserve">219590</w:t>
      </w:r>
    </w:p>
    <w:p>
      <w:r>
        <w:t xml:space="preserve">@AlineBorel Ex: Just hj tajusi, että sinä, joka on Promoter Community Strawberry. Yritän yhä selvittää, kuka kumppanisi on... #tofalando</w:t>
      </w:r>
    </w:p>
    <w:p>
      <w:r>
        <w:rPr>
          <w:b/>
          <w:u w:val="single"/>
        </w:rPr>
        <w:t xml:space="preserve">219591</w:t>
      </w:r>
    </w:p>
    <w:p>
      <w:r>
        <w:t xml:space="preserve">@ana_lethicia Aff, mikä opetusohjelma ei ole tylsä? En tiedä, mitä sanoa, mutta en ole varma, mitä sanoa.</w:t>
      </w:r>
    </w:p>
    <w:p>
      <w:r>
        <w:rPr>
          <w:b/>
          <w:u w:val="single"/>
        </w:rPr>
        <w:t xml:space="preserve">219592</w:t>
      </w:r>
    </w:p>
    <w:p>
      <w:r>
        <w:t xml:space="preserve">@renatuuus Q fucks, hein amigo....</w:t>
      </w:r>
    </w:p>
    <w:p>
      <w:r>
        <w:rPr>
          <w:b/>
          <w:u w:val="single"/>
        </w:rPr>
        <w:t xml:space="preserve">219593</w:t>
      </w:r>
    </w:p>
    <w:p>
      <w:r>
        <w:t xml:space="preserve">@MarleneBicalho Et koskaan puhunut minulle Madry, sitten, olin surullinen melkein soittaa #falaqueeuteescuto pyytää rukousta. Agoraestoufeliz</w:t>
      </w:r>
    </w:p>
    <w:p>
      <w:r>
        <w:rPr>
          <w:b/>
          <w:u w:val="single"/>
        </w:rPr>
        <w:t xml:space="preserve">219594</w:t>
      </w:r>
    </w:p>
    <w:p>
      <w:r>
        <w:t xml:space="preserve">Rakastan energiaa täällä. En halua muistaa, että menen töihin lomalla. Mutta pidän siitä, että minulla on työ. Joten se on hienoa... lol.</w:t>
      </w:r>
    </w:p>
    <w:p>
      <w:r>
        <w:rPr>
          <w:b/>
          <w:u w:val="single"/>
        </w:rPr>
        <w:t xml:space="preserve">219595</w:t>
      </w:r>
    </w:p>
    <w:p>
      <w:r>
        <w:t xml:space="preserve">Tá achendo simmm, tá achendo em mimmmmmmm... TYTTÖYSTÄVÄ FIPE MELO- http://www.youtube.com/watch?v=AjV6YjREKqM</w:t>
      </w:r>
    </w:p>
    <w:p>
      <w:r>
        <w:rPr>
          <w:b/>
          <w:u w:val="single"/>
        </w:rPr>
        <w:t xml:space="preserve">219596</w:t>
      </w:r>
    </w:p>
    <w:p>
      <w:r>
        <w:t xml:space="preserve">@MarleneBicalho Olen niin kömpelö, että jos laitan lasin vettä television päälle, se loppuu! #best no #oremospranaoorar</w:t>
      </w:r>
    </w:p>
    <w:p>
      <w:r>
        <w:rPr>
          <w:b/>
          <w:u w:val="single"/>
        </w:rPr>
        <w:t xml:space="preserve">219597</w:t>
      </w:r>
    </w:p>
    <w:p>
      <w:r>
        <w:t xml:space="preserve">@MarleneBicalho Se on alkanut puhua, että kuulen sinut!!!! (Dr. Housen katsominen on tällaista) hahahaha</w:t>
      </w:r>
    </w:p>
    <w:p>
      <w:r>
        <w:rPr>
          <w:b/>
          <w:u w:val="single"/>
        </w:rPr>
        <w:t xml:space="preserve">219598</w:t>
      </w:r>
    </w:p>
    <w:p>
      <w:r>
        <w:t xml:space="preserve">@MarleneBicalho Jonain päivänä kerron sinulle. Olen suorittanut jatkotutkinnon itsensä ruoskimisessa ja valmistunut "irrottautumisesta". Lapsuuden lempinimi: Maria Desastre.</w:t>
      </w:r>
    </w:p>
    <w:p>
      <w:r>
        <w:rPr>
          <w:b/>
          <w:u w:val="single"/>
        </w:rPr>
        <w:t xml:space="preserve">219599</w:t>
      </w:r>
    </w:p>
    <w:p>
      <w:r>
        <w:t xml:space="preserve">RT @Patriciakataki Jätit minut... miksi?</w:t>
      </w:r>
    </w:p>
    <w:p>
      <w:r>
        <w:rPr>
          <w:b/>
          <w:u w:val="single"/>
        </w:rPr>
        <w:t xml:space="preserve">219600</w:t>
      </w:r>
    </w:p>
    <w:p>
      <w:r>
        <w:t xml:space="preserve">@MarleneBicalho Pidetään mestaruuskilpailut, Madry? hahaha.... Voisit olla äitini, vaikka et taida olla tarpeeksi vanha... snifff #saudadedemainha</w:t>
      </w:r>
    </w:p>
    <w:p>
      <w:r>
        <w:rPr>
          <w:b/>
          <w:u w:val="single"/>
        </w:rPr>
        <w:t xml:space="preserve">219601</w:t>
      </w:r>
    </w:p>
    <w:p>
      <w:r>
        <w:t xml:space="preserve">@MarleneBicalho Aioin sanoa hyvää yötä, mutta, vc jo mennyt niin, hyvä perjantai! hahaha</w:t>
      </w:r>
    </w:p>
    <w:p>
      <w:r>
        <w:rPr>
          <w:b/>
          <w:u w:val="single"/>
        </w:rPr>
        <w:t xml:space="preserve">219602</w:t>
      </w:r>
    </w:p>
    <w:p>
      <w:r>
        <w:t xml:space="preserve">Hyvää iltaa, Lindinhas yön lol.</w:t>
        <w:t xml:space="preserve">@digna_loved @amora_inlove @nandas2mari</w:t>
        <w:br/>
        <w:t xml:space="preserve">@agdabritto @agdabritto</w:t>
      </w:r>
    </w:p>
    <w:p>
      <w:r>
        <w:rPr>
          <w:b/>
          <w:u w:val="single"/>
        </w:rPr>
        <w:t xml:space="preserve">219603</w:t>
      </w:r>
    </w:p>
    <w:p>
      <w:r>
        <w:t xml:space="preserve">Nukkumaan meneminen kauniin musiikin soidessa ja usko siihen, että kyllä, se mikä on totta, on ikuista. http://bit.ly/afKiXa.</w:t>
      </w:r>
    </w:p>
    <w:p>
      <w:r>
        <w:rPr>
          <w:b/>
          <w:u w:val="single"/>
        </w:rPr>
        <w:t xml:space="preserve">219604</w:t>
      </w:r>
    </w:p>
    <w:p>
      <w:r>
        <w:t xml:space="preserve">@digna_amada ;) Katsokaa juuri lähettämäni video... ja nukkukaa hyvin. Haisee!</w:t>
      </w:r>
    </w:p>
    <w:p>
      <w:r>
        <w:rPr>
          <w:b/>
          <w:u w:val="single"/>
        </w:rPr>
        <w:t xml:space="preserve">219605</w:t>
      </w:r>
    </w:p>
    <w:p>
      <w:r>
        <w:t xml:space="preserve">@eikebatista Tykki paluun kanssa? Älä kerro tuota Felipe Melolle, hän saattaa innostua..... Hyvää yötä! #medofeelings</w:t>
      </w:r>
    </w:p>
    <w:p>
      <w:r>
        <w:rPr>
          <w:b/>
          <w:u w:val="single"/>
        </w:rPr>
        <w:t xml:space="preserve">219606</w:t>
      </w:r>
    </w:p>
    <w:p>
      <w:r>
        <w:t xml:space="preserve">@amora_inlove Hei, joo, mutta, olin vuorovaikutuksessa... thudhu hyvä ?</w:t>
      </w:r>
    </w:p>
    <w:p>
      <w:r>
        <w:rPr>
          <w:b/>
          <w:u w:val="single"/>
        </w:rPr>
        <w:t xml:space="preserve">219607</w:t>
      </w:r>
    </w:p>
    <w:p>
      <w:r>
        <w:t xml:space="preserve">@Tais_Renata NOssa, älä edes puhu minulle, kaipaan outoutta...</w:t>
      </w:r>
    </w:p>
    <w:p>
      <w:r>
        <w:rPr>
          <w:b/>
          <w:u w:val="single"/>
        </w:rPr>
        <w:t xml:space="preserve">219608</w:t>
      </w:r>
    </w:p>
    <w:p>
      <w:r>
        <w:t xml:space="preserve">@amora_inlove Tb soninho. ja katso, olen huomenna töissä. hj on loma sampa ja tb työtä lol affff lol</w:t>
      </w:r>
    </w:p>
    <w:p>
      <w:r>
        <w:rPr>
          <w:b/>
          <w:u w:val="single"/>
        </w:rPr>
        <w:t xml:space="preserve">219609</w:t>
      </w:r>
    </w:p>
    <w:p>
      <w:r>
        <w:t xml:space="preserve">@HTColorido Hei, Pssoa... Tá morando onde täällä Sampassa? #quenaosejanazlmodeon</w:t>
      </w:r>
    </w:p>
    <w:p>
      <w:r>
        <w:rPr>
          <w:b/>
          <w:u w:val="single"/>
        </w:rPr>
        <w:t xml:space="preserve">219610</w:t>
      </w:r>
    </w:p>
    <w:p>
      <w:r>
        <w:t xml:space="preserve">@JuhSavignon se on moita? #nuncafui hehehe</w:t>
      </w:r>
    </w:p>
    <w:p>
      <w:r>
        <w:rPr>
          <w:b/>
          <w:u w:val="single"/>
        </w:rPr>
        <w:t xml:space="preserve">219611</w:t>
      </w:r>
    </w:p>
    <w:p>
      <w:r>
        <w:t xml:space="preserve">@HTColorido me tb, Aclimação #bemnofocodacomidajaponesa #adoro</w:t>
      </w:r>
    </w:p>
    <w:p>
      <w:r>
        <w:rPr>
          <w:b/>
          <w:u w:val="single"/>
        </w:rPr>
        <w:t xml:space="preserve">219612</w:t>
      </w:r>
    </w:p>
    <w:p>
      <w:r>
        <w:t xml:space="preserve">@amora_inlove 1932 perustuslaki. Vittu, edes minun isoäitini ei ollut syntynyt vuonna -32. #whatIhavemustbecome</w:t>
      </w:r>
    </w:p>
    <w:p>
      <w:r>
        <w:rPr>
          <w:b/>
          <w:u w:val="single"/>
        </w:rPr>
        <w:t xml:space="preserve">219613</w:t>
      </w:r>
    </w:p>
    <w:p>
      <w:r>
        <w:t xml:space="preserve">@JuhSavignon lopettaa. #Ota yhteyttä allthingsbloodjournalistiin</w:t>
      </w:r>
    </w:p>
    <w:p>
      <w:r>
        <w:rPr>
          <w:b/>
          <w:u w:val="single"/>
        </w:rPr>
        <w:t xml:space="preserve">219614</w:t>
      </w:r>
    </w:p>
    <w:p>
      <w:r>
        <w:t xml:space="preserve">Pssoa Fina... lolrs RT @HTColorido @DocePimenta_Sp jardins</w:t>
      </w:r>
    </w:p>
    <w:p>
      <w:r>
        <w:rPr>
          <w:b/>
          <w:u w:val="single"/>
        </w:rPr>
        <w:t xml:space="preserve">219615</w:t>
      </w:r>
    </w:p>
    <w:p>
      <w:r>
        <w:t xml:space="preserve">@amora_inlove Yleisö, joka kokoontui Vargasin tinkimätöntä hallitusta vastaan. Virallisesti vähintään 800 ihmistä kuollut, kaupunkeja pommitettu</w:t>
      </w:r>
    </w:p>
    <w:p>
      <w:r>
        <w:rPr>
          <w:b/>
          <w:u w:val="single"/>
        </w:rPr>
        <w:t xml:space="preserve">219616</w:t>
      </w:r>
    </w:p>
    <w:p>
      <w:r>
        <w:t xml:space="preserve">Vihdoinkin joku ymmärtää minua tässä elämässä RT @lenabahirah Ah, meidän on monimutkaistettava, kyllä, täysin ennustettava elämä ei ole hauskaa....</w:t>
      </w:r>
    </w:p>
    <w:p>
      <w:r>
        <w:rPr>
          <w:b/>
          <w:u w:val="single"/>
        </w:rPr>
        <w:t xml:space="preserve">219617</w:t>
      </w:r>
    </w:p>
    <w:p>
      <w:r>
        <w:t xml:space="preserve">@paullamirella Tunnetko bändin #thecorrs ? #fikdik "Runaway", "No frontiers" "At Your Side"... ja niin edelleen (AmoMuito)...</w:t>
      </w:r>
    </w:p>
    <w:p>
      <w:r>
        <w:rPr>
          <w:b/>
          <w:u w:val="single"/>
        </w:rPr>
        <w:t xml:space="preserve">219618</w:t>
      </w:r>
    </w:p>
    <w:p>
      <w:r>
        <w:t xml:space="preserve">@paullamirella Se on erittäin sen arvoista. Minulla on 02 hämmästyttävää DVD-levyä. Jos asuisin Sp:ssä, tekisin sinulle kopion. #thecorrs</w:t>
      </w:r>
    </w:p>
    <w:p>
      <w:r>
        <w:rPr>
          <w:b/>
          <w:u w:val="single"/>
        </w:rPr>
        <w:t xml:space="preserve">219619</w:t>
      </w:r>
    </w:p>
    <w:p>
      <w:r>
        <w:t xml:space="preserve">Jätkät, olen lukenut nyt joitakin vittumaisia vitsejä... Tuon yhden takaisin, kiitos.</w:t>
      </w:r>
    </w:p>
    <w:p>
      <w:r>
        <w:rPr>
          <w:b/>
          <w:u w:val="single"/>
        </w:rPr>
        <w:t xml:space="preserve">219620</w:t>
      </w:r>
    </w:p>
    <w:p>
      <w:r>
        <w:t xml:space="preserve">@paullamirella Haluatko pienen vinkin, jolla voit lisätä yleisöä? #Trashquefunciona &amp;gt;&amp;gt; Bate Papo UOL salas de minas. Da uma divulgada!</w:t>
      </w:r>
    </w:p>
    <w:p>
      <w:r>
        <w:rPr>
          <w:b/>
          <w:u w:val="single"/>
        </w:rPr>
        <w:t xml:space="preserve">219621</w:t>
      </w:r>
    </w:p>
    <w:p>
      <w:r>
        <w:t xml:space="preserve">@_kcris Älä anna muistojen ja kaipuun heikentää sinua. Face it, kuuntele musiikkia... (tämä on kaunis msm). Tunnetko The Corrsin?</w:t>
      </w:r>
    </w:p>
    <w:p>
      <w:r>
        <w:rPr>
          <w:b/>
          <w:u w:val="single"/>
        </w:rPr>
        <w:t xml:space="preserve">219622</w:t>
      </w:r>
    </w:p>
    <w:p>
      <w:r>
        <w:t xml:space="preserve">@agdabritto En tiedä, keksin sen juuri. #I'm so sorry hahaha</w:t>
      </w:r>
    </w:p>
    <w:p>
      <w:r>
        <w:rPr>
          <w:b/>
          <w:u w:val="single"/>
        </w:rPr>
        <w:t xml:space="preserve">219623</w:t>
      </w:r>
    </w:p>
    <w:p>
      <w:r>
        <w:t xml:space="preserve">@MarleneBicalho Hei, katastrofin parempi puoliskoni mor.... Olen kaivellut blogia!</w:t>
      </w:r>
    </w:p>
    <w:p>
      <w:r>
        <w:rPr>
          <w:b/>
          <w:u w:val="single"/>
        </w:rPr>
        <w:t xml:space="preserve">219624</w:t>
      </w:r>
    </w:p>
    <w:p>
      <w:r>
        <w:t xml:space="preserve">@agdabritto Ixi, ystävä... marron... marromenos... erota, haista vittu!</w:t>
      </w:r>
    </w:p>
    <w:p>
      <w:r>
        <w:rPr>
          <w:b/>
          <w:u w:val="single"/>
        </w:rPr>
        <w:t xml:space="preserve">219625</w:t>
      </w:r>
    </w:p>
    <w:p>
      <w:r>
        <w:t xml:space="preserve">@agdabritto En minä, ystävä... en minä. ja kuten hän sanoo: #eavidasegue</w:t>
      </w:r>
    </w:p>
    <w:p>
      <w:r>
        <w:rPr>
          <w:b/>
          <w:u w:val="single"/>
        </w:rPr>
        <w:t xml:space="preserve">219626</w:t>
      </w:r>
    </w:p>
    <w:p>
      <w:r>
        <w:t xml:space="preserve">@MarleneBicalho Blogi on dilicinha. ja tiesi kyllä, kommentoin huomenna... hj tô bode, yksin ja hylätty sampa rs</w:t>
      </w:r>
    </w:p>
    <w:p>
      <w:r>
        <w:rPr>
          <w:b/>
          <w:u w:val="single"/>
        </w:rPr>
        <w:t xml:space="preserve">219627</w:t>
      </w:r>
    </w:p>
    <w:p>
      <w:r>
        <w:t xml:space="preserve">@MarleneBicalho asutte missä päin? Asun Aclimaçãossa, lähellä Liberdadea, Vergueiroa, Paraíso...</w:t>
      </w:r>
    </w:p>
    <w:p>
      <w:r>
        <w:rPr>
          <w:b/>
          <w:u w:val="single"/>
        </w:rPr>
        <w:t xml:space="preserve">219628</w:t>
      </w:r>
    </w:p>
    <w:p>
      <w:r>
        <w:t xml:space="preserve">@MarleneBicalho Asuin ennen Jabaquarassa, ostin lihakaupan massaa Av Sta Catarinassa, vain siellä oli vihannesvalikoima, jota rakastin ... sniffi</w:t>
      </w:r>
    </w:p>
    <w:p>
      <w:r>
        <w:rPr>
          <w:b/>
          <w:u w:val="single"/>
        </w:rPr>
        <w:t xml:space="preserve">219629</w:t>
      </w:r>
    </w:p>
    <w:p>
      <w:r>
        <w:t xml:space="preserve">Kaverit, minulla on teille kuvia tiistaista, jolloin neiti @angelicamorango antoi haastattelun lehdelle yllään mikromekko.</w:t>
      </w:r>
    </w:p>
    <w:p>
      <w:r>
        <w:rPr>
          <w:b/>
          <w:u w:val="single"/>
        </w:rPr>
        <w:t xml:space="preserve">219630</w:t>
      </w:r>
    </w:p>
    <w:p>
      <w:r>
        <w:t xml:space="preserve">@MarleneBicalho Rakastan tätä naapurustoa ja arvaa mitä? temakeria avattiin vieressä hahaha #falenciafeelings</w:t>
      </w:r>
    </w:p>
    <w:p>
      <w:r>
        <w:rPr>
          <w:b/>
          <w:u w:val="single"/>
        </w:rPr>
        <w:t xml:space="preserve">219631</w:t>
      </w:r>
    </w:p>
    <w:p>
      <w:r>
        <w:t xml:space="preserve">03 muskettisoturia! @liviacastrofoto ja @fabsramos eivät pääse eroon peruskysymyksistä! #vermelhidaonorosto http://twitpic.com/23v5hn</w:t>
      </w:r>
    </w:p>
    <w:p>
      <w:r>
        <w:rPr>
          <w:b/>
          <w:u w:val="single"/>
        </w:rPr>
        <w:t xml:space="preserve">219632</w:t>
      </w:r>
    </w:p>
    <w:p>
      <w:r>
        <w:t xml:space="preserve">@isabellataviani Se on, 0:55 min jäljellä. lol.</w:t>
      </w:r>
    </w:p>
    <w:p>
      <w:r>
        <w:rPr>
          <w:b/>
          <w:u w:val="single"/>
        </w:rPr>
        <w:t xml:space="preserve">219633</w:t>
      </w:r>
    </w:p>
    <w:p>
      <w:r>
        <w:t xml:space="preserve">Uskomattomia ihmisiä, jotka syövät vain Spolettossa. lol. http://twitpic.com/23v6gt. http://twitpic.com/23v6gt</w:t>
      </w:r>
    </w:p>
    <w:p>
      <w:r>
        <w:rPr>
          <w:b/>
          <w:u w:val="single"/>
        </w:rPr>
        <w:t xml:space="preserve">219634</w:t>
      </w:r>
    </w:p>
    <w:p>
      <w:r>
        <w:t xml:space="preserve">Ja niin sanottu Cãomor yhdessä uneliaana esiintyvän reportterin kanssa.... ... lol. Mto laillista! http://twitpic.com/23v73c</w:t>
      </w:r>
    </w:p>
    <w:p>
      <w:r>
        <w:rPr>
          <w:b/>
          <w:u w:val="single"/>
        </w:rPr>
        <w:t xml:space="preserve">219635</w:t>
      </w:r>
    </w:p>
    <w:p>
      <w:r>
        <w:t xml:space="preserve">@MarleneBicalho Näitkö lähettämäni kuvat?</w:t>
      </w:r>
    </w:p>
    <w:p>
      <w:r>
        <w:rPr>
          <w:b/>
          <w:u w:val="single"/>
        </w:rPr>
        <w:t xml:space="preserve">219636</w:t>
      </w:r>
    </w:p>
    <w:p>
      <w:r>
        <w:t xml:space="preserve">Menen nyt tekemään pernambukanialaista ruokaa... kuka haluaa? ;)</w:t>
      </w:r>
    </w:p>
    <w:p>
      <w:r>
        <w:rPr>
          <w:b/>
          <w:u w:val="single"/>
        </w:rPr>
        <w:t xml:space="preserve">219637</w:t>
      </w:r>
    </w:p>
    <w:p>
      <w:r>
        <w:t xml:space="preserve">Riittää, ei ääntä eikä kuvaa riittää, eikö niin? Xerus (@suwerner elää http://twitcam.com/14790)))</w:t>
      </w:r>
    </w:p>
    <w:p>
      <w:r>
        <w:rPr>
          <w:b/>
          <w:u w:val="single"/>
        </w:rPr>
        <w:t xml:space="preserve">219638</w:t>
      </w:r>
    </w:p>
    <w:p>
      <w:r>
        <w:t xml:space="preserve">@_jujuba_lima SOu nada, teen perusasiat hahaha</w:t>
      </w:r>
    </w:p>
    <w:p>
      <w:r>
        <w:rPr>
          <w:b/>
          <w:u w:val="single"/>
        </w:rPr>
        <w:t xml:space="preserve">219639</w:t>
      </w:r>
    </w:p>
    <w:p>
      <w:r>
        <w:t xml:space="preserve">@_jujuba_lima Täällä, olen hyvä jälkiruokien, makeisten, kakkujen...</w:t>
      </w:r>
    </w:p>
    <w:p>
      <w:r>
        <w:rPr>
          <w:b/>
          <w:u w:val="single"/>
        </w:rPr>
        <w:t xml:space="preserve">219640</w:t>
      </w:r>
    </w:p>
    <w:p>
      <w:r>
        <w:t xml:space="preserve">#pelko @agdabritto tulossa Sppp:hen lol....</w:t>
      </w:r>
    </w:p>
    <w:p>
      <w:r>
        <w:rPr>
          <w:b/>
          <w:u w:val="single"/>
        </w:rPr>
        <w:t xml:space="preserve">219641</w:t>
      </w:r>
    </w:p>
    <w:p>
      <w:r>
        <w:t xml:space="preserve">Kaverit, kuka on JV-tuulella? Kevyt juttu... Tai sitten ei! rsrsrsrsrs</w:t>
      </w:r>
    </w:p>
    <w:p>
      <w:r>
        <w:rPr>
          <w:b/>
          <w:u w:val="single"/>
        </w:rPr>
        <w:t xml:space="preserve">219642</w:t>
      </w:r>
    </w:p>
    <w:p>
      <w:r>
        <w:t xml:space="preserve">#rilitros RT @amora_inlove @angelicamorango jos olisin Liquid Love, osallistuisin promootioon ME INFARTA MORANGO, kkkkkkkkkkk #passomal</w:t>
      </w:r>
    </w:p>
    <w:p>
      <w:r>
        <w:rPr>
          <w:b/>
          <w:u w:val="single"/>
        </w:rPr>
        <w:t xml:space="preserve">219643</w:t>
      </w:r>
    </w:p>
    <w:p>
      <w:r>
        <w:t xml:space="preserve">Ehdotin JV:tä, eikä kukaan ajatellut asiaa... pidätkö siitä? sinulla on enemmän moraalia kuin minulla, enemmän ihmisiä tulee. rsrsrsrs</w:t>
      </w:r>
    </w:p>
    <w:p>
      <w:r>
        <w:rPr>
          <w:b/>
          <w:u w:val="single"/>
        </w:rPr>
        <w:t xml:space="preserve">219644</w:t>
      </w:r>
    </w:p>
    <w:p>
      <w:r>
        <w:t xml:space="preserve">@amora_inlove En pidä hänestä, en pidä häntä kauniina tai mitään.</w:t>
      </w:r>
    </w:p>
    <w:p>
      <w:r>
        <w:rPr>
          <w:b/>
          <w:u w:val="single"/>
        </w:rPr>
        <w:t xml:space="preserve">219645</w:t>
      </w:r>
    </w:p>
    <w:p>
      <w:r>
        <w:t xml:space="preserve">@amora_inlove hahahaha, #brincadeirinhabobaha lol tb luulee</w:t>
      </w:r>
    </w:p>
    <w:p>
      <w:r>
        <w:rPr>
          <w:b/>
          <w:u w:val="single"/>
        </w:rPr>
        <w:t xml:space="preserve">219646</w:t>
      </w:r>
    </w:p>
    <w:p>
      <w:r>
        <w:t xml:space="preserve">@amora_inlove Minäkin, mutta, olen futurecemsolatrix vielä rakastunut #foda lol</w:t>
      </w:r>
    </w:p>
    <w:p>
      <w:r>
        <w:rPr>
          <w:b/>
          <w:u w:val="single"/>
        </w:rPr>
        <w:t xml:space="preserve">219647</w:t>
      </w:r>
    </w:p>
    <w:p>
      <w:r>
        <w:t xml:space="preserve">@amora_inlove Oma kissa, se riippuu vain minusta ei... eikä hänestä... mutta, katsotaan mitä tulevaisuus tuo tullessaan.... Entä sinä? Oletko sinkku?</w:t>
      </w:r>
    </w:p>
    <w:p>
      <w:r>
        <w:rPr>
          <w:b/>
          <w:u w:val="single"/>
        </w:rPr>
        <w:t xml:space="preserve">219648</w:t>
      </w:r>
    </w:p>
    <w:p>
      <w:r>
        <w:t xml:space="preserve">@amora_inlove Puts, monimutkainen... Mutta kunnioittaako hän tunteitasi? Jos näin on, hienoa. Sinun on nähtävä, miten hän näkee asian. Seicomoé</w:t>
      </w:r>
    </w:p>
    <w:p>
      <w:r>
        <w:rPr>
          <w:b/>
          <w:u w:val="single"/>
        </w:rPr>
        <w:t xml:space="preserve">219649</w:t>
      </w:r>
    </w:p>
    <w:p>
      <w:r>
        <w:t xml:space="preserve">@amora_inlove Normalll... kuvittele tilanne pssoa tb ne, fodas....</w:t>
      </w:r>
    </w:p>
    <w:p>
      <w:r>
        <w:rPr>
          <w:b/>
          <w:u w:val="single"/>
        </w:rPr>
        <w:t xml:space="preserve">219650</w:t>
      </w:r>
    </w:p>
    <w:p>
      <w:r>
        <w:t xml:space="preserve">RT @paper_tomaz @amora_inlove Fia En voi edes kertoa, mitä teen..rsss</w:t>
      </w:r>
    </w:p>
    <w:p>
      <w:r>
        <w:rPr>
          <w:b/>
          <w:u w:val="single"/>
        </w:rPr>
        <w:t xml:space="preserve">219651</w:t>
      </w:r>
    </w:p>
    <w:p>
      <w:r>
        <w:t xml:space="preserve">Ja hän on rakkaan ystäväni ex-pomon @djbuts RT @lenabahirah Yksi maan parhaista kirjoittajista, Fabrício @Carpinejar on Jô! =)</w:t>
      </w:r>
    </w:p>
    <w:p>
      <w:r>
        <w:rPr>
          <w:b/>
          <w:u w:val="single"/>
        </w:rPr>
        <w:t xml:space="preserve">219652</w:t>
      </w:r>
    </w:p>
    <w:p>
      <w:r>
        <w:t xml:space="preserve">@milanuness Minä! Minulla oli vakavia ongelmia! Koska hiukseni olivat kiharat. He sanoivat, että minulla oli täitä ja että se aiheutti traumoja, voitko uskoa sitä?</w:t>
      </w:r>
    </w:p>
    <w:p>
      <w:r>
        <w:rPr>
          <w:b/>
          <w:u w:val="single"/>
        </w:rPr>
        <w:t xml:space="preserve">219653</w:t>
      </w:r>
    </w:p>
    <w:p>
      <w:r>
        <w:t xml:space="preserve">Olen käynyt sihteerin toimistossa useita kertoja. Olen niin iloinen, että olet täällä, olen niin iloinen, että olet täällä, olen niin iloinen, että olet täällä.</w:t>
      </w:r>
    </w:p>
    <w:p>
      <w:r>
        <w:rPr>
          <w:b/>
          <w:u w:val="single"/>
        </w:rPr>
        <w:t xml:space="preserve">219654</w:t>
      </w:r>
    </w:p>
    <w:p>
      <w:r>
        <w:t xml:space="preserve">@milanuness Minun valkoinen kosto on, että hj tô parempi (ulkonäkö), että kaikki, jotka satuttaa minua.... lol.</w:t>
      </w:r>
    </w:p>
    <w:p>
      <w:r>
        <w:rPr>
          <w:b/>
          <w:u w:val="single"/>
        </w:rPr>
        <w:t xml:space="preserve">219655</w:t>
      </w:r>
    </w:p>
    <w:p>
      <w:r>
        <w:t xml:space="preserve">@milanuness Minulla oli ongelma nämä ajat kyllä, että luulen, että oli refleksi... mutta, se on pitkä tarina kertoa täällä... se oli hyvin monimutkainen.</w:t>
      </w:r>
    </w:p>
    <w:p>
      <w:r>
        <w:rPr>
          <w:b/>
          <w:u w:val="single"/>
        </w:rPr>
        <w:t xml:space="preserve">219656</w:t>
      </w:r>
    </w:p>
    <w:p>
      <w:r>
        <w:t xml:space="preserve">@lenabahirah Puts,@CARPINEJAR ei ole homo... On mukava huomata, että ulkonäkö voi pettää, eikä sillä ole pienintäkään merkitystä. #noradalinda</w:t>
      </w:r>
    </w:p>
    <w:p>
      <w:r>
        <w:rPr>
          <w:b/>
          <w:u w:val="single"/>
        </w:rPr>
        <w:t xml:space="preserve">219657</w:t>
      </w:r>
    </w:p>
    <w:p>
      <w:r>
        <w:t xml:space="preserve">Hahaha, "tämä kaveri" oli mahtava! Just @carpinejar RT @milanuness RINDO MUITO tämän kaverin kanssa, joka ta in Jo!</w:t>
      </w:r>
    </w:p>
    <w:p>
      <w:r>
        <w:rPr>
          <w:b/>
          <w:u w:val="single"/>
        </w:rPr>
        <w:t xml:space="preserve">219658</w:t>
      </w:r>
    </w:p>
    <w:p>
      <w:r>
        <w:t xml:space="preserve">Taidan lähteä ajelulle @agdabritto ja mimir kanssa.</w:t>
      </w:r>
    </w:p>
    <w:p>
      <w:r>
        <w:rPr>
          <w:b/>
          <w:u w:val="single"/>
        </w:rPr>
        <w:t xml:space="preserve">219659</w:t>
      </w:r>
    </w:p>
    <w:p>
      <w:r>
        <w:t xml:space="preserve">PQP @carpinejar vittuilee minulle näillä ehdottomilla totuuksilla!!!! #genius</w:t>
      </w:r>
    </w:p>
    <w:p>
      <w:r>
        <w:rPr>
          <w:b/>
          <w:u w:val="single"/>
        </w:rPr>
        <w:t xml:space="preserve">219660</w:t>
      </w:r>
    </w:p>
    <w:p>
      <w:r>
        <w:t xml:space="preserve">@_jujuba_lima Oww, kaunis... huomenna töissä =/ sääli</w:t>
      </w:r>
    </w:p>
    <w:p>
      <w:r>
        <w:rPr>
          <w:b/>
          <w:u w:val="single"/>
        </w:rPr>
        <w:t xml:space="preserve">219661</w:t>
      </w:r>
    </w:p>
    <w:p>
      <w:r>
        <w:t xml:space="preserve">Gente, está ABSURDAAAA taistelu Jô Soares X @carpinejar huahahhuahau</w:t>
      </w:r>
    </w:p>
    <w:p>
      <w:r>
        <w:rPr>
          <w:b/>
          <w:u w:val="single"/>
        </w:rPr>
        <w:t xml:space="preserve">219662</w:t>
      </w:r>
    </w:p>
    <w:p>
      <w:r>
        <w:t xml:space="preserve">@_jujuba_lima Ja nukkua... lol. Tuoksuu. Tb adorei!</w:t>
      </w:r>
    </w:p>
    <w:p>
      <w:r>
        <w:rPr>
          <w:b/>
          <w:u w:val="single"/>
        </w:rPr>
        <w:t xml:space="preserve">219663</w:t>
      </w:r>
    </w:p>
    <w:p>
      <w:r>
        <w:t xml:space="preserve">Haluaako kukaan kalaa? Olen pyydystänyt paljon niitä täältä ....</w:t>
        <w:br/>
        <w:t xml:space="preserve"> Kippis kaikille</w:t>
      </w:r>
    </w:p>
    <w:p>
      <w:r>
        <w:rPr>
          <w:b/>
          <w:u w:val="single"/>
        </w:rPr>
        <w:t xml:space="preserve">219664</w:t>
      </w:r>
    </w:p>
    <w:p>
      <w:r>
        <w:t xml:space="preserve">Owww, kummajainen, @aninha_ebc @RafinhaFarias imitoi sinua tt palalla hahaha</w:t>
      </w:r>
    </w:p>
    <w:p>
      <w:r>
        <w:rPr>
          <w:b/>
          <w:u w:val="single"/>
        </w:rPr>
        <w:t xml:space="preserve">219665</w:t>
      </w:r>
    </w:p>
    <w:p>
      <w:r>
        <w:t xml:space="preserve">Rakastan sinua nyt hullun lailla enemmän! RT @Quase_Gay MIKSI ON HYVÄ saada 5846844360681615 seuraajaa, jos twiittisi ovat paskaa????.</w:t>
      </w:r>
    </w:p>
    <w:p>
      <w:r>
        <w:rPr>
          <w:b/>
          <w:u w:val="single"/>
        </w:rPr>
        <w:t xml:space="preserve">219666</w:t>
      </w:r>
    </w:p>
    <w:p>
      <w:r>
        <w:t xml:space="preserve">@aninha_ebc Tekeekö mieli tehdä tälle tytölle töykeä kommentti? http://twitpic.com/23v6gt Taidanpa tehdä sen!</w:t>
      </w:r>
    </w:p>
    <w:p>
      <w:r>
        <w:rPr>
          <w:b/>
          <w:u w:val="single"/>
        </w:rPr>
        <w:t xml:space="preserve">219667</w:t>
      </w:r>
    </w:p>
    <w:p>
      <w:r>
        <w:t xml:space="preserve">@Quase_Gay Totta... Pidän pikkuisista, mutta, jotka ovat vuorovaikutuksessa....</w:t>
      </w:r>
    </w:p>
    <w:p>
      <w:r>
        <w:rPr>
          <w:b/>
          <w:u w:val="single"/>
        </w:rPr>
        <w:t xml:space="preserve">219668</w:t>
      </w:r>
    </w:p>
    <w:p>
      <w:r>
        <w:t xml:space="preserve">Hyvä @Pimentinha_17 Kun 2 ihmistä käyttää samaa tietokonetta, voi käydä niin, että toinen lähettää twitcamiin väärän profiilin (@marlenebicalho).</w:t>
      </w:r>
    </w:p>
    <w:p>
      <w:r>
        <w:rPr>
          <w:b/>
          <w:u w:val="single"/>
        </w:rPr>
        <w:t xml:space="preserve">219669</w:t>
      </w:r>
    </w:p>
    <w:p>
      <w:r>
        <w:t xml:space="preserve">@Pimentinha_17 Varmasti tämä tapahtui, kun @marlenebicalho kirjoitti kommentin @angelicamorangon tunnuksella http://twitpic.com/23v6gt.</w:t>
      </w:r>
    </w:p>
    <w:p>
      <w:r>
        <w:rPr>
          <w:b/>
          <w:u w:val="single"/>
        </w:rPr>
        <w:t xml:space="preserve">219670</w:t>
      </w:r>
    </w:p>
    <w:p>
      <w:r>
        <w:t xml:space="preserve">@Pimentinha_17 Vähän tiedän täällä ja BBB teki minut varma @angelicamorango ei koskaan valehtelisi täällä... (@marlenebicalho)</w:t>
      </w:r>
    </w:p>
    <w:p>
      <w:r>
        <w:rPr>
          <w:b/>
          <w:u w:val="single"/>
        </w:rPr>
        <w:t xml:space="preserve">219671</w:t>
      </w:r>
    </w:p>
    <w:p>
      <w:r>
        <w:t xml:space="preserve">@Pimentinha_17 Pohdi siis kommenttiasi, ystäväni. En oikeuta tai puolusta häntä siksi, että hän on kuuluisa. Tekisin sen kenen tahansa kanssa! Halaa</w:t>
      </w:r>
    </w:p>
    <w:p>
      <w:r>
        <w:rPr>
          <w:b/>
          <w:u w:val="single"/>
        </w:rPr>
        <w:t xml:space="preserve">219672</w:t>
      </w:r>
    </w:p>
    <w:p>
      <w:r>
        <w:t xml:space="preserve">Tiedätkö mitä sain selville? Akrostiikkahenkilö! Arvaa kuka? hahahahah</w:t>
      </w:r>
    </w:p>
    <w:p>
      <w:r>
        <w:rPr>
          <w:b/>
          <w:u w:val="single"/>
        </w:rPr>
        <w:t xml:space="preserve">219673</w:t>
      </w:r>
    </w:p>
    <w:p>
      <w:r>
        <w:t xml:space="preserve">Pelkään lentokoneita niin paljon, että kun ne lentävät yläpuolellani, sydämeni kiihtyy... Afff</w:t>
      </w:r>
    </w:p>
    <w:p>
      <w:r>
        <w:rPr>
          <w:b/>
          <w:u w:val="single"/>
        </w:rPr>
        <w:t xml:space="preserve">219674</w:t>
      </w:r>
    </w:p>
    <w:p>
      <w:r>
        <w:t xml:space="preserve">Eikö se olekin unelma? #cocolatraassumidamodeon http://twitpic.com/24exzc</w:t>
      </w:r>
    </w:p>
    <w:p>
      <w:r>
        <w:rPr>
          <w:b/>
          <w:u w:val="single"/>
        </w:rPr>
        <w:t xml:space="preserve">219675</w:t>
      </w:r>
    </w:p>
    <w:p>
      <w:r>
        <w:t xml:space="preserve">@aninha_ebc Onko teillä kanaa gisada? ahhh me invitaaaaaaaaaaaaaaaa rsrs #saudadedepernambuco</w:t>
      </w:r>
    </w:p>
    <w:p>
      <w:r>
        <w:rPr>
          <w:b/>
          <w:u w:val="single"/>
        </w:rPr>
        <w:t xml:space="preserve">219676</w:t>
      </w:r>
    </w:p>
    <w:p>
      <w:r>
        <w:t xml:space="preserve">#atoron RT @marcoluque Jos hyvin voimme yhdistää..kaunis espanjalainen kauniissa hollantilaisessa...rsrsrs!</w:t>
      </w:r>
    </w:p>
    <w:p>
      <w:r>
        <w:rPr>
          <w:b/>
          <w:u w:val="single"/>
        </w:rPr>
        <w:t xml:space="preserve">219677</w:t>
      </w:r>
    </w:p>
    <w:p>
      <w:r>
        <w:t xml:space="preserve">Hei kissat (ja kissa hahaha) @jujuba_lima @aninha_ebc @tais_renata @Quase_Gay @agdabritto @CHRISMORANGUETE @zoooiul @dra_E @marlenebicalho</w:t>
      </w:r>
    </w:p>
    <w:p>
      <w:r>
        <w:rPr>
          <w:b/>
          <w:u w:val="single"/>
        </w:rPr>
        <w:t xml:space="preserve">219678</w:t>
      </w:r>
    </w:p>
    <w:p>
      <w:r>
        <w:t xml:space="preserve">@_jujuba_lima että baummm hein, on jotain maukkaampaa? Olen ollut mietteliäs... mutta, enmm peace. Tb mto bom!</w:t>
      </w:r>
    </w:p>
    <w:p>
      <w:r>
        <w:rPr>
          <w:b/>
          <w:u w:val="single"/>
        </w:rPr>
        <w:t xml:space="preserve">219679</w:t>
      </w:r>
    </w:p>
    <w:p>
      <w:r>
        <w:t xml:space="preserve">@JuhSavignon =/ En tiedä mitä on meneillään, mutta, #voimaa!</w:t>
      </w:r>
    </w:p>
    <w:p>
      <w:r>
        <w:rPr>
          <w:b/>
          <w:u w:val="single"/>
        </w:rPr>
        <w:t xml:space="preserve">219680</w:t>
      </w:r>
    </w:p>
    <w:p>
      <w:r>
        <w:t xml:space="preserve">@JuhSavignon Olkaa Jumalan kanssa! Valoa ja rauhaa!</w:t>
      </w:r>
    </w:p>
    <w:p>
      <w:r>
        <w:rPr>
          <w:b/>
          <w:u w:val="single"/>
        </w:rPr>
        <w:t xml:space="preserve">219681</w:t>
      </w:r>
    </w:p>
    <w:p>
      <w:r>
        <w:t xml:space="preserve">@_jujuba_lima Ah, vain hengailen kanssani tätä fds.... Tarvitsin sitä... Ajattelen monia asioita ja teen töitä niiden keskellä lol.</w:t>
      </w:r>
    </w:p>
    <w:p>
      <w:r>
        <w:rPr>
          <w:b/>
          <w:u w:val="single"/>
        </w:rPr>
        <w:t xml:space="preserve">219682</w:t>
      </w:r>
    </w:p>
    <w:p>
      <w:r>
        <w:t xml:space="preserve">@angelicamorango Olet Sao Paulossa, etkö olekin? Täällä on kaunis päivä. En edes tiedä, mitä teen kotona, kun minulla on paha koliikkitauti... =)</w:t>
      </w:r>
    </w:p>
    <w:p>
      <w:r>
        <w:rPr>
          <w:b/>
          <w:u w:val="single"/>
        </w:rPr>
        <w:t xml:space="preserve">219683</w:t>
      </w:r>
    </w:p>
    <w:p>
      <w:r>
        <w:t xml:space="preserve">@Coisasdelouco "...Päädyin tähän kaupunkiin olosuhteiden pakosta. Olen oppinut pärjäämään yksin. EN AIO MUUTTAA ASENNETTANI VAIN MIELLYTTÄÄKSENI SINUA!"!</w:t>
      </w:r>
    </w:p>
    <w:p>
      <w:r>
        <w:rPr>
          <w:b/>
          <w:u w:val="single"/>
        </w:rPr>
        <w:t xml:space="preserve">219684</w:t>
      </w:r>
    </w:p>
    <w:p>
      <w:r>
        <w:t xml:space="preserve">Tehdäänkö ketju? "TWITTER, tule 160 merkkiin!!!! Kuka on mukana? #twiter160characters</w:t>
      </w:r>
    </w:p>
    <w:p>
      <w:r>
        <w:rPr>
          <w:b/>
          <w:u w:val="single"/>
        </w:rPr>
        <w:t xml:space="preserve">219685</w:t>
      </w:r>
    </w:p>
    <w:p>
      <w:r>
        <w:t xml:space="preserve">@Quase_Gay Gatooooooooooooooooooooooooooooooooooooooooooooooooooooooooooooooooo Tava kaipaa sinua....</w:t>
      </w:r>
    </w:p>
    <w:p>
      <w:r>
        <w:rPr>
          <w:b/>
          <w:u w:val="single"/>
        </w:rPr>
        <w:t xml:space="preserve">219686</w:t>
      </w:r>
    </w:p>
    <w:p>
      <w:r>
        <w:t xml:space="preserve">En ole menossa taivaaseen! #fact</w:t>
      </w:r>
    </w:p>
    <w:p>
      <w:r>
        <w:rPr>
          <w:b/>
          <w:u w:val="single"/>
        </w:rPr>
        <w:t xml:space="preserve">219687</w:t>
      </w:r>
    </w:p>
    <w:p>
      <w:r>
        <w:t xml:space="preserve">Luulen, että Morangolla on taivas vain hänelle lol @angelicamorango @biaibelieve Juku, olen Sao Paulossa! Täällä B Vistassa on pilvistä ja hieman kylmää...</w:t>
      </w:r>
    </w:p>
    <w:p>
      <w:r>
        <w:rPr>
          <w:b/>
          <w:u w:val="single"/>
        </w:rPr>
        <w:t xml:space="preserve">219688</w:t>
      </w:r>
    </w:p>
    <w:p>
      <w:r>
        <w:t xml:space="preserve">@biaibelieve Hahaha, pq no tatuapé tava aurinko, Aclimaçãossa aurinko, vain Bela vista, joka oli pilvinen??? lol Eêee @angelicamorago</w:t>
      </w:r>
    </w:p>
    <w:p>
      <w:r>
        <w:rPr>
          <w:b/>
          <w:u w:val="single"/>
        </w:rPr>
        <w:t xml:space="preserve">219689</w:t>
      </w:r>
    </w:p>
    <w:p>
      <w:r>
        <w:t xml:space="preserve">@agdabritto ooowwww, amorrr, jo saapunut????</w:t>
      </w:r>
    </w:p>
    <w:p>
      <w:r>
        <w:rPr>
          <w:b/>
          <w:u w:val="single"/>
        </w:rPr>
        <w:t xml:space="preserve">219690</w:t>
      </w:r>
    </w:p>
    <w:p>
      <w:r>
        <w:t xml:space="preserve">kkkkkkkkkkkkkkkkkkkkkkkkkkkkkkkk RT @HugoGloss Mamy gloss sent msg pro torpedao! # WhereDidIWhatDidIWant?</w:t>
      </w:r>
    </w:p>
    <w:p>
      <w:r>
        <w:rPr>
          <w:b/>
          <w:u w:val="single"/>
        </w:rPr>
        <w:t xml:space="preserve">219691</w:t>
      </w:r>
    </w:p>
    <w:p>
      <w:r>
        <w:t xml:space="preserve">@MarleneBicalho Näin DM Pssoa! Tudo certim...</w:t>
      </w:r>
    </w:p>
    <w:p>
      <w:r>
        <w:rPr>
          <w:b/>
          <w:u w:val="single"/>
        </w:rPr>
        <w:t xml:space="preserve">219692</w:t>
      </w:r>
    </w:p>
    <w:p>
      <w:r>
        <w:t xml:space="preserve">@agdabritto Haluan tietää kaiken päivästä!</w:t>
      </w:r>
    </w:p>
    <w:p>
      <w:r>
        <w:rPr>
          <w:b/>
          <w:u w:val="single"/>
        </w:rPr>
        <w:t xml:space="preserve">219693</w:t>
      </w:r>
    </w:p>
    <w:p>
      <w:r>
        <w:t xml:space="preserve">@MarleneBicalho Magina... lol. Niin hieno päivä Sp. Jäin kotiin, olin eilen töissä klo 22.00 asti, aff lol. Entä sinä, MAdry?</w:t>
      </w:r>
    </w:p>
    <w:p>
      <w:r>
        <w:rPr>
          <w:b/>
          <w:u w:val="single"/>
        </w:rPr>
        <w:t xml:space="preserve">219694</w:t>
      </w:r>
    </w:p>
    <w:p>
      <w:r>
        <w:t xml:space="preserve">@MarleneBicalho NOssa, ei ole varkaus? harmi... se on hauskaa! rsrs. Cheirossss</w:t>
      </w:r>
    </w:p>
    <w:p>
      <w:r>
        <w:rPr>
          <w:b/>
          <w:u w:val="single"/>
        </w:rPr>
        <w:t xml:space="preserve">219695</w:t>
      </w:r>
    </w:p>
    <w:p>
      <w:r>
        <w:t xml:space="preserve">Amores, niille, jotka pitävät hyvästä lukemisesta. Ja niillekin, jotka eivät pidä, #superindico, @melaineribeiro http://aescritoraeomusico.blogspot.com/ #superindico, of @melaineribeiro http://aescritoraeomusico.blogspot.com/</w:t>
      </w:r>
    </w:p>
    <w:p>
      <w:r>
        <w:rPr>
          <w:b/>
          <w:u w:val="single"/>
        </w:rPr>
        <w:t xml:space="preserve">219696</w:t>
      </w:r>
    </w:p>
    <w:p>
      <w:r>
        <w:t xml:space="preserve">Linda, @SabrinaSatoReal Auta levittämään sanaa: @melaineribeiro ensimmäinen kirja "A ESCRITORA E O MUSICO" www.aescritoraeomusico.blogspot.com</w:t>
      </w:r>
    </w:p>
    <w:p>
      <w:r>
        <w:rPr>
          <w:b/>
          <w:u w:val="single"/>
        </w:rPr>
        <w:t xml:space="preserve">219697</w:t>
      </w:r>
    </w:p>
    <w:p>
      <w:r>
        <w:t xml:space="preserve">AMore @JuhSavignon Auta levittämään sanaa: @melaineribeiro ensimmäinen kirja "A ESCRITORA E O MUSICO" www.aescritoraeomusico.blogspot.com</w:t>
      </w:r>
    </w:p>
    <w:p>
      <w:r>
        <w:rPr>
          <w:b/>
          <w:u w:val="single"/>
        </w:rPr>
        <w:t xml:space="preserve">219698</w:t>
      </w:r>
    </w:p>
    <w:p>
      <w:r>
        <w:t xml:space="preserve">@renatuuus Amore Auta levittämään sanaa: @melaineribeiro ensimmäinen kirja "A ESCRITORA E O MUSICO" www.aescritoraeomusico.blogspot.com</w:t>
      </w:r>
    </w:p>
    <w:p>
      <w:r>
        <w:rPr>
          <w:b/>
          <w:u w:val="single"/>
        </w:rPr>
        <w:t xml:space="preserve">219699</w:t>
      </w:r>
    </w:p>
    <w:p>
      <w:r>
        <w:t xml:space="preserve">@joaohamu :) lindooooooooooooo, me que reviso.. da uma lida quando puder</w:t>
      </w:r>
    </w:p>
    <w:p>
      <w:r>
        <w:rPr>
          <w:b/>
          <w:u w:val="single"/>
        </w:rPr>
        <w:t xml:space="preserve">219700</w:t>
      </w:r>
    </w:p>
    <w:p>
      <w:r>
        <w:t xml:space="preserve">@paper_tomaz Vau, on ihmisiä, jotka eivät tee tatuointeja lapsilleen. Se oli intohimoista!</w:t>
      </w:r>
    </w:p>
    <w:p>
      <w:r>
        <w:rPr>
          <w:b/>
          <w:u w:val="single"/>
        </w:rPr>
        <w:t xml:space="preserve">219701</w:t>
      </w:r>
    </w:p>
    <w:p>
      <w:r>
        <w:t xml:space="preserve">@MarleneBicalho OI, Madry, tsekkaa se, ystäväni @melaineribeiro ensimmäinen kirja www.aescritoraeomusico.blogspot.com (arvostelen)</w:t>
      </w:r>
    </w:p>
    <w:p>
      <w:r>
        <w:rPr>
          <w:b/>
          <w:u w:val="single"/>
        </w:rPr>
        <w:t xml:space="preserve">219702</w:t>
      </w:r>
    </w:p>
    <w:p>
      <w:r>
        <w:t xml:space="preserve">@MarleneBicalho Vc é gente, mies! lolrs, brigada lindona kömpelö minun S2</w:t>
      </w:r>
    </w:p>
    <w:p>
      <w:r>
        <w:rPr>
          <w:b/>
          <w:u w:val="single"/>
        </w:rPr>
        <w:t xml:space="preserve">219703</w:t>
      </w:r>
    </w:p>
    <w:p>
      <w:r>
        <w:t xml:space="preserve">@aninha_ebc Miga, tsekkaa se, ystäväni @melaineribeiro ensimmäinen kirja www.aescritoraeomusico.blogspot.com (arvostelen)</w:t>
      </w:r>
    </w:p>
    <w:p>
      <w:r>
        <w:rPr>
          <w:b/>
          <w:u w:val="single"/>
        </w:rPr>
        <w:t xml:space="preserve">219704</w:t>
      </w:r>
    </w:p>
    <w:p>
      <w:r>
        <w:t xml:space="preserve">@Frasesdemae tsekkaa se, äiti, ensimmäinen kirja ystäväni @melaineribeiro www.aescritoraeomusico.blogspot.com (arvostelen)</w:t>
      </w:r>
    </w:p>
    <w:p>
      <w:r>
        <w:rPr>
          <w:b/>
          <w:u w:val="single"/>
        </w:rPr>
        <w:t xml:space="preserve">219705</w:t>
      </w:r>
    </w:p>
    <w:p>
      <w:r>
        <w:t xml:space="preserve">@FCMorango tsekkaa se, ensimmäinen kirja ystäväni @melaineribeiro www.aescritoraeomusico.blogspot.com (arvostelen)</w:t>
      </w:r>
    </w:p>
    <w:p>
      <w:r>
        <w:rPr>
          <w:b/>
          <w:u w:val="single"/>
        </w:rPr>
        <w:t xml:space="preserve">219706</w:t>
      </w:r>
    </w:p>
    <w:p>
      <w:r>
        <w:t xml:space="preserve">@ThaisBza Oi, bonita dá uma fuçada lá, ystäväni @melaineribeiro www.aescritoraeomusico.blogspot.com ensimmäinen kirja (arvostelen)</w:t>
      </w:r>
    </w:p>
    <w:p>
      <w:r>
        <w:rPr>
          <w:b/>
          <w:u w:val="single"/>
        </w:rPr>
        <w:t xml:space="preserve">219707</w:t>
      </w:r>
    </w:p>
    <w:p>
      <w:r>
        <w:t xml:space="preserve">@Coisasdelouco Gtdá a fuçada siellä, ensimmäinen kirja ystäväni @melaineribeiro www.aescritoraeomusico.blogspot.com (Tarkistan)</w:t>
      </w:r>
    </w:p>
    <w:p>
      <w:r>
        <w:rPr>
          <w:b/>
          <w:u w:val="single"/>
        </w:rPr>
        <w:t xml:space="preserve">219708</w:t>
      </w:r>
    </w:p>
    <w:p>
      <w:r>
        <w:t xml:space="preserve">@melaineribeiro Naoeammmmmm pq alter ego tb rakkaus ystäviä tässä elämässä! lol</w:t>
      </w:r>
    </w:p>
    <w:p>
      <w:r>
        <w:rPr>
          <w:b/>
          <w:u w:val="single"/>
        </w:rPr>
        <w:t xml:space="preserve">219709</w:t>
      </w:r>
    </w:p>
    <w:p>
      <w:r>
        <w:t xml:space="preserve">Laiskuus mennä nukkumaan...</w:t>
      </w:r>
    </w:p>
    <w:p>
      <w:r>
        <w:rPr>
          <w:b/>
          <w:u w:val="single"/>
        </w:rPr>
        <w:t xml:space="preserve">219710</w:t>
      </w:r>
    </w:p>
    <w:p>
      <w:r>
        <w:t xml:space="preserve">Rakastan tuota repliikkiä "Kauan eläköön hullut, normaalit lopettavat maailman" #fikdik lol....</w:t>
      </w:r>
    </w:p>
    <w:p>
      <w:r>
        <w:rPr>
          <w:b/>
          <w:u w:val="single"/>
        </w:rPr>
        <w:t xml:space="preserve">219711</w:t>
      </w:r>
    </w:p>
    <w:p>
      <w:r>
        <w:t xml:space="preserve">@angelicamorango Kaunis jopa! Kiehtovaa! Tämä on massaa!</w:t>
      </w:r>
    </w:p>
    <w:p>
      <w:r>
        <w:rPr>
          <w:b/>
          <w:u w:val="single"/>
        </w:rPr>
        <w:t xml:space="preserve">219712</w:t>
      </w:r>
    </w:p>
    <w:p>
      <w:r>
        <w:t xml:space="preserve">@amora_inlove Erinomainen, onnittelut! Ja anna muutosten tulla! www.morangoexpress.blogspot.com/</w:t>
      </w:r>
    </w:p>
    <w:p>
      <w:r>
        <w:rPr>
          <w:b/>
          <w:u w:val="single"/>
        </w:rPr>
        <w:t xml:space="preserve">219713</w:t>
      </w:r>
    </w:p>
    <w:p>
      <w:r>
        <w:t xml:space="preserve">RT @luizapossi: Halusin syödä mustekalaa, mutta kupissa oleva mustekala tuotti kiinnityksen</w:t>
      </w:r>
    </w:p>
    <w:p>
      <w:r>
        <w:rPr>
          <w:b/>
          <w:u w:val="single"/>
        </w:rPr>
        <w:t xml:space="preserve">219714</w:t>
      </w:r>
    </w:p>
    <w:p>
      <w:r>
        <w:t xml:space="preserve">Taidan mennä... Olen niin laiska nukkumaan... xerus!</w:t>
      </w:r>
    </w:p>
    <w:p>
      <w:r>
        <w:rPr>
          <w:b/>
          <w:u w:val="single"/>
        </w:rPr>
        <w:t xml:space="preserve">219715</w:t>
      </w:r>
    </w:p>
    <w:p>
      <w:r>
        <w:t xml:space="preserve">@carolserodio Erittäin söpö msm... Mikä on kilpailu?</w:t>
      </w:r>
    </w:p>
    <w:p>
      <w:r>
        <w:rPr>
          <w:b/>
          <w:u w:val="single"/>
        </w:rPr>
        <w:t xml:space="preserve">219716</w:t>
      </w:r>
    </w:p>
    <w:p>
      <w:r>
        <w:t xml:space="preserve">@franmoraes2 Okei... Se on nui täällä tb! =)</w:t>
      </w:r>
    </w:p>
    <w:p>
      <w:r>
        <w:rPr>
          <w:b/>
          <w:u w:val="single"/>
        </w:rPr>
        <w:t xml:space="preserve">219717</w:t>
      </w:r>
    </w:p>
    <w:p>
      <w:r>
        <w:t xml:space="preserve">@franmoraes2 Näyttää siltä, että olet kuolemassa, eikö? En tiedä mitä tehdä, mutta minulla on täällä rakennuksessa koira, jota luulen aina panoksi... lol.</w:t>
      </w:r>
    </w:p>
    <w:p>
      <w:r>
        <w:rPr>
          <w:b/>
          <w:u w:val="single"/>
        </w:rPr>
        <w:t xml:space="preserve">219718</w:t>
      </w:r>
    </w:p>
    <w:p>
      <w:r>
        <w:t xml:space="preserve">@franmoraes2 Näin lomakkeesi...</w:t>
      </w:r>
    </w:p>
    <w:p>
      <w:r>
        <w:rPr>
          <w:b/>
          <w:u w:val="single"/>
        </w:rPr>
        <w:t xml:space="preserve">219719</w:t>
      </w:r>
    </w:p>
    <w:p>
      <w:r>
        <w:t xml:space="preserve">@lima_paula Report on #idolos in Fqte. mto hyvä ohjelma,neam? Minun on nähtävä lisää! Onnittelut provcestudo. #amoteucabelo</w:t>
      </w:r>
    </w:p>
    <w:p>
      <w:r>
        <w:rPr>
          <w:b/>
          <w:u w:val="single"/>
        </w:rPr>
        <w:t xml:space="preserve">219720</w:t>
      </w:r>
    </w:p>
    <w:p>
      <w:r>
        <w:t xml:space="preserve">@franmoraes2 @franmyself Cheirossssssssssssssssssss hyvää yötä!</w:t>
      </w:r>
    </w:p>
    <w:p>
      <w:r>
        <w:rPr>
          <w:b/>
          <w:u w:val="single"/>
        </w:rPr>
        <w:t xml:space="preserve">219721</w:t>
      </w:r>
    </w:p>
    <w:p>
      <w:r>
        <w:t xml:space="preserve">Oieeee, amoressat! Tô mtooo emocionadaaaa! Kaunis veljentyttäreni syntyi! Onneksi olkoon Kilma ja Lipe. Mano, rakastan sinua! Tervetuloa Karol! #renovacao</w:t>
      </w:r>
    </w:p>
    <w:p>
      <w:r>
        <w:rPr>
          <w:b/>
          <w:u w:val="single"/>
        </w:rPr>
        <w:t xml:space="preserve">219722</w:t>
      </w:r>
    </w:p>
    <w:p>
      <w:r>
        <w:t xml:space="preserve">Hei, rakkaat... @dra_e @agdabritto @Tais_Renata @Coisasdelouco @joaohamu @RitaCassiaCosta @renatuuus Teillä kavereilla ei ole mitään käsitystä rushaaa Aff Xeru</w:t>
      </w:r>
    </w:p>
    <w:p>
      <w:r>
        <w:rPr>
          <w:b/>
          <w:u w:val="single"/>
        </w:rPr>
        <w:t xml:space="preserve">219723</w:t>
      </w:r>
    </w:p>
    <w:p>
      <w:r>
        <w:t xml:space="preserve">@Quase_Gay @coisasdelouco @agdabritto Tänään kiire ei antanut minun olla vuorovaikutuksessa, mutta olet erityinen! Saudadessss. Cheirossssss</w:t>
      </w:r>
    </w:p>
    <w:p>
      <w:r>
        <w:rPr>
          <w:b/>
          <w:u w:val="single"/>
        </w:rPr>
        <w:t xml:space="preserve">219724</w:t>
      </w:r>
    </w:p>
    <w:p>
      <w:r>
        <w:t xml:space="preserve">@franmoraes2 Hyvää yötä weirdo cool... lolrs zzzzzzzzzzzz bjuu zzzzzzzzzzzz</w:t>
      </w:r>
    </w:p>
    <w:p>
      <w:r>
        <w:rPr>
          <w:b/>
          <w:u w:val="single"/>
        </w:rPr>
        <w:t xml:space="preserve">219725</w:t>
      </w:r>
    </w:p>
    <w:p>
      <w:r>
        <w:t xml:space="preserve">Hyvää huomenta rakkaat... Päivät kuluvat, muutoksista tulee väistämättömiä ja läheisiä... se käy vaikeammaksi. #eavidasegue ?</w:t>
      </w:r>
    </w:p>
    <w:p>
      <w:r>
        <w:rPr>
          <w:b/>
          <w:u w:val="single"/>
        </w:rPr>
        <w:t xml:space="preserve">219726</w:t>
      </w:r>
    </w:p>
    <w:p>
      <w:r>
        <w:t xml:space="preserve">Oikeilla miehillä ei ole juhlapäivää! Jokainen päivä on päivä.</w:t>
      </w:r>
    </w:p>
    <w:p>
      <w:r>
        <w:rPr>
          <w:b/>
          <w:u w:val="single"/>
        </w:rPr>
        <w:t xml:space="preserve">219727</w:t>
      </w:r>
    </w:p>
    <w:p>
      <w:r>
        <w:t xml:space="preserve">Ja sinä siellä, senkin luuton pikku kana, joka vain valittaa elämästä! Lopeta itkeminen.</w:t>
      </w:r>
    </w:p>
    <w:p>
      <w:r>
        <w:rPr>
          <w:b/>
          <w:u w:val="single"/>
        </w:rPr>
        <w:t xml:space="preserve">219728</w:t>
      </w:r>
    </w:p>
    <w:p>
      <w:r>
        <w:t xml:space="preserve">Sinä nuori, joka pidät RESTARTista! Sinä häpeät edelleen itseäsi.</w:t>
      </w:r>
    </w:p>
    <w:p>
      <w:r>
        <w:rPr>
          <w:b/>
          <w:u w:val="single"/>
        </w:rPr>
        <w:t xml:space="preserve">219729</w:t>
      </w:r>
    </w:p>
    <w:p>
      <w:r>
        <w:t xml:space="preserve">Hei sinä piikkinen nuori mies! AXÉ EI! RESTART EI! LEGIÃO URBANA NO ! Olkaa edes vähän säädyllisiä tässä mauttomassa elämässänne!</w:t>
      </w:r>
    </w:p>
    <w:p>
      <w:r>
        <w:rPr>
          <w:b/>
          <w:u w:val="single"/>
        </w:rPr>
        <w:t xml:space="preserve">219730</w:t>
      </w:r>
    </w:p>
    <w:p>
      <w:r>
        <w:t xml:space="preserve">A ja ennen kuin palaan tärkeimpään asiaan ja avaan aamu-olueni: Vittu !</w:t>
      </w:r>
    </w:p>
    <w:p>
      <w:r>
        <w:rPr>
          <w:b/>
          <w:u w:val="single"/>
        </w:rPr>
        <w:t xml:space="preserve">219731</w:t>
      </w:r>
    </w:p>
    <w:p>
      <w:r>
        <w:t xml:space="preserve">Jos pidät Legião Urbana. Ole hyvä ja poista seuraaminen. Täällä meillä on häpeä kasvoillamme ja helvetin hyvä musiikkimaku!</w:t>
      </w:r>
    </w:p>
    <w:p>
      <w:r>
        <w:rPr>
          <w:b/>
          <w:u w:val="single"/>
        </w:rPr>
        <w:t xml:space="preserve">219732</w:t>
      </w:r>
    </w:p>
    <w:p>
      <w:r>
        <w:t xml:space="preserve">Kenelle pelkuriperseiselle poliitikolle alan vannoa näissä vaaleissa?</w:t>
      </w:r>
    </w:p>
    <w:p>
      <w:r>
        <w:rPr>
          <w:b/>
          <w:u w:val="single"/>
        </w:rPr>
        <w:t xml:space="preserve">219733</w:t>
      </w:r>
    </w:p>
    <w:p>
      <w:r>
        <w:t xml:space="preserve">Muuten, jos haluat kirota jonkun oikein, älä puhu aiheen äidistä, kutsu häntä vain kusipääksi! Se riittää.</w:t>
      </w:r>
    </w:p>
    <w:p>
      <w:r>
        <w:rPr>
          <w:b/>
          <w:u w:val="single"/>
        </w:rPr>
        <w:t xml:space="preserve">219734</w:t>
      </w:r>
    </w:p>
    <w:p>
      <w:r>
        <w:t xml:space="preserve">Esimerkki: Nizan Ganaes on kusipää.</w:t>
      </w:r>
    </w:p>
    <w:p>
      <w:r>
        <w:rPr>
          <w:b/>
          <w:u w:val="single"/>
        </w:rPr>
        <w:t xml:space="preserve">219735</w:t>
      </w:r>
    </w:p>
    <w:p>
      <w:r>
        <w:t xml:space="preserve">Itse asiassa mainosmaailma on täynnä kusipäitä !!!!</w:t>
      </w:r>
    </w:p>
    <w:p>
      <w:r>
        <w:rPr>
          <w:b/>
          <w:u w:val="single"/>
        </w:rPr>
        <w:t xml:space="preserve">219736</w:t>
      </w:r>
    </w:p>
    <w:p>
      <w:r>
        <w:t xml:space="preserve">Hei, kaveri! Haista vittu!</w:t>
      </w:r>
    </w:p>
    <w:p>
      <w:r>
        <w:rPr>
          <w:b/>
          <w:u w:val="single"/>
        </w:rPr>
        <w:t xml:space="preserve">219737</w:t>
      </w:r>
    </w:p>
    <w:p>
      <w:r>
        <w:t xml:space="preserve">Hyvää päivää ystävälle, joka syö myös Picanhan rasvaa!</w:t>
      </w:r>
    </w:p>
    <w:p>
      <w:r>
        <w:rPr>
          <w:b/>
          <w:u w:val="single"/>
        </w:rPr>
        <w:t xml:space="preserve">219738</w:t>
      </w:r>
    </w:p>
    <w:p>
      <w:r>
        <w:t xml:space="preserve">Hyvää pingaa juovan ystävän päivää!</w:t>
      </w:r>
    </w:p>
    <w:p>
      <w:r>
        <w:rPr>
          <w:b/>
          <w:u w:val="single"/>
        </w:rPr>
        <w:t xml:space="preserve">219739</w:t>
      </w:r>
    </w:p>
    <w:p>
      <w:r>
        <w:t xml:space="preserve">Hyvää ystävän päivää, joka tekee vääriä valintoja!</w:t>
      </w:r>
    </w:p>
    <w:p>
      <w:r>
        <w:rPr>
          <w:b/>
          <w:u w:val="single"/>
        </w:rPr>
        <w:t xml:space="preserve">219740</w:t>
      </w:r>
    </w:p>
    <w:p>
      <w:r>
        <w:t xml:space="preserve">Vastarinnan painopiste on täällä! Pidämme edelleen naisista, cachaçasta, rock n rollista ja jalkapallosta! Pidämme edelleen grillistä, verisestä lihasta...</w:t>
      </w:r>
    </w:p>
    <w:p>
      <w:r>
        <w:rPr>
          <w:b/>
          <w:u w:val="single"/>
        </w:rPr>
        <w:t xml:space="preserve">219741</w:t>
      </w:r>
    </w:p>
    <w:p>
      <w:r>
        <w:t xml:space="preserve">Me haluamme tehdä virheitä!</w:t>
      </w:r>
    </w:p>
    <w:p>
      <w:r>
        <w:rPr>
          <w:b/>
          <w:u w:val="single"/>
        </w:rPr>
        <w:t xml:space="preserve">219742</w:t>
      </w:r>
    </w:p>
    <w:p>
      <w:r>
        <w:t xml:space="preserve">Suoraan rintamalta ja kaikkea sitä idioottikratiaa vastaan, joka on luotu ennen meitä! Täällä puhuu vielä yksi selviytyjä.</w:t>
      </w:r>
    </w:p>
    <w:p>
      <w:r>
        <w:rPr>
          <w:b/>
          <w:u w:val="single"/>
        </w:rPr>
        <w:t xml:space="preserve">219743</w:t>
      </w:r>
    </w:p>
    <w:p>
      <w:r>
        <w:t xml:space="preserve">Taistelussa Golfin pelaajia ja kaikkia niitä paskiaisia vastaan, jotka vaativat, että he laittavat kermaa vitun naamaansa! Ei vitun kermaa!</w:t>
      </w:r>
    </w:p>
    <w:p>
      <w:r>
        <w:rPr>
          <w:b/>
          <w:u w:val="single"/>
        </w:rPr>
        <w:t xml:space="preserve">219744</w:t>
      </w:r>
    </w:p>
    <w:p>
      <w:r>
        <w:t xml:space="preserve">Hyvin päättäväinen suorapuheinen homomies on paljon @totuudenmukaisempi kuin ylimieliset, salailevat pelkurit, jotka eivät suostu kohtaamaan omaa naamaansa peilistä!</w:t>
      </w:r>
    </w:p>
    <w:p>
      <w:r>
        <w:rPr>
          <w:b/>
          <w:u w:val="single"/>
        </w:rPr>
        <w:t xml:space="preserve">219745</w:t>
      </w:r>
    </w:p>
    <w:p>
      <w:r>
        <w:t xml:space="preserve">Et kestä asua Legião Urbana -fanin kanssa !!!!! Kun olet epävarma, pakene.</w:t>
      </w:r>
    </w:p>
    <w:p>
      <w:r>
        <w:rPr>
          <w:b/>
          <w:u w:val="single"/>
        </w:rPr>
        <w:t xml:space="preserve">219746</w:t>
      </w:r>
    </w:p>
    <w:p>
      <w:r>
        <w:t xml:space="preserve">Itse asiassa mikä tahansa kitarointiin perustuva kokous on täydellinen paikka moottorisahamurhalle!  Kannatan sitä.</w:t>
      </w:r>
    </w:p>
    <w:p>
      <w:r>
        <w:rPr>
          <w:b/>
          <w:u w:val="single"/>
        </w:rPr>
        <w:t xml:space="preserve">219747</w:t>
      </w:r>
    </w:p>
    <w:p>
      <w:r>
        <w:t xml:space="preserve">Ei, Dunga ei ole @trueman ! Hän on todellinen tietämätön.</w:t>
      </w:r>
    </w:p>
    <w:p>
      <w:r>
        <w:rPr>
          <w:b/>
          <w:u w:val="single"/>
        </w:rPr>
        <w:t xml:space="preserve">219748</w:t>
      </w:r>
    </w:p>
    <w:p>
      <w:r>
        <w:t xml:space="preserve">Kuka helvetti tämä Felipe Neto muuten on? En tiedä, mutta vain olla Neto jo kuvitella, että epäonnistui!</w:t>
      </w:r>
    </w:p>
    <w:p>
      <w:r>
        <w:rPr>
          <w:b/>
          <w:u w:val="single"/>
        </w:rPr>
        <w:t xml:space="preserve">219749</w:t>
      </w:r>
    </w:p>
    <w:p>
      <w:r>
        <w:t xml:space="preserve">CBF = Confederation of Football Assholes!</w:t>
      </w:r>
    </w:p>
    <w:p>
      <w:r>
        <w:rPr>
          <w:b/>
          <w:u w:val="single"/>
        </w:rPr>
        <w:t xml:space="preserve">219750</w:t>
      </w:r>
    </w:p>
    <w:p>
      <w:r>
        <w:t xml:space="preserve">Viikonloppu = haista vittu !</w:t>
      </w:r>
    </w:p>
    <w:p>
      <w:r>
        <w:rPr>
          <w:b/>
          <w:u w:val="single"/>
        </w:rPr>
        <w:t xml:space="preserve">219751</w:t>
      </w:r>
    </w:p>
    <w:p>
      <w:r>
        <w:t xml:space="preserve">Oikeat miehet eivät lyö naisia! Tämä on imbesillien, kusipäiden ja pelkurimaisten kusipäiden juttu.</w:t>
      </w:r>
    </w:p>
    <w:p>
      <w:r>
        <w:rPr>
          <w:b/>
          <w:u w:val="single"/>
        </w:rPr>
        <w:t xml:space="preserve">219752</w:t>
      </w:r>
    </w:p>
    <w:p>
      <w:r>
        <w:t xml:space="preserve">nössöille, jotka twiittaavat koko päivän, olen palannut.</w:t>
      </w:r>
    </w:p>
    <w:p>
      <w:r>
        <w:rPr>
          <w:b/>
          <w:u w:val="single"/>
        </w:rPr>
        <w:t xml:space="preserve">219753</w:t>
      </w:r>
    </w:p>
    <w:p>
      <w:r>
        <w:t xml:space="preserve">Charlie Sheen, olen kanssasi, rakas ystäväni.</w:t>
      </w:r>
    </w:p>
    <w:p>
      <w:r>
        <w:rPr>
          <w:b/>
          <w:u w:val="single"/>
        </w:rPr>
        <w:t xml:space="preserve">219754</w:t>
      </w:r>
    </w:p>
    <w:p>
      <w:r>
        <w:t xml:space="preserve">Mies ajattelee. Ei mitään kiertelyä! Tervetuloa. Sinä nainen. #paljastukset Odota!</w:t>
      </w:r>
    </w:p>
    <w:p>
      <w:r>
        <w:rPr>
          <w:b/>
          <w:u w:val="single"/>
        </w:rPr>
        <w:t xml:space="preserve">219755</w:t>
      </w:r>
    </w:p>
    <w:p>
      <w:r>
        <w:t xml:space="preserve">Hyvää iltapäivää teille, jotka luulette lyövänne meitä tai voittavanne meidät takaisin balladikuvilla ja kommenteilla. Se vain työntää sinut kauemmas. #reflita</w:t>
      </w:r>
    </w:p>
    <w:p>
      <w:r>
        <w:rPr>
          <w:b/>
          <w:u w:val="single"/>
        </w:rPr>
        <w:t xml:space="preserve">219756</w:t>
      </w:r>
    </w:p>
    <w:p>
      <w:r>
        <w:t xml:space="preserve">Ole lutka ja voita meidät itse. Anna itsellesi arvo ja valloita meidät eliniäksi.</w:t>
      </w:r>
    </w:p>
    <w:p>
      <w:r>
        <w:rPr>
          <w:b/>
          <w:u w:val="single"/>
        </w:rPr>
        <w:t xml:space="preserve">219757</w:t>
      </w:r>
    </w:p>
    <w:p>
      <w:r>
        <w:t xml:space="preserve">Sinä olet se, joka lykkää kutsun vastaanottamista, mutta et uskalla sanoa ei. Sinä pelkäät polttavasi patruunan seuraavalla kerralla, etkö pelkääkin? Minä tiedän.</w:t>
      </w:r>
    </w:p>
    <w:p>
      <w:r>
        <w:rPr>
          <w:b/>
          <w:u w:val="single"/>
        </w:rPr>
        <w:t xml:space="preserve">219758</w:t>
      </w:r>
    </w:p>
    <w:p>
      <w:r>
        <w:t xml:space="preserve">Se ei ole kaunista vain siksi, että se on muodikasta, naiset. # Pidä huolta itsestäsi</w:t>
      </w:r>
    </w:p>
    <w:p>
      <w:r>
        <w:rPr>
          <w:b/>
          <w:u w:val="single"/>
        </w:rPr>
        <w:t xml:space="preserve">219759</w:t>
      </w:r>
    </w:p>
    <w:p>
      <w:r>
        <w:t xml:space="preserve">Nainen on huvipuisto. Aloitetaan huumorista: vuoristorata.</w:t>
      </w:r>
    </w:p>
    <w:p>
      <w:r>
        <w:rPr>
          <w:b/>
          <w:u w:val="single"/>
        </w:rPr>
        <w:t xml:space="preserve">219760</w:t>
      </w:r>
    </w:p>
    <w:p>
      <w:r>
        <w:t xml:space="preserve">RT @StrongWoman: Tarvitset sitä, ettet tarvitse ketään.</w:t>
      </w:r>
    </w:p>
    <w:p>
      <w:r>
        <w:rPr>
          <w:b/>
          <w:u w:val="single"/>
        </w:rPr>
        <w:t xml:space="preserve">219761</w:t>
      </w:r>
    </w:p>
    <w:p>
      <w:r>
        <w:t xml:space="preserve">Luuletko, että me todella uskomme kaikkeen tähän onnellisuuteen Facebookissa? Humalassa, klubilla, kavereiden kanssa, "En tarvitse miestä" Ainakin #ruljaska #ridiculous</w:t>
      </w:r>
    </w:p>
    <w:p>
      <w:r>
        <w:rPr>
          <w:b/>
          <w:u w:val="single"/>
        </w:rPr>
        <w:t xml:space="preserve">219762</w:t>
      </w:r>
    </w:p>
    <w:p>
      <w:r>
        <w:t xml:space="preserve">Sinä, joka pudotat epäsuoran linkin Twitteriin, maksat lopulta koko aikajanalla hylätystä. Ne, jotka todella pitäisi tavoittaa, eivät edes näe sitä.</w:t>
      </w:r>
    </w:p>
    <w:p>
      <w:r>
        <w:rPr>
          <w:b/>
          <w:u w:val="single"/>
        </w:rPr>
        <w:t xml:space="preserve">219763</w:t>
      </w:r>
    </w:p>
    <w:p>
      <w:r>
        <w:t xml:space="preserve">Sinä, joka tykkäät laittaa miespuoliset ystäväsi puhumaan kuuluisista kauniista ihmisistä. Muista, että he eivät ottaisi sinua kyytiin, jos he tapaisivat sinut.</w:t>
      </w:r>
    </w:p>
    <w:p>
      <w:r>
        <w:rPr>
          <w:b/>
          <w:u w:val="single"/>
        </w:rPr>
        <w:t xml:space="preserve">219764</w:t>
      </w:r>
    </w:p>
    <w:p>
      <w:r>
        <w:t xml:space="preserve">Hyvää huomenta teille, jotka maksaa kiinniottaja, leviää kaiken ja aina antaa tapa kertoa seikkailujaan. Joka paljon puhuu, vähän tekee...</w:t>
      </w:r>
    </w:p>
    <w:p>
      <w:r>
        <w:rPr>
          <w:b/>
          <w:u w:val="single"/>
        </w:rPr>
        <w:t xml:space="preserve">219765</w:t>
      </w:r>
    </w:p>
    <w:p>
      <w:r>
        <w:t xml:space="preserve">Minun täytyy siivota huoneeni. Palkkaan harjoittelijan.</w:t>
      </w:r>
    </w:p>
    <w:p>
      <w:r>
        <w:rPr>
          <w:b/>
          <w:u w:val="single"/>
        </w:rPr>
        <w:t xml:space="preserve">219766</w:t>
      </w:r>
    </w:p>
    <w:p>
      <w:r>
        <w:t xml:space="preserve">Heteroylpeys on yhtä pätevää kuin homoylpeys. Jos toinen voi olla ylpeä, miksei toinen voi olla ylpeä? #hetero pride</w:t>
      </w:r>
    </w:p>
    <w:p>
      <w:r>
        <w:rPr>
          <w:b/>
          <w:u w:val="single"/>
        </w:rPr>
        <w:t xml:space="preserve">219767</w:t>
      </w:r>
    </w:p>
    <w:p>
      <w:r>
        <w:t xml:space="preserve">Me emme ole syrjiviä, päinvastoin, me haluamme tasa-arvoa! #heteroproud</w:t>
      </w:r>
    </w:p>
    <w:p>
      <w:r>
        <w:rPr>
          <w:b/>
          <w:u w:val="single"/>
        </w:rPr>
        <w:t xml:space="preserve">219768</w:t>
      </w:r>
    </w:p>
    <w:p>
      <w:r>
        <w:t xml:space="preserve">Meidän heterojen, jotka OLEMME yhä enemmistö, on yhdistyttävä vähemmistön diktatuuria vastaan. Alas #heterofobia !!!!</w:t>
      </w:r>
    </w:p>
    <w:p>
      <w:r>
        <w:rPr>
          <w:b/>
          <w:u w:val="single"/>
        </w:rPr>
        <w:t xml:space="preserve">219769</w:t>
      </w:r>
    </w:p>
    <w:p>
      <w:r>
        <w:t xml:space="preserve">RT @RobsonhReal: Pride Hetero seempreee .</w:t>
      </w:r>
    </w:p>
    <w:p>
      <w:r>
        <w:rPr>
          <w:b/>
          <w:u w:val="single"/>
        </w:rPr>
        <w:t xml:space="preserve">219770</w:t>
      </w:r>
    </w:p>
    <w:p>
      <w:r>
        <w:t xml:space="preserve">RT @pedrohenri_lf: Homo Pride voi twiitata mutta Hetero Pride on ennakkoluuloinen ? Mikä teitä oikein vaivaa?</w:t>
      </w:r>
    </w:p>
    <w:p>
      <w:r>
        <w:rPr>
          <w:b/>
          <w:u w:val="single"/>
        </w:rPr>
        <w:t xml:space="preserve">219771</w:t>
      </w:r>
    </w:p>
    <w:p>
      <w:r>
        <w:t xml:space="preserve">RT @bonisss: Päivä päivältä Straight Pride -marssin kannattajia tulee lisää!!!!. RT Muutamille jäljellä oleville suorille!!!!</w:t>
      </w:r>
    </w:p>
    <w:p>
      <w:r>
        <w:rPr>
          <w:b/>
          <w:u w:val="single"/>
        </w:rPr>
        <w:t xml:space="preserve">219772</w:t>
      </w:r>
    </w:p>
    <w:p>
      <w:r>
        <w:t xml:space="preserve">He tekivät marssinsa, ja myös meillä on oikeus ilmaista itseämme. #Hetero Pride Day RIGHT NOW!</w:t>
      </w:r>
    </w:p>
    <w:p>
      <w:r>
        <w:rPr>
          <w:b/>
          <w:u w:val="single"/>
        </w:rPr>
        <w:t xml:space="preserve">219773</w:t>
      </w:r>
    </w:p>
    <w:p>
      <w:r>
        <w:t xml:space="preserve">RT @Dona_Lola: Miten se, että olen ylpeä siitä, kuka olen, tukahduttaa sen, kuka en ole? # Olen ylpeä sinusta</w:t>
      </w:r>
    </w:p>
    <w:p>
      <w:r>
        <w:rPr>
          <w:b/>
          <w:u w:val="single"/>
        </w:rPr>
        <w:t xml:space="preserve">219774</w:t>
      </w:r>
    </w:p>
    <w:p>
      <w:r>
        <w:t xml:space="preserve">"On miehiä, joilla on rakastajatar.</w:t>
        <w:br/>
        <w:t xml:space="preserve"> On miehiä, joilla on vaimo.</w:t>
        <w:br/>
        <w:t xml:space="preserve"> Ja on naisia, jotka valitsevat, mitä haluavat olla." #TrueWoman</w:t>
      </w:r>
    </w:p>
    <w:p>
      <w:r>
        <w:rPr>
          <w:b/>
          <w:u w:val="single"/>
        </w:rPr>
        <w:t xml:space="preserve">219775</w:t>
      </w:r>
    </w:p>
    <w:p>
      <w:r>
        <w:t xml:space="preserve">Michigan on ratkaiseva, kun kuljettajat taistelevat Chase-paikoista - Houston Chronicle http://t.co/Z50k3sb #nascar #nascar</w:t>
      </w:r>
    </w:p>
    <w:p>
      <w:r>
        <w:rPr>
          <w:b/>
          <w:u w:val="single"/>
        </w:rPr>
        <w:t xml:space="preserve">219776</w:t>
      </w:r>
    </w:p>
    <w:p>
      <w:r>
        <w:t xml:space="preserve">"Minä olen se nainen, joka kiipesi elämän vuorelle, poisti kiviä ja istutti kukkia." "Minä olen se nainen, joka kiipesi elämän vuorelle, poisti kiviä ja istutti kukkia." #WomanFromTruth</w:t>
      </w:r>
    </w:p>
    <w:p>
      <w:r>
        <w:rPr>
          <w:b/>
          <w:u w:val="single"/>
        </w:rPr>
        <w:t xml:space="preserve">219777</w:t>
      </w:r>
    </w:p>
    <w:p>
      <w:r>
        <w:t xml:space="preserve">"Olen kypsä nainen, joka soittaa joskus swingillä. Olen epävarma lapsi, joka joskus kävelee korkokengillä." #TrueWoman</w:t>
      </w:r>
    </w:p>
    <w:p>
      <w:r>
        <w:rPr>
          <w:b/>
          <w:u w:val="single"/>
        </w:rPr>
        <w:t xml:space="preserve">219778</w:t>
      </w:r>
    </w:p>
    <w:p>
      <w:r>
        <w:t xml:space="preserve">@elquenoaporta Y en la banca le tenemos a edmundo varas francoise nabid y quenita</w:t>
      </w:r>
    </w:p>
    <w:p>
      <w:r>
        <w:rPr>
          <w:b/>
          <w:u w:val="single"/>
        </w:rPr>
        <w:t xml:space="preserve">219779</w:t>
      </w:r>
    </w:p>
    <w:p>
      <w:r>
        <w:t xml:space="preserve">Miehen halu on naista kohtaan, mutta naisen halu on miehen halu. Tai enemmän... #WomanFromTruth</w:t>
      </w:r>
    </w:p>
    <w:p>
      <w:r>
        <w:rPr>
          <w:b/>
          <w:u w:val="single"/>
        </w:rPr>
        <w:t xml:space="preserve">219780</w:t>
      </w:r>
    </w:p>
    <w:p>
      <w:r>
        <w:t xml:space="preserve">"Nainen - hän on enkeli ja paholainen samassa ruumiissa."</w:t>
        <w:br/>
        <w:t xml:space="preserve"> #WomanFromTruth</w:t>
      </w:r>
    </w:p>
    <w:p>
      <w:r>
        <w:rPr>
          <w:b/>
          <w:u w:val="single"/>
        </w:rPr>
        <w:t xml:space="preserve">219781</w:t>
      </w:r>
    </w:p>
    <w:p>
      <w:r>
        <w:t xml:space="preserve">"Jumala loi naisen kylkiluusta, kierosta luusta. Jos yrität oikaista häntä, hän murtuu. Ole siis kärsivällinen heidän kanssaan." #WomanFromTruth</w:t>
      </w:r>
    </w:p>
    <w:p>
      <w:r>
        <w:rPr>
          <w:b/>
          <w:u w:val="single"/>
        </w:rPr>
        <w:t xml:space="preserve">219782</w:t>
      </w:r>
    </w:p>
    <w:p>
      <w:r>
        <w:t xml:space="preserve">"Naiset huomaavat, että nainen on hyvä - ja miehet ovat tienneet sen jo vuosisatojen ajan."  #TrueWoman</w:t>
      </w:r>
    </w:p>
    <w:p>
      <w:r>
        <w:rPr>
          <w:b/>
          <w:u w:val="single"/>
        </w:rPr>
        <w:t xml:space="preserve">219783</w:t>
      </w:r>
    </w:p>
    <w:p>
      <w:r>
        <w:t xml:space="preserve">"Sata miestä voi muodostaa leirin, mutta koti syntyy yhdestä naisesta." #TrueWoman</w:t>
      </w:r>
    </w:p>
    <w:p>
      <w:r>
        <w:rPr>
          <w:b/>
          <w:u w:val="single"/>
        </w:rPr>
        <w:t xml:space="preserve">219784</w:t>
      </w:r>
    </w:p>
    <w:p>
      <w:r>
        <w:t xml:space="preserve">"Nainen on purettava hitaasti, kuin arvoitus, joka hän on: viehätysvoima viehätysvoimalta." #TrueWoman</w:t>
      </w:r>
    </w:p>
    <w:p>
      <w:r>
        <w:rPr>
          <w:b/>
          <w:u w:val="single"/>
        </w:rPr>
        <w:t xml:space="preserve">219785</w:t>
      </w:r>
    </w:p>
    <w:p>
      <w:r>
        <w:t xml:space="preserve">"Nuori, kaunis, huolehtiva nainen</w:t>
        <w:br/>
        <w:t xml:space="preserve">Saa miehen voihkimaan tuntematta kipua..." #TrueWoman</w:t>
      </w:r>
    </w:p>
    <w:p>
      <w:r>
        <w:rPr>
          <w:b/>
          <w:u w:val="single"/>
        </w:rPr>
        <w:t xml:space="preserve">219786</w:t>
      </w:r>
    </w:p>
    <w:p>
      <w:r>
        <w:t xml:space="preserve">Q hyvä, kaunis, olen uusi täällä! Tervetuloa! RT @MonikaSouzaS: Taí, curti -&amp;gt; @MdeVerdade #SouDessas ;)</w:t>
      </w:r>
    </w:p>
    <w:p>
      <w:r>
        <w:rPr>
          <w:b/>
          <w:u w:val="single"/>
        </w:rPr>
        <w:t xml:space="preserve">219787</w:t>
      </w:r>
    </w:p>
    <w:p>
      <w:r>
        <w:t xml:space="preserve">RT @ACarioca_: Anna tunteille enemmän arvoa, koska raha loppuu jonain päivänä ja meikki lähtee vedellä.</w:t>
      </w:r>
    </w:p>
    <w:p>
      <w:r>
        <w:rPr>
          <w:b/>
          <w:u w:val="single"/>
        </w:rPr>
        <w:t xml:space="preserve">219788</w:t>
      </w:r>
    </w:p>
    <w:p>
      <w:r>
        <w:t xml:space="preserve">#TrueWoman uskoo rakkauteen, mutta ei jää sen panttivangiksi.</w:t>
      </w:r>
    </w:p>
    <w:p>
      <w:r>
        <w:rPr>
          <w:b/>
          <w:u w:val="single"/>
        </w:rPr>
        <w:t xml:space="preserve">219789</w:t>
      </w:r>
    </w:p>
    <w:p>
      <w:r>
        <w:t xml:space="preserve">Oikea nainen on menestyvä, itsenäinen. Mutta jos hän ei ole - vielä, hän taistelee loppuun asti itsensä puolesta!</w:t>
      </w:r>
    </w:p>
    <w:p>
      <w:r>
        <w:rPr>
          <w:b/>
          <w:u w:val="single"/>
        </w:rPr>
        <w:t xml:space="preserve">219790</w:t>
      </w:r>
    </w:p>
    <w:p>
      <w:r>
        <w:t xml:space="preserve">RT @maitabom: Missä sydämeni on, siellä on aarteeni.</w:t>
      </w:r>
    </w:p>
    <w:p>
      <w:r>
        <w:rPr>
          <w:b/>
          <w:u w:val="single"/>
        </w:rPr>
        <w:t xml:space="preserve">219791</w:t>
      </w:r>
    </w:p>
    <w:p>
      <w:r>
        <w:t xml:space="preserve">#TrueWoman voi käyttää silikonia. Mutta hän käyttää ensin aivojaan.</w:t>
      </w:r>
    </w:p>
    <w:p>
      <w:r>
        <w:rPr>
          <w:b/>
          <w:u w:val="single"/>
        </w:rPr>
        <w:t xml:space="preserve">219792</w:t>
      </w:r>
    </w:p>
    <w:p>
      <w:r>
        <w:t xml:space="preserve">#TrueWoman suosii rakkautta, kiimaisuutta, osallisuutta ennakkoluulojen sijaan.</w:t>
      </w:r>
    </w:p>
    <w:p>
      <w:r>
        <w:rPr>
          <w:b/>
          <w:u w:val="single"/>
        </w:rPr>
        <w:t xml:space="preserve">219793</w:t>
      </w:r>
    </w:p>
    <w:p>
      <w:r>
        <w:t xml:space="preserve">Tervetuloa nämä uudet kaunottaret TL:ääni! @maitabom @ACarioca_ @luccy_mara Suukkoja todellakin!</w:t>
      </w:r>
    </w:p>
    <w:p>
      <w:r>
        <w:rPr>
          <w:b/>
          <w:u w:val="single"/>
        </w:rPr>
        <w:t xml:space="preserve">219794</w:t>
      </w:r>
    </w:p>
    <w:p>
      <w:r>
        <w:t xml:space="preserve">Olen miettinyt... #TrueWoman on kokonainen. Tunteidensa kanssa, itsensä kanssa, muiden kanssa. Se on hänen olemuksensa!</w:t>
      </w:r>
    </w:p>
    <w:p>
      <w:r>
        <w:rPr>
          <w:b/>
          <w:u w:val="single"/>
        </w:rPr>
        <w:t xml:space="preserve">219795</w:t>
      </w:r>
    </w:p>
    <w:p>
      <w:r>
        <w:t xml:space="preserve">#TrueWoman ei tunne kateutta: Hän on varma omista ominaisuuksistaan ja kyvyistään vähättelemättä muiden ominaisuuksia ja kykyjä.</w:t>
      </w:r>
    </w:p>
    <w:p>
      <w:r>
        <w:rPr>
          <w:b/>
          <w:u w:val="single"/>
        </w:rPr>
        <w:t xml:space="preserve">219796</w:t>
      </w:r>
    </w:p>
    <w:p>
      <w:r>
        <w:t xml:space="preserve">#TrueWoman arvostaa ihmisen kauneimpia ominaisuuksia. Ja arvostaa todellisia ystäviä.</w:t>
      </w:r>
    </w:p>
    <w:p>
      <w:r>
        <w:rPr>
          <w:b/>
          <w:u w:val="single"/>
        </w:rPr>
        <w:t xml:space="preserve">219797</w:t>
      </w:r>
    </w:p>
    <w:p>
      <w:r>
        <w:t xml:space="preserve">#TrueWoman on utelias, hyvin informoitu, haluaa tietää uutta....</w:t>
      </w:r>
    </w:p>
    <w:p>
      <w:r>
        <w:rPr>
          <w:b/>
          <w:u w:val="single"/>
        </w:rPr>
        <w:t xml:space="preserve">219798</w:t>
      </w:r>
    </w:p>
    <w:p>
      <w:r>
        <w:t xml:space="preserve">#TrueWoman arvostaa kauneutta. Hänen suurin huolenaiheensa on kuitenkin sisältö. Ja hänellä on se. Ja lumoaa sitä varten.</w:t>
      </w:r>
    </w:p>
    <w:p>
      <w:r>
        <w:rPr>
          <w:b/>
          <w:u w:val="single"/>
        </w:rPr>
        <w:t xml:space="preserve">219799</w:t>
      </w:r>
    </w:p>
    <w:p>
      <w:r>
        <w:t xml:space="preserve">#TrueWoman on hyvä sängyssä, tykkää vietellä ja tulla vietellyksi. Tykkää provosoida. Eikä siinä ole mitään hienouksia.</w:t>
      </w:r>
    </w:p>
    <w:p>
      <w:r>
        <w:rPr>
          <w:b/>
          <w:u w:val="single"/>
        </w:rPr>
        <w:t xml:space="preserve">219800</w:t>
      </w:r>
    </w:p>
    <w:p>
      <w:r>
        <w:t xml:space="preserve">@Fitzcairn_ Ben normal t'es une taffiole pour venir !  @Neozox @Netsky</w:t>
      </w:r>
    </w:p>
    <w:p>
      <w:r>
        <w:rPr>
          <w:b/>
          <w:u w:val="single"/>
        </w:rPr>
        <w:t xml:space="preserve">219801</w:t>
      </w:r>
    </w:p>
    <w:p>
      <w:r>
        <w:t xml:space="preserve">#TrueWoman ei ole taitava lapsellisissa leikeissä. Hän on vilpitön, hän puhuu mitä ajattelee ja mitä tuntee.</w:t>
      </w:r>
    </w:p>
    <w:p>
      <w:r>
        <w:rPr>
          <w:b/>
          <w:u w:val="single"/>
        </w:rPr>
        <w:t xml:space="preserve">219802</w:t>
      </w:r>
    </w:p>
    <w:p>
      <w:r>
        <w:t xml:space="preserve">@MonikaSouzaS &amp;lt;== Tämä tyttö näyttää minusta hyvältä #WomanTrue</w:t>
      </w:r>
    </w:p>
    <w:p>
      <w:r>
        <w:rPr>
          <w:b/>
          <w:u w:val="single"/>
        </w:rPr>
        <w:t xml:space="preserve">219803</w:t>
      </w:r>
    </w:p>
    <w:p>
      <w:r>
        <w:t xml:space="preserve">soitan sankariani näkymättömällä kitarallani</w:t>
      </w:r>
    </w:p>
    <w:p>
      <w:r>
        <w:rPr>
          <w:b/>
          <w:u w:val="single"/>
        </w:rPr>
        <w:t xml:space="preserve">219804</w:t>
      </w:r>
    </w:p>
    <w:p>
      <w:r>
        <w:t xml:space="preserve">oh ups iya orang nya tak unfoll. emaap</w:t>
      </w:r>
    </w:p>
    <w:p>
      <w:r>
        <w:rPr>
          <w:b/>
          <w:u w:val="single"/>
        </w:rPr>
        <w:t xml:space="preserve">219805</w:t>
      </w:r>
    </w:p>
    <w:p>
      <w:r>
        <w:t xml:space="preserve">"jos valkoiset tytöt imettävät maitoa, imettävätkö mustat tytöt suklaamaitoa?"</w:t>
      </w:r>
    </w:p>
    <w:p>
      <w:r>
        <w:rPr>
          <w:b/>
          <w:u w:val="single"/>
        </w:rPr>
        <w:t xml:space="preserve">219806</w:t>
      </w:r>
    </w:p>
    <w:p>
      <w:r>
        <w:t xml:space="preserve">@JoacoIllarra Jajajajajajajajaja, ojala.</w:t>
      </w:r>
    </w:p>
    <w:p>
      <w:r>
        <w:rPr>
          <w:b/>
          <w:u w:val="single"/>
        </w:rPr>
        <w:t xml:space="preserve">219807</w:t>
      </w:r>
    </w:p>
    <w:p>
      <w:r>
        <w:t xml:space="preserve">Afganistanista palannut isä yllättää lapsensa tänä iltana @WHLsilvertips-organisaation ansiosta.  Suuri hetki http://t.co/vdSQ2Fgz</w:t>
      </w:r>
    </w:p>
    <w:p>
      <w:r>
        <w:rPr>
          <w:b/>
          <w:u w:val="single"/>
        </w:rPr>
        <w:t xml:space="preserve">219808</w:t>
      </w:r>
    </w:p>
    <w:p>
      <w:r>
        <w:t xml:space="preserve">************ RAYOS ASCENDENTES***************</w:t>
        <w:br/>
        <w:br/>
        <w:t xml:space="preserve">This video muestra un claro ejemplo de la ascendencia de los... http://t</w:t>
      </w:r>
    </w:p>
    <w:p>
      <w:r>
        <w:rPr>
          <w:b/>
          <w:u w:val="single"/>
        </w:rPr>
        <w:t xml:space="preserve">219809</w:t>
      </w:r>
    </w:p>
    <w:p>
      <w:r>
        <w:t xml:space="preserve">#molly</w:t>
      </w:r>
    </w:p>
    <w:p>
      <w:r>
        <w:rPr>
          <w:b/>
          <w:u w:val="single"/>
        </w:rPr>
        <w:t xml:space="preserve">219810</w:t>
      </w:r>
    </w:p>
    <w:p>
      <w:r>
        <w:t xml:space="preserve">لا اريدُ ان اكرهك ، لكن ان احُبك إلى هذا الحدّ الشاهق أمرٌ يُرهقني *</w:t>
      </w:r>
    </w:p>
    <w:p>
      <w:r>
        <w:rPr>
          <w:b/>
          <w:u w:val="single"/>
        </w:rPr>
        <w:t xml:space="preserve">219811</w:t>
      </w:r>
    </w:p>
    <w:p>
      <w:r>
        <w:t xml:space="preserve">@ScubaSteveOD haloo?!</w:t>
      </w:r>
    </w:p>
    <w:p>
      <w:r>
        <w:rPr>
          <w:b/>
          <w:u w:val="single"/>
        </w:rPr>
        <w:t xml:space="preserve">219812</w:t>
      </w:r>
    </w:p>
    <w:p>
      <w:r>
        <w:t xml:space="preserve">Joo!!! Ni hago final booty 10!!!!</w:t>
      </w:r>
    </w:p>
    <w:p>
      <w:r>
        <w:rPr>
          <w:b/>
          <w:u w:val="single"/>
        </w:rPr>
        <w:t xml:space="preserve">219813</w:t>
      </w:r>
    </w:p>
    <w:p>
      <w:r>
        <w:t xml:space="preserve">Tulevaisuuden Computer Interaction kukkii Ultrabook Tree [CES] http://t.co/6o4Yqlck http://t.co/6o4Yqlck</w:t>
      </w:r>
    </w:p>
    <w:p>
      <w:r>
        <w:rPr>
          <w:b/>
          <w:u w:val="single"/>
        </w:rPr>
        <w:t xml:space="preserve">219814</w:t>
      </w:r>
    </w:p>
    <w:p>
      <w:r>
        <w:t xml:space="preserve">#Buffalo Bills News | Lisää Pettine to Bills http://t.co/GpxqGfEv http://t.co/fAtKdKQH http://t.co/fAtKdKQH</w:t>
      </w:r>
    </w:p>
    <w:p>
      <w:r>
        <w:rPr>
          <w:b/>
          <w:u w:val="single"/>
        </w:rPr>
        <w:t xml:space="preserve">219815</w:t>
      </w:r>
    </w:p>
    <w:p>
      <w:r>
        <w:t xml:space="preserve">Mitä tekisin ilman häntä? #parasystävä #loveher http://t.co/QDz99zQt</w:t>
      </w:r>
    </w:p>
    <w:p>
      <w:r>
        <w:rPr>
          <w:b/>
          <w:u w:val="single"/>
        </w:rPr>
        <w:t xml:space="preserve">219816</w:t>
      </w:r>
    </w:p>
    <w:p>
      <w:r>
        <w:t xml:space="preserve">@CJ_Squad11 hei :) mitä kuuluu? :)</w:t>
      </w:r>
    </w:p>
    <w:p>
      <w:r>
        <w:rPr>
          <w:b/>
          <w:u w:val="single"/>
        </w:rPr>
        <w:t xml:space="preserve">219817</w:t>
      </w:r>
    </w:p>
    <w:p>
      <w:r>
        <w:t xml:space="preserve">【定期】おはようございます。こども楽園で毎年こどもたちに大人気なのがフィナーレのダンスです。スタッフの動きを見ながら一生懸命踊るこどもたちの姿を見ると、スタッフの疲れも吹っ飛びます！#toyonaka</w:t>
      </w:r>
    </w:p>
    <w:p>
      <w:r>
        <w:rPr>
          <w:b/>
          <w:u w:val="single"/>
        </w:rPr>
        <w:t xml:space="preserve">219818</w:t>
      </w:r>
    </w:p>
    <w:p>
      <w:r>
        <w:t xml:space="preserve">RT @USAUltimate: Niille, jotka päivittävät kuin hullut, ranking-listojen pitäisi olla ylhäällä tänään keskipäivällä vuoristo-aikaan.</w:t>
      </w:r>
    </w:p>
    <w:p>
      <w:r>
        <w:rPr>
          <w:b/>
          <w:u w:val="single"/>
        </w:rPr>
        <w:t xml:space="preserve">219819</w:t>
      </w:r>
    </w:p>
    <w:p>
      <w:r>
        <w:t xml:space="preserve">valitse aina tummat vihreät! RT @RedHawkk: Jäävuorisalaatti = ei yhtään ravintoarvoa.</w:t>
      </w:r>
    </w:p>
    <w:p>
      <w:r>
        <w:rPr>
          <w:b/>
          <w:u w:val="single"/>
        </w:rPr>
        <w:t xml:space="preserve">219820</w:t>
      </w:r>
    </w:p>
    <w:p>
      <w:r>
        <w:t xml:space="preserve">@Thaxuxu @bicmuller En asu Curitibassa ja tiedän.</w:t>
      </w:r>
    </w:p>
    <w:p>
      <w:r>
        <w:rPr>
          <w:b/>
          <w:u w:val="single"/>
        </w:rPr>
        <w:t xml:space="preserve">219821</w:t>
      </w:r>
    </w:p>
    <w:p>
      <w:r>
        <w:t xml:space="preserve">รับน้อง จาก Nidchy Oh - https://t.co/ydcRryY0WG</w:t>
      </w:r>
    </w:p>
    <w:p>
      <w:r>
        <w:rPr>
          <w:b/>
          <w:u w:val="single"/>
        </w:rPr>
        <w:t xml:space="preserve">219822</w:t>
      </w:r>
    </w:p>
    <w:p>
      <w:r>
        <w:t xml:space="preserve">RT @MalePaz3: Todo mal con Augusto</w:t>
      </w:r>
    </w:p>
    <w:p>
      <w:r>
        <w:rPr>
          <w:b/>
          <w:u w:val="single"/>
        </w:rPr>
        <w:t xml:space="preserve">219823</w:t>
      </w:r>
    </w:p>
    <w:p>
      <w:r>
        <w:t xml:space="preserve">Katsomassa Snapped</w:t>
      </w:r>
    </w:p>
    <w:p>
      <w:r>
        <w:rPr>
          <w:b/>
          <w:u w:val="single"/>
        </w:rPr>
        <w:t xml:space="preserve">219824</w:t>
      </w:r>
    </w:p>
    <w:p>
      <w:r>
        <w:t xml:space="preserve">Muistan, kun Rochelle pelästytti minut Brixtonissa, kun huusin niin nolosti, että katsoin alas ja se oli hän!</w:t>
      </w:r>
    </w:p>
    <w:p>
      <w:r>
        <w:rPr>
          <w:b/>
          <w:u w:val="single"/>
        </w:rPr>
        <w:t xml:space="preserve">219825</w:t>
      </w:r>
    </w:p>
    <w:p>
      <w:r>
        <w:t xml:space="preserve">Se oli kiusallista</w:t>
      </w:r>
    </w:p>
    <w:p>
      <w:r>
        <w:rPr>
          <w:b/>
          <w:u w:val="single"/>
        </w:rPr>
        <w:t xml:space="preserve">219826</w:t>
      </w:r>
    </w:p>
    <w:p>
      <w:r>
        <w:t xml:space="preserve">げろすたー</w:t>
      </w:r>
    </w:p>
    <w:p>
      <w:r>
        <w:rPr>
          <w:b/>
          <w:u w:val="single"/>
        </w:rPr>
        <w:t xml:space="preserve">219827</w:t>
      </w:r>
    </w:p>
    <w:p>
      <w:r>
        <w:t xml:space="preserve">me gusta la gente con caracter</w:t>
      </w:r>
    </w:p>
    <w:p>
      <w:r>
        <w:rPr>
          <w:b/>
          <w:u w:val="single"/>
        </w:rPr>
        <w:t xml:space="preserve">219828</w:t>
      </w:r>
    </w:p>
    <w:p>
      <w:r>
        <w:t xml:space="preserve">Hyvää syntymäpäivää Julie. #synttärityttö #marypoppins http://t.co/KiVcBnMbt2</w:t>
      </w:r>
    </w:p>
    <w:p>
      <w:r>
        <w:rPr>
          <w:b/>
          <w:u w:val="single"/>
        </w:rPr>
        <w:t xml:space="preserve">219829</w:t>
      </w:r>
    </w:p>
    <w:p>
      <w:r>
        <w:t xml:space="preserve">Ibm 343-m67 kirjallisen kokeen grumps kysymykset yrityksessä vastauksineen: .IEk http://t.co/CXhL0tbv7I</w:t>
      </w:r>
    </w:p>
    <w:p>
      <w:r>
        <w:rPr>
          <w:b/>
          <w:u w:val="single"/>
        </w:rPr>
        <w:t xml:space="preserve">219830</w:t>
      </w:r>
    </w:p>
    <w:p>
      <w:r>
        <w:t xml:space="preserve">RT @PaulHeymanGuy12: Syy, miksi pidän koirista enemmän 😂 http://t.co/Yb4rRuP2BX http://t.co/Yb4rRuP2BX</w:t>
      </w:r>
    </w:p>
    <w:p>
      <w:r>
        <w:rPr>
          <w:b/>
          <w:u w:val="single"/>
        </w:rPr>
        <w:t xml:space="preserve">219831</w:t>
      </w:r>
    </w:p>
    <w:p>
      <w:r>
        <w:t xml:space="preserve">ylpeä siitä, että olen VALKOINEN</w:t>
      </w:r>
    </w:p>
    <w:p>
      <w:r>
        <w:rPr>
          <w:b/>
          <w:u w:val="single"/>
        </w:rPr>
        <w:t xml:space="preserve">219832</w:t>
      </w:r>
    </w:p>
    <w:p>
      <w:r>
        <w:t xml:space="preserve">miksi en voi kutsua häntä mustaksi, jos hän kutsuu minua mustaksi valkoiseksi.</w:t>
      </w:r>
    </w:p>
    <w:p>
      <w:r>
        <w:rPr>
          <w:b/>
          <w:u w:val="single"/>
        </w:rPr>
        <w:t xml:space="preserve">219833</w:t>
      </w:r>
    </w:p>
    <w:p>
      <w:r>
        <w:t xml:space="preserve">aiemmin kukaan ei loukkaantunut</w:t>
      </w:r>
    </w:p>
    <w:p>
      <w:r>
        <w:rPr>
          <w:b/>
          <w:u w:val="single"/>
        </w:rPr>
        <w:t xml:space="preserve">219834</w:t>
      </w:r>
    </w:p>
    <w:p>
      <w:r>
        <w:t xml:space="preserve">En ole ennakkoluuloinen, minulla on jopa musta työntekijä...</w:t>
      </w:r>
    </w:p>
    <w:p>
      <w:r>
        <w:rPr>
          <w:b/>
          <w:u w:val="single"/>
        </w:rPr>
        <w:t xml:space="preserve">219835</w:t>
      </w:r>
    </w:p>
    <w:p>
      <w:r>
        <w:t xml:space="preserve">nyt kaikki on kulttuurista omimista, et voi enää edes käyttää turbaania.</w:t>
      </w:r>
    </w:p>
    <w:p>
      <w:r>
        <w:rPr>
          <w:b/>
          <w:u w:val="single"/>
        </w:rPr>
        <w:t xml:space="preserve">219836</w:t>
      </w:r>
    </w:p>
    <w:p>
      <w:r>
        <w:t xml:space="preserve">olet neekeri, joka ottaa hatun pois.</w:t>
      </w:r>
    </w:p>
    <w:p>
      <w:r>
        <w:rPr>
          <w:b/>
          <w:u w:val="single"/>
        </w:rPr>
        <w:t xml:space="preserve">219837</w:t>
      </w:r>
    </w:p>
    <w:p>
      <w:r>
        <w:t xml:space="preserve">minina jos teit tasoitus olisi hienoa!</w:t>
      </w:r>
    </w:p>
    <w:p>
      <w:r>
        <w:rPr>
          <w:b/>
          <w:u w:val="single"/>
        </w:rPr>
        <w:t xml:space="preserve">219838</w:t>
      </w:r>
    </w:p>
    <w:p>
      <w:r>
        <w:t xml:space="preserve">~*~~~~~~~ olet niukkasanainen, mutta aika kuuma ~*~~~~~~~*~~~</w:t>
      </w:r>
    </w:p>
    <w:p>
      <w:r>
        <w:rPr>
          <w:b/>
          <w:u w:val="single"/>
        </w:rPr>
        <w:t xml:space="preserve">219839</w:t>
      </w:r>
    </w:p>
    <w:p>
      <w:r>
        <w:t xml:space="preserve">Ratkaisu rasismiin on LOPETTAA PUHUMINEN RASISMISTA morgan freeman sanoi seuraavaa</w:t>
      </w:r>
    </w:p>
    <w:p>
      <w:r>
        <w:rPr>
          <w:b/>
          <w:u w:val="single"/>
        </w:rPr>
        <w:t xml:space="preserve">219840</w:t>
      </w:r>
    </w:p>
    <w:p>
      <w:r>
        <w:t xml:space="preserve">MIKSI ON VAIN MULATTI GLOBELEZA SE ON ENNAKKOLUULO VALKOISET IHMISET EIVÄT OSAA SAMBAA EIKÖ OLEKIN ?????????????</w:t>
      </w:r>
    </w:p>
    <w:p>
      <w:r>
        <w:rPr>
          <w:b/>
          <w:u w:val="single"/>
        </w:rPr>
        <w:t xml:space="preserve">219841</w:t>
      </w:r>
    </w:p>
    <w:p>
      <w:r>
        <w:t xml:space="preserve">ah siellä vahtimestarin poika ohitti enem:n</w:t>
      </w:r>
    </w:p>
    <w:p>
      <w:r>
        <w:rPr>
          <w:b/>
          <w:u w:val="single"/>
        </w:rPr>
        <w:t xml:space="preserve">219842</w:t>
      </w:r>
    </w:p>
    <w:p>
      <w:r>
        <w:t xml:space="preserve">he heittivät nestemäistä paperia hiuksiini</w:t>
      </w:r>
    </w:p>
    <w:p>
      <w:r>
        <w:rPr>
          <w:b/>
          <w:u w:val="single"/>
        </w:rPr>
        <w:t xml:space="preserve">219843</w:t>
      </w:r>
    </w:p>
    <w:p>
      <w:r>
        <w:t xml:space="preserve">lukeminen silvia pliz q nainen.............. !!</w:t>
      </w:r>
    </w:p>
    <w:p>
      <w:r>
        <w:rPr>
          <w:b/>
          <w:u w:val="single"/>
        </w:rPr>
        <w:t xml:space="preserve">219844</w:t>
      </w:r>
    </w:p>
    <w:p>
      <w:r>
        <w:t xml:space="preserve">heräsin tänään ja halusin tehdä dreadlock-ta-muotia ;)</w:t>
      </w:r>
    </w:p>
    <w:p>
      <w:r>
        <w:rPr>
          <w:b/>
          <w:u w:val="single"/>
        </w:rPr>
        <w:t xml:space="preserve">219845</w:t>
      </w:r>
    </w:p>
    <w:p>
      <w:r>
        <w:t xml:space="preserve">MINUN ISO-ISOÄITINI OLI MUSTA!!!! MINULLA ON MUSTAA VERTA</w:t>
      </w:r>
    </w:p>
    <w:p>
      <w:r>
        <w:rPr>
          <w:b/>
          <w:u w:val="single"/>
        </w:rPr>
        <w:t xml:space="preserve">219846</w:t>
      </w:r>
    </w:p>
    <w:p>
      <w:r>
        <w:t xml:space="preserve">#jesuischarlie nämä pilapiirtäjät ovat sankareita!</w:t>
      </w:r>
    </w:p>
    <w:p>
      <w:r>
        <w:rPr>
          <w:b/>
          <w:u w:val="single"/>
        </w:rPr>
        <w:t xml:space="preserve">219847</w:t>
      </w:r>
    </w:p>
    <w:p>
      <w:r>
        <w:t xml:space="preserve">Sunnuntai.... joudun keittämään kahvini itse.... laiskan piika ei tullut JUURI ELÄMÄSSÄ</w:t>
      </w:r>
    </w:p>
    <w:p>
      <w:r>
        <w:rPr>
          <w:b/>
          <w:u w:val="single"/>
        </w:rPr>
        <w:t xml:space="preserve">219848</w:t>
      </w:r>
    </w:p>
    <w:p>
      <w:r>
        <w:t xml:space="preserve">Kävin tänään rannalla ja palasin neguinha rsrsrsrs</w:t>
      </w:r>
    </w:p>
    <w:p>
      <w:r>
        <w:rPr>
          <w:b/>
          <w:u w:val="single"/>
        </w:rPr>
        <w:t xml:space="preserve">219849</w:t>
      </w:r>
    </w:p>
    <w:p>
      <w:r>
        <w:t xml:space="preserve">nämä ihmiset, jotka haluavat taistella rasismia vastaan, mutta sanovat, että koska ihminen on valkoinen, hän ei voi tehdä asioita, kuten pukeutua jemanjaksi.</w:t>
      </w:r>
    </w:p>
    <w:p>
      <w:r>
        <w:rPr>
          <w:b/>
          <w:u w:val="single"/>
        </w:rPr>
        <w:t xml:space="preserve">219850</w:t>
      </w:r>
    </w:p>
    <w:p>
      <w:r>
        <w:t xml:space="preserve">En ole rasisti, koska rasismi ON RIKOS ja rikollisuus on neekerien asia</w:t>
      </w:r>
    </w:p>
    <w:p>
      <w:r>
        <w:rPr>
          <w:b/>
          <w:u w:val="single"/>
        </w:rPr>
        <w:t xml:space="preserve">219851</w:t>
      </w:r>
    </w:p>
    <w:p>
      <w:r>
        <w:t xml:space="preserve">Punainen huulipuna on kaunista vain valkoihoisille.</w:t>
      </w:r>
    </w:p>
    <w:p>
      <w:r>
        <w:rPr>
          <w:b/>
          <w:u w:val="single"/>
        </w:rPr>
        <w:t xml:space="preserve">219852</w:t>
      </w:r>
    </w:p>
    <w:p>
      <w:r>
        <w:t xml:space="preserve">HENKILÖSTÖ, pyydän, että ennakkoluulot ovat päässänne.</w:t>
      </w:r>
    </w:p>
    <w:p>
      <w:r>
        <w:rPr>
          <w:b/>
          <w:u w:val="single"/>
        </w:rPr>
        <w:t xml:space="preserve">219853</w:t>
      </w:r>
    </w:p>
    <w:p>
      <w:r>
        <w:t xml:space="preserve">RT @gentecrista: menina voce ta hullu kannattaa abortin laillistamista?</w:t>
      </w:r>
    </w:p>
    <w:p>
      <w:r>
        <w:rPr>
          <w:b/>
          <w:u w:val="single"/>
        </w:rPr>
        <w:t xml:space="preserve">219854</w:t>
      </w:r>
    </w:p>
    <w:p>
      <w:r>
        <w:t xml:space="preserve">RT @homemcis: tissien näyttäminen ei lopeta machismoa.</w:t>
      </w:r>
    </w:p>
    <w:p>
      <w:r>
        <w:rPr>
          <w:b/>
          <w:u w:val="single"/>
        </w:rPr>
        <w:t xml:space="preserve">219855</w:t>
      </w:r>
    </w:p>
    <w:p>
      <w:r>
        <w:t xml:space="preserve">@homemcis @gentecis @gentemagra1 migo breath god ta in charge!!!!</w:t>
      </w:r>
    </w:p>
    <w:p>
      <w:r>
        <w:rPr>
          <w:b/>
          <w:u w:val="single"/>
        </w:rPr>
        <w:t xml:space="preserve">219856</w:t>
      </w:r>
    </w:p>
    <w:p>
      <w:r>
        <w:t xml:space="preserve">"83 mustaa ihmistä kuolee päivässä Brasiliassa" ja valkoisia ei kuole liikaa?????</w:t>
      </w:r>
    </w:p>
    <w:p>
      <w:r>
        <w:rPr>
          <w:b/>
          <w:u w:val="single"/>
        </w:rPr>
        <w:t xml:space="preserve">219857</w:t>
      </w:r>
    </w:p>
    <w:p>
      <w:r>
        <w:t xml:space="preserve">Saavuin katukauppiaan luo ja sanoin: "Intialainen, vaihdatko rannekkeen peiliin? KKKKKKKKKKKKKKKKKKKKKKKKKKKKKKKKKKKKKKK</w:t>
      </w:r>
    </w:p>
    <w:p>
      <w:r>
        <w:rPr>
          <w:b/>
          <w:u w:val="single"/>
        </w:rPr>
        <w:t xml:space="preserve">219858</w:t>
      </w:r>
    </w:p>
    <w:p>
      <w:r>
        <w:t xml:space="preserve">@rphaeu Aécio e bolsonaro!!!! amooo</w:t>
      </w:r>
    </w:p>
    <w:p>
      <w:r>
        <w:rPr>
          <w:b/>
          <w:u w:val="single"/>
        </w:rPr>
        <w:t xml:space="preserve">219859</w:t>
      </w:r>
    </w:p>
    <w:p>
      <w:r>
        <w:t xml:space="preserve">@pj_igor mustat ihmiset eivät pidä siitä.</w:t>
      </w:r>
    </w:p>
    <w:p>
      <w:r>
        <w:rPr>
          <w:b/>
          <w:u w:val="single"/>
        </w:rPr>
        <w:t xml:space="preserve">219860</w:t>
      </w:r>
    </w:p>
    <w:p>
      <w:r>
        <w:t xml:space="preserve">Ei mitään mustia ihmisiä vastaan, mutta pidän enemmän siitä, että palmito de leite valkoinen kaveri suudella suuhun lolrs</w:t>
      </w:r>
    </w:p>
    <w:p>
      <w:r>
        <w:rPr>
          <w:b/>
          <w:u w:val="single"/>
        </w:rPr>
        <w:t xml:space="preserve">219861</w:t>
      </w:r>
    </w:p>
    <w:p>
      <w:r>
        <w:t xml:space="preserve">Vihaan ihmisiä, jotka sanovat, että vain koska iggy on valkoinen hän ei voi laulaa rap bro WHAT</w:t>
      </w:r>
    </w:p>
    <w:p>
      <w:r>
        <w:rPr>
          <w:b/>
          <w:u w:val="single"/>
        </w:rPr>
        <w:t xml:space="preserve">219862</w:t>
      </w:r>
    </w:p>
    <w:p>
      <w:r>
        <w:t xml:space="preserve">@gentebranca1 (Olen ???? tämän tulosteen kanssa vakavasti ihmiset)</w:t>
      </w:r>
    </w:p>
    <w:p>
      <w:r>
        <w:rPr>
          <w:b/>
          <w:u w:val="single"/>
        </w:rPr>
        <w:t xml:space="preserve">219863</w:t>
      </w:r>
    </w:p>
    <w:p>
      <w:r>
        <w:t xml:space="preserve">@linknpacto pq olet oppinut pitämään valkoisesta ja pitämään mustaa epämiellyttävänä tiedostamattasi. syylliset: media, perhe, valkoiset ihmiset yleensä.</w:t>
      </w:r>
    </w:p>
    <w:p>
      <w:r>
        <w:rPr>
          <w:b/>
          <w:u w:val="single"/>
        </w:rPr>
        <w:t xml:space="preserve">219864</w:t>
      </w:r>
    </w:p>
    <w:p>
      <w:r>
        <w:t xml:space="preserve">maku on maku, onko henkilön pakko suudella jotakuta, joka ei ole hänen mielestään viehättävä? KAIKKI ON RASISMIA</w:t>
      </w:r>
    </w:p>
    <w:p>
      <w:r>
        <w:rPr>
          <w:b/>
          <w:u w:val="single"/>
        </w:rPr>
        <w:t xml:space="preserve">219865</w:t>
      </w:r>
    </w:p>
    <w:p>
      <w:r>
        <w:t xml:space="preserve">@linknpacto tyttö, lopeta. se on sosiaalinen konstruktio. jos et näe sitä, sen lisäksi, että olet tyhmä, olet rasisti.</w:t>
      </w:r>
    </w:p>
    <w:p>
      <w:r>
        <w:rPr>
          <w:b/>
          <w:u w:val="single"/>
        </w:rPr>
        <w:t xml:space="preserve">219866</w:t>
      </w:r>
    </w:p>
    <w:p>
      <w:r>
        <w:t xml:space="preserve">@linknpact selitänkö sinulle mieluummin didaktisesti vai halkaisenko sinut?</w:t>
      </w:r>
    </w:p>
    <w:p>
      <w:r>
        <w:rPr>
          <w:b/>
          <w:u w:val="single"/>
        </w:rPr>
        <w:t xml:space="preserve">219867</w:t>
      </w:r>
    </w:p>
    <w:p>
      <w:r>
        <w:t xml:space="preserve">Aff vain koska ei ole mustia ihmisiä Oscar-gaalassa nyt he ovat rasisteja........ pfvr tyttö parantaa</w:t>
      </w:r>
    </w:p>
    <w:p>
      <w:r>
        <w:rPr>
          <w:b/>
          <w:u w:val="single"/>
        </w:rPr>
        <w:t xml:space="preserve">219868</w:t>
      </w:r>
    </w:p>
    <w:p>
      <w:r>
        <w:t xml:space="preserve">#FikriFaizah ~ ckckckck</w:t>
      </w:r>
    </w:p>
    <w:p>
      <w:r>
        <w:rPr>
          <w:b/>
          <w:u w:val="single"/>
        </w:rPr>
        <w:t xml:space="preserve">219869</w:t>
      </w:r>
    </w:p>
    <w:p>
      <w:r>
        <w:t xml:space="preserve">@shybp_ EI, se on rasismia.</w:t>
      </w:r>
    </w:p>
    <w:p>
      <w:r>
        <w:rPr>
          <w:b/>
          <w:u w:val="single"/>
        </w:rPr>
        <w:t xml:space="preserve">219870</w:t>
      </w:r>
    </w:p>
    <w:p>
      <w:r>
        <w:t xml:space="preserve">@gentebranca1 (rts annan ulos tai linkkejä twiittejä postitan, pidän odottaa teitä kaverit auttaa minua "opettaa" kuin voit, ei passaran!)</w:t>
      </w:r>
    </w:p>
    <w:p>
      <w:r>
        <w:rPr>
          <w:b/>
          <w:u w:val="single"/>
        </w:rPr>
        <w:t xml:space="preserve">219871</w:t>
      </w:r>
    </w:p>
    <w:p>
      <w:r>
        <w:t xml:space="preserve">Ollaan mustia, mutta ei väärinkäytetä sitä.</w:t>
      </w:r>
    </w:p>
    <w:p>
      <w:r>
        <w:rPr>
          <w:b/>
          <w:u w:val="single"/>
        </w:rPr>
        <w:t xml:space="preserve">219872</w:t>
      </w:r>
    </w:p>
    <w:p>
      <w:r>
        <w:t xml:space="preserve">@luperc4lia hei! ajattelin tätä aiemmin ja loin sähköpostin. voitko lähettää sen osoitteeseen gentebranca1@gmail.com.</w:t>
      </w:r>
    </w:p>
    <w:p>
      <w:r>
        <w:rPr>
          <w:b/>
          <w:u w:val="single"/>
        </w:rPr>
        <w:t xml:space="preserve">219873</w:t>
      </w:r>
    </w:p>
    <w:p>
      <w:r>
        <w:t xml:space="preserve">RT @radbrancaemagra: EN OLE RASISTI, JOKA OLEN KOSKAAN PÄIHNYT NAAPURIA!</w:t>
      </w:r>
    </w:p>
    <w:p>
      <w:r>
        <w:rPr>
          <w:b/>
          <w:u w:val="single"/>
        </w:rPr>
        <w:t xml:space="preserve">219874</w:t>
      </w:r>
    </w:p>
    <w:p>
      <w:r>
        <w:t xml:space="preserve">ei mitään mustia ihmisiä vastaan, mutta ei mitään deodoranttia vastaan tb ne</w:t>
      </w:r>
    </w:p>
    <w:p>
      <w:r>
        <w:rPr>
          <w:b/>
          <w:u w:val="single"/>
        </w:rPr>
        <w:t xml:space="preserve">219875</w:t>
      </w:r>
    </w:p>
    <w:p>
      <w:r>
        <w:t xml:space="preserve">Hän sanoo olevansa musta vain valittaakseen rasismista pfff</w:t>
      </w:r>
    </w:p>
    <w:p>
      <w:r>
        <w:rPr>
          <w:b/>
          <w:u w:val="single"/>
        </w:rPr>
        <w:t xml:space="preserve">219876</w:t>
      </w:r>
    </w:p>
    <w:p>
      <w:r>
        <w:t xml:space="preserve">@karlariane Otan tulostaa pqq jos otat linkki on vaara poisto</w:t>
      </w:r>
    </w:p>
    <w:p>
      <w:r>
        <w:rPr>
          <w:b/>
          <w:u w:val="single"/>
        </w:rPr>
        <w:t xml:space="preserve">219877</w:t>
      </w:r>
    </w:p>
    <w:p>
      <w:r>
        <w:t xml:space="preserve">@sylly_sylvia on paljon valkoisia ihmisiä, jotka satuttavat itseään, koska heillä ei ole kapasiteettia, ja heittää syyn kiintiöille.</w:t>
      </w:r>
    </w:p>
    <w:p>
      <w:r>
        <w:rPr>
          <w:b/>
          <w:u w:val="single"/>
        </w:rPr>
        <w:t xml:space="preserve">219878</w:t>
      </w:r>
    </w:p>
    <w:p>
      <w:r>
        <w:t xml:space="preserve">Olen kyllästynyt siihen, että te keskustelette rasismista, ja aion antaa teille unfolo</w:t>
      </w:r>
    </w:p>
    <w:p>
      <w:r>
        <w:rPr>
          <w:b/>
          <w:u w:val="single"/>
        </w:rPr>
        <w:t xml:space="preserve">219879</w:t>
      </w:r>
    </w:p>
    <w:p>
      <w:r>
        <w:t xml:space="preserve">@whitepeople1 lopetetaan puhuminen, koska valkoiset ihmiset haluavat http://t.co/Us79klz55x</w:t>
      </w:r>
    </w:p>
    <w:p>
      <w:r>
        <w:rPr>
          <w:b/>
          <w:u w:val="single"/>
        </w:rPr>
        <w:t xml:space="preserve">219880</w:t>
      </w:r>
    </w:p>
    <w:p>
      <w:r>
        <w:t xml:space="preserve">Siunattua olla stressaantunut 😇</w:t>
      </w:r>
    </w:p>
    <w:p>
      <w:r>
        <w:rPr>
          <w:b/>
          <w:u w:val="single"/>
        </w:rPr>
        <w:t xml:space="preserve">219881</w:t>
      </w:r>
    </w:p>
    <w:p>
      <w:r>
        <w:t xml:space="preserve">@rainhaim @Rapaeo kritisoi valkoisia ihmisiä. postaan useita rasistien tulosteita ilmiantona.</w:t>
      </w:r>
    </w:p>
    <w:p>
      <w:r>
        <w:rPr>
          <w:b/>
          <w:u w:val="single"/>
        </w:rPr>
        <w:t xml:space="preserve">219882</w:t>
      </w:r>
    </w:p>
    <w:p>
      <w:r>
        <w:t xml:space="preserve">""""" En ole rasisti, mutta hän on musta""""".</w:t>
      </w:r>
    </w:p>
    <w:p>
      <w:r>
        <w:rPr>
          <w:b/>
          <w:u w:val="single"/>
        </w:rPr>
        <w:t xml:space="preserve">219883</w:t>
      </w:r>
    </w:p>
    <w:p>
      <w:r>
        <w:t xml:space="preserve">Tässä BBB:ssä on niin paljon mustia ihmisiä, että he käyttävät taskurahansa huumeiden ostamiseen.</w:t>
      </w:r>
    </w:p>
    <w:p>
      <w:r>
        <w:rPr>
          <w:b/>
          <w:u w:val="single"/>
        </w:rPr>
        <w:t xml:space="preserve">219884</w:t>
      </w:r>
    </w:p>
    <w:p>
      <w:r>
        <w:t xml:space="preserve">@kaikedolin @rudyreis haastetaan oikeuteen http://t.co/SJdPNDb9Wq</w:t>
      </w:r>
    </w:p>
    <w:p>
      <w:r>
        <w:rPr>
          <w:b/>
          <w:u w:val="single"/>
        </w:rPr>
        <w:t xml:space="preserve">219885</w:t>
      </w:r>
    </w:p>
    <w:p>
      <w:r>
        <w:t xml:space="preserve">En voi syyttää tietämättä. Odotan vastausta nähdäkseni, missä tämä tyttö on oppinut olemaan ilkeä.</w:t>
      </w:r>
    </w:p>
    <w:p>
      <w:r>
        <w:rPr>
          <w:b/>
          <w:u w:val="single"/>
        </w:rPr>
        <w:t xml:space="preserve">219886</w:t>
      </w:r>
    </w:p>
    <w:p>
      <w:r>
        <w:t xml:space="preserve">@cecinne viharikos, jos en ole väärässä.</w:t>
      </w:r>
    </w:p>
    <w:p>
      <w:r>
        <w:rPr>
          <w:b/>
          <w:u w:val="single"/>
        </w:rPr>
        <w:t xml:space="preserve">219887</w:t>
      </w:r>
    </w:p>
    <w:p>
      <w:r>
        <w:t xml:space="preserve">En edes halua katsoa sitä</w:t>
      </w:r>
    </w:p>
    <w:p>
      <w:r>
        <w:rPr>
          <w:b/>
          <w:u w:val="single"/>
        </w:rPr>
        <w:t xml:space="preserve">219888</w:t>
      </w:r>
    </w:p>
    <w:p>
      <w:r>
        <w:t xml:space="preserve">@loIitagem Oscar on rasistinen. jos sanot, että se ei ole, se on mustien ihmisten osoittaman rasismin huomiotta jättämistä. "vain siksi, että se ei ole", se ei ole, se on asian ydin.</w:t>
      </w:r>
    </w:p>
    <w:p>
      <w:r>
        <w:rPr>
          <w:b/>
          <w:u w:val="single"/>
        </w:rPr>
        <w:t xml:space="preserve">219889</w:t>
      </w:r>
    </w:p>
    <w:p>
      <w:r>
        <w:t xml:space="preserve">本日1回目のおみくじ 【凶】 ティッシュを配るお姉さんにスルーされる -- 狂犬 アスクレビオスが降臨しました! http://t.co/cq4u3XVBAT #神刻の娘 #神刻のおみくじ</w:t>
      </w:r>
    </w:p>
    <w:p>
      <w:r>
        <w:rPr>
          <w:b/>
          <w:u w:val="single"/>
        </w:rPr>
        <w:t xml:space="preserve">219890</w:t>
      </w:r>
    </w:p>
    <w:p>
      <w:r>
        <w:t xml:space="preserve">Rasismi loppuu vasta sitten, kun valkoista miestä tai mustaa miestä ei enää ole, vaan on vain MIES.</w:t>
      </w:r>
    </w:p>
    <w:p>
      <w:r>
        <w:rPr>
          <w:b/>
          <w:u w:val="single"/>
        </w:rPr>
        <w:t xml:space="preserve">219891</w:t>
      </w:r>
    </w:p>
    <w:p>
      <w:r>
        <w:t xml:space="preserve">@brightnessgaga jotkut ihmiset ajattelevat, että rasismi on vain aggressiota. joten he eivät pidä itseään rasistina.</w:t>
      </w:r>
    </w:p>
    <w:p>
      <w:r>
        <w:rPr>
          <w:b/>
          <w:u w:val="single"/>
        </w:rPr>
        <w:t xml:space="preserve">219892</w:t>
      </w:r>
    </w:p>
    <w:p>
      <w:r>
        <w:t xml:space="preserve">@pj_igor adreanu on musta</w:t>
      </w:r>
    </w:p>
    <w:p>
      <w:r>
        <w:rPr>
          <w:b/>
          <w:u w:val="single"/>
        </w:rPr>
        <w:t xml:space="preserve">219893</w:t>
      </w:r>
    </w:p>
    <w:p>
      <w:r>
        <w:t xml:space="preserve">@karlariane Olen onnellinen! kyllä, hän on 15-vuotias ja asuu santosissa. käytin koko iltapäivän etsimällä jotain muuta, mutta sitä ei melkein ole olemassa.</w:t>
      </w:r>
    </w:p>
    <w:p>
      <w:r>
        <w:rPr>
          <w:b/>
          <w:u w:val="single"/>
        </w:rPr>
        <w:t xml:space="preserve">219894</w:t>
      </w:r>
    </w:p>
    <w:p>
      <w:r>
        <w:t xml:space="preserve">@karlariane siitä ei ole hyötyä, koska hän ei näytä kasvojaan. korkeintaan profiili poistetaan.</w:t>
      </w:r>
    </w:p>
    <w:p>
      <w:r>
        <w:rPr>
          <w:b/>
          <w:u w:val="single"/>
        </w:rPr>
        <w:t xml:space="preserve">219895</w:t>
      </w:r>
    </w:p>
    <w:p>
      <w:r>
        <w:t xml:space="preserve">@karlariane profiilissaan ei ole sellaista, ymmärrätkö?</w:t>
      </w:r>
    </w:p>
    <w:p>
      <w:r>
        <w:rPr>
          <w:b/>
          <w:u w:val="single"/>
        </w:rPr>
        <w:t xml:space="preserve">219896</w:t>
      </w:r>
    </w:p>
    <w:p>
      <w:r>
        <w:t xml:space="preserve">@mcsoares_ @karlariane kiitos!!! hänestä on lisää kuvia täällä https://t.co/vt55YR25FE</w:t>
      </w:r>
    </w:p>
    <w:p>
      <w:r>
        <w:rPr>
          <w:b/>
          <w:u w:val="single"/>
        </w:rPr>
        <w:t xml:space="preserve">219897</w:t>
      </w:r>
    </w:p>
    <w:p>
      <w:r>
        <w:t xml:space="preserve">RT @Andreea_Vds: Tu fais des efforts pour rien au final.</w:t>
      </w:r>
    </w:p>
    <w:p>
      <w:r>
        <w:rPr>
          <w:b/>
          <w:u w:val="single"/>
        </w:rPr>
        <w:t xml:space="preserve">219898</w:t>
      </w:r>
    </w:p>
    <w:p>
      <w:r>
        <w:t xml:space="preserve">En tiedä, mitä se tarkoittaa, en tiedä, mitä tarkoittaa olla musta ihminen, en tiedä, mitä tarkoittaa olla musta ihminen.</w:t>
      </w:r>
    </w:p>
    <w:p>
      <w:r>
        <w:rPr>
          <w:b/>
          <w:u w:val="single"/>
        </w:rPr>
        <w:t xml:space="preserve">219899</w:t>
      </w:r>
    </w:p>
    <w:p>
      <w:r>
        <w:t xml:space="preserve">@gabrisinhas @LeoLimaDuarte kuinka surullista etuoikeutetulle valkoiselle tytölle, joka ei päässyt läpi insinööritutkinnosta, mutta isä maksaa.</w:t>
      </w:r>
    </w:p>
    <w:p>
      <w:r>
        <w:rPr>
          <w:b/>
          <w:u w:val="single"/>
        </w:rPr>
        <w:t xml:space="preserve">219900</w:t>
      </w:r>
    </w:p>
    <w:p>
      <w:r>
        <w:t xml:space="preserve">Teen Lalan sanat omikseni.....  Surullinen lentopallo 😢</w:t>
      </w:r>
    </w:p>
    <w:p>
      <w:r>
        <w:rPr>
          <w:b/>
          <w:u w:val="single"/>
        </w:rPr>
        <w:t xml:space="preserve">219901</w:t>
      </w:r>
    </w:p>
    <w:p>
      <w:r>
        <w:t xml:space="preserve">@gabrisinhas @LeoLimaDuarte Minun maailmani on hyvin todellinen, sinun maailmasi näyttää jo nyt sadulta, sillä mustien ihmisten elämä on paljon helpompaa.</w:t>
      </w:r>
    </w:p>
    <w:p>
      <w:r>
        <w:rPr>
          <w:b/>
          <w:u w:val="single"/>
        </w:rPr>
        <w:t xml:space="preserve">219902</w:t>
      </w:r>
    </w:p>
    <w:p>
      <w:r>
        <w:t xml:space="preserve">@LeoLimaDuarte @gabrisinhas usko, että minkä tahansa lipsahduksen voimme korjata.</w:t>
      </w:r>
    </w:p>
    <w:p>
      <w:r>
        <w:rPr>
          <w:b/>
          <w:u w:val="single"/>
        </w:rPr>
        <w:t xml:space="preserve">219903</w:t>
      </w:r>
    </w:p>
    <w:p>
      <w:r>
        <w:t xml:space="preserve">@gabrisinhas @LeoLimaDuarte, joka puhui prosessista, oli ystäväsi, fia.</w:t>
      </w:r>
    </w:p>
    <w:p>
      <w:r>
        <w:rPr>
          <w:b/>
          <w:u w:val="single"/>
        </w:rPr>
        <w:t xml:space="preserve">219904</w:t>
      </w:r>
    </w:p>
    <w:p>
      <w:r>
        <w:t xml:space="preserve">@LeoLimaDuarte @gabrisinhas mutta aloin puhua prosessista? lisäksi rasistinen nyt ces sao sokea?</w:t>
      </w:r>
    </w:p>
    <w:p>
      <w:r>
        <w:rPr>
          <w:b/>
          <w:u w:val="single"/>
        </w:rPr>
        <w:t xml:space="preserve">219905</w:t>
      </w:r>
    </w:p>
    <w:p>
      <w:r>
        <w:t xml:space="preserve">@gabrisinhas @LeoLimaDuarte ei huvita selittää, että käänteistä rasismia ei ole olemassa, opettele itse, valkoinen tyttö.</w:t>
      </w:r>
    </w:p>
    <w:p>
      <w:r>
        <w:rPr>
          <w:b/>
          <w:u w:val="single"/>
        </w:rPr>
        <w:t xml:space="preserve">219906</w:t>
      </w:r>
    </w:p>
    <w:p>
      <w:r>
        <w:t xml:space="preserve">@gabrisinhas @LeoLimaDuarte käänteinen rasismi on valkoisten ihmisten mimimi. jumala on sana, joka on olemassa, mutta jumalaa ei ole olemassa tyttöystävä.</w:t>
      </w:r>
    </w:p>
    <w:p>
      <w:r>
        <w:rPr>
          <w:b/>
          <w:u w:val="single"/>
        </w:rPr>
        <w:t xml:space="preserve">219907</w:t>
      </w:r>
    </w:p>
    <w:p>
      <w:r>
        <w:t xml:space="preserve">@gabrisinhas @LeoLimaDuarte oletko sitä mieltä, että rasismi on nyt mustien ihmisten vika?</w:t>
      </w:r>
    </w:p>
    <w:p>
      <w:r>
        <w:rPr>
          <w:b/>
          <w:u w:val="single"/>
        </w:rPr>
        <w:t xml:space="preserve">219908</w:t>
      </w:r>
    </w:p>
    <w:p>
      <w:r>
        <w:t xml:space="preserve">@gabrisinhas @LeoLimaDuarte kyllä, olen liian kiireinen tuomitsemaan rasisteja, jotka luulevat, että elämä on helppoa.</w:t>
      </w:r>
    </w:p>
    <w:p>
      <w:r>
        <w:rPr>
          <w:b/>
          <w:u w:val="single"/>
        </w:rPr>
        <w:t xml:space="preserve">219909</w:t>
      </w:r>
    </w:p>
    <w:p>
      <w:r>
        <w:t xml:space="preserve">@iasmola @gabrisinhas @LeoLimaDuarte rakastan tätä tekstiä &amp;lt;3</w:t>
      </w:r>
    </w:p>
    <w:p>
      <w:r>
        <w:rPr>
          <w:b/>
          <w:u w:val="single"/>
        </w:rPr>
        <w:t xml:space="preserve">219910</w:t>
      </w:r>
    </w:p>
    <w:p>
      <w:r>
        <w:t xml:space="preserve">Sai ow en ole sinun nega</w:t>
      </w:r>
    </w:p>
    <w:p>
      <w:r>
        <w:rPr>
          <w:b/>
          <w:u w:val="single"/>
        </w:rPr>
        <w:t xml:space="preserve">219911</w:t>
      </w:r>
    </w:p>
    <w:p>
      <w:r>
        <w:t xml:space="preserve">@jotap_rios kuten mitä?</w:t>
      </w:r>
    </w:p>
    <w:p>
      <w:r>
        <w:rPr>
          <w:b/>
          <w:u w:val="single"/>
        </w:rPr>
        <w:t xml:space="preserve">219912</w:t>
      </w:r>
    </w:p>
    <w:p>
      <w:r>
        <w:t xml:space="preserve">@jotap_rios samba on mustan kulttuuria. riippumatta siitä, jos musta henkilö ei osaa sambaa. valkoiset ihmiset osaavat sambata, mutta he eivät voi edustaa sambaa.</w:t>
      </w:r>
    </w:p>
    <w:p>
      <w:r>
        <w:rPr>
          <w:b/>
          <w:u w:val="single"/>
        </w:rPr>
        <w:t xml:space="preserve">219913</w:t>
      </w:r>
    </w:p>
    <w:p>
      <w:r>
        <w:t xml:space="preserve">@anerfost_ ovat ironisia, ja jos olet samaa mieltä jostakin, tarkista käsitteesi &amp;lt;3</w:t>
      </w:r>
    </w:p>
    <w:p>
      <w:r>
        <w:rPr>
          <w:b/>
          <w:u w:val="single"/>
        </w:rPr>
        <w:t xml:space="preserve">219914</w:t>
      </w:r>
    </w:p>
    <w:p>
      <w:r>
        <w:t xml:space="preserve">♥ iggy ♥ on paljon parempi q nicki Minaj PFVRRR</w:t>
      </w:r>
    </w:p>
    <w:p>
      <w:r>
        <w:rPr>
          <w:b/>
          <w:u w:val="single"/>
        </w:rPr>
        <w:t xml:space="preserve">219915</w:t>
      </w:r>
    </w:p>
    <w:p>
      <w:r>
        <w:t xml:space="preserve">Minusta värilliset tatuoinnit näyttävät hyvältä vain hyvin valkoisille ihmisille!!!!</w:t>
      </w:r>
    </w:p>
    <w:p>
      <w:r>
        <w:rPr>
          <w:b/>
          <w:u w:val="single"/>
        </w:rPr>
        <w:t xml:space="preserve">219916</w:t>
      </w:r>
    </w:p>
    <w:p>
      <w:r>
        <w:t xml:space="preserve">hyvät mustat miehet</w:t>
      </w:r>
    </w:p>
    <w:p>
      <w:r>
        <w:rPr>
          <w:b/>
          <w:u w:val="single"/>
        </w:rPr>
        <w:t xml:space="preserve">219917</w:t>
      </w:r>
    </w:p>
    <w:p>
      <w:r>
        <w:t xml:space="preserve">@reayresss Ehdotan @dilmabrille, että @dilmabr</w:t>
      </w:r>
    </w:p>
    <w:p>
      <w:r>
        <w:rPr>
          <w:b/>
          <w:u w:val="single"/>
        </w:rPr>
        <w:t xml:space="preserve">219918</w:t>
      </w:r>
    </w:p>
    <w:p>
      <w:r>
        <w:t xml:space="preserve">mustat naiset, polttakaa rintaliivinne, omaksutte valkoisen amerikkalaisen kulttuurin!!!!</w:t>
      </w:r>
    </w:p>
    <w:p>
      <w:r>
        <w:rPr>
          <w:b/>
          <w:u w:val="single"/>
        </w:rPr>
        <w:t xml:space="preserve">219919</w:t>
      </w:r>
    </w:p>
    <w:p>
      <w:r>
        <w:t xml:space="preserve">@reayresss kysymys maku</w:t>
      </w:r>
    </w:p>
    <w:p>
      <w:r>
        <w:rPr>
          <w:b/>
          <w:u w:val="single"/>
        </w:rPr>
        <w:t xml:space="preserve">219920</w:t>
      </w:r>
    </w:p>
    <w:p>
      <w:r>
        <w:t xml:space="preserve">@jotap_rios miksi seuraat minua?</w:t>
      </w:r>
    </w:p>
    <w:p>
      <w:r>
        <w:rPr>
          <w:b/>
          <w:u w:val="single"/>
        </w:rPr>
        <w:t xml:space="preserve">219921</w:t>
      </w:r>
    </w:p>
    <w:p>
      <w:r>
        <w:t xml:space="preserve">vcs tao oikea http://t.co/VPOQPOS4IS</w:t>
      </w:r>
    </w:p>
    <w:p>
      <w:r>
        <w:rPr>
          <w:b/>
          <w:u w:val="single"/>
        </w:rPr>
        <w:t xml:space="preserve">219922</w:t>
      </w:r>
    </w:p>
    <w:p>
      <w:r>
        <w:t xml:space="preserve">Koska kaipaan @Lucas_ThatGuy http://t.co/DAsdMHfBRA</w:t>
      </w:r>
    </w:p>
    <w:p>
      <w:r>
        <w:rPr>
          <w:b/>
          <w:u w:val="single"/>
        </w:rPr>
        <w:t xml:space="preserve">219923</w:t>
      </w:r>
    </w:p>
    <w:p>
      <w:r>
        <w:t xml:space="preserve">@jotap_rios oletko ylpeä siitä, että olet valkoinen, chapa?</w:t>
      </w:r>
    </w:p>
    <w:p>
      <w:r>
        <w:rPr>
          <w:b/>
          <w:u w:val="single"/>
        </w:rPr>
        <w:t xml:space="preserve">219924</w:t>
      </w:r>
    </w:p>
    <w:p>
      <w:r>
        <w:t xml:space="preserve">@jotap_rios ota tämä tuhma lohko, koska tämä on paikka pilkata sinua, ei tukea sinua.</w:t>
      </w:r>
    </w:p>
    <w:p>
      <w:r>
        <w:rPr>
          <w:b/>
          <w:u w:val="single"/>
        </w:rPr>
        <w:t xml:space="preserve">219925</w:t>
      </w:r>
    </w:p>
    <w:p>
      <w:r>
        <w:t xml:space="preserve">RT @ApoioRafael: Ñ unohtaa tänään 20:00 Meillä on tag julkistaminen Rafaelin virallinen Twitter.</w:t>
        <w:t xml:space="preserve">@rafaoficialbbb</w:t>
        <w:br/>
        <w:t xml:space="preserve">TalicksSegueTalicks http:</w:t>
      </w:r>
    </w:p>
    <w:p>
      <w:r>
        <w:rPr>
          <w:b/>
          <w:u w:val="single"/>
        </w:rPr>
        <w:t xml:space="preserve">219926</w:t>
      </w:r>
    </w:p>
    <w:p>
      <w:r>
        <w:t xml:space="preserve">@gentebranca1 mustat tytöt eivät voi värjätä hiuksia IS APPROPRIATION O K http://t.co/bC5yqdB78f</w:t>
      </w:r>
    </w:p>
    <w:p>
      <w:r>
        <w:rPr>
          <w:b/>
          <w:u w:val="single"/>
        </w:rPr>
        <w:t xml:space="preserve">219927</w:t>
      </w:r>
    </w:p>
    <w:p>
      <w:r>
        <w:t xml:space="preserve">@gentebranca1 neekerit eivät välitä paskaakaan voi käyttää mitä haluavat http://t.co/gX57yWDWvN</w:t>
      </w:r>
    </w:p>
    <w:p>
      <w:r>
        <w:rPr>
          <w:b/>
          <w:u w:val="single"/>
        </w:rPr>
        <w:t xml:space="preserve">219928</w:t>
      </w:r>
    </w:p>
    <w:p>
      <w:r>
        <w:t xml:space="preserve">@gentebranca1 jos pelaat hänen käyttäjä ja sana "neekeri" näet, että vain puhuu paskaa</w:t>
      </w:r>
    </w:p>
    <w:p>
      <w:r>
        <w:rPr>
          <w:b/>
          <w:u w:val="single"/>
        </w:rPr>
        <w:t xml:space="preserve">219929</w:t>
      </w:r>
    </w:p>
    <w:p>
      <w:r>
        <w:t xml:space="preserve">@amandassini kukaan ei kysynyt mielipidettäsi valkoisten ihmisten rasismista ja sinä annoit sen, joten luulen, että olemme samanlaisia</w:t>
      </w:r>
    </w:p>
    <w:p>
      <w:r>
        <w:rPr>
          <w:b/>
          <w:u w:val="single"/>
        </w:rPr>
        <w:t xml:space="preserve">219930</w:t>
      </w:r>
    </w:p>
    <w:p>
      <w:r>
        <w:t xml:space="preserve">@amandassini valkoinen nainen ei ole samaa mieltä musta nainen on loukkaantunut rasismista q vain hän tuntee ja haluat minun ottaa mielipiteesi huomioon</w:t>
      </w:r>
    </w:p>
    <w:p>
      <w:r>
        <w:rPr>
          <w:b/>
          <w:u w:val="single"/>
        </w:rPr>
        <w:t xml:space="preserve">219931</w:t>
      </w:r>
    </w:p>
    <w:p>
      <w:r>
        <w:t xml:space="preserve">@amandassini ei hyväksy sitä, että hän pysyy samassa rasismin avaimessa, josta vain hän kärsii, se on hiljentämistä</w:t>
      </w:r>
    </w:p>
    <w:p>
      <w:r>
        <w:rPr>
          <w:b/>
          <w:u w:val="single"/>
        </w:rPr>
        <w:t xml:space="preserve">219932</w:t>
      </w:r>
    </w:p>
    <w:p>
      <w:r>
        <w:t xml:space="preserve">@adiosiago @amandassini kun valkoiset ihmiset ajattelevat, että rasismi on coitadismia, se saa minut vain haluamaan jatkaa profiilia enemmän.</w:t>
      </w:r>
    </w:p>
    <w:p>
      <w:r>
        <w:rPr>
          <w:b/>
          <w:u w:val="single"/>
        </w:rPr>
        <w:t xml:space="preserve">219933</w:t>
      </w:r>
    </w:p>
    <w:p>
      <w:r>
        <w:t xml:space="preserve">@amandassini @adiosiago jos luulet, että se on rasismia, haasta minut oikeuteen.</w:t>
      </w:r>
    </w:p>
    <w:p>
      <w:r>
        <w:rPr>
          <w:b/>
          <w:u w:val="single"/>
        </w:rPr>
        <w:t xml:space="preserve">219934</w:t>
      </w:r>
    </w:p>
    <w:p>
      <w:r>
        <w:t xml:space="preserve">@amandassini @adiosiago Luulen, että puhut vain paskaa.</w:t>
      </w:r>
    </w:p>
    <w:p>
      <w:r>
        <w:rPr>
          <w:b/>
          <w:u w:val="single"/>
        </w:rPr>
        <w:t xml:space="preserve">219935</w:t>
      </w:r>
    </w:p>
    <w:p>
      <w:r>
        <w:t xml:space="preserve">On ihmisiä, jotka eivät hyväksy sitä, että valkoiset kärsivät ennakkoluuloista, ja luulevat, että vain mustat kärsivät, mutta täällä on mustia, jotka puhuvat pahaa valkoisista joka päivä.</w:t>
      </w:r>
    </w:p>
    <w:p>
      <w:r>
        <w:rPr>
          <w:b/>
          <w:u w:val="single"/>
        </w:rPr>
        <w:t xml:space="preserve">219936</w:t>
      </w:r>
    </w:p>
    <w:p>
      <w:r>
        <w:t xml:space="preserve">@AleMagnnusb sinun pitäisi sulkea suusi pq olet yhtä rasisti kuin rasisti</w:t>
      </w:r>
    </w:p>
    <w:p>
      <w:r>
        <w:rPr>
          <w:b/>
          <w:u w:val="single"/>
        </w:rPr>
        <w:t xml:space="preserve">219937</w:t>
      </w:r>
    </w:p>
    <w:p>
      <w:r>
        <w:t xml:space="preserve">@isisisrsrsrsrs minua tb mutta mitä voin tehdä ne ei voi tappaa että nooooossa</w:t>
      </w:r>
    </w:p>
    <w:p>
      <w:r>
        <w:rPr>
          <w:b/>
          <w:u w:val="single"/>
        </w:rPr>
        <w:t xml:space="preserve">219938</w:t>
      </w:r>
    </w:p>
    <w:p>
      <w:r>
        <w:t xml:space="preserve">"@AleMagnnusb: @whitepeople1 Profiilisi puhuu pahaa valkoisista ihmisistä ja minä olen rasisti? Koherenssi, missä se on?" http://t.co/3LqJR2tN85 http://t.co/3LqJR2tN85</w:t>
      </w:r>
    </w:p>
    <w:p>
      <w:r>
        <w:rPr>
          <w:b/>
          <w:u w:val="single"/>
        </w:rPr>
        <w:t xml:space="preserve">219939</w:t>
      </w:r>
    </w:p>
    <w:p>
      <w:r>
        <w:t xml:space="preserve">@AleMagnnusb rasisti-machist ilman argumentteja, se on mitä useimmat ovat</w:t>
      </w:r>
    </w:p>
    <w:p>
      <w:r>
        <w:rPr>
          <w:b/>
          <w:u w:val="single"/>
        </w:rPr>
        <w:t xml:space="preserve">219940</w:t>
      </w:r>
    </w:p>
    <w:p>
      <w:r>
        <w:t xml:space="preserve">Olen kyllästynyt sanoihin: homofobia, rasismi, läskifobia, feministit !!!! Kunpa voisin palata 90-luvulle, silloin kuulin paljon vähemmän .......</w:t>
      </w:r>
    </w:p>
    <w:p>
      <w:r>
        <w:rPr>
          <w:b/>
          <w:u w:val="single"/>
        </w:rPr>
        <w:t xml:space="preserve">219941</w:t>
      </w:r>
    </w:p>
    <w:p>
      <w:r>
        <w:t xml:space="preserve">lapseni eilisessä mielenosoituksessa!!! http://t.co/7SngTvtnUR</w:t>
      </w:r>
    </w:p>
    <w:p>
      <w:r>
        <w:rPr>
          <w:b/>
          <w:u w:val="single"/>
        </w:rPr>
        <w:t xml:space="preserve">219942</w:t>
      </w:r>
    </w:p>
    <w:p>
      <w:r>
        <w:t xml:space="preserve">JAOIN EILEN MIELENOSOITUKSESSA KKKK SE EI OLE MINUN VIKANI HEIN http://t.co/at193MaRgK</w:t>
      </w:r>
    </w:p>
    <w:p>
      <w:r>
        <w:rPr>
          <w:b/>
          <w:u w:val="single"/>
        </w:rPr>
        <w:t xml:space="preserve">219943</w:t>
      </w:r>
    </w:p>
    <w:p>
      <w:r>
        <w:t xml:space="preserve">@DiegoVagabond aeooooooooooooooo</w:t>
      </w:r>
    </w:p>
    <w:p>
      <w:r>
        <w:rPr>
          <w:b/>
          <w:u w:val="single"/>
        </w:rPr>
        <w:t xml:space="preserve">219944</w:t>
      </w:r>
    </w:p>
    <w:p>
      <w:r>
        <w:t xml:space="preserve">Brasilian kansa on kyllästynyt siihen, että sitä huijataan!!!! sos regime militar get out dilma</w:t>
      </w:r>
    </w:p>
    <w:p>
      <w:r>
        <w:rPr>
          <w:b/>
          <w:u w:val="single"/>
        </w:rPr>
        <w:t xml:space="preserve">219945</w:t>
      </w:r>
    </w:p>
    <w:p>
      <w:r>
        <w:t xml:space="preserve">ai que saudade da dictadura............</w:t>
      </w:r>
    </w:p>
    <w:p>
      <w:r>
        <w:rPr>
          <w:b/>
          <w:u w:val="single"/>
        </w:rPr>
        <w:t xml:space="preserve">219946</w:t>
      </w:r>
    </w:p>
    <w:p>
      <w:r>
        <w:t xml:space="preserve">vaimoni opettaa kotisihteereiden kertauskurssia RJ:ssä, missä olet nähnyt roikkuvan tiskirättejä olkapään yli!!!!</w:t>
      </w:r>
    </w:p>
    <w:p>
      <w:r>
        <w:rPr>
          <w:b/>
          <w:u w:val="single"/>
        </w:rPr>
        <w:t xml:space="preserve">219947</w:t>
      </w:r>
    </w:p>
    <w:p>
      <w:r>
        <w:t xml:space="preserve">Tämä kuva on kommunistinen asetelma</w:t>
        <w:br/>
        <w:t xml:space="preserve">http://t.co/l1HM4X23Df</w:t>
      </w:r>
    </w:p>
    <w:p>
      <w:r>
        <w:rPr>
          <w:b/>
          <w:u w:val="single"/>
        </w:rPr>
        <w:t xml:space="preserve">219948</w:t>
      </w:r>
    </w:p>
    <w:p>
      <w:r>
        <w:t xml:space="preserve">Nykyään ei voi enää harjoittaa kansanmurhaa kirkossa, joka on jo rasismia.</w:t>
      </w:r>
    </w:p>
    <w:p>
      <w:r>
        <w:rPr>
          <w:b/>
          <w:u w:val="single"/>
        </w:rPr>
        <w:t xml:space="preserve">219949</w:t>
      </w:r>
    </w:p>
    <w:p>
      <w:r>
        <w:t xml:space="preserve">kotona saamani kasvatuksen mukaan mies on luotu naista varten ja päinvastoin ... kaikki muu on pelkkää humpuukia!</w:t>
      </w:r>
    </w:p>
    <w:p>
      <w:r>
        <w:rPr>
          <w:b/>
          <w:u w:val="single"/>
        </w:rPr>
        <w:t xml:space="preserve">219950</w:t>
      </w:r>
    </w:p>
    <w:p>
      <w:r>
        <w:t xml:space="preserve">Punos on kaunis, niille, joilla on huonot hiukset, se on pelastus [kaikki nauravat].</w:t>
      </w:r>
    </w:p>
    <w:p>
      <w:r>
        <w:rPr>
          <w:b/>
          <w:u w:val="single"/>
        </w:rPr>
        <w:t xml:space="preserve">219951</w:t>
      </w:r>
    </w:p>
    <w:p>
      <w:r>
        <w:t xml:space="preserve">Emme tarvitse mustien, valkoisten, ruskeiden, keltaisten, albiinojen tietoisuuden päivää... Tarvitsemme 365 päivää ihmisen tietoisuutta.</w:t>
      </w:r>
    </w:p>
    <w:p>
      <w:r>
        <w:rPr>
          <w:b/>
          <w:u w:val="single"/>
        </w:rPr>
        <w:t xml:space="preserve">219952</w:t>
      </w:r>
    </w:p>
    <w:p>
      <w:r>
        <w:t xml:space="preserve">RT @nunesjoely: KUN SINULLA PITÄISI OLLA IHMISEN TUNNETTAVUUTTA LOPPUVUODEN AIKANA, SINULLA EI OLE SITÄ KOVIN PALJON.</w:t>
      </w:r>
    </w:p>
    <w:p>
      <w:r>
        <w:rPr>
          <w:b/>
          <w:u w:val="single"/>
        </w:rPr>
        <w:t xml:space="preserve">219953</w:t>
      </w:r>
    </w:p>
    <w:p>
      <w:r>
        <w:t xml:space="preserve">Vittu! Mikä rasistinen show tämä #Esquenta !!!! Siinä on vain mustia ihmisiä! Ei ole yhtään blondille omistettua!!!!! Minua syrjitään!!!!!</w:t>
      </w:r>
    </w:p>
    <w:p>
      <w:r>
        <w:rPr>
          <w:b/>
          <w:u w:val="single"/>
        </w:rPr>
        <w:t xml:space="preserve">219954</w:t>
      </w:r>
    </w:p>
    <w:p>
      <w:r>
        <w:t xml:space="preserve">@lonesrism pq on monimutkainen</w:t>
      </w:r>
    </w:p>
    <w:p>
      <w:r>
        <w:rPr>
          <w:b/>
          <w:u w:val="single"/>
        </w:rPr>
        <w:t xml:space="preserve">219955</w:t>
      </w:r>
    </w:p>
    <w:p>
      <w:r>
        <w:t xml:space="preserve">RT @trutherbotpizza: Just some chemtrail patents https://t.co/dhOq2u0TWN</w:t>
      </w:r>
    </w:p>
    <w:p>
      <w:r>
        <w:rPr>
          <w:b/>
          <w:u w:val="single"/>
        </w:rPr>
        <w:t xml:space="preserve">219956</w:t>
      </w:r>
    </w:p>
    <w:p>
      <w:r>
        <w:t xml:space="preserve">RT @_NicholasCampos: @JuliaTigani Rakastan sinua niin paljon 💙💙💙.</w:t>
      </w:r>
    </w:p>
    <w:p>
      <w:r>
        <w:rPr>
          <w:b/>
          <w:u w:val="single"/>
        </w:rPr>
        <w:t xml:space="preserve">219957</w:t>
      </w:r>
    </w:p>
    <w:p>
      <w:r>
        <w:t xml:space="preserve">RT @SuhilaBnLachhab: @mahmd7894 شكرا بزاف و انا راح نكون سعيدة باني اتواجد في مهرجان صلالة</w:t>
        <w:br/>
        <w:t xml:space="preserve">#SouhilaBenLachhab</w:t>
      </w:r>
    </w:p>
    <w:p>
      <w:r>
        <w:rPr>
          <w:b/>
          <w:u w:val="single"/>
        </w:rPr>
        <w:t xml:space="preserve">219958</w:t>
      </w:r>
    </w:p>
    <w:p>
      <w:r>
        <w:t xml:space="preserve">Yo #TipsterApuesta #TipsterApuesta #TipsterApuesta #TipsterApuesta #TipsterApuesta #TipsterApuesta #TipsterApuesta #TipsterApuesta</w:t>
      </w:r>
    </w:p>
    <w:p>
      <w:r>
        <w:rPr>
          <w:b/>
          <w:u w:val="single"/>
        </w:rPr>
        <w:t xml:space="preserve">219959</w:t>
      </w:r>
    </w:p>
    <w:p>
      <w:r>
        <w:t xml:space="preserve">قد لا أجيد الإساءة ولكن أتقن مبدأ التجاهل وبشدة https://t.co/Ltt7VEriZ7</w:t>
      </w:r>
    </w:p>
    <w:p>
      <w:r>
        <w:rPr>
          <w:b/>
          <w:u w:val="single"/>
        </w:rPr>
        <w:t xml:space="preserve">219960</w:t>
      </w:r>
    </w:p>
    <w:p>
      <w:r>
        <w:t xml:space="preserve">@JiallLove cambie con Leyda😂</w:t>
      </w:r>
    </w:p>
    <w:p>
      <w:r>
        <w:rPr>
          <w:b/>
          <w:u w:val="single"/>
        </w:rPr>
        <w:t xml:space="preserve">219961</w:t>
      </w:r>
    </w:p>
    <w:p>
      <w:r>
        <w:t xml:space="preserve">https://t.co/OvjhMTw2Y7</w:t>
      </w:r>
    </w:p>
    <w:p>
      <w:r>
        <w:rPr>
          <w:b/>
          <w:u w:val="single"/>
        </w:rPr>
        <w:t xml:space="preserve">219962</w:t>
      </w:r>
    </w:p>
    <w:p>
      <w:r>
        <w:t xml:space="preserve">#Portugali.</w:t>
        <w:t xml:space="preserve">Uusi pelastusohjelma tul</w:t>
        <w:br/>
        <w:t xml:space="preserve">https://t.co/5QUJSqu3cg</w:t>
        <w:br/>
        <w:t xml:space="preserve">#RenovarPortugal #PNR https://t.co/IoK5ixqeid</w:t>
      </w:r>
    </w:p>
    <w:p>
      <w:r>
        <w:rPr>
          <w:b/>
          <w:u w:val="single"/>
        </w:rPr>
        <w:t xml:space="preserve">219963</w:t>
      </w:r>
    </w:p>
    <w:p>
      <w:r>
        <w:t xml:space="preserve">Estivadores-lakko</w:t>
        <w:br/>
        <w:t xml:space="preserve">https://t.co/EcYwmGj8Aq</w:t>
        <w:br/>
        <w:t xml:space="preserve">#RenovarPortugal #PNR</w:t>
      </w:r>
    </w:p>
    <w:p>
      <w:r>
        <w:rPr>
          <w:b/>
          <w:u w:val="single"/>
        </w:rPr>
        <w:t xml:space="preserve">219964</w:t>
      </w:r>
    </w:p>
    <w:p>
      <w:r>
        <w:t xml:space="preserve">#Vapaa koulutus kaikille ja valinnanvapaus</w:t>
        <w:br/>
        <w:t xml:space="preserve">https://t.co/sqvH4JUdkz</w:t>
        <w:br/>
        <w:t xml:space="preserve">#RenovarPortugal #PNR #Koulut https://t.co/webnk2Dbcx</w:t>
      </w:r>
    </w:p>
    <w:p>
      <w:r>
        <w:rPr>
          <w:b/>
          <w:u w:val="single"/>
        </w:rPr>
        <w:t xml:space="preserve">219965</w:t>
      </w:r>
    </w:p>
    <w:p>
      <w:r>
        <w:t xml:space="preserve">Vain nationalismi on ratkaisu! by @viktortora</w:t>
        <w:br/>
        <w:t xml:space="preserve">https://t.co/DAXud267yh</w:t>
        <w:br/>
        <w:t xml:space="preserve">#VítorRamalho #PNR #RenovarPortugal</w:t>
      </w:r>
    </w:p>
    <w:p>
      <w:r>
        <w:rPr>
          <w:b/>
          <w:u w:val="single"/>
        </w:rPr>
        <w:t xml:space="preserve">219966</w:t>
      </w:r>
    </w:p>
    <w:p>
      <w:r>
        <w:t xml:space="preserve">From @rpsantos1970 valjastetaan ns. pakolaiskriisi</w:t>
        <w:br/>
        <w:t xml:space="preserve">https://t.co/rl9PIrgtBz</w:t>
        <w:br/>
        <w:br/>
        <w:t xml:space="preserve"> #Pakolaiset #PNR #Portugali #pakolaiset #Portugali #pakolaiset</w:t>
      </w:r>
    </w:p>
    <w:p>
      <w:r>
        <w:rPr>
          <w:b/>
          <w:u w:val="single"/>
        </w:rPr>
        <w:t xml:space="preserve">219967</w:t>
      </w:r>
    </w:p>
    <w:p>
      <w:r>
        <w:t xml:space="preserve">RT @hankyu_ex: 千里阪急ホテルのプールサイドビアガーデンで、沸き上がるビール「トルネード」なるものがありまして、これを見たさに何杯でも飲みたくなる誘惑が・・・。 https://t.co/8IOg6FZKvV</w:t>
      </w:r>
    </w:p>
    <w:p>
      <w:r>
        <w:rPr>
          <w:b/>
          <w:u w:val="single"/>
        </w:rPr>
        <w:t xml:space="preserve">219968</w:t>
      </w:r>
    </w:p>
    <w:p>
      <w:r>
        <w:t xml:space="preserve">RT @w8f____: أنصتوا له لتهدأ نفوسكم ولتطمئن به قلوبكم 🌺</w:t>
        <w:br/>
        <w:br/>
        <w:t xml:space="preserve">#الشيخ #ناصرالقطامي يبكي</w:t>
        <w:br/>
        <w:br/>
        <w:t xml:space="preserve">ويبكي المصلين في مقطع خاشع جداً</w:t>
        <w:br/>
        <w:br/>
        <w:t xml:space="preserve">https://t.</w:t>
      </w:r>
    </w:p>
    <w:p>
      <w:r>
        <w:rPr>
          <w:b/>
          <w:u w:val="single"/>
        </w:rPr>
        <w:t xml:space="preserve">219969</w:t>
      </w:r>
    </w:p>
    <w:p>
      <w:r>
        <w:t xml:space="preserve">Portugalin päivä! https://t.co/FwpSD4dGaV</w:t>
      </w:r>
    </w:p>
    <w:p>
      <w:r>
        <w:rPr>
          <w:b/>
          <w:u w:val="single"/>
        </w:rPr>
        <w:t xml:space="preserve">219970</w:t>
      </w:r>
    </w:p>
    <w:p>
      <w:r>
        <w:t xml:space="preserve">RT @meshari_m_b: شكلك مُثير للشفقه وأنت تحاول تقنع الناس بالشي اللي تسويه عشان يكفو عن إنتقادك ، إعمل اللي تبيه دامك مقتنع فيه ولا تعطي لكل...</w:t>
      </w:r>
    </w:p>
    <w:p>
      <w:r>
        <w:rPr>
          <w:b/>
          <w:u w:val="single"/>
        </w:rPr>
        <w:t xml:space="preserve">219971</w:t>
      </w:r>
    </w:p>
    <w:p>
      <w:r>
        <w:t xml:space="preserve">PNR- ja Portugali-päivä</w:t>
        <w:br/>
        <w:t xml:space="preserve">https://t.co/w6Kf1KGo4M</w:t>
        <w:br/>
        <w:br/>
        <w:t xml:space="preserve">#RenovarPortugal #PNR #Portugal https://t.co/VxGV1feTrq</w:t>
      </w:r>
    </w:p>
    <w:p>
      <w:r>
        <w:rPr>
          <w:b/>
          <w:u w:val="single"/>
        </w:rPr>
        <w:t xml:space="preserve">219972</w:t>
      </w:r>
    </w:p>
    <w:p>
      <w:r>
        <w:t xml:space="preserve">RT @PlazaCadem: 8 de cada 10 chilenos tiene una imagen negativa o muy negativa del Presidente de Bolivia, Evo Morales #Cadem https://t.co/1...</w:t>
      </w:r>
    </w:p>
    <w:p>
      <w:r>
        <w:rPr>
          <w:b/>
          <w:u w:val="single"/>
        </w:rPr>
        <w:t xml:space="preserve">219973</w:t>
      </w:r>
    </w:p>
    <w:p>
      <w:r>
        <w:t xml:space="preserve">@jpintocoelho60:n puhe "10. kesäkuuta" 2016</w:t>
        <w:br/>
        <w:t xml:space="preserve">https://t.co/qGPlz9na6H</w:t>
        <w:br/>
        <w:br/>
        <w:t xml:space="preserve">#PNR #RenovarPortugal #Portugal #Portugal</w:t>
      </w:r>
    </w:p>
    <w:p>
      <w:r>
        <w:rPr>
          <w:b/>
          <w:u w:val="single"/>
        </w:rPr>
        <w:t xml:space="preserve">219974</w:t>
      </w:r>
    </w:p>
    <w:p>
      <w:r>
        <w:t xml:space="preserve">RT @jpintocoelho60: Toivoa #Brexitin voitosta ja dominovaikutuksesta poikkeavaan EU:hun. @UNIAOEUROPEIA ei! Kansakuntien Eurooppa kyllä! ht...</w:t>
      </w:r>
    </w:p>
    <w:p>
      <w:r>
        <w:rPr>
          <w:b/>
          <w:u w:val="single"/>
        </w:rPr>
        <w:t xml:space="preserve">219975</w:t>
      </w:r>
    </w:p>
    <w:p>
      <w:r>
        <w:t xml:space="preserve">@SteinerVagina Ilmaisu "sukupuolten tasa-arvo" mainitaan raportissa 48 kertaa.</w:t>
      </w:r>
    </w:p>
    <w:p>
      <w:r>
        <w:rPr>
          <w:b/>
          <w:u w:val="single"/>
        </w:rPr>
        <w:t xml:space="preserve">219976</w:t>
      </w:r>
    </w:p>
    <w:p>
      <w:r>
        <w:t xml:space="preserve">Vapaiden ja suvereenien kansakuntien Euroopalle tämä on ja tulee aina olemaan mallimme!</w:t>
        <w:br/>
        <w:t xml:space="preserve">https://t.co/8tcwCOxsOi</w:t>
        <w:br/>
        <w:br/>
        <w:t xml:space="preserve">#Brexit #EU https://t.co/ClmhMW4Og6</w:t>
      </w:r>
    </w:p>
    <w:p>
      <w:r>
        <w:rPr>
          <w:b/>
          <w:u w:val="single"/>
        </w:rPr>
        <w:t xml:space="preserve">219977</w:t>
      </w:r>
    </w:p>
    <w:p>
      <w:r>
        <w:t xml:space="preserve">From #Brexit to #Pexit: the domino effect</w:t>
        <w:br/>
        <w:t xml:space="preserve">https://t.co/qEKGwAiPqg</w:t>
        <w:br/>
        <w:br/>
        <w:t xml:space="preserve">#PNR #Portugal #RenovarPortugal https://t.co/Z2VHTGEiKU</w:t>
      </w:r>
    </w:p>
    <w:p>
      <w:r>
        <w:rPr>
          <w:b/>
          <w:u w:val="single"/>
        </w:rPr>
        <w:t xml:space="preserve">219978</w:t>
      </w:r>
    </w:p>
    <w:p>
      <w:r>
        <w:t xml:space="preserve">Portugalin päivä - 2016: https://t.co/paW1wk9wgQ via @YouTube</w:t>
      </w:r>
    </w:p>
    <w:p>
      <w:r>
        <w:rPr>
          <w:b/>
          <w:u w:val="single"/>
        </w:rPr>
        <w:t xml:space="preserve">219979</w:t>
      </w:r>
    </w:p>
    <w:p>
      <w:r>
        <w:t xml:space="preserve">Mikä kauhea uni, heräsin itkien</w:t>
      </w:r>
    </w:p>
    <w:p>
      <w:r>
        <w:rPr>
          <w:b/>
          <w:u w:val="single"/>
        </w:rPr>
        <w:t xml:space="preserve">219980</w:t>
      </w:r>
    </w:p>
    <w:p>
      <w:r>
        <w:t xml:space="preserve">PNR ja tiedotusvälineet</w:t>
        <w:br/>
        <w:t xml:space="preserve">PNR on ainoa puolue, joka ylläpitää jatkuvaa ja kasvavaa aktivismia</w:t>
        <w:br/>
        <w:t xml:space="preserve">https://t.co/WU5PfogL4x https://t.co/WU5PfogL4x</w:t>
      </w:r>
    </w:p>
    <w:p>
      <w:r>
        <w:rPr>
          <w:b/>
          <w:u w:val="single"/>
        </w:rPr>
        <w:t xml:space="preserve">219981</w:t>
      </w:r>
    </w:p>
    <w:p>
      <w:r>
        <w:t xml:space="preserve">Taistelemme oikeuksiemme puolesta</w:t>
        <w:br/>
        <w:t xml:space="preserve">https://t.co/WXh1mD4iVv</w:t>
        <w:br/>
        <w:br/>
        <w:t xml:space="preserve">#Portugal #PNR #RenovarPortugal</w:t>
      </w:r>
    </w:p>
    <w:p>
      <w:r>
        <w:rPr>
          <w:b/>
          <w:u w:val="single"/>
        </w:rPr>
        <w:t xml:space="preserve">219982</w:t>
      </w:r>
    </w:p>
    <w:p>
      <w:r>
        <w:t xml:space="preserve">Voitto tavanomaisesta fatalismista</w:t>
        <w:br/>
        <w:t xml:space="preserve">https://t.co/za1ZBTIUOz</w:t>
        <w:br/>
        <w:t xml:space="preserve">#Portugali #PNR</w:t>
      </w:r>
    </w:p>
    <w:p>
      <w:r>
        <w:rPr>
          <w:b/>
          <w:u w:val="single"/>
        </w:rPr>
        <w:t xml:space="preserve">219983</w:t>
      </w:r>
    </w:p>
    <w:p>
      <w:r>
        <w:t xml:space="preserve">Portugal adrift...by @rpsantos1970</w:t>
        <w:br/>
        <w:t xml:space="preserve">https://t.co/1fP2HpSBk8</w:t>
        <w:br/>
        <w:br/>
        <w:t xml:space="preserve">#Portugal #PNR #RenovarPortugal</w:t>
      </w:r>
    </w:p>
    <w:p>
      <w:r>
        <w:rPr>
          <w:b/>
          <w:u w:val="single"/>
        </w:rPr>
        <w:t xml:space="preserve">219984</w:t>
      </w:r>
    </w:p>
    <w:p>
      <w:r>
        <w:t xml:space="preserve">@ni_coca_cola Minulla oli yksi toimittaja, joka lupasi käyttää FedExiä aina, kun hän lähetti minulle jotain tavanomaisen Parcelfarce-sopimuksensa sijasta.</w:t>
      </w:r>
    </w:p>
    <w:p>
      <w:r>
        <w:rPr>
          <w:b/>
          <w:u w:val="single"/>
        </w:rPr>
        <w:t xml:space="preserve">219985</w:t>
      </w:r>
    </w:p>
    <w:p>
      <w:r>
        <w:t xml:space="preserve">Hyökkäykset Ranskassa</w:t>
        <w:br/>
        <w:t xml:space="preserve">https://t.co/SHL73HPuId</w:t>
        <w:br/>
        <w:br/>
        <w:t xml:space="preserve">#France #PNR #RenovarPortugal https://t.co/ktsP2ExXBB</w:t>
      </w:r>
    </w:p>
    <w:p>
      <w:r>
        <w:rPr>
          <w:b/>
          <w:u w:val="single"/>
        </w:rPr>
        <w:t xml:space="preserve">219986</w:t>
      </w:r>
    </w:p>
    <w:p>
      <w:r>
        <w:t xml:space="preserve">Katso kuvat ja video.</w:t>
        <w:t xml:space="preserve">Islam, ei täällä! https://t.co/rnj2MV3chu</w:t>
        <w:br/>
        <w:br/>
        <w:t xml:space="preserve">#RenovarPortugal #PNR #Islam #Muslimit #Moslemit #Portugali #Portugal</w:t>
      </w:r>
    </w:p>
    <w:p>
      <w:r>
        <w:rPr>
          <w:b/>
          <w:u w:val="single"/>
        </w:rPr>
        <w:t xml:space="preserve">219987</w:t>
      </w:r>
    </w:p>
    <w:p>
      <w:r>
        <w:t xml:space="preserve">Jonain päivänä se on ilmaa, jota hengitämme</w:t>
        <w:br/>
        <w:t xml:space="preserve">https://t.co/1gHF6Ko6zP</w:t>
        <w:br/>
        <w:br/>
        <w:t xml:space="preserve">#Portugal #RenovarPortugal</w:t>
      </w:r>
    </w:p>
    <w:p>
      <w:r>
        <w:rPr>
          <w:b/>
          <w:u w:val="single"/>
        </w:rPr>
        <w:t xml:space="preserve">219988</w:t>
      </w:r>
    </w:p>
    <w:p>
      <w:r>
        <w:t xml:space="preserve">RT @HarryTomlinsonR: Questi trailer di Dunkirk che escono OKAY MA DOV'È HARRY IO VOGLIO HARRY IL MONDO VUOLE HARRY LO SAPETE VERO SÌ E ALLO....</w:t>
      </w:r>
    </w:p>
    <w:p>
      <w:r>
        <w:rPr>
          <w:b/>
          <w:u w:val="single"/>
        </w:rPr>
        <w:t xml:space="preserve">219989</w:t>
      </w:r>
    </w:p>
    <w:p>
      <w:r>
        <w:t xml:space="preserve">RT @jpintocoelho60: Avaa silmäsi tämän yhtälön avulla:</w:t>
        <w:br/>
        <w:t xml:space="preserve">#UE + (@_CDSPP, @ppdpsd , @psocialist , #PCP, #BE) = orjuus/austerity.</w:t>
        <w:br/>
        <w:t xml:space="preserve"> Kunnes...</w:t>
      </w:r>
    </w:p>
    <w:p>
      <w:r>
        <w:rPr>
          <w:b/>
          <w:u w:val="single"/>
        </w:rPr>
        <w:t xml:space="preserve">219990</w:t>
      </w:r>
    </w:p>
    <w:p>
      <w:r>
        <w:t xml:space="preserve">RT @rpsantos1970: Nälän todelliset kasvot Portugalissa @antoniocostapm @catarina_mart</w:t>
        <w:br/>
        <w:t xml:space="preserve">https://t.co/vt6WPPwA4y</w:t>
        <w:br/>
        <w:br/>
        <w:t xml:space="preserve">#Nälkä #Työttömyys #Mi</w:t>
      </w:r>
    </w:p>
    <w:p>
      <w:r>
        <w:rPr>
          <w:b/>
          <w:u w:val="single"/>
        </w:rPr>
        <w:t xml:space="preserve">219991</w:t>
      </w:r>
    </w:p>
    <w:p>
      <w:r>
        <w:t xml:space="preserve">#PNR #Oeiras ja #Cascais</w:t>
        <w:br/>
        <w:t xml:space="preserve">https://t.co/dIjJz60vAO</w:t>
        <w:br/>
        <w:br/>
        <w:t xml:space="preserve">#RenovarPortugal #Portugal #Portugal https://t.co/MuhqghYZTR</w:t>
        <w:t xml:space="preserve">toimet</w:t>
      </w:r>
    </w:p>
    <w:p>
      <w:r>
        <w:rPr>
          <w:b/>
          <w:u w:val="single"/>
        </w:rPr>
        <w:t xml:space="preserve">219992</w:t>
      </w:r>
    </w:p>
    <w:p>
      <w:r>
        <w:t xml:space="preserve">Jälleen yksi jakso matkailusaippuaoopperassa, jossa on nyt mukana CDU:n päähenkilöitä.</w:t>
        <w:t xml:space="preserve">Se kaikki on päivän työtä!</w:t>
        <w:br/>
        <w:t xml:space="preserve">https://t.co/sTZlEpKzcL</w:t>
      </w:r>
    </w:p>
    <w:p>
      <w:r>
        <w:rPr>
          <w:b/>
          <w:u w:val="single"/>
        </w:rPr>
        <w:t xml:space="preserve">219993</w:t>
      </w:r>
    </w:p>
    <w:p>
      <w:r>
        <w:t xml:space="preserve">ehdottoman tärkeää tehdä loppu sytytysterrorismista ja tulipaloihin liittyvistä kaupoista!</w:t>
        <w:br/>
        <w:t xml:space="preserve">https://t.co/RHfbNQBXRQ https://t.co/ivv2gB42oI</w:t>
      </w:r>
    </w:p>
    <w:p>
      <w:r>
        <w:rPr>
          <w:b/>
          <w:u w:val="single"/>
        </w:rPr>
        <w:t xml:space="preserve">219994</w:t>
      </w:r>
    </w:p>
    <w:p>
      <w:r>
        <w:t xml:space="preserve">RT @Pmacsoles: DS sz 11 $250 lasku lähetetty @NstyrKicks @MttStormTrooper @Deadlaced @Bieber2323David https://t.co/PJR88STPwz</w:t>
      </w:r>
    </w:p>
    <w:p>
      <w:r>
        <w:rPr>
          <w:b/>
          <w:u w:val="single"/>
        </w:rPr>
        <w:t xml:space="preserve">219995</w:t>
      </w:r>
    </w:p>
    <w:p>
      <w:r>
        <w:t xml:space="preserve">Lauantaina 24. syyskuuta kello 20.00 PNR järjestää Lissabonissa "Poliittisen paluun illallisen". https://t.co/0Bop6FBW2p</w:t>
      </w:r>
    </w:p>
    <w:p>
      <w:r>
        <w:rPr>
          <w:b/>
          <w:u w:val="single"/>
        </w:rPr>
        <w:t xml:space="preserve">219996</w:t>
      </w:r>
    </w:p>
    <w:p>
      <w:r>
        <w:t xml:space="preserve">RT @jpintocoelho60: #AsiaAntar, kuoli taistellessaan #Daeshia vastaan. Pysyköön hänen esimerkkinsä ja älköön hänen uhrinsa olko turha. https://t.co....</w:t>
      </w:r>
    </w:p>
    <w:p>
      <w:r>
        <w:rPr>
          <w:b/>
          <w:u w:val="single"/>
        </w:rPr>
        <w:t xml:space="preserve">219997</w:t>
      </w:r>
    </w:p>
    <w:p>
      <w:r>
        <w:t xml:space="preserve">RT @jpintocoelho60: Tämä on puiden heittämistä tuleen. He haluavat 75 miljoonaa muslimia lisää ja vapaan liikkuvuuden Euroopassa?</w:t>
        <w:t xml:space="preserve">Petturit!</w:t>
        <w:br/>
        <w:t xml:space="preserve">ht</w:t>
      </w:r>
    </w:p>
    <w:p>
      <w:r>
        <w:rPr>
          <w:b/>
          <w:u w:val="single"/>
        </w:rPr>
        <w:t xml:space="preserve">219998</w:t>
      </w:r>
    </w:p>
    <w:p>
      <w:r>
        <w:t xml:space="preserve">RT @rpsantos1970: Vapaaehtoiset raskaudenkeskeytykset (kuoleman kulttuuri) "laillisesti" sairaaloissa, Portugali, 2001-2012 https:....</w:t>
      </w:r>
    </w:p>
    <w:p>
      <w:r>
        <w:rPr>
          <w:b/>
          <w:u w:val="single"/>
        </w:rPr>
        <w:t xml:space="preserve">219999</w:t>
      </w:r>
    </w:p>
    <w:p>
      <w:r>
        <w:t xml:space="preserve">Säännellä energia- ja rahoitusmarkkinoita</w:t>
        <w:br/>
        <w:t xml:space="preserve">https://t.co/KDyksvyzrR</w:t>
        <w:br/>
        <w:t xml:space="preserve">#PNR #RenovarPortugal #Portugal #Portugal</w:t>
      </w:r>
    </w:p>
    <w:p>
      <w:r>
        <w:rPr>
          <w:b/>
          <w:u w:val="single"/>
        </w:rPr>
        <w:t xml:space="preserve">220000</w:t>
      </w:r>
    </w:p>
    <w:p>
      <w:r>
        <w:t xml:space="preserve">RT @Beeeellllaaaa: I want some motherfucking</w:t>
        <w:br/>
        <w:t xml:space="preserve">-chipotle</w:t>
        <w:br/>
        <w:t xml:space="preserve">- Panda Express</w:t>
        <w:br/>
        <w:t xml:space="preserve">- Chick Fil a</w:t>
        <w:br/>
        <w:t xml:space="preserve">- Sonic</w:t>
        <w:br/>
        <w:t xml:space="preserve">- American best Wings</w:t>
        <w:br/>
        <w:br/>
        <w:t xml:space="preserve">But No I'm in Sch...</w:t>
      </w:r>
    </w:p>
    <w:p>
      <w:r>
        <w:rPr>
          <w:b/>
          <w:u w:val="single"/>
        </w:rPr>
        <w:t xml:space="preserve">220001</w:t>
      </w:r>
    </w:p>
    <w:p>
      <w:r>
        <w:t xml:space="preserve">RT @LetetrasCostaGoId: Pyhä paska miten kaunis hymy....</w:t>
      </w:r>
    </w:p>
    <w:p>
      <w:r>
        <w:rPr>
          <w:b/>
          <w:u w:val="single"/>
        </w:rPr>
        <w:t xml:space="preserve">220002</w:t>
      </w:r>
    </w:p>
    <w:p>
      <w:r>
        <w:t xml:space="preserve">物は調達してきた.........さぁ。</w:t>
      </w:r>
    </w:p>
    <w:p>
      <w:r>
        <w:rPr>
          <w:b/>
          <w:u w:val="single"/>
        </w:rPr>
        <w:t xml:space="preserve">220003</w:t>
      </w:r>
    </w:p>
    <w:p>
      <w:r>
        <w:t xml:space="preserve">"Pakolaiset" ja petturimainen poliittinen luokka</w:t>
        <w:br/>
        <w:t xml:space="preserve">https://t.co/uY5kl7E2oh</w:t>
        <w:br/>
        <w:t xml:space="preserve">#PNR #RenovarPortugal #Refugees #Portugal</w:t>
      </w:r>
    </w:p>
    <w:p>
      <w:r>
        <w:rPr>
          <w:b/>
          <w:u w:val="single"/>
        </w:rPr>
        <w:t xml:space="preserve">220004</w:t>
      </w:r>
    </w:p>
    <w:p>
      <w:r>
        <w:t xml:space="preserve">Eriarvoisuuden ja epäoikeudenmukaisuuden kuilu.</w:t>
        <w:t xml:space="preserve">@jpintocoelho60 https://t.co/rbVSxVDliB</w:t>
        <w:br/>
        <w:t xml:space="preserve">#PNR #RenovarPortugal #Portugal #Portugal</w:t>
      </w:r>
    </w:p>
    <w:p>
      <w:r>
        <w:rPr>
          <w:b/>
          <w:u w:val="single"/>
        </w:rPr>
        <w:t xml:space="preserve">220005</w:t>
      </w:r>
    </w:p>
    <w:p>
      <w:r>
        <w:t xml:space="preserve">"En aio lisätä verorasitusta... Oletan, että eroan, jos muuta vaihtoehtoa ei ole. Meidän on kunnioitettava annettua sanaa" @antoniocostapm https://t.co/8vqgdNmlSM</w:t>
      </w:r>
    </w:p>
    <w:p>
      <w:r>
        <w:rPr>
          <w:b/>
          <w:u w:val="single"/>
        </w:rPr>
        <w:t xml:space="preserve">220006</w:t>
      </w:r>
    </w:p>
    <w:p>
      <w:r>
        <w:t xml:space="preserve">#PNR tuntee myötätuntoa surevan perheen surun johdosta, joka koskee toisen kansakuntamme palveluksessa olleen agentin kuolemaa.</w:t>
        <w:br/>
        <w:t xml:space="preserve"> #GNR #RenovarPortugal #Portugal https://t.co/pgzBrK5CT3</w:t>
      </w:r>
    </w:p>
    <w:p>
      <w:r>
        <w:rPr>
          <w:b/>
          <w:u w:val="single"/>
        </w:rPr>
        <w:t xml:space="preserve">220007</w:t>
      </w:r>
    </w:p>
    <w:p>
      <w:r>
        <w:t xml:space="preserve">Iran lähettää sota-aluksia Jemenin rannikolle sen jälkeen, kun Yhdysvallat on tuhonnut huthien tukikohtia: https://t.co/c5s7sXi2xm</w:t>
      </w:r>
    </w:p>
    <w:p>
      <w:r>
        <w:rPr>
          <w:b/>
          <w:u w:val="single"/>
        </w:rPr>
        <w:t xml:space="preserve">220008</w:t>
      </w:r>
    </w:p>
    <w:p>
      <w:r>
        <w:t xml:space="preserve">"NIM</w:t>
        <w:t xml:space="preserve">"</w:t>
        <w:t xml:space="preserve">budgetaminto</w:t>
        <w:br/>
        <w:t xml:space="preserve">https://t.co/kB9nAb8BBJ</w:t>
        <w:br/>
        <w:t xml:space="preserve"> #OE2017 #RenovarPortugal #RenovarPortugal</w:t>
      </w:r>
    </w:p>
    <w:p>
      <w:r>
        <w:rPr>
          <w:b/>
          <w:u w:val="single"/>
        </w:rPr>
        <w:t xml:space="preserve">220009</w:t>
      </w:r>
    </w:p>
    <w:p>
      <w:r>
        <w:t xml:space="preserve">Epätyypillinen ja "sui generis" perustuslaki</w:t>
        <w:t xml:space="preserve">https://t.co/4QFD5xg3gY</w:t>
        <w:br/>
        <w:t xml:space="preserve"> #Justice #PNR #RenovarPortugal</w:t>
      </w:r>
    </w:p>
    <w:p>
      <w:r>
        <w:rPr>
          <w:b/>
          <w:u w:val="single"/>
        </w:rPr>
        <w:t xml:space="preserve">220010</w:t>
      </w:r>
    </w:p>
    <w:p>
      <w:r>
        <w:t xml:space="preserve">Muiden rankaisemattomuus, "omien" heikkous</w:t>
        <w:br/>
        <w:t xml:space="preserve">https://t.co/kDeuLAJE0Y</w:t>
        <w:br/>
        <w:t xml:space="preserve"> #Irak #Portugali #PNR #RenovarPortugal</w:t>
      </w:r>
    </w:p>
    <w:p>
      <w:r>
        <w:rPr>
          <w:b/>
          <w:u w:val="single"/>
        </w:rPr>
        <w:t xml:space="preserve">220011</w:t>
      </w:r>
    </w:p>
    <w:p>
      <w:r>
        <w:t xml:space="preserve">RT @rpsantos1970: Muutetaan yhdessä #Portugali! @pnr https://t.co/PcXKrBwLji</w:t>
      </w:r>
    </w:p>
    <w:p>
      <w:r>
        <w:rPr>
          <w:b/>
          <w:u w:val="single"/>
        </w:rPr>
        <w:t xml:space="preserve">220012</w:t>
      </w:r>
    </w:p>
    <w:p>
      <w:r>
        <w:t xml:space="preserve">Se, mitä todella haluan, on peilata Jeesusta</w:t>
      </w:r>
    </w:p>
    <w:p>
      <w:r>
        <w:rPr>
          <w:b/>
          <w:u w:val="single"/>
        </w:rPr>
        <w:t xml:space="preserve">220013</w:t>
      </w:r>
    </w:p>
    <w:p>
      <w:r>
        <w:t xml:space="preserve">Portugalilaisten loukkaaminen ei lopu!</w:t>
        <w:br/>
        <w:t xml:space="preserve">https://t.co/mGEV4CjFRP</w:t>
        <w:br/>
        <w:t xml:space="preserve">#RenovarPortugal #PNR #Portugali #Muuttoliike https://t.co/26j98jdIYH</w:t>
      </w:r>
    </w:p>
    <w:p>
      <w:r>
        <w:rPr>
          <w:b/>
          <w:u w:val="single"/>
        </w:rPr>
        <w:t xml:space="preserve">220014</w:t>
      </w:r>
    </w:p>
    <w:p>
      <w:r>
        <w:t xml:space="preserve">Jaa ja levitä sanaa!</w:t>
        <w:br/>
        <w:t xml:space="preserve">Yhä useammat portugalilaiset näkevät nälkää... ja mitä hallitus on tehnyt!?</w:t>
        <w:br/>
        <w:t xml:space="preserve">https://t.co/X8kqVsnu8b</w:t>
      </w:r>
    </w:p>
    <w:p>
      <w:r>
        <w:rPr>
          <w:b/>
          <w:u w:val="single"/>
        </w:rPr>
        <w:t xml:space="preserve">220015</w:t>
      </w:r>
    </w:p>
    <w:p>
      <w:r>
        <w:t xml:space="preserve">RT @jpintocoelho60: Ylpeä @AntonioGuterre #UN:ssa? Ei koskaan!</w:t>
        <w:t xml:space="preserve">Aikamme poliittinen vastakkainasettelu on nationalismin ja globalismin välinen.</w:t>
        <w:br/>
      </w:r>
    </w:p>
    <w:p>
      <w:r>
        <w:rPr>
          <w:b/>
          <w:u w:val="single"/>
        </w:rPr>
        <w:t xml:space="preserve">220016</w:t>
      </w:r>
    </w:p>
    <w:p>
      <w:r>
        <w:t xml:space="preserve">En algún momento se cansará la San Martín, digo</w:t>
      </w:r>
    </w:p>
    <w:p>
      <w:r>
        <w:rPr>
          <w:b/>
          <w:u w:val="single"/>
        </w:rPr>
        <w:t xml:space="preserve">220017</w:t>
      </w:r>
    </w:p>
    <w:p>
      <w:r>
        <w:t xml:space="preserve">PNR Coimbrassa: koulutus ja sitoutuminen</w:t>
        <w:br/>
        <w:t xml:space="preserve">https://t.co/nty4vEmnBc</w:t>
        <w:br/>
        <w:br/>
        <w:t xml:space="preserve">#Coimbra #PNR #Portugali #Portugali</w:t>
      </w:r>
    </w:p>
    <w:p>
      <w:r>
        <w:rPr>
          <w:b/>
          <w:u w:val="single"/>
        </w:rPr>
        <w:t xml:space="preserve">220018</w:t>
      </w:r>
    </w:p>
    <w:p>
      <w:r>
        <w:t xml:space="preserve">RT @rpsantos1970: Onko kukaan kysynyt portugalilaisilta, haluavatko he tämän arveluttavan, saati vaarallisen, sopimuksen?</w:t>
        <w:br/>
        <w:br/>
        <w:t xml:space="preserve"> #CETA #TTIP #Portugali https:/...</w:t>
      </w:r>
    </w:p>
    <w:p>
      <w:r>
        <w:rPr>
          <w:b/>
          <w:u w:val="single"/>
        </w:rPr>
        <w:t xml:space="preserve">220019</w:t>
      </w:r>
    </w:p>
    <w:p>
      <w:r>
        <w:t xml:space="preserve">Allekirjoita vetoomus: Toisen moskeijan rakentamista Lissaboniin vastaan</w:t>
        <w:br/>
        <w:t xml:space="preserve">https://t.co/aUaTxMdXea https://t.co/1cp0XxLa1x https://t.co/1cp0XxLa1x</w:t>
      </w:r>
    </w:p>
    <w:p>
      <w:r>
        <w:rPr>
          <w:b/>
          <w:u w:val="single"/>
        </w:rPr>
        <w:t xml:space="preserve">220020</w:t>
      </w:r>
    </w:p>
    <w:p>
      <w:r>
        <w:t xml:space="preserve">RT @Du3aa_120: اللهم ماقسمت في هذا اليوم من خير وصحة وسلامة وسعة رزق فاجعل لنا منه أوفر الحظ والنصيب وماكتبت فيه من شر وبلاء وفتنه فاصرفه ع...</w:t>
      </w:r>
    </w:p>
    <w:p>
      <w:r>
        <w:rPr>
          <w:b/>
          <w:u w:val="single"/>
        </w:rPr>
        <w:t xml:space="preserve">220021</w:t>
      </w:r>
    </w:p>
    <w:p>
      <w:r>
        <w:t xml:space="preserve">On aika avata silmämme ja ymmärtää, että meitä hallitsevat terroristien ystävät.</w:t>
        <w:br/>
        <w:t xml:space="preserve">https://t.co/fWMOKbiWz6</w:t>
      </w:r>
    </w:p>
    <w:p>
      <w:r>
        <w:rPr>
          <w:b/>
          <w:u w:val="single"/>
        </w:rPr>
        <w:t xml:space="preserve">220022</w:t>
      </w:r>
    </w:p>
    <w:p>
      <w:r>
        <w:t xml:space="preserve">Ilmoittauduin juuri 7-Elevenissä #mPLUSPlaces Downloadin kanssa tänään! https://t.co/DriQwf2Cpj</w:t>
      </w:r>
    </w:p>
    <w:p>
      <w:r>
        <w:rPr>
          <w:b/>
          <w:u w:val="single"/>
        </w:rPr>
        <w:t xml:space="preserve">220023</w:t>
      </w:r>
    </w:p>
    <w:p>
      <w:r>
        <w:t xml:space="preserve">Olemme matkalla #Smashvillestä! #Preds #STLvsNSH</w:t>
      </w:r>
    </w:p>
    <w:p>
      <w:r>
        <w:rPr>
          <w:b/>
          <w:u w:val="single"/>
        </w:rPr>
        <w:t xml:space="preserve">220024</w:t>
      </w:r>
    </w:p>
    <w:p>
      <w:r>
        <w:t xml:space="preserve">Onnittelut, @realDonaldTrump!</w:t>
        <w:t xml:space="preserve">Toivo vahvistaa</w:t>
        <w:br/>
        <w:t xml:space="preserve">https://t.co/A8FE0cYZaP https://t.co/ZhuNJJ4B80</w:t>
      </w:r>
    </w:p>
    <w:p>
      <w:r>
        <w:rPr>
          <w:b/>
          <w:u w:val="single"/>
        </w:rPr>
        <w:t xml:space="preserve">220025</w:t>
      </w:r>
    </w:p>
    <w:p>
      <w:r>
        <w:t xml:space="preserve">Unelman voima @jpintocoelho60</w:t>
        <w:br/>
        <w:t xml:space="preserve">https://t.co/4jGTaKM9gQ https://t.co/4jGTaKM9gQ</w:t>
      </w:r>
    </w:p>
    <w:p>
      <w:r>
        <w:rPr>
          <w:b/>
          <w:u w:val="single"/>
        </w:rPr>
        <w:t xml:space="preserve">220026</w:t>
      </w:r>
    </w:p>
    <w:p>
      <w:r>
        <w:t xml:space="preserve">RT @viktortora: Maailma on romahtanut, nationalismi on se, joka rakentaa sen uudelleen!</w:t>
        <w:br/>
        <w:t xml:space="preserve"> Kuolleet venesatamat, vapiskaa pelosta! https://t.co/OhkHS....</w:t>
      </w:r>
    </w:p>
    <w:p>
      <w:r>
        <w:rPr>
          <w:b/>
          <w:u w:val="single"/>
        </w:rPr>
        <w:t xml:space="preserve">220027</w:t>
      </w:r>
    </w:p>
    <w:p>
      <w:r>
        <w:t xml:space="preserve">Toivottavasti f tarkoittaa friikkiä https://t.co/VyLFSXPErO</w:t>
      </w:r>
    </w:p>
    <w:p>
      <w:r>
        <w:rPr>
          <w:b/>
          <w:u w:val="single"/>
        </w:rPr>
        <w:t xml:space="preserve">220028</w:t>
      </w:r>
    </w:p>
    <w:p>
      <w:r>
        <w:t xml:space="preserve">RT @rpsantos1970: Presidenttimme @jpintocoelho60</w:t>
        <w:br/>
        <w:t xml:space="preserve">Meidän on uudistuttava! On välttämätöntä uskoa!</w:t>
        <w:br/>
        <w:t xml:space="preserve"> #PNR #Portugali #Portugueses #JoséPintoCoelho...</w:t>
      </w:r>
    </w:p>
    <w:p>
      <w:r>
        <w:rPr>
          <w:b/>
          <w:u w:val="single"/>
        </w:rPr>
        <w:t xml:space="preserve">220029</w:t>
      </w:r>
    </w:p>
    <w:p>
      <w:r>
        <w:t xml:space="preserve">Lue SÁBADOn keskustelu PNR:n puheenjohtajan @jpintocoelho60 kanssa @LIVREptissä https://t.co/SmRJLqvG8i.</w:t>
      </w:r>
    </w:p>
    <w:p>
      <w:r>
        <w:rPr>
          <w:b/>
          <w:u w:val="single"/>
        </w:rPr>
        <w:t xml:space="preserve">220030</w:t>
      </w:r>
    </w:p>
    <w:p>
      <w:r>
        <w:t xml:space="preserve">Presidentti @jpintocoelho60 Jornal I</w:t>
        <w:br/>
        <w:t xml:space="preserve">haastattelussa</w:t>
        <w:t xml:space="preserve">#RenovarPortugal #PNR #Portugal #JoséPintoCoelho https://t.co/QYAgloslVG https://t.co/QYAgloslVG</w:t>
      </w:r>
    </w:p>
    <w:p>
      <w:r>
        <w:rPr>
          <w:b/>
          <w:u w:val="single"/>
        </w:rPr>
        <w:t xml:space="preserve">220031</w:t>
      </w:r>
    </w:p>
    <w:p>
      <w:r>
        <w:t xml:space="preserve">Miten valhe keksitään</w:t>
        <w:br/>
        <w:t xml:space="preserve">https://t.co/UAFuLkptBn</w:t>
      </w:r>
    </w:p>
    <w:p>
      <w:r>
        <w:rPr>
          <w:b/>
          <w:u w:val="single"/>
        </w:rPr>
        <w:t xml:space="preserve">220032</w:t>
      </w:r>
    </w:p>
    <w:p>
      <w:r>
        <w:t xml:space="preserve">PNR:n mediaboikotti: journalistinen rikos: https://t.co/Qa7HpiPQIH via @YouTube</w:t>
      </w:r>
    </w:p>
    <w:p>
      <w:r>
        <w:rPr>
          <w:b/>
          <w:u w:val="single"/>
        </w:rPr>
        <w:t xml:space="preserve">220033</w:t>
      </w:r>
    </w:p>
    <w:p>
      <w:r>
        <w:t xml:space="preserve">PNR:n mediaboikotti: rikos journalismissa (Katso video)</w:t>
        <w:br/>
        <w:t xml:space="preserve">https://t.co/4h1Mg8ibyv</w:t>
      </w:r>
    </w:p>
    <w:p>
      <w:r>
        <w:rPr>
          <w:b/>
          <w:u w:val="single"/>
        </w:rPr>
        <w:t xml:space="preserve">220034</w:t>
      </w:r>
    </w:p>
    <w:p>
      <w:r>
        <w:t xml:space="preserve">Kuka pelkää PNR:ää?</w:t>
        <w:br/>
        <w:t xml:space="preserve">https://t.co/3GZ09ItsB3</w:t>
      </w:r>
    </w:p>
    <w:p>
      <w:r>
        <w:rPr>
          <w:b/>
          <w:u w:val="single"/>
        </w:rPr>
        <w:t xml:space="preserve">220035</w:t>
      </w:r>
    </w:p>
    <w:p>
      <w:r>
        <w:t xml:space="preserve">PNR toisella puolella ja kaikki muut toisella</w:t>
        <w:br/>
        <w:t xml:space="preserve">https://t.co/cGHDbjW5Qy https://t.co/cGHDbjW5Qy</w:t>
      </w:r>
    </w:p>
    <w:p>
      <w:r>
        <w:rPr>
          <w:b/>
          <w:u w:val="single"/>
        </w:rPr>
        <w:t xml:space="preserve">220036</w:t>
      </w:r>
    </w:p>
    <w:p>
      <w:r>
        <w:t xml:space="preserve">Marokkolainen terroristi sai valtiolta taloudellista tukea ja asui sosiaalikeskuksessa</w:t>
        <w:br/>
        <w:t xml:space="preserve">https://t.co/Vpev4geiiS</w:t>
      </w:r>
    </w:p>
    <w:p>
      <w:r>
        <w:rPr>
          <w:b/>
          <w:u w:val="single"/>
        </w:rPr>
        <w:t xml:space="preserve">220037</w:t>
      </w:r>
    </w:p>
    <w:p>
      <w:r>
        <w:t xml:space="preserve">RT @jpintocoelho60: Kuka hyötyy tästä sopimuksesta? Kuinka paljon veronmaksajat maksavat ylimääräistä?</w:t>
        <w:br/>
        <w:t xml:space="preserve"> Muuten... kuka äänesti @FMedina_PCML:n puolesta Pre....</w:t>
      </w:r>
    </w:p>
    <w:p>
      <w:r>
        <w:rPr>
          <w:b/>
          <w:u w:val="single"/>
        </w:rPr>
        <w:t xml:space="preserve">220038</w:t>
      </w:r>
    </w:p>
    <w:p>
      <w:r>
        <w:t xml:space="preserve">Meidän on pysäytettävä Euroopan islamisoituminen... https://t.co/yQqKWiKNNs</w:t>
      </w:r>
    </w:p>
    <w:p>
      <w:r>
        <w:rPr>
          <w:b/>
          <w:u w:val="single"/>
        </w:rPr>
        <w:t xml:space="preserve">220039</w:t>
      </w:r>
    </w:p>
    <w:p>
      <w:r>
        <w:t xml:space="preserve">RT @GloGirl_KashOut: @glogirl__rooski he eivät ole tehneet nimeä tälle vielä😭 liian eksklusiivinen....</w:t>
      </w:r>
    </w:p>
    <w:p>
      <w:r>
        <w:rPr>
          <w:b/>
          <w:u w:val="single"/>
        </w:rPr>
        <w:t xml:space="preserve">220040</w:t>
      </w:r>
    </w:p>
    <w:p>
      <w:r>
        <w:t xml:space="preserve">Identiteetti ei ole myytävänä https://t.co/0FBKzmmuCV</w:t>
      </w:r>
    </w:p>
    <w:p>
      <w:r>
        <w:rPr>
          <w:b/>
          <w:u w:val="single"/>
        </w:rPr>
        <w:t xml:space="preserve">220041</w:t>
      </w:r>
    </w:p>
    <w:p>
      <w:r>
        <w:t xml:space="preserve">Miten voin auttaa PNR:ää?</w:t>
        <w:br/>
        <w:t xml:space="preserve">https://t.co/RLyn5JuE0L</w:t>
        <w:br/>
        <w:br/>
        <w:t xml:space="preserve">#Help #Support #PNR #RenovarPortugal</w:t>
      </w:r>
    </w:p>
    <w:p>
      <w:r>
        <w:rPr>
          <w:b/>
          <w:u w:val="single"/>
        </w:rPr>
        <w:t xml:space="preserve">220042</w:t>
      </w:r>
    </w:p>
    <w:p>
      <w:r>
        <w:t xml:space="preserve">Vetoomus, jossa vaaditaan #eutanasian dekriminalisointia, hyväksyttiin yksimielisesti parlamentin valiokunnassa. Häpeä! https://t.co/KqHPyQjizo</w:t>
      </w:r>
    </w:p>
    <w:p>
      <w:r>
        <w:rPr>
          <w:b/>
          <w:u w:val="single"/>
        </w:rPr>
        <w:t xml:space="preserve">220043</w:t>
      </w:r>
    </w:p>
    <w:p>
      <w:r>
        <w:t xml:space="preserve">Santa Maria da Feira isännöi PNR-tapahtumaa 1. joulukuuta</w:t>
        <w:br/>
        <w:t xml:space="preserve">https://t.co/RDIqldT7wV</w:t>
        <w:br/>
        <w:t xml:space="preserve">#RenovarPortugal #PNR #Portugal</w:t>
      </w:r>
    </w:p>
    <w:p>
      <w:r>
        <w:rPr>
          <w:b/>
          <w:u w:val="single"/>
        </w:rPr>
        <w:t xml:space="preserve">220044</w:t>
      </w:r>
    </w:p>
    <w:p>
      <w:r>
        <w:t xml:space="preserve">RT @rpsantos1970: Sovelletaanko tätä "kasvatuksellista" roskaa Portugalin muslimikouluihin?</w:t>
        <w:br/>
        <w:t xml:space="preserve">https://t.co/qTc1YOik6c</w:t>
      </w:r>
    </w:p>
    <w:p>
      <w:r>
        <w:rPr>
          <w:b/>
          <w:u w:val="single"/>
        </w:rPr>
        <w:t xml:space="preserve">220045</w:t>
      </w:r>
    </w:p>
    <w:p>
      <w:r>
        <w:t xml:space="preserve">RT @rpsantos1970: Suurin rasismin muoto on monikulttuurisuuden puolestapuhujissa, jotka eivät kunnioita kansoja, ihmisten moninaisuutta tai...</w:t>
      </w:r>
    </w:p>
    <w:p>
      <w:r>
        <w:rPr>
          <w:b/>
          <w:u w:val="single"/>
        </w:rPr>
        <w:t xml:space="preserve">220046</w:t>
      </w:r>
    </w:p>
    <w:p>
      <w:r>
        <w:t xml:space="preserve">"Raiskauspakolaiset": se alkaa jo Portugalissa</w:t>
        <w:t xml:space="preserve">.</w:t>
        <w:br/>
        <w:t xml:space="preserve">https://t.co/2yUoW99sPV</w:t>
        <w:br/>
        <w:t xml:space="preserve"> #Pakolaiset #Portugali</w:t>
      </w:r>
    </w:p>
    <w:p>
      <w:r>
        <w:rPr>
          <w:b/>
          <w:u w:val="single"/>
        </w:rPr>
        <w:t xml:space="preserve">220047</w:t>
      </w:r>
    </w:p>
    <w:p>
      <w:r>
        <w:t xml:space="preserve">CGD Novel - II</w:t>
        <w:br/>
        <w:t xml:space="preserve">https://t.co/M5TP8y8kM6</w:t>
        <w:br/>
        <w:t xml:space="preserve">#CGD #PNR #Banks #Portugal #Portugal</w:t>
      </w:r>
    </w:p>
    <w:p>
      <w:r>
        <w:rPr>
          <w:b/>
          <w:u w:val="single"/>
        </w:rPr>
        <w:t xml:space="preserve">220048</w:t>
      </w:r>
    </w:p>
    <w:p>
      <w:r>
        <w:t xml:space="preserve">Santa Maria da Feira saa #PNR:n ehdokkuuden</w:t>
        <w:br/>
        <w:t xml:space="preserve">https://t.co/Ax0ej6BOe3</w:t>
        <w:br/>
        <w:br/>
        <w:t xml:space="preserve">#Autarkia #Portugali #RenovarPortugal https://t.co/vLm7adip5E</w:t>
      </w:r>
    </w:p>
    <w:p>
      <w:r>
        <w:rPr>
          <w:b/>
          <w:u w:val="single"/>
        </w:rPr>
        <w:t xml:space="preserve">220049</w:t>
      </w:r>
    </w:p>
    <w:p>
      <w:r>
        <w:t xml:space="preserve">Se tulee olemaan pyhiinvaellusmatka Allgarvelle Alldrugsille!</w:t>
        <w:t xml:space="preserve">Teksti: Patrícia Ferreira Manguinhas</w:t>
        <w:br/>
        <w:t xml:space="preserve">https://t.co/iNEydB6VjG https://t.co/iNEydB6VjG</w:t>
      </w:r>
    </w:p>
    <w:p>
      <w:r>
        <w:rPr>
          <w:b/>
          <w:u w:val="single"/>
        </w:rPr>
        <w:t xml:space="preserve">220050</w:t>
      </w:r>
    </w:p>
    <w:p>
      <w:r>
        <w:t xml:space="preserve">Tämä #CDS, todella... mikä häpeä!</w:t>
        <w:br/>
        <w:t xml:space="preserve"> Itse asiassa käy yhä selvemmäksi, että toisella puolella on #PNR ja toisella koko järjestelmä. https://t.co/M2vnrsX1j7.</w:t>
      </w:r>
    </w:p>
    <w:p>
      <w:r>
        <w:rPr>
          <w:b/>
          <w:u w:val="single"/>
        </w:rPr>
        <w:t xml:space="preserve">220051</w:t>
      </w:r>
    </w:p>
    <w:p>
      <w:r>
        <w:t xml:space="preserve">RT @rpsantos1970: Kansallinen uudistuspuolue @PNR ja @jpintocoelho60 https://t.co/mxO0aRE6yv https://t.co/mxO0aRE6yv.</w:t>
      </w:r>
    </w:p>
    <w:p>
      <w:r>
        <w:rPr>
          <w:b/>
          <w:u w:val="single"/>
        </w:rPr>
        <w:t xml:space="preserve">220052</w:t>
      </w:r>
    </w:p>
    <w:p>
      <w:r>
        <w:t xml:space="preserve">Olemme nyt saaneet tietää, että sähkön ja veden hintaa nostetaan ensi vuonna. https://t.co/EYaj7x49dA.</w:t>
      </w:r>
    </w:p>
    <w:p>
      <w:r>
        <w:rPr>
          <w:b/>
          <w:u w:val="single"/>
        </w:rPr>
        <w:t xml:space="preserve">220053</w:t>
      </w:r>
    </w:p>
    <w:p>
      <w:r>
        <w:t xml:space="preserve">RT @awkwardposts: rehellisesti 💀 https://t.co/qgKnYfPhFs</w:t>
      </w:r>
    </w:p>
    <w:p>
      <w:r>
        <w:rPr>
          <w:b/>
          <w:u w:val="single"/>
        </w:rPr>
        <w:t xml:space="preserve">220054</w:t>
      </w:r>
    </w:p>
    <w:p>
      <w:r>
        <w:t xml:space="preserve">RT @jpintocoelho60: Islamistiset eläimet iskevät edelleen Euroopan maaperällä.</w:t>
        <w:br/>
        <w:t xml:space="preserve"> Hallitsijat ovat syyllisiä: pettureita, rikollisia!</w:t>
        <w:br/>
        <w:t xml:space="preserve"> Vain Naciona...</w:t>
      </w:r>
    </w:p>
    <w:p>
      <w:r>
        <w:rPr>
          <w:b/>
          <w:u w:val="single"/>
        </w:rPr>
        <w:t xml:space="preserve">220055</w:t>
      </w:r>
    </w:p>
    <w:p>
      <w:r>
        <w:t xml:space="preserve">RT @rpsantos1970: Saksa ei ole enää turvallinen, Eurooppa ei ole enää turvallinen.</w:t>
        <w:br/>
        <w:t xml:space="preserve"> Petturipoliitikot ovat syyllisiä.</w:t>
        <w:br/>
        <w:t xml:space="preserve"> Islam, ei täällä! https://t.co/qA...</w:t>
      </w:r>
    </w:p>
    <w:p>
      <w:r>
        <w:rPr>
          <w:b/>
          <w:u w:val="single"/>
        </w:rPr>
        <w:t xml:space="preserve">220056</w:t>
      </w:r>
    </w:p>
    <w:p>
      <w:r>
        <w:t xml:space="preserve">Joulukuun 17. päivä oli kokonaan omistettu toiselle kokousmaratonille PNR:n päämajassa Lissabonissa. https://t.co/cJeVuUH8PK</w:t>
      </w:r>
    </w:p>
    <w:p>
      <w:r>
        <w:rPr>
          <w:b/>
          <w:u w:val="single"/>
        </w:rPr>
        <w:t xml:space="preserve">220057</w:t>
      </w:r>
    </w:p>
    <w:p>
      <w:r>
        <w:t xml:space="preserve">RT @rpsantos1970: Tämä on hallitsevan poliittisen luokkamme mentaliteetti.</w:t>
        <w:t xml:space="preserve">@_CDSPP</w:t>
        <w:br/>
        <w:t xml:space="preserve">#Mesquita #Lisbon #CDS #Portugal https://t.co/7kCbtWf7.</w:t>
      </w:r>
    </w:p>
    <w:p>
      <w:r>
        <w:rPr>
          <w:b/>
          <w:u w:val="single"/>
        </w:rPr>
        <w:t xml:space="preserve">220058</w:t>
      </w:r>
    </w:p>
    <w:p>
      <w:r>
        <w:t xml:space="preserve">Saksa on jälleen kerran kokenut islamilaisten invaasiosta johtuvien (i) "maahanmuuttajien" "hyödyt".</w:t>
        <w:br/>
        <w:t xml:space="preserve">https://t.co/uG82badvys</w:t>
      </w:r>
    </w:p>
    <w:p>
      <w:r>
        <w:rPr>
          <w:b/>
          <w:u w:val="single"/>
        </w:rPr>
        <w:t xml:space="preserve">220059</w:t>
      </w:r>
    </w:p>
    <w:p>
      <w:r>
        <w:t xml:space="preserve">Protesti #PNR:n boikottia vastaan.</w:t>
        <w:br/>
        <w:t xml:space="preserve">Meitä kaikkia on vähän.</w:t>
        <w:br/>
        <w:t xml:space="preserve">https://t.co/2d5qSxR5Ls https://t.co/ll7fDeoSDa</w:t>
      </w:r>
    </w:p>
    <w:p>
      <w:r>
        <w:rPr>
          <w:b/>
          <w:u w:val="single"/>
        </w:rPr>
        <w:t xml:space="preserve">220060</w:t>
      </w:r>
    </w:p>
    <w:p>
      <w:r>
        <w:t xml:space="preserve">RT @rpsantos1970: </w:t>
        <w:t xml:space="preserve">#Muslimit</w:t>
        <w:t xml:space="preserve"> #Portugalissa - Lissabon, Martim Moniz</w:t>
        <w:br/>
        <w:t xml:space="preserve">#Muslimit Portugalissa - Lissabon, Martim Moniz https://t.co/2aqySE2LHn</w:t>
      </w:r>
    </w:p>
    <w:p>
      <w:r>
        <w:rPr>
          <w:b/>
          <w:u w:val="single"/>
        </w:rPr>
        <w:t xml:space="preserve">220061</w:t>
      </w:r>
    </w:p>
    <w:p>
      <w:r>
        <w:t xml:space="preserve">Jouluviesti presidentiltä @jpintocoelho60</w:t>
        <w:br/>
        <w:t xml:space="preserve">#PNR #RenovarPortugal #Natal https://t.co/AzJtMk1NQL</w:t>
      </w:r>
    </w:p>
    <w:p>
      <w:r>
        <w:rPr>
          <w:b/>
          <w:u w:val="single"/>
        </w:rPr>
        <w:t xml:space="preserve">220062</w:t>
      </w:r>
    </w:p>
    <w:p>
      <w:r>
        <w:t xml:space="preserve">Hyvää joulua ja uutta vuotta 2017 täynnä toivoa - João Patrocínio: https://t.co/7VpJr2vVub via @YouTube</w:t>
      </w:r>
    </w:p>
    <w:p>
      <w:r>
        <w:rPr>
          <w:b/>
          <w:u w:val="single"/>
        </w:rPr>
        <w:t xml:space="preserve">220063</w:t>
      </w:r>
    </w:p>
    <w:p>
      <w:r>
        <w:t xml:space="preserve">lomaa</w:t>
        <w:br/>
        <w:t xml:space="preserve">Yhdessä me uudistamme PORTUGALIN!</w:t>
        <w:br/>
        <w:br/>
        <w:t xml:space="preserve"> #PNR #Portugali #HappyChristmas https://t.co/EcsE8QgH2a</w:t>
      </w:r>
    </w:p>
    <w:p>
      <w:r>
        <w:rPr>
          <w:b/>
          <w:u w:val="single"/>
        </w:rPr>
        <w:t xml:space="preserve">220064</w:t>
      </w:r>
    </w:p>
    <w:p>
      <w:r>
        <w:t xml:space="preserve">Tänään klo 19.45 #RTP1:llä: vuotuinen #PNR-ohjelma.</w:t>
        <w:br/>
        <w:t xml:space="preserve"> Ei kannata jättää väliin! E... paljastaa. https://t.co/yKfFlC9aKZ</w:t>
      </w:r>
    </w:p>
    <w:p>
      <w:r>
        <w:rPr>
          <w:b/>
          <w:u w:val="single"/>
        </w:rPr>
        <w:t xml:space="preserve">220065</w:t>
      </w:r>
    </w:p>
    <w:p>
      <w:r>
        <w:t xml:space="preserve">Vähimmäispalkkaneuvottelut Portugalissa</w:t>
        <w:br/>
        <w:t xml:space="preserve">https://t.co/1LRcGS1Ajt</w:t>
        <w:br/>
        <w:t xml:space="preserve">#RenovarPortugal #PNR</w:t>
      </w:r>
    </w:p>
    <w:p>
      <w:r>
        <w:rPr>
          <w:b/>
          <w:u w:val="single"/>
        </w:rPr>
        <w:t xml:space="preserve">220066</w:t>
      </w:r>
    </w:p>
    <w:p>
      <w:r>
        <w:t xml:space="preserve">Yksityisen turvallisuuden tila Portugalissa</w:t>
        <w:br/>
        <w:t xml:space="preserve">https://t.co/xdH26hs0q4</w:t>
        <w:br/>
        <w:t xml:space="preserve">#RenovarPortugal #PNR</w:t>
      </w:r>
    </w:p>
    <w:p>
      <w:r>
        <w:rPr>
          <w:b/>
          <w:u w:val="single"/>
        </w:rPr>
        <w:t xml:space="preserve">220067</w:t>
      </w:r>
    </w:p>
    <w:p>
      <w:r>
        <w:t xml:space="preserve">Vaadi muutosta, jotta voimme uudistaa Portugalia @rpsantos1970 https://t.co/1nwgTuUnoU</w:t>
        <w:br/>
        <w:t xml:space="preserve">#RogérioSantos #PNR #RenovarPortugal</w:t>
      </w:r>
    </w:p>
    <w:p>
      <w:r>
        <w:rPr>
          <w:b/>
          <w:u w:val="single"/>
        </w:rPr>
        <w:t xml:space="preserve">220068</w:t>
      </w:r>
    </w:p>
    <w:p>
      <w:r>
        <w:t xml:space="preserve">@MisterRacha @MrTiagoMendes Desta Annoin sen mennä. Toista mahdollisuutta ei tule ;)</w:t>
      </w:r>
    </w:p>
    <w:p>
      <w:r>
        <w:rPr>
          <w:b/>
          <w:u w:val="single"/>
        </w:rPr>
        <w:t xml:space="preserve">220069</w:t>
      </w:r>
    </w:p>
    <w:p>
      <w:r>
        <w:t xml:space="preserve">SCP jättää maalit tekemättä yksittäisillä pelaajilla, joilla ei ole ketään maalissa.</w:t>
        <w:br/>
        <w:t xml:space="preserve"> SCP häviää Setúbalille.</w:t>
        <w:br/>
        <w:t xml:space="preserve"> SCP on eliminoitu.</w:t>
        <w:br/>
        <w:t xml:space="preserve"> Sportinguistas syyttää SLB:tä.</w:t>
        <w:br/>
        <w:t xml:space="preserve"> ♥</w:t>
      </w:r>
    </w:p>
    <w:p>
      <w:r>
        <w:rPr>
          <w:b/>
          <w:u w:val="single"/>
        </w:rPr>
        <w:t xml:space="preserve">220070</w:t>
      </w:r>
    </w:p>
    <w:p>
      <w:r>
        <w:t xml:space="preserve">Aina kun näen miehen, jolla on viikset, mietin, minkä vedon se raukka on hävinnyt...</w:t>
      </w:r>
    </w:p>
    <w:p>
      <w:r>
        <w:rPr>
          <w:b/>
          <w:u w:val="single"/>
        </w:rPr>
        <w:t xml:space="preserve">220071</w:t>
      </w:r>
    </w:p>
    <w:p>
      <w:r>
        <w:t xml:space="preserve">Tänä iltana täällä on uutisten ilta.</w:t>
        <w:br/>
        <w:t xml:space="preserve"> Paljon uutisia.</w:t>
        <w:br/>
        <w:t xml:space="preserve"> Tule käymään klo 21.00 alkaen</w:t>
      </w:r>
    </w:p>
    <w:p>
      <w:r>
        <w:rPr>
          <w:b/>
          <w:u w:val="single"/>
        </w:rPr>
        <w:t xml:space="preserve">220072</w:t>
      </w:r>
    </w:p>
    <w:p>
      <w:r>
        <w:t xml:space="preserve">@WintrAssassin takaisin. "Täälläkö, kulta?" hän kysyi hengästyneenä kaikista miehen syvistä suudelmista.</w:t>
      </w:r>
    </w:p>
    <w:p>
      <w:r>
        <w:rPr>
          <w:b/>
          <w:u w:val="single"/>
        </w:rPr>
        <w:t xml:space="preserve">220073</w:t>
      </w:r>
    </w:p>
    <w:p>
      <w:r>
        <w:t xml:space="preserve">RT @miltoneumesmo: @RuiHCruz @OPauloAlmeida @istoeserio päivä 20 tämä ja päivä 23 RSC Lissabonissa? Huomenna ostan lipun, tänään aion vain nukkua onnellisena.</w:t>
      </w:r>
    </w:p>
    <w:p>
      <w:r>
        <w:rPr>
          <w:b/>
          <w:u w:val="single"/>
        </w:rPr>
        <w:t xml:space="preserve">220074</w:t>
      </w:r>
    </w:p>
    <w:p>
      <w:r>
        <w:t xml:space="preserve">Tätä minä, @RuiHCruz, @istoeserio ja @DiogoBataguas teemme. Lisää päivämääriä tulossa. Liput tavallisissa paikoissa https://t.co/i7cjLHiPXq</w:t>
      </w:r>
    </w:p>
    <w:p>
      <w:r>
        <w:rPr>
          <w:b/>
          <w:u w:val="single"/>
        </w:rPr>
        <w:t xml:space="preserve">220075</w:t>
      </w:r>
    </w:p>
    <w:p>
      <w:r>
        <w:t xml:space="preserve">@Lazarus605forte Figueira da Fozin kasinolle on jo lippuja:</w:t>
        <w:br/>
        <w:t xml:space="preserve">https://t.co/xoJYyNW0JP</w:t>
      </w:r>
    </w:p>
    <w:p>
      <w:r>
        <w:rPr>
          <w:b/>
          <w:u w:val="single"/>
        </w:rPr>
        <w:t xml:space="preserve">220076</w:t>
      </w:r>
    </w:p>
    <w:p>
      <w:r>
        <w:t xml:space="preserve">Jos Jonas olisi lääkäri, Mário Soaresista tulisi kuolematon -</w:t>
      </w:r>
    </w:p>
    <w:p>
      <w:r>
        <w:rPr>
          <w:b/>
          <w:u w:val="single"/>
        </w:rPr>
        <w:t xml:space="preserve">220077</w:t>
      </w:r>
    </w:p>
    <w:p>
      <w:r>
        <w:t xml:space="preserve">RT @jpintocoelho60: Täällä ei ole kyyneleitä #Soaresille tai hautajaispuheita hänelle, jota pidin aina petturina, vihollisena ja joka tunsi itsensä koskemattomaksi.....</w:t>
      </w:r>
    </w:p>
    <w:p>
      <w:r>
        <w:rPr>
          <w:b/>
          <w:u w:val="single"/>
        </w:rPr>
        <w:t xml:space="preserve">220078</w:t>
      </w:r>
    </w:p>
    <w:p>
      <w:r>
        <w:t xml:space="preserve">RT @vitormramalho: Oletko samaa mieltä Portugalin EU-erosta https://t.co/BxTLRTc67l</w:t>
      </w:r>
    </w:p>
    <w:p>
      <w:r>
        <w:rPr>
          <w:b/>
          <w:u w:val="single"/>
        </w:rPr>
        <w:t xml:space="preserve">220079</w:t>
      </w:r>
    </w:p>
    <w:p>
      <w:r>
        <w:t xml:space="preserve">Kaverit Lousadasta ja ympäristöstä,tänään olen Will's Rock Clubissa Rui Xará:n kanssa hiljaisen huumori-illan merkeissä, koko perheelle https://t.co/NFzMaIRXYg</w:t>
      </w:r>
    </w:p>
    <w:p>
      <w:r>
        <w:rPr>
          <w:b/>
          <w:u w:val="single"/>
        </w:rPr>
        <w:t xml:space="preserve">220080</w:t>
      </w:r>
    </w:p>
    <w:p>
      <w:r>
        <w:t xml:space="preserve">RT @MrTiagoMendes: Hieno esitys eilen @OPauloAlmeida. Jos olin jo ennenkin hänen faninsa, nyt olen sitä vielä enemmän. Kannattaa todella mennä katsomaan tätä s...</w:t>
      </w:r>
    </w:p>
    <w:p>
      <w:r>
        <w:rPr>
          <w:b/>
          <w:u w:val="single"/>
        </w:rPr>
        <w:t xml:space="preserve">220081</w:t>
      </w:r>
    </w:p>
    <w:p>
      <w:r>
        <w:t xml:space="preserve">Kun laitat tyttöystäväsi ikuisesti "ystäväalueelle" https://t.co/3085lrQN4A</w:t>
      </w:r>
    </w:p>
    <w:p>
      <w:r>
        <w:rPr>
          <w:b/>
          <w:u w:val="single"/>
        </w:rPr>
        <w:t xml:space="preserve">220082</w:t>
      </w:r>
    </w:p>
    <w:p>
      <w:r>
        <w:t xml:space="preserve">#زد_رصيدك87</w:t>
        <w:br/>
        <w:t xml:space="preserve">خلاص لا تجيبون طاري سالفه المسعود ترا يجيني حرقان من القهر 💔</w:t>
      </w:r>
    </w:p>
    <w:p>
      <w:r>
        <w:rPr>
          <w:b/>
          <w:u w:val="single"/>
        </w:rPr>
        <w:t xml:space="preserve">220083</w:t>
      </w:r>
    </w:p>
    <w:p>
      <w:r>
        <w:t xml:space="preserve">Tämän täytyy olla se niin sanottu "oikealle kääntyminen", josta lehdistö niin paljon puhuu.....</w:t>
        <w:br/>
        <w:br/>
        <w:t xml:space="preserve"> #piada #sótemsocialistanessamerda https://t.co/fsUQ4K9Xi3 https://t.co/fsUQ4K9Xi3</w:t>
      </w:r>
    </w:p>
    <w:p>
      <w:r>
        <w:rPr>
          <w:b/>
          <w:u w:val="single"/>
        </w:rPr>
        <w:t xml:space="preserve">220084</w:t>
      </w:r>
    </w:p>
    <w:p>
      <w:r>
        <w:t xml:space="preserve">Liput Figueiraan, Faroon, Lissaboniin, Portoon ja Évoraan ovat jo myynnissä tavallisissa paikoissa</w:t>
        <w:br/>
        <w:t xml:space="preserve">#OverdoseDeTourette https://t.co/ELEbFhVQI0</w:t>
      </w:r>
    </w:p>
    <w:p>
      <w:r>
        <w:rPr>
          <w:b/>
          <w:u w:val="single"/>
        </w:rPr>
        <w:t xml:space="preserve">220085</w:t>
      </w:r>
    </w:p>
    <w:p>
      <w:r>
        <w:t xml:space="preserve">Olen iloinen, että FIFA ei antanut eilen Chapecoensen "reilun pelin" palkintoa.</w:t>
        <w:br/>
        <w:t xml:space="preserve"> Meidän on lakattava palkitsemasta joukkueita, joiden pelaajat heittäytyvät lattialle.</w:t>
      </w:r>
    </w:p>
    <w:p>
      <w:r>
        <w:rPr>
          <w:b/>
          <w:u w:val="single"/>
        </w:rPr>
        <w:t xml:space="preserve">220086</w:t>
      </w:r>
    </w:p>
    <w:p>
      <w:r>
        <w:t xml:space="preserve">VITTU, MUTTA ENTÄ TÄMÄ ILMASTON LÄMPENEMINEN???!?!?!? https://t.co/JKT51kiWfF</w:t>
      </w:r>
    </w:p>
    <w:p>
      <w:r>
        <w:rPr>
          <w:b/>
          <w:u w:val="single"/>
        </w:rPr>
        <w:t xml:space="preserve">220087</w:t>
      </w:r>
    </w:p>
    <w:p>
      <w:r>
        <w:t xml:space="preserve">@SlawomirNitras @pomaska pis-dzielce sie nie zastanawiaja co sie z nimi stanie po upadku rzadu...mysla ze beda przy korycie wiecznie,ha,h</w:t>
      </w:r>
    </w:p>
    <w:p>
      <w:r>
        <w:rPr>
          <w:b/>
          <w:u w:val="single"/>
        </w:rPr>
        <w:t xml:space="preserve">220088</w:t>
      </w:r>
    </w:p>
    <w:p>
      <w:r>
        <w:t xml:space="preserve">RT @rpsantos1970: En aio vaatia mitään, vetoan vain terveeseen järkeesi!</w:t>
        <w:br/>
        <w:t xml:space="preserve"> Eikö olekin muutoksen aika!?</w:t>
        <w:t xml:space="preserve">@pnr</w:t>
        <w:br/>
        <w:t xml:space="preserve">#PNR #RenovarPortugal #Portug</w:t>
      </w:r>
    </w:p>
    <w:p>
      <w:r>
        <w:rPr>
          <w:b/>
          <w:u w:val="single"/>
        </w:rPr>
        <w:t xml:space="preserve">220089</w:t>
      </w:r>
    </w:p>
    <w:p>
      <w:r>
        <w:t xml:space="preserve">@elmostrador</w:t>
        <w:br/>
        <w:br/>
        <w:t xml:space="preserve">@gabrielboric no es ESA la razón por la que @AFielbaum et al. te largaron de su movimiento?</w:t>
      </w:r>
    </w:p>
    <w:p>
      <w:r>
        <w:rPr>
          <w:b/>
          <w:u w:val="single"/>
        </w:rPr>
        <w:t xml:space="preserve">220090</w:t>
      </w:r>
    </w:p>
    <w:p>
      <w:r>
        <w:t xml:space="preserve">@realDonaldTrump aloitti jo puheensa lähettämällä terveisiä @carolcimenti . Millainen moraali?</w:t>
        <w:br/>
        <w:br/>
        <w:t xml:space="preserve"> Ahahahahahahahahahahahahahahahahahahaha!!!!!!!!!!!!!!!</w:t>
      </w:r>
    </w:p>
    <w:p>
      <w:r>
        <w:rPr>
          <w:b/>
          <w:u w:val="single"/>
        </w:rPr>
        <w:t xml:space="preserve">220091</w:t>
      </w:r>
    </w:p>
    <w:p>
      <w:r>
        <w:t xml:space="preserve">Kaverit, Trump on "vaikea"! Lehdistö ei ole se, joka on alusta alkaen ajanut häntä takaa valheilla, joihin kuuluu myös... https://t.co/cHfouA36Le...</w:t>
      </w:r>
    </w:p>
    <w:p>
      <w:r>
        <w:rPr>
          <w:b/>
          <w:u w:val="single"/>
        </w:rPr>
        <w:t xml:space="preserve">220092</w:t>
      </w:r>
    </w:p>
    <w:p>
      <w:r>
        <w:t xml:space="preserve">"Nutella voi aiheuttaa syöpää".</w:t>
        <w:br/>
        <w:t xml:space="preserve"> Toivon, että tämä uutinen auttaa vähentämään liikalihavuutta.</w:t>
        <w:br/>
        <w:t xml:space="preserve"> Tarvitaan vain, että lihavat tyypit imevät Nutellaa -</w:t>
      </w:r>
    </w:p>
    <w:p>
      <w:r>
        <w:rPr>
          <w:b/>
          <w:u w:val="single"/>
        </w:rPr>
        <w:t xml:space="preserve">220093</w:t>
      </w:r>
    </w:p>
    <w:p>
      <w:r>
        <w:t xml:space="preserve">RT @NFL_Memes: Los Angeles sai juuri toisen jalkapallojoukkueensa ja vie jo L:n https://t.co/zpUY7MTnfx</w:t>
      </w:r>
    </w:p>
    <w:p>
      <w:r>
        <w:rPr>
          <w:b/>
          <w:u w:val="single"/>
        </w:rPr>
        <w:t xml:space="preserve">220094</w:t>
      </w:r>
    </w:p>
    <w:p>
      <w:r>
        <w:t xml:space="preserve">Olen joutunut hyssyttelemään 2 tai 3 heistä. Oletan aina, että he ovat niitä "faneja", jotka käyvät vain kerran vuodessa, ja annan heille anteeksi.</w:t>
      </w:r>
    </w:p>
    <w:p>
      <w:r>
        <w:rPr>
          <w:b/>
          <w:u w:val="single"/>
        </w:rPr>
        <w:t xml:space="preserve">220095</w:t>
      </w:r>
    </w:p>
    <w:p>
      <w:r>
        <w:t xml:space="preserve">Aina kun katson MasterChef Australiaa, haluan kokeilla uutta ruokalajia.</w:t>
        <w:br/>
        <w:t xml:space="preserve"> Juuri noin!</w:t>
        <w:br/>
        <w:t xml:space="preserve"> Aion antaa tyttöystävälleni Thermomixin...</w:t>
      </w:r>
    </w:p>
    <w:p>
      <w:r>
        <w:rPr>
          <w:b/>
          <w:u w:val="single"/>
        </w:rPr>
        <w:t xml:space="preserve">220096</w:t>
      </w:r>
    </w:p>
    <w:p>
      <w:r>
        <w:t xml:space="preserve">RT @AMeer_Elsahel: -</w:t>
        <w:br/>
        <w:br/>
        <w:t xml:space="preserve">لا تثق في البدايات.</w:t>
        <w:t xml:space="preserve"> استنى النهايات وشوف الردحات والشرشحات وميتين التربيات الوسخات ✋</w:t>
      </w:r>
    </w:p>
    <w:p>
      <w:r>
        <w:rPr>
          <w:b/>
          <w:u w:val="single"/>
        </w:rPr>
        <w:t xml:space="preserve">220097</w:t>
      </w:r>
    </w:p>
    <w:p>
      <w:r>
        <w:t xml:space="preserve">Estadão kommentoi kuin se olisi jotain vapautunutta Brasiliassa... https://t.co/SNVJbgLM88 ...</w:t>
      </w:r>
    </w:p>
    <w:p>
      <w:r>
        <w:rPr>
          <w:b/>
          <w:u w:val="single"/>
        </w:rPr>
        <w:t xml:space="preserve">220098</w:t>
      </w:r>
    </w:p>
    <w:p>
      <w:r>
        <w:t xml:space="preserve">Tämä on niin mahtavaa 😂 https://t.co/CEy42Aap9w https://t.co/CEy42Aap9w</w:t>
      </w:r>
    </w:p>
    <w:p>
      <w:r>
        <w:rPr>
          <w:b/>
          <w:u w:val="single"/>
        </w:rPr>
        <w:t xml:space="preserve">220099</w:t>
      </w:r>
    </w:p>
    <w:p>
      <w:r>
        <w:t xml:space="preserve">RT @Mark_Lapping: @nan5zac Toivon todella, että saat tilaisuuden tavata @kellanlutzin pian!</w:t>
        <w:br/>
        <w:t xml:space="preserve"> Olet enemmän kuin ansainnut sen 😊</w:t>
      </w:r>
    </w:p>
    <w:p>
      <w:r>
        <w:rPr>
          <w:b/>
          <w:u w:val="single"/>
        </w:rPr>
        <w:t xml:space="preserve">220100</w:t>
      </w:r>
    </w:p>
    <w:p>
      <w:r>
        <w:t xml:space="preserve">RT @OdeCarvalho: Olen selittänyt sen tuhansia kertoja: minulla ei ole ratkaisuja kansallisiin ongelmiin, mutta minulla on joitakin, joilla estetään sinua olemasta b...</w:t>
      </w:r>
    </w:p>
    <w:p>
      <w:r>
        <w:rPr>
          <w:b/>
          <w:u w:val="single"/>
        </w:rPr>
        <w:t xml:space="preserve">220101</w:t>
      </w:r>
    </w:p>
    <w:p>
      <w:r>
        <w:t xml:space="preserve">Jos tämä jatkuu, Sporting ei voi enää lainata pelaajia Valioliigaseuroihin.</w:t>
      </w:r>
    </w:p>
    <w:p>
      <w:r>
        <w:rPr>
          <w:b/>
          <w:u w:val="single"/>
        </w:rPr>
        <w:t xml:space="preserve">220102</w:t>
      </w:r>
    </w:p>
    <w:p>
      <w:r>
        <w:t xml:space="preserve">Tämä tapahtui NEW YORKissa, DEMOKRAATTIEN linnakkeessa, jossa Trump hävisi murskavoitolla, mutta hyökkääjä oli trumppilainen?!?!!?? Te olette naurettavia! https://t.co/lFZCozE43n ...</w:t>
      </w:r>
    </w:p>
    <w:p>
      <w:r>
        <w:rPr>
          <w:b/>
          <w:u w:val="single"/>
        </w:rPr>
        <w:t xml:space="preserve">220103</w:t>
      </w:r>
    </w:p>
    <w:p>
      <w:r>
        <w:t xml:space="preserve">Aivan kuin venäläiset tarvitsisivat uusia syitä juoda https://t.co/jy2l8UCD6o</w:t>
      </w:r>
    </w:p>
    <w:p>
      <w:r>
        <w:rPr>
          <w:b/>
          <w:u w:val="single"/>
        </w:rPr>
        <w:t xml:space="preserve">220104</w:t>
      </w:r>
    </w:p>
    <w:p>
      <w:r>
        <w:t xml:space="preserve">دعاء السجود:اللهم اغفر لي ذنبي كله دقه وجله وأوله وآخره وعلانيته وسره https://t.co/GjijVX3Ux2</w:t>
      </w:r>
    </w:p>
    <w:p>
      <w:r>
        <w:rPr>
          <w:b/>
          <w:u w:val="single"/>
        </w:rPr>
        <w:t xml:space="preserve">220105</w:t>
      </w:r>
    </w:p>
    <w:p>
      <w:r>
        <w:t xml:space="preserve">@mibiel Koska "idiootiksi" kutsuminen ei ole "kiroilua". Lukutaidottomuuspalkinto on</w:t>
      </w:r>
    </w:p>
    <w:p>
      <w:r>
        <w:rPr>
          <w:b/>
          <w:u w:val="single"/>
        </w:rPr>
        <w:t xml:space="preserve">220106</w:t>
      </w:r>
    </w:p>
    <w:p>
      <w:r>
        <w:t xml:space="preserve">Suosittu kaupassani tällä hetkellä erityisesti ystävänpäivänä ja häissä https://t.co/oiYQ6qe7HV #crafthour https://t.co/RGddd4KBcp</w:t>
      </w:r>
    </w:p>
    <w:p>
      <w:r>
        <w:rPr>
          <w:b/>
          <w:u w:val="single"/>
        </w:rPr>
        <w:t xml:space="preserve">220107</w:t>
      </w:r>
    </w:p>
    <w:p>
      <w:r>
        <w:t xml:space="preserve">31. tammikuuta, "Popular Alvalade":</w:t>
        <w:br/>
        <w:t xml:space="preserve">Eu,@RuiHCruz, @Djubsu, Ana Garcia Martins ja yllätysvieraat.</w:t>
        <w:br/>
        <w:t xml:space="preserve"> Liput ovelta tai osoitteesta reservas.parc@hotmail.com https://t.co/gg5CB4g0zY.</w:t>
      </w:r>
    </w:p>
    <w:p>
      <w:r>
        <w:rPr>
          <w:b/>
          <w:u w:val="single"/>
        </w:rPr>
        <w:t xml:space="preserve">220108</w:t>
      </w:r>
    </w:p>
    <w:p>
      <w:r>
        <w:t xml:space="preserve">Olen kahden vaiheilla: katson #Agarraamusican SIC:llä, "Desafio Finalin" TVI:llä tai ämpärillisen happoa verkkokalvolle.</w:t>
      </w:r>
    </w:p>
    <w:p>
      <w:r>
        <w:rPr>
          <w:b/>
          <w:u w:val="single"/>
        </w:rPr>
        <w:t xml:space="preserve">220109</w:t>
      </w:r>
    </w:p>
    <w:p>
      <w:r>
        <w:t xml:space="preserve">@broubecao Joten tule nyt vittuilemaan.</w:t>
      </w:r>
    </w:p>
    <w:p>
      <w:r>
        <w:rPr>
          <w:b/>
          <w:u w:val="single"/>
        </w:rPr>
        <w:t xml:space="preserve">220110</w:t>
      </w:r>
    </w:p>
    <w:p>
      <w:r>
        <w:t xml:space="preserve">@broubecao Meille tulee "Touretten yliannostus". Kun olen saanut päivämäärän kiinni, ilmoitan siitä täällä.</w:t>
      </w:r>
    </w:p>
    <w:p>
      <w:r>
        <w:rPr>
          <w:b/>
          <w:u w:val="single"/>
        </w:rPr>
        <w:t xml:space="preserve">220111</w:t>
      </w:r>
    </w:p>
    <w:p>
      <w:r>
        <w:t xml:space="preserve">Tulevien päivien asialista.</w:t>
        <w:br/>
        <w:t xml:space="preserve"> Liput FNAC:ssa ja Ticketlinessa https://t.co/IBtRKfrgJD</w:t>
      </w:r>
    </w:p>
    <w:p>
      <w:r>
        <w:rPr>
          <w:b/>
          <w:u w:val="single"/>
        </w:rPr>
        <w:t xml:space="preserve">220112</w:t>
      </w:r>
    </w:p>
    <w:p>
      <w:r>
        <w:t xml:space="preserve">@Fatty_crlh Heti kun se on suljettu, ilmoitan sinulle.</w:t>
      </w:r>
    </w:p>
    <w:p>
      <w:r>
        <w:rPr>
          <w:b/>
          <w:u w:val="single"/>
        </w:rPr>
        <w:t xml:space="preserve">220113</w:t>
      </w:r>
    </w:p>
    <w:p>
      <w:r>
        <w:t xml:space="preserve">RT @pauloap: Säälitkö huumekauppiaita ja raiskaajia, jotka tappavat toisiaan vankilassa? En tiedä mistä puhun.</w:t>
      </w:r>
    </w:p>
    <w:p>
      <w:r>
        <w:rPr>
          <w:b/>
          <w:u w:val="single"/>
        </w:rPr>
        <w:t xml:space="preserve">220114</w:t>
      </w:r>
    </w:p>
    <w:p>
      <w:r>
        <w:t xml:space="preserve">@KikoisHot Jos halaus menee @RuiHCruzille, lasketaanko sekin?</w:t>
      </w:r>
    </w:p>
    <w:p>
      <w:r>
        <w:rPr>
          <w:b/>
          <w:u w:val="single"/>
        </w:rPr>
        <w:t xml:space="preserve">220115</w:t>
      </w:r>
    </w:p>
    <w:p>
      <w:r>
        <w:t xml:space="preserve">Guilherme Boulos pidätetty. Hän oppi (tai luuli) pomoltaan Lulalta, että hän on lakien yläpuolella. Häntä kusetettiin. Istu alas ja itke!</w:t>
      </w:r>
    </w:p>
    <w:p>
      <w:r>
        <w:rPr>
          <w:b/>
          <w:u w:val="single"/>
        </w:rPr>
        <w:t xml:space="preserve">220116</w:t>
      </w:r>
    </w:p>
    <w:p>
      <w:r>
        <w:t xml:space="preserve">Olemme juuri lisänneet uuden päivämäärän "Overdose de Tourette" -kiertueelle:</w:t>
        <w:br/>
        <w:t xml:space="preserve">11.2. - Covilhã</w:t>
        <w:br/>
        <w:t xml:space="preserve">Liput täältä:</w:t>
        <w:br/>
        <w:t xml:space="preserve">https://t.co/NeiqhncuJp</w:t>
      </w:r>
    </w:p>
    <w:p>
      <w:r>
        <w:rPr>
          <w:b/>
          <w:u w:val="single"/>
        </w:rPr>
        <w:t xml:space="preserve">220117</w:t>
      </w:r>
    </w:p>
    <w:p>
      <w:r>
        <w:t xml:space="preserve">@OPauloAlmeida Liput saatavilla täällä:</w:t>
        <w:br/>
        <w:t xml:space="preserve">https://t.co/NeiqhncuJp</w:t>
      </w:r>
    </w:p>
    <w:p>
      <w:r>
        <w:rPr>
          <w:b/>
          <w:u w:val="single"/>
        </w:rPr>
        <w:t xml:space="preserve">220118</w:t>
      </w:r>
    </w:p>
    <w:p>
      <w:r>
        <w:t xml:space="preserve">@NodoaNegra Turvallisemman Portugalin puolesta</w:t>
      </w:r>
    </w:p>
    <w:p>
      <w:r>
        <w:rPr>
          <w:b/>
          <w:u w:val="single"/>
        </w:rPr>
        <w:t xml:space="preserve">220119</w:t>
      </w:r>
    </w:p>
    <w:p>
      <w:r>
        <w:t xml:space="preserve">Raúl Josén pitäisi kysyä Jorge Jesusilta lupaa käydä paskalla</w:t>
        <w:br/>
        <w:t xml:space="preserve">#LibertemORaulJosé</w:t>
      </w:r>
    </w:p>
    <w:p>
      <w:r>
        <w:rPr>
          <w:b/>
          <w:u w:val="single"/>
        </w:rPr>
        <w:t xml:space="preserve">220120</w:t>
      </w:r>
    </w:p>
    <w:p>
      <w:r>
        <w:t xml:space="preserve">Demokraattisia he ovat, vai mitä? Heidän pitäisi muuttaa puolueen nimi "diktaattorikrateiksi". https://t.co/tWpkIfVN7T.</w:t>
      </w:r>
    </w:p>
    <w:p>
      <w:r>
        <w:rPr>
          <w:b/>
          <w:u w:val="single"/>
        </w:rPr>
        <w:t xml:space="preserve">220121</w:t>
      </w:r>
    </w:p>
    <w:p>
      <w:r>
        <w:t xml:space="preserve">@weekchaa oui le sixième ballon d'or aussi il va faire très mal</w:t>
      </w:r>
    </w:p>
    <w:p>
      <w:r>
        <w:rPr>
          <w:b/>
          <w:u w:val="single"/>
        </w:rPr>
        <w:t xml:space="preserve">220122</w:t>
      </w:r>
    </w:p>
    <w:p>
      <w:r>
        <w:t xml:space="preserve">PNR-tietoja sensuroidaan, mikä vahingoittaa vaaleja ja viivästyttää sen kasvua.</w:t>
        <w:t xml:space="preserve">Taistelumme perustavanlaatuisimman oikeudenmukaisuuden puolesta ei lopu!</w:t>
        <w:br/>
        <w:t xml:space="preserve">https://t.co/niXrk78BmL https://t.co/niXrk78BmL</w:t>
      </w:r>
    </w:p>
    <w:p>
      <w:r>
        <w:rPr>
          <w:b/>
          <w:u w:val="single"/>
        </w:rPr>
        <w:t xml:space="preserve">220123</w:t>
      </w:r>
    </w:p>
    <w:p>
      <w:r>
        <w:t xml:space="preserve">Kun @realDonaldTrump, käytti ilmaisua "You are fake news", hän oli täysin oikeassa!</w:t>
        <w:br/>
        <w:t xml:space="preserve">https://t.co/0iVPq1QvRp</w:t>
        <w:br/>
        <w:br/>
        <w:t xml:space="preserve">#PNR #Portugal</w:t>
      </w:r>
    </w:p>
    <w:p>
      <w:r>
        <w:rPr>
          <w:b/>
          <w:u w:val="single"/>
        </w:rPr>
        <w:t xml:space="preserve">220124</w:t>
      </w:r>
    </w:p>
    <w:p>
      <w:r>
        <w:t xml:space="preserve">TOURETTEN YLIANNOSTUS - TIEN PÄÄLLÄ:</w:t>
        <w:br/>
        <w:t xml:space="preserve">Juna on tulossa kaupunkiinne.</w:t>
        <w:br/>
        <w:t xml:space="preserve">https://t.co/KFf4LuVztt</w:t>
      </w:r>
    </w:p>
    <w:p>
      <w:r>
        <w:rPr>
          <w:b/>
          <w:u w:val="single"/>
        </w:rPr>
        <w:t xml:space="preserve">220125</w:t>
      </w:r>
    </w:p>
    <w:p>
      <w:r>
        <w:t xml:space="preserve">@broubecao Braga on suunnitelmissamme ensisijaisena tavoitteena. Jos voimme sulkea päivämäärän, ilmoitamme sinulle.</w:t>
      </w:r>
    </w:p>
    <w:p>
      <w:r>
        <w:rPr>
          <w:b/>
          <w:u w:val="single"/>
        </w:rPr>
        <w:t xml:space="preserve">220126</w:t>
      </w:r>
    </w:p>
    <w:p>
      <w:r>
        <w:t xml:space="preserve">Tunnen yhä enemmän vastenmielisyyttä mediaa kohtaan. Vasemmistolaiset, jotka häviävät huonosti!</w:t>
        <w:br/>
        <w:t xml:space="preserve">@SICNoticias #YouAreFakeNews #GoTrump</w:t>
        <w:br/>
        <w:t xml:space="preserve">https://t.co/KeZIOR301t</w:t>
      </w:r>
    </w:p>
    <w:p>
      <w:r>
        <w:rPr>
          <w:b/>
          <w:u w:val="single"/>
        </w:rPr>
        <w:t xml:space="preserve">220127</w:t>
      </w:r>
    </w:p>
    <w:p>
      <w:r>
        <w:t xml:space="preserve">Pohjois-Amerikassa "tappoon pelaamisen" käsite kouluissa eroaa hieman siitä, mitä täällä Euroopassa harjoitetaan. https://t.co/6YAUOp2XLd</w:t>
      </w:r>
    </w:p>
    <w:p>
      <w:r>
        <w:rPr>
          <w:b/>
          <w:u w:val="single"/>
        </w:rPr>
        <w:t xml:space="preserve">220128</w:t>
      </w:r>
    </w:p>
    <w:p>
      <w:r>
        <w:t xml:space="preserve">@pensaporti Se on lohta, ja se oli loistava...</w:t>
      </w:r>
    </w:p>
    <w:p>
      <w:r>
        <w:rPr>
          <w:b/>
          <w:u w:val="single"/>
        </w:rPr>
        <w:t xml:space="preserve">220129</w:t>
      </w:r>
    </w:p>
    <w:p>
      <w:r>
        <w:t xml:space="preserve">@pensaporti Tule käymään aina kun haluat. Almeidas"-ravintola on aina avoinna sinua varten.</w:t>
      </w:r>
    </w:p>
    <w:p>
      <w:r>
        <w:rPr>
          <w:b/>
          <w:u w:val="single"/>
        </w:rPr>
        <w:t xml:space="preserve">220130</w:t>
      </w:r>
    </w:p>
    <w:p>
      <w:r>
        <w:t xml:space="preserve">Tämä Zivkovic on pieni ihme</w:t>
      </w:r>
    </w:p>
    <w:p>
      <w:r>
        <w:rPr>
          <w:b/>
          <w:u w:val="single"/>
        </w:rPr>
        <w:t xml:space="preserve">220131</w:t>
      </w:r>
    </w:p>
    <w:p>
      <w:r>
        <w:t xml:space="preserve">@Weirdvause dillo che sono la tua migliore amica dai dai</w:t>
      </w:r>
    </w:p>
    <w:p>
      <w:r>
        <w:rPr>
          <w:b/>
          <w:u w:val="single"/>
        </w:rPr>
        <w:t xml:space="preserve">220132</w:t>
      </w:r>
    </w:p>
    <w:p>
      <w:r>
        <w:t xml:space="preserve">Tämä "ilmaston lämpeneminen" on todella vakavaa.</w:t>
      </w:r>
    </w:p>
    <w:p>
      <w:r>
        <w:rPr>
          <w:b/>
          <w:u w:val="single"/>
        </w:rPr>
        <w:t xml:space="preserve">220133</w:t>
      </w:r>
    </w:p>
    <w:p>
      <w:r>
        <w:t xml:space="preserve">Katsokaa, millainen häijyys puheluissa on! Ikään kuin "vika" olisi laissa eikä rikollisissa! https://t.co/9XX51a28Tg ...</w:t>
      </w:r>
    </w:p>
    <w:p>
      <w:r>
        <w:rPr>
          <w:b/>
          <w:u w:val="single"/>
        </w:rPr>
        <w:t xml:space="preserve">220134</w:t>
      </w:r>
    </w:p>
    <w:p>
      <w:r>
        <w:t xml:space="preserve">Kaksi Top3:n edustajaa keskustelussa.</w:t>
        <w:br/>
        <w:t xml:space="preserve"> Tapa lämmitellä ennen kuin kirjoitan uuden sarjani https://t.co/S8rnuv5ldt</w:t>
      </w:r>
    </w:p>
    <w:p>
      <w:r>
        <w:rPr>
          <w:b/>
          <w:u w:val="single"/>
        </w:rPr>
        <w:t xml:space="preserve">220135</w:t>
      </w:r>
    </w:p>
    <w:p>
      <w:r>
        <w:t xml:space="preserve">@fguedesramos</w:t>
        <w:br/>
        <w:t xml:space="preserve">Calhau silmillä ;)</w:t>
        <w:br/>
        <w:t xml:space="preserve"> :)</w:t>
      </w:r>
    </w:p>
    <w:p>
      <w:r>
        <w:rPr>
          <w:b/>
          <w:u w:val="single"/>
        </w:rPr>
        <w:t xml:space="preserve">220136</w:t>
      </w:r>
    </w:p>
    <w:p>
      <w:r>
        <w:t xml:space="preserve">The Resistance palaa konsertoimaan Bataclaniin.</w:t>
        <w:br/>
        <w:t xml:space="preserve"> Tiedän, että sanotaan, että salama ei iske kahdesti samaan paikkaan, mutta anna minun unelmoida.</w:t>
      </w:r>
    </w:p>
    <w:p>
      <w:r>
        <w:rPr>
          <w:b/>
          <w:u w:val="single"/>
        </w:rPr>
        <w:t xml:space="preserve">220137</w:t>
      </w:r>
    </w:p>
    <w:p>
      <w:r>
        <w:t xml:space="preserve">Aina kun sinusta tuntuu kiusalliselta tavata ex-tyttöystäväsi kadulla, muista, että tänään Hillary joutuu tervehtimään Trumpia.</w:t>
      </w:r>
    </w:p>
    <w:p>
      <w:r>
        <w:rPr>
          <w:b/>
          <w:u w:val="single"/>
        </w:rPr>
        <w:t xml:space="preserve">220138</w:t>
      </w:r>
    </w:p>
    <w:p>
      <w:r>
        <w:t xml:space="preserve">Todellisuusohjelmaan osallistuneen presidentin virkaanastujaisseremonian hymnin lauloi tyttö, joka oli mukana todellisuusohjelmassa.</w:t>
        <w:br/>
        <w:t xml:space="preserve"> Kaikki sanoivat</w:t>
      </w:r>
    </w:p>
    <w:p>
      <w:r>
        <w:rPr>
          <w:b/>
          <w:u w:val="single"/>
        </w:rPr>
        <w:t xml:space="preserve">220139</w:t>
      </w:r>
    </w:p>
    <w:p>
      <w:r>
        <w:t xml:space="preserve">RT @benebarbosa_mvb: Demokraatit boikotoivat myös Abraham Lincolnin virkaanastujaisia. Hänellä oli hullu idea orjuuden lopettamiseksi.....</w:t>
      </w:r>
    </w:p>
    <w:p>
      <w:r>
        <w:rPr>
          <w:b/>
          <w:u w:val="single"/>
        </w:rPr>
        <w:t xml:space="preserve">220140</w:t>
      </w:r>
    </w:p>
    <w:p>
      <w:r>
        <w:t xml:space="preserve">@fcancio, mediajoukon raskassarjalainen. Huolimatta pelkurimaisesta sensuurista ja kaikkien heitä vastustavien pilkkaamisesta he ovat jo alkaneet vapista.</w:t>
      </w:r>
    </w:p>
    <w:p>
      <w:r>
        <w:rPr>
          <w:b/>
          <w:u w:val="single"/>
        </w:rPr>
        <w:t xml:space="preserve">220141</w:t>
      </w:r>
    </w:p>
    <w:p>
      <w:r>
        <w:t xml:space="preserve">"Suvaitsevaiset" vallan omistajat ja heidän alistuvat lampaansa, kun heitä vastustetaan, vain loukkaantuvat ja yrittävät tehdä heidät naurunalaisiksi. Pahat tekopyhät!</w:t>
      </w:r>
    </w:p>
    <w:p>
      <w:r>
        <w:rPr>
          <w:b/>
          <w:u w:val="single"/>
        </w:rPr>
        <w:t xml:space="preserve">220142</w:t>
      </w:r>
    </w:p>
    <w:p>
      <w:r>
        <w:t xml:space="preserve">@fcancio</w:t>
        <w:br/>
        <w:t xml:space="preserve">En ole vielä "valtiomiesmäinen" ja sinä olet jo hermostunut? https://t.co/yJxL6NpQYJ</w:t>
      </w:r>
    </w:p>
    <w:p>
      <w:r>
        <w:rPr>
          <w:b/>
          <w:u w:val="single"/>
        </w:rPr>
        <w:t xml:space="preserve">220143</w:t>
      </w:r>
    </w:p>
    <w:p>
      <w:r>
        <w:t xml:space="preserve">RT @jpintocoelho60: @fcancio, mediajoukon raskassarjalainen. Huolimatta pelkurimaisesta sensuurista ja kaikkien vastustavien pilkkaamisesta, he ovat jo...</w:t>
      </w:r>
    </w:p>
    <w:p>
      <w:r>
        <w:rPr>
          <w:b/>
          <w:u w:val="single"/>
        </w:rPr>
        <w:t xml:space="preserve">220144</w:t>
      </w:r>
    </w:p>
    <w:p>
      <w:r>
        <w:t xml:space="preserve">Demokraattinen sensuuri on kaikista pahinta, koska se on mielivaltaista, tekopyhää ja pelkurimaista.</w:t>
        <w:t xml:space="preserve">teeskentelee, ettei sitä ole olemassa, mutta sitä on!</w:t>
        <w:br/>
        <w:t xml:space="preserve">https://t.co/fdEjtgOx1P</w:t>
      </w:r>
    </w:p>
    <w:p>
      <w:r>
        <w:rPr>
          <w:b/>
          <w:u w:val="single"/>
        </w:rPr>
        <w:t xml:space="preserve">220145</w:t>
      </w:r>
    </w:p>
    <w:p>
      <w:r>
        <w:t xml:space="preserve">@warnerbrosfr</w:t>
      </w:r>
    </w:p>
    <w:p>
      <w:r>
        <w:rPr>
          <w:b/>
          <w:u w:val="single"/>
        </w:rPr>
        <w:t xml:space="preserve">220146</w:t>
      </w:r>
    </w:p>
    <w:p>
      <w:r>
        <w:t xml:space="preserve">RT @vplus: Ihmiset virtaavat kohti National Mallia #WomensMarchia varten https://t.co/bu9tdN1JlV</w:t>
      </w:r>
    </w:p>
    <w:p>
      <w:r>
        <w:rPr>
          <w:b/>
          <w:u w:val="single"/>
        </w:rPr>
        <w:t xml:space="preserve">220147</w:t>
      </w:r>
    </w:p>
    <w:p>
      <w:r>
        <w:t xml:space="preserve">On vain yksi asia, jota vihaan enemmän kuin jälkeenjäänyttä:</w:t>
        <w:br/>
        <w:t xml:space="preserve">Jälkeenjäänyt, joka luulee olevansa mestari tietokoneen näytön takana</w:t>
      </w:r>
    </w:p>
    <w:p>
      <w:r>
        <w:rPr>
          <w:b/>
          <w:u w:val="single"/>
        </w:rPr>
        <w:t xml:space="preserve">220148</w:t>
      </w:r>
    </w:p>
    <w:p>
      <w:r>
        <w:t xml:space="preserve">Puhalla kupla, Sporting.</w:t>
        <w:br/>
        <w:t xml:space="preserve"> Tämä on siirtymässä hauskasta vaiheesta surulliseen vaiheeseen.</w:t>
      </w:r>
    </w:p>
    <w:p>
      <w:r>
        <w:rPr>
          <w:b/>
          <w:u w:val="single"/>
        </w:rPr>
        <w:t xml:space="preserve">220149</w:t>
      </w:r>
    </w:p>
    <w:p>
      <w:r>
        <w:t xml:space="preserve">RT @odedonafrida: - Tohtori Bruno, Sportingin suorasta karsinnasta Mestarien liigaan? https://t.co/9f3sbNJVy4</w:t>
      </w:r>
    </w:p>
    <w:p>
      <w:r>
        <w:rPr>
          <w:b/>
          <w:u w:val="single"/>
        </w:rPr>
        <w:t xml:space="preserve">220150</w:t>
      </w:r>
    </w:p>
    <w:p>
      <w:r>
        <w:t xml:space="preserve">Vain vastenmielinen ihminen kykenee kirjoittamaan tällaista raakuutta!</w:t>
        <w:br/>
        <w:t xml:space="preserve"> Ah, hän on toimittaja ja se on totta?</w:t>
        <w:br/>
        <w:t xml:space="preserve"> Anteeksi, ei se mitään https://t.co/ttlKJfvJjc</w:t>
      </w:r>
    </w:p>
    <w:p>
      <w:r>
        <w:rPr>
          <w:b/>
          <w:u w:val="single"/>
        </w:rPr>
        <w:t xml:space="preserve">220151</w:t>
      </w:r>
    </w:p>
    <w:p>
      <w:r>
        <w:t xml:space="preserve">Kaipaan Obamaa enemmän kuin kaipaan GoT:tä, ja se todella kertoo jotain.</w:t>
      </w:r>
    </w:p>
    <w:p>
      <w:r>
        <w:rPr>
          <w:b/>
          <w:u w:val="single"/>
        </w:rPr>
        <w:t xml:space="preserve">220152</w:t>
      </w:r>
    </w:p>
    <w:p>
      <w:r>
        <w:t xml:space="preserve">RT @vitormramalho: Uuden aikakauden julistaminen: PNR:nä olemisen ero https://t.co/BhAMVejLLI</w:t>
      </w:r>
    </w:p>
    <w:p>
      <w:r>
        <w:rPr>
          <w:b/>
          <w:u w:val="single"/>
        </w:rPr>
        <w:t xml:space="preserve">220153</w:t>
      </w:r>
    </w:p>
    <w:p>
      <w:r>
        <w:t xml:space="preserve">Eurooppalaisten on aika herätä!</w:t>
        <w:br/>
        <w:t xml:space="preserve">https://t.co/d5yMsyMUyW https://t.co/d5yMsyMUyW</w:t>
      </w:r>
    </w:p>
    <w:p>
      <w:r>
        <w:rPr>
          <w:b/>
          <w:u w:val="single"/>
        </w:rPr>
        <w:t xml:space="preserve">220154</w:t>
      </w:r>
    </w:p>
    <w:p>
      <w:r>
        <w:t xml:space="preserve">Vittu Rafa...se oli odottamisen arvoista...mikä </w:t>
        <w:t xml:space="preserve">ihana</w:t>
        <w:br/>
        <w:t xml:space="preserve"> </w:t>
      </w:r>
    </w:p>
    <w:p>
      <w:r>
        <w:rPr>
          <w:b/>
          <w:u w:val="single"/>
        </w:rPr>
        <w:t xml:space="preserve">220155</w:t>
      </w:r>
    </w:p>
    <w:p>
      <w:r>
        <w:t xml:space="preserve">@_MissM12 perfetto allora 👍🏻😂 di dove sei?</w:t>
      </w:r>
    </w:p>
    <w:p>
      <w:r>
        <w:rPr>
          <w:b/>
          <w:u w:val="single"/>
        </w:rPr>
        <w:t xml:space="preserve">220156</w:t>
      </w:r>
    </w:p>
    <w:p>
      <w:r>
        <w:t xml:space="preserve">Kaikki, jotka eivät noudata "poliittisesti suvaittua", vaiennetaan, loukataan ja nauretaan. Ilman perusteluja tilanteessa olevat käyttävät syrjintää.</w:t>
      </w:r>
    </w:p>
    <w:p>
      <w:r>
        <w:rPr>
          <w:b/>
          <w:u w:val="single"/>
        </w:rPr>
        <w:t xml:space="preserve">220157</w:t>
      </w:r>
    </w:p>
    <w:p>
      <w:r>
        <w:t xml:space="preserve">Käänsi selkänsä Washingtonin vallalle ja kääntyi todellisen maan puoleen, jota hän vannoi puolustavansa.</w:t>
        <w:t xml:space="preserve">Go #TrumpPresident</w:t>
        <w:br/>
        <w:t xml:space="preserve">https://t.co/VwFs7TzbEX</w:t>
      </w:r>
    </w:p>
    <w:p>
      <w:r>
        <w:rPr>
          <w:b/>
          <w:u w:val="single"/>
        </w:rPr>
        <w:t xml:space="preserve">220158</w:t>
      </w:r>
    </w:p>
    <w:p>
      <w:r>
        <w:t xml:space="preserve">Olemme juuri lisänneet uuden päivämäärän "Overdose de Tourette" -kiertueelle:</w:t>
        <w:br/>
        <w:t xml:space="preserve">24. helmikuuta - Ericeira</w:t>
        <w:br/>
        <w:t xml:space="preserve"> Liput FNAC:ssa ja täällä:https://t.co/NeiqhncuJp https://t.co/JdszVpzDws</w:t>
      </w:r>
    </w:p>
    <w:p>
      <w:r>
        <w:rPr>
          <w:b/>
          <w:u w:val="single"/>
        </w:rPr>
        <w:t xml:space="preserve">220159</w:t>
      </w:r>
    </w:p>
    <w:p>
      <w:r>
        <w:t xml:space="preserve">@leafar2016luis Valitettavasti ei Rafael. Olet puolivälissä Porton ja Vila Realin välillä. Ottakaa joukkonne ja valitkaa yksi</w:t>
      </w:r>
    </w:p>
    <w:p>
      <w:r>
        <w:rPr>
          <w:b/>
          <w:u w:val="single"/>
        </w:rPr>
        <w:t xml:space="preserve">220160</w:t>
      </w:r>
    </w:p>
    <w:p>
      <w:r>
        <w:t xml:space="preserve">"SAYS PRESS"</w:t>
        <w:br/>
        <w:br/>
        <w:t xml:space="preserve">Oikeasti, tämä on mennyt liian</w:t>
      </w:r>
      <w:r>
        <w:t xml:space="preserve"> Ymmärrättekö, miten naurettavaa tämä juuri valituksi tulleen henkilön vainoaminen on? https://t.co/BjVwKhiU3d</w:t>
      </w:r>
    </w:p>
    <w:p>
      <w:r>
        <w:rPr>
          <w:b/>
          <w:u w:val="single"/>
        </w:rPr>
        <w:t xml:space="preserve">220161</w:t>
      </w:r>
    </w:p>
    <w:p>
      <w:r>
        <w:t xml:space="preserve">@fcancio</w:t>
        <w:br/>
        <w:t xml:space="preserve">Hän ajattelee vain Trumpia. Hän puhuu vain Donaldista. Onko fetissejä?</w:t>
        <w:br/>
        <w:t xml:space="preserve"> Tietenkin hän on uuden aamunkoiton toivo, mutta vaihtele teemaa. ;)</w:t>
      </w:r>
    </w:p>
    <w:p>
      <w:r>
        <w:rPr>
          <w:b/>
          <w:u w:val="single"/>
        </w:rPr>
        <w:t xml:space="preserve">220162</w:t>
      </w:r>
    </w:p>
    <w:p>
      <w:r>
        <w:t xml:space="preserve">Hahahahahaha!!!!!! Jee!!! Espanjan kieli ei ole eikä ole koskaan ollutkaan Yhdysvaltojen virallinen kieli! https://t.co/pxnBQmR10o</w:t>
      </w:r>
    </w:p>
    <w:p>
      <w:r>
        <w:rPr>
          <w:b/>
          <w:u w:val="single"/>
        </w:rPr>
        <w:t xml:space="preserve">220163</w:t>
      </w:r>
    </w:p>
    <w:p>
      <w:r>
        <w:t xml:space="preserve">Sitten huomaatte, että päätavoitteena on "tiedottaa", ei muuta, kuvitelkaa... https://t.co/auyLFYO52I...</w:t>
      </w:r>
    </w:p>
    <w:p>
      <w:r>
        <w:rPr>
          <w:b/>
          <w:u w:val="single"/>
        </w:rPr>
        <w:t xml:space="preserve">220164</w:t>
      </w:r>
    </w:p>
    <w:p>
      <w:r>
        <w:t xml:space="preserve">Hyvää huomenta teille, jotka heräsitte tähän häpeämättömän kanavan häpeämättömän toimittajan lahjaan! https://t.co/fQAHMcsE36 ...</w:t>
      </w:r>
    </w:p>
    <w:p>
      <w:r>
        <w:rPr>
          <w:b/>
          <w:u w:val="single"/>
        </w:rPr>
        <w:t xml:space="preserve">220165</w:t>
      </w:r>
    </w:p>
    <w:p>
      <w:r>
        <w:t xml:space="preserve">He luulevat olevansa ennakkoluulottomia ja vapaita, mutta he ovat alistuvia lampaita! He kuluttavat "valmista ajattelua" ja ovat poliittisen korrektiuden orjia. https://t.co/W8Xd4IDXu4.</w:t>
      </w:r>
    </w:p>
    <w:p>
      <w:r>
        <w:rPr>
          <w:b/>
          <w:u w:val="single"/>
        </w:rPr>
        <w:t xml:space="preserve">220166</w:t>
      </w:r>
    </w:p>
    <w:p>
      <w:r>
        <w:t xml:space="preserve">AINA, se on uskomatonta. Se on täysin eri lehdistö kuin se, joka uutisoi Obamasta. https://t.co/CmD1DCJ5UK.</w:t>
      </w:r>
    </w:p>
    <w:p>
      <w:r>
        <w:rPr>
          <w:b/>
          <w:u w:val="single"/>
        </w:rPr>
        <w:t xml:space="preserve">220167</w:t>
      </w:r>
    </w:p>
    <w:p>
      <w:r>
        <w:t xml:space="preserve">Partidokratian kiukutteluista on vain haittaa kansakunnalle @ppdpsd.</w:t>
        <w:br/>
        <w:t xml:space="preserve"> On hyvä, että #TSU:ssa on vähennyksiä. Kaikki voittavat siitä!</w:t>
        <w:br/>
        <w:t xml:space="preserve">@govpt</w:t>
        <w:br/>
        <w:t xml:space="preserve">https://t.co/uRyZhme2L6</w:t>
      </w:r>
    </w:p>
    <w:p>
      <w:r>
        <w:rPr>
          <w:b/>
          <w:u w:val="single"/>
        </w:rPr>
        <w:t xml:space="preserve">220168</w:t>
      </w:r>
    </w:p>
    <w:p>
      <w:r>
        <w:t xml:space="preserve">"Aiheet ovat seurausta #AssunçãoCristan tekemistä vierailuista".</w:t>
        <w:br/>
        <w:t xml:space="preserve">Mukaan lukien moskeijassa oleva: alistuminen #IslamInvasorille.</w:t>
        <w:br/>
        <w:t xml:space="preserve">https://t.co/co6lj0CWIb</w:t>
      </w:r>
    </w:p>
    <w:p>
      <w:r>
        <w:rPr>
          <w:b/>
          <w:u w:val="single"/>
        </w:rPr>
        <w:t xml:space="preserve">220169</w:t>
      </w:r>
    </w:p>
    <w:p>
      <w:r>
        <w:t xml:space="preserve">POPULISTEJA</w:t>
        <w:br/>
        <w:br/>
        <w:t xml:space="preserve">Uusi median muotisana, joka ei ilmeisesti edes tiedä, mitä se tarkoittaa</w:t>
        <w:t xml:space="preserve"> Importante msm "vertaa" Bolsonaroa Maduroon. https://t.co/s2TtAVmx1T</w:t>
      </w:r>
    </w:p>
    <w:p>
      <w:r>
        <w:rPr>
          <w:b/>
          <w:u w:val="single"/>
        </w:rPr>
        <w:t xml:space="preserve">220170</w:t>
      </w:r>
    </w:p>
    <w:p>
      <w:r>
        <w:t xml:space="preserve">SNL:n käsikirjoittaja vitsailee Trumpin pojasta henkilökohtaisella Twitter-tilillään saa potkut ja joutuu pyytämään anteeksi</w:t>
        <w:br/>
        <w:t xml:space="preserve"> "Vapaus"</w:t>
      </w:r>
    </w:p>
    <w:p>
      <w:r>
        <w:rPr>
          <w:b/>
          <w:u w:val="single"/>
        </w:rPr>
        <w:t xml:space="preserve">220171</w:t>
      </w:r>
    </w:p>
    <w:p>
      <w:r>
        <w:t xml:space="preserve">@pensaporti Minun on lainattava sinulle dokumentti, rakastat sitä varmasti.</w:t>
      </w:r>
    </w:p>
    <w:p>
      <w:r>
        <w:rPr>
          <w:b/>
          <w:u w:val="single"/>
        </w:rPr>
        <w:t xml:space="preserve">220172</w:t>
      </w:r>
    </w:p>
    <w:p>
      <w:r>
        <w:t xml:space="preserve">@pickamiolos Joo...niin me olemme...</w:t>
      </w:r>
    </w:p>
    <w:p>
      <w:r>
        <w:rPr>
          <w:b/>
          <w:u w:val="single"/>
        </w:rPr>
        <w:t xml:space="preserve">220173</w:t>
      </w:r>
    </w:p>
    <w:p>
      <w:r>
        <w:t xml:space="preserve">@pickamiolos N uskon tuohon erotteluun.Uskon mieluummin rehellisyyteen ja arvoihin ja siihen, että kannattaa puolustaa sitä, mihin uskoo seurauksista huolimatta.</w:t>
      </w:r>
    </w:p>
    <w:p>
      <w:r>
        <w:rPr>
          <w:b/>
          <w:u w:val="single"/>
        </w:rPr>
        <w:t xml:space="preserve">220174</w:t>
      </w:r>
    </w:p>
    <w:p>
      <w:r>
        <w:t xml:space="preserve">RT @rpsantos1970: Tilanne Portugalissa on jo nyt surkea, mutta hallitus haluaa sen pahenevan entisestään.</w:t>
        <w:br/>
        <w:t xml:space="preserve">https:/</w:t>
      </w:r>
    </w:p>
    <w:p>
      <w:r>
        <w:rPr>
          <w:b/>
          <w:u w:val="single"/>
        </w:rPr>
        <w:t xml:space="preserve">220175</w:t>
      </w:r>
    </w:p>
    <w:p>
      <w:r>
        <w:t xml:space="preserve">Правила питания for эндоморфов Именно эндоморфам...</w:t>
      </w:r>
    </w:p>
    <w:p>
      <w:r>
        <w:rPr>
          <w:b/>
          <w:u w:val="single"/>
        </w:rPr>
        <w:t xml:space="preserve">220176</w:t>
      </w:r>
    </w:p>
    <w:p>
      <w:r>
        <w:t xml:space="preserve">Tämä on toistaiseksi paras stand up -erikoisohjelma, jonka olen nähnyt vuonna 2017.</w:t>
        <w:br/>
        <w:t xml:space="preserve"> Mukava yllätys https://t.co/xHDAjmpT7f</w:t>
      </w:r>
    </w:p>
    <w:p>
      <w:r>
        <w:rPr>
          <w:b/>
          <w:u w:val="single"/>
        </w:rPr>
        <w:t xml:space="preserve">220177</w:t>
      </w:r>
    </w:p>
    <w:p>
      <w:r>
        <w:t xml:space="preserve">Loistavaa!</w:t>
        <w:t xml:space="preserve">#AlbertoGonçalves pilkkaa muun muassa sanoinkuvaamatonta mediaa ja hyväuskoisia ajattelijoita täällä sivustolla.</w:t>
        <w:br/>
        <w:t xml:space="preserve">https://t.co/cMuD6UEa6B</w:t>
      </w:r>
    </w:p>
    <w:p>
      <w:r>
        <w:rPr>
          <w:b/>
          <w:u w:val="single"/>
        </w:rPr>
        <w:t xml:space="preserve">220178</w:t>
      </w:r>
    </w:p>
    <w:p>
      <w:r>
        <w:t xml:space="preserve">Minun pitäisi olla raivostunut portugalilaisen leipurin omistajan puheesta, mutta hitto, ne 500 euroa ansaitsevien käsien tekemät briossicroissantit ovat niin hyviä!</w:t>
      </w:r>
    </w:p>
    <w:p>
      <w:r>
        <w:rPr>
          <w:b/>
          <w:u w:val="single"/>
        </w:rPr>
        <w:t xml:space="preserve">220179</w:t>
      </w:r>
    </w:p>
    <w:p>
      <w:r>
        <w:t xml:space="preserve">Eilen rikoimme ennätyksen sanan "nauris" käytössä Portugalin televisiossa.</w:t>
        <w:br/>
        <w:t xml:space="preserve">uskoa sitä? https://t.co/MGGG26aPJi</w:t>
        <w:br/>
        <w:t xml:space="preserve">#OverdoseDeTourette</w:t>
      </w:r>
    </w:p>
    <w:p>
      <w:r>
        <w:rPr>
          <w:b/>
          <w:u w:val="single"/>
        </w:rPr>
        <w:t xml:space="preserve">220180</w:t>
      </w:r>
    </w:p>
    <w:p>
      <w:r>
        <w:t xml:space="preserve">"Kuinka vanha sinä olet, pikkuinen?" https://t.co/uOmDHveTiV</w:t>
      </w:r>
    </w:p>
    <w:p>
      <w:r>
        <w:rPr>
          <w:b/>
          <w:u w:val="single"/>
        </w:rPr>
        <w:t xml:space="preserve">220181</w:t>
      </w:r>
    </w:p>
    <w:p>
      <w:r>
        <w:t xml:space="preserve">Luulen, ilman, että haluan levittää sitä liikaa, mutta jos katsotte, huomaatte, että siellä on seinä!!! https://t.co/qCoQhywiM3 https://t.co/qCoQhywiM3</w:t>
      </w:r>
    </w:p>
    <w:p>
      <w:r>
        <w:rPr>
          <w:b/>
          <w:u w:val="single"/>
        </w:rPr>
        <w:t xml:space="preserve">220182</w:t>
      </w:r>
    </w:p>
    <w:p>
      <w:r>
        <w:t xml:space="preserve">@ricardo4769 @RuiHCruz Aloitimme juuri liikkeen.</w:t>
      </w:r>
    </w:p>
    <w:p>
      <w:r>
        <w:rPr>
          <w:b/>
          <w:u w:val="single"/>
        </w:rPr>
        <w:t xml:space="preserve">220183</w:t>
      </w:r>
    </w:p>
    <w:p>
      <w:r>
        <w:t xml:space="preserve">Todella omaleimainen sovellus! https://t.co/GjHeWfygza</w:t>
      </w:r>
    </w:p>
    <w:p>
      <w:r>
        <w:rPr>
          <w:b/>
          <w:u w:val="single"/>
        </w:rPr>
        <w:t xml:space="preserve">220184</w:t>
      </w:r>
    </w:p>
    <w:p>
      <w:r>
        <w:t xml:space="preserve">RT @jpintocoelho60: Todella erottuva ehdokkuus! https://t.co/GjHeWfygza</w:t>
      </w:r>
    </w:p>
    <w:p>
      <w:r>
        <w:rPr>
          <w:b/>
          <w:u w:val="single"/>
        </w:rPr>
        <w:t xml:space="preserve">220185</w:t>
      </w:r>
    </w:p>
    <w:p>
      <w:r>
        <w:t xml:space="preserve">RT @rpsantos1970: Olimme kerran suuria ja kunnioitettuja, ja voimme olla sitä jälleen.</w:t>
        <w:t xml:space="preserve">Portugalin kunnostaminen ei ole tehtävä, vaan VELVOITE</w:t>
        <w:br/>
        <w:t xml:space="preserve">Juntos vamo</w:t>
      </w:r>
    </w:p>
    <w:p>
      <w:r>
        <w:rPr>
          <w:b/>
          <w:u w:val="single"/>
        </w:rPr>
        <w:t xml:space="preserve">220186</w:t>
      </w:r>
    </w:p>
    <w:p>
      <w:r>
        <w:t xml:space="preserve">Muutoksen tuulet puhaltavat</w:t>
        <w:br/>
        <w:t xml:space="preserve">PNR on tyytyväinen @realDonaldTrumpin puheeseen https://t.co/cOSa9MQ2hB</w:t>
      </w:r>
    </w:p>
    <w:p>
      <w:r>
        <w:rPr>
          <w:b/>
          <w:u w:val="single"/>
        </w:rPr>
        <w:t xml:space="preserve">220187</w:t>
      </w:r>
    </w:p>
    <w:p>
      <w:r>
        <w:t xml:space="preserve">Me ansaitsimme hävitä.</w:t>
        <w:br/>
        <w:t xml:space="preserve">Onnittelut Moreirenselle.</w:t>
        <w:br/>
        <w:t xml:space="preserve">Maanantaina mestaruus on palannut. Tulkoon se nopeasti</w:t>
      </w:r>
    </w:p>
    <w:p>
      <w:r>
        <w:rPr>
          <w:b/>
          <w:u w:val="single"/>
        </w:rPr>
        <w:t xml:space="preserve">220188</w:t>
      </w:r>
    </w:p>
    <w:p>
      <w:r>
        <w:t xml:space="preserve">RT @ridendoconniall: Perché c'è il mio elastico per i capelli sulla sua scrivania?</w:t>
      </w:r>
    </w:p>
    <w:p>
      <w:r>
        <w:rPr>
          <w:b/>
          <w:u w:val="single"/>
        </w:rPr>
        <w:t xml:space="preserve">220189</w:t>
      </w:r>
    </w:p>
    <w:p>
      <w:r>
        <w:t xml:space="preserve">@paneleiro_</w:t>
        <w:br/>
        <w:t xml:space="preserve">Arvostan hyvää huumoria ;)</w:t>
      </w:r>
    </w:p>
    <w:p>
      <w:r>
        <w:rPr>
          <w:b/>
          <w:u w:val="single"/>
        </w:rPr>
        <w:t xml:space="preserve">220190</w:t>
      </w:r>
    </w:p>
    <w:p>
      <w:r>
        <w:t xml:space="preserve">@paneleiro_ Arvostan hyvää huumoria, mutta, helppo, älä tyrkytä hyvää tahtoa. ;)</w:t>
      </w:r>
    </w:p>
    <w:p>
      <w:r>
        <w:rPr>
          <w:b/>
          <w:u w:val="single"/>
        </w:rPr>
        <w:t xml:space="preserve">220191</w:t>
      </w:r>
    </w:p>
    <w:p>
      <w:r>
        <w:t xml:space="preserve">@dsbranquinho</w:t>
        <w:br/>
        <w:t xml:space="preserve">Siksi on kiireellistä #ReconquerarLisboa! https://t.co/YT0MyBcQkx</w:t>
      </w:r>
    </w:p>
    <w:p>
      <w:r>
        <w:rPr>
          <w:b/>
          <w:u w:val="single"/>
        </w:rPr>
        <w:t xml:space="preserve">220192</w:t>
      </w:r>
    </w:p>
    <w:p>
      <w:r>
        <w:t xml:space="preserve">@JornalNoticias @FelisbelaLopes</w:t>
        <w:br/>
        <w:t xml:space="preserve">Ja mitkä ovat #CartelComunicaçãoSocialin prepotenssin, mielivaltaisen sensuurin ja syrjinnän rajat?</w:t>
      </w:r>
    </w:p>
    <w:p>
      <w:r>
        <w:rPr>
          <w:b/>
          <w:u w:val="single"/>
        </w:rPr>
        <w:t xml:space="preserve">220193</w:t>
      </w:r>
    </w:p>
    <w:p>
      <w:r>
        <w:t xml:space="preserve">"Kiitos" maahanmuutolle? Se on häpeällistä! Meidät on vallattu pääasiassa hallitsijoiden syyksi. https://t.co/vJzLXP7aF1.</w:t>
      </w:r>
    </w:p>
    <w:p>
      <w:r>
        <w:rPr>
          <w:b/>
          <w:u w:val="single"/>
        </w:rPr>
        <w:t xml:space="preserve">220194</w:t>
      </w:r>
    </w:p>
    <w:p>
      <w:r>
        <w:t xml:space="preserve">Dimitrov esittää elämänsä näytöksen Nadalia vastaan Australian avointen välierässä.</w:t>
        <w:br/>
        <w:t xml:space="preserve"> Ihme</w:t>
      </w:r>
    </w:p>
    <w:p>
      <w:r>
        <w:rPr>
          <w:b/>
          <w:u w:val="single"/>
        </w:rPr>
        <w:t xml:space="preserve">220195</w:t>
      </w:r>
    </w:p>
    <w:p>
      <w:r>
        <w:t xml:space="preserve">CP rekrytoi oikolukijoita, ja yksi vaatimuksista on espanjan kielen taito.</w:t>
        <w:br/>
        <w:t xml:space="preserve"> Ehkä olisi tärkeämpää palkata ihmisiä, jotka osaavat kreolia...</w:t>
      </w:r>
    </w:p>
    <w:p>
      <w:r>
        <w:rPr>
          <w:b/>
          <w:u w:val="single"/>
        </w:rPr>
        <w:t xml:space="preserve">220196</w:t>
      </w:r>
    </w:p>
    <w:p>
      <w:r>
        <w:t xml:space="preserve">Mikä hieno oppitunti uskollisuudesta ja ehdottomasta ystävyydestä. Karmivaa! https://t.co/e1KdjB4D9H</w:t>
      </w:r>
    </w:p>
    <w:p>
      <w:r>
        <w:rPr>
          <w:b/>
          <w:u w:val="single"/>
        </w:rPr>
        <w:t xml:space="preserve">220197</w:t>
      </w:r>
    </w:p>
    <w:p>
      <w:r>
        <w:t xml:space="preserve">Länsi on tekemässä itsemurhaa. Johtajia syytetään ensimmäisenä.</w:t>
        <w:br/>
        <w:t xml:space="preserve"> Portugali ei ole poikkeus. https://t.co/ARSJeiorPe</w:t>
      </w:r>
    </w:p>
    <w:p>
      <w:r>
        <w:rPr>
          <w:b/>
          <w:u w:val="single"/>
        </w:rPr>
        <w:t xml:space="preserve">220198</w:t>
      </w:r>
    </w:p>
    <w:p>
      <w:r>
        <w:t xml:space="preserve">Haluaisitko nähdä, ettei hän enää edes nuku?... #Trump</w:t>
        <w:br/>
        <w:t xml:space="preserve">Entä amerikkalaisten "ihmisoikeudet" kansalliseen itsemääräämisoikeuteen ja sisäiseen turvallisuuteen? https://t.co/OC7UcnBxoH</w:t>
      </w:r>
    </w:p>
    <w:p>
      <w:r>
        <w:rPr>
          <w:b/>
          <w:u w:val="single"/>
        </w:rPr>
        <w:t xml:space="preserve">220199</w:t>
      </w:r>
    </w:p>
    <w:p>
      <w:r>
        <w:t xml:space="preserve">Federer oli valtava.</w:t>
        <w:br/>
        <w:t xml:space="preserve"> Kuningas on palannut</w:t>
      </w:r>
    </w:p>
    <w:p>
      <w:r>
        <w:rPr>
          <w:b/>
          <w:u w:val="single"/>
        </w:rPr>
        <w:t xml:space="preserve">220200</w:t>
      </w:r>
    </w:p>
    <w:p>
      <w:r>
        <w:t xml:space="preserve">Juuri niin! Rohkeasti, sanojaan kaunistelematta!</w:t>
        <w:br/>
        <w:t xml:space="preserve"> #ForForceTrump https://t.co/CL5CsF6RBx</w:t>
      </w:r>
    </w:p>
    <w:p>
      <w:r>
        <w:rPr>
          <w:b/>
          <w:u w:val="single"/>
        </w:rPr>
        <w:t xml:space="preserve">220201</w:t>
      </w:r>
    </w:p>
    <w:p>
      <w:r>
        <w:t xml:space="preserve">Barcelona tasoitti Bétisin kentällä sen jälkeen, kun tätä maalia ei vahvistettu.</w:t>
        <w:br/>
        <w:t xml:space="preserve"> Se on selvää #ACulpaÉDoBenfica https://t.co/0QxbHjBEFn https://t.co/0QxbHjBEFn</w:t>
      </w:r>
    </w:p>
    <w:p>
      <w:r>
        <w:rPr>
          <w:b/>
          <w:u w:val="single"/>
        </w:rPr>
        <w:t xml:space="preserve">220202</w:t>
      </w:r>
    </w:p>
    <w:p>
      <w:r>
        <w:t xml:space="preserve">Me kasvamme. Teemme niin jatkossakin. yhä enemmän ja enemmän!</w:t>
        <w:br/>
        <w:t xml:space="preserve"> #PNR https://t.co/acRL7L2GbU</w:t>
      </w:r>
    </w:p>
    <w:p>
      <w:r>
        <w:rPr>
          <w:b/>
          <w:u w:val="single"/>
        </w:rPr>
        <w:t xml:space="preserve">220203</w:t>
      </w:r>
    </w:p>
    <w:p>
      <w:r>
        <w:t xml:space="preserve">"Ihmisiä" on niin paljon, että heillä on jopa kolme s-kirjainta.</w:t>
        <w:br/>
        <w:t xml:space="preserve"> Tietenkin se on "suvaitsevaisia" demokraatteja.</w:t>
        <w:br/>
        <w:t xml:space="preserve"> #ForForForForceTrump https://t.co/JjQqBSbm4V</w:t>
      </w:r>
    </w:p>
    <w:p>
      <w:r>
        <w:rPr>
          <w:b/>
          <w:u w:val="single"/>
        </w:rPr>
        <w:t xml:space="preserve">220204</w:t>
      </w:r>
    </w:p>
    <w:p>
      <w:r>
        <w:t xml:space="preserve">@SadBoyKevyn</w:t>
        <w:br/>
        <w:t xml:space="preserve">Nuorten naysayereiden joukossa on niitä, jotka erottuvat pikemminkin huumorilla kuin mauttomilla loukkauksilla. Vielä yksi askel, niin saadaan aikaan sivistynyt keskustelu.</w:t>
      </w:r>
    </w:p>
    <w:p>
      <w:r>
        <w:rPr>
          <w:b/>
          <w:u w:val="single"/>
        </w:rPr>
        <w:t xml:space="preserve">220205</w:t>
      </w:r>
    </w:p>
    <w:p>
      <w:r>
        <w:t xml:space="preserve">Kansakuntamme on "kotimme", eikö niin?</w:t>
        <w:br/>
        <w:t xml:space="preserve"> Ja taloissa on ovet, eikö niin?</w:t>
        <w:br/>
        <w:t xml:space="preserve">Entä sitten?</w:t>
        <w:br/>
        <w:t xml:space="preserve">#ForForForceForceTrump https://t.co/RTEys6FTKK</w:t>
      </w:r>
    </w:p>
    <w:p>
      <w:r>
        <w:rPr>
          <w:b/>
          <w:u w:val="single"/>
        </w:rPr>
        <w:t xml:space="preserve">220206</w:t>
      </w:r>
    </w:p>
    <w:p>
      <w:r>
        <w:t xml:space="preserve">@Lusa_news</w:t>
        <w:br/>
        <w:t xml:space="preserve">Sinulla on hyvä ratkaisu: hanki ufo. https://t.co/rqBFOzA51W</w:t>
      </w:r>
    </w:p>
    <w:p>
      <w:r>
        <w:rPr>
          <w:b/>
          <w:u w:val="single"/>
        </w:rPr>
        <w:t xml:space="preserve">220207</w:t>
      </w:r>
    </w:p>
    <w:p>
      <w:r>
        <w:t xml:space="preserve">Tytöt, tulkaa esiin, hän ansaitsee sen.</w:t>
        <w:br/>
        <w:t xml:space="preserve"> Ja sinulla on jo mahdollisuus 31. päivä "Popular" -tapahtumassa Alvaladessa ja 4. päivästä alkaen koko maassa https://t.co/H7Dvb8kGao https://t.co/H7Dvb8kGao</w:t>
      </w:r>
    </w:p>
    <w:p>
      <w:r>
        <w:rPr>
          <w:b/>
          <w:u w:val="single"/>
        </w:rPr>
        <w:t xml:space="preserve">220208</w:t>
      </w:r>
    </w:p>
    <w:p>
      <w:r>
        <w:t xml:space="preserve">Miss"-kilpailu: naisten kunnioituksen puute naisia itseään kohtaan.</w:t>
        <w:br/>
        <w:t xml:space="preserve"> Nainen-objekti? Pelkkää turhuutta. https://t.co/yvHge6UxDl</w:t>
      </w:r>
    </w:p>
    <w:p>
      <w:r>
        <w:rPr>
          <w:b/>
          <w:u w:val="single"/>
        </w:rPr>
        <w:t xml:space="preserve">220209</w:t>
      </w:r>
    </w:p>
    <w:p>
      <w:r>
        <w:t xml:space="preserve">En ole koskaan nähnyt kansallista lehdistöä näin röyhkeänä ja puolueellisena. Heistä on tullut katsomofaneja. Säälittävää!</w:t>
        <w:br/>
        <w:br/>
        <w:t xml:space="preserve"> Muuten, demokraattinen tämä porukka, vai mitä? https://t.co/GjFH2IP1CQ</w:t>
      </w:r>
    </w:p>
    <w:p>
      <w:r>
        <w:rPr>
          <w:b/>
          <w:u w:val="single"/>
        </w:rPr>
        <w:t xml:space="preserve">220210</w:t>
      </w:r>
    </w:p>
    <w:p>
      <w:r>
        <w:t xml:space="preserve">Täydellinen absurdius: Lissabon on houkutteleva ja vilkas turisteille ja keinottelijoille, mutta se on saavuttamattomissa ja selkä kääntyneenä liisbolaisille. Surrealistinen. https://t.co/EnB597Pyq6</w:t>
      </w:r>
    </w:p>
    <w:p>
      <w:r>
        <w:rPr>
          <w:b/>
          <w:u w:val="single"/>
        </w:rPr>
        <w:t xml:space="preserve">220211</w:t>
      </w:r>
    </w:p>
    <w:p>
      <w:r>
        <w:t xml:space="preserve">Loppujen lopuksi, mitä varten on näiden herrojen laatima tasavallan perustuslaki?</w:t>
        <w:t xml:space="preserve">rikottava?</w:t>
        <w:br/>
        <w:t xml:space="preserve">https://t.co/JuaODQaZmS</w:t>
      </w:r>
    </w:p>
    <w:p>
      <w:r>
        <w:rPr>
          <w:b/>
          <w:u w:val="single"/>
        </w:rPr>
        <w:t xml:space="preserve">220212</w:t>
      </w:r>
    </w:p>
    <w:p>
      <w:r>
        <w:t xml:space="preserve">@hugomvlopes</w:t>
        <w:br/>
        <w:t xml:space="preserve">Mau... onko hän veljesi?</w:t>
      </w:r>
    </w:p>
    <w:p>
      <w:r>
        <w:rPr>
          <w:b/>
          <w:u w:val="single"/>
        </w:rPr>
        <w:t xml:space="preserve">220213</w:t>
      </w:r>
    </w:p>
    <w:p>
      <w:r>
        <w:t xml:space="preserve">Akvarelli monien vuosien ajan.</w:t>
        <w:br/>
        <w:t xml:space="preserve"> #Salazar https://t.co/n00XTL4AiC</w:t>
      </w:r>
    </w:p>
    <w:p>
      <w:r>
        <w:rPr>
          <w:b/>
          <w:u w:val="single"/>
        </w:rPr>
        <w:t xml:space="preserve">220214</w:t>
      </w:r>
    </w:p>
    <w:p>
      <w:r>
        <w:t xml:space="preserve">"OVERDOSE DE TOURETTE-ON THE ROAD" on alkamassa:</w:t>
        <w:br/>
        <w:t xml:space="preserve"> -4 helmikuu,Figueira da Foz.</w:t>
        <w:br/>
        <w:t xml:space="preserve">INFO:</w:t>
        <w:br/>
        <w:t xml:space="preserve">reservas@casinofigueira.pt</w:t>
        <w:br/>
        <w:t xml:space="preserve">233408400 https://t.co/e9eKgtLYc7</w:t>
      </w:r>
    </w:p>
    <w:p>
      <w:r>
        <w:rPr>
          <w:b/>
          <w:u w:val="single"/>
        </w:rPr>
        <w:t xml:space="preserve">220215</w:t>
      </w:r>
    </w:p>
    <w:p>
      <w:r>
        <w:t xml:space="preserve">Se, joka sanoo, että meidän ei pitäisi syödä kananmunia, koska syömme aborttia ja se on ällöttävää, ei ole koskaan nähnyt diskon tunnelmaa aamukuudelta.</w:t>
      </w:r>
    </w:p>
    <w:p>
      <w:r>
        <w:rPr>
          <w:b/>
          <w:u w:val="single"/>
        </w:rPr>
        <w:t xml:space="preserve">220216</w:t>
      </w:r>
    </w:p>
    <w:p>
      <w:r>
        <w:t xml:space="preserve">Niin paljon rahaa, jota johtajat ovat käyttäneet huonosti tai ryöstäneet, voitaisiin ja pitäisi käyttää tieteelliseen tutkimukseen. Siinä me olemme (myös) hyviä. https://t.co/XMJ7dvEThr</w:t>
      </w:r>
    </w:p>
    <w:p>
      <w:r>
        <w:rPr>
          <w:b/>
          <w:u w:val="single"/>
        </w:rPr>
        <w:t xml:space="preserve">220217</w:t>
      </w:r>
    </w:p>
    <w:p>
      <w:r>
        <w:t xml:space="preserve">https://t.co/utmZs9AKPC</w:t>
      </w:r>
    </w:p>
    <w:p>
      <w:r>
        <w:rPr>
          <w:b/>
          <w:u w:val="single"/>
        </w:rPr>
        <w:t xml:space="preserve">220218</w:t>
      </w:r>
    </w:p>
    <w:p>
      <w:r>
        <w:t xml:space="preserve">Batáguas joutuu myös tekemään saman Joana https://t.co/MAmYuhv6Rt</w:t>
      </w:r>
    </w:p>
    <w:p>
      <w:r>
        <w:rPr>
          <w:b/>
          <w:u w:val="single"/>
        </w:rPr>
        <w:t xml:space="preserve">220219</w:t>
      </w:r>
    </w:p>
    <w:p>
      <w:r>
        <w:t xml:space="preserve">Älkää viitsikö, tänään @rtppt:n "hyvät ja huonot puolet" -ohjelmassa eutanasiasta ei ollut, kuten tavallista, hyviä ja huonoja puolia, ja se oli itse asiassa mielenkiintoinen,</w:t>
      </w:r>
    </w:p>
    <w:p>
      <w:r>
        <w:rPr>
          <w:b/>
          <w:u w:val="single"/>
        </w:rPr>
        <w:t xml:space="preserve">220220</w:t>
      </w:r>
    </w:p>
    <w:p>
      <w:r>
        <w:t xml:space="preserve">Lisää aina positiivisia asioita!</w:t>
        <w:br/>
        <w:t xml:space="preserve"> Ajattele kaikkien eurooppalaisten kansallismielisten puolueiden tapaan. Erinomaista!</w:t>
        <w:br/>
        <w:t xml:space="preserve"> #ForForForForceTrump https://t.co/AzwDLh96tM</w:t>
      </w:r>
    </w:p>
    <w:p>
      <w:r>
        <w:rPr>
          <w:b/>
          <w:u w:val="single"/>
        </w:rPr>
        <w:t xml:space="preserve">220221</w:t>
      </w:r>
    </w:p>
    <w:p>
      <w:r>
        <w:t xml:space="preserve">Kuoleman kulttuurin keihäänkärkenä toimiva #Vasemmistolohko haluaa nyt laillistaa eutanasian.</w:t>
        <w:br/>
        <w:t xml:space="preserve"> Minä ainakin puolustan elämää ja sen arvokkuutta.</w:t>
        <w:br/>
        <w:t xml:space="preserve"> @LeftNet</w:t>
      </w:r>
    </w:p>
    <w:p>
      <w:r>
        <w:rPr>
          <w:b/>
          <w:u w:val="single"/>
        </w:rPr>
        <w:t xml:space="preserve">220222</w:t>
      </w:r>
    </w:p>
    <w:p>
      <w:r>
        <w:t xml:space="preserve">Jatkatteko olkapäiden kohauttelua vai muutatteko ja tuetteko #PNR:ää? https://t.co/8UCBJ0yWMS.</w:t>
      </w:r>
    </w:p>
    <w:p>
      <w:r>
        <w:rPr>
          <w:b/>
          <w:u w:val="single"/>
        </w:rPr>
        <w:t xml:space="preserve">220223</w:t>
      </w:r>
    </w:p>
    <w:p>
      <w:r>
        <w:t xml:space="preserve">Valtavirran media ja vasemmistoväki osoittavat kuinka demokraattisia he ovat antamalla Trumpin edes ALOITTAA työnsä!</w:t>
      </w:r>
    </w:p>
    <w:p>
      <w:r>
        <w:rPr>
          <w:b/>
          <w:u w:val="single"/>
        </w:rPr>
        <w:t xml:space="preserve">220224</w:t>
      </w:r>
    </w:p>
    <w:p>
      <w:r>
        <w:t xml:space="preserve">Tämä tapahtuu TÄNÄÄN kello 22.30 Lissabonin "Popular Alvaladessa", ja 10 lippua on jo loppuunmyyty.</w:t>
        <w:br/>
        <w:t xml:space="preserve"> Ole paikalla.</w:t>
        <w:br/>
        <w:t xml:space="preserve"> VARAUKSET: reservas.parc@gmail.com https://t.co/2NnosE17kS</w:t>
      </w:r>
    </w:p>
    <w:p>
      <w:r>
        <w:rPr>
          <w:b/>
          <w:u w:val="single"/>
        </w:rPr>
        <w:t xml:space="preserve">220225</w:t>
      </w:r>
    </w:p>
    <w:p>
      <w:r>
        <w:t xml:space="preserve">Sen ei pitäisi kellua olosuhteissa https://t.co/lCcOv1zrgC</w:t>
      </w:r>
    </w:p>
    <w:p>
      <w:r>
        <w:rPr>
          <w:b/>
          <w:u w:val="single"/>
        </w:rPr>
        <w:t xml:space="preserve">220226</w:t>
      </w:r>
    </w:p>
    <w:p>
      <w:r>
        <w:t xml:space="preserve">Yksi joka KAKSI PÄIVÄÄ, täyttä järjettömyyttä!!!! Jo nyt lehdistö tekee mieluummin inhokki-ilmeen Trumpille..... https://t.co/VqqOMv0lqN</w:t>
      </w:r>
    </w:p>
    <w:p>
      <w:r>
        <w:rPr>
          <w:b/>
          <w:u w:val="single"/>
        </w:rPr>
        <w:t xml:space="preserve">220227</w:t>
      </w:r>
    </w:p>
    <w:p>
      <w:r>
        <w:t xml:space="preserve">Se on surullinen totuus, jota niin monet eivät halua nähdä.</w:t>
        <w:br/>
        <w:t xml:space="preserve"> Mitä myöhemmin tilanne muuttuu, sitä vaikeampaa se on.</w:t>
        <w:br/>
        <w:t xml:space="preserve"> #IslãoAquiNo https://t.co/mOpG0AdsKv</w:t>
      </w:r>
    </w:p>
    <w:p>
      <w:r>
        <w:rPr>
          <w:b/>
          <w:u w:val="single"/>
        </w:rPr>
        <w:t xml:space="preserve">220228</w:t>
      </w:r>
    </w:p>
    <w:p>
      <w:r>
        <w:t xml:space="preserve">Eutanasiaa ajavalla #Vasemmistolohkolla ei ollut tätä kysymystä vaaliohjelmassaan. Onko tämä rehellistä?</w:t>
        <w:br/>
        <w:t xml:space="preserve"> @EsquerdaNet https://t.co/CyYCcDKPj4</w:t>
      </w:r>
    </w:p>
    <w:p>
      <w:r>
        <w:rPr>
          <w:b/>
          <w:u w:val="single"/>
        </w:rPr>
        <w:t xml:space="preserve">220229</w:t>
      </w:r>
    </w:p>
    <w:p>
      <w:r>
        <w:t xml:space="preserve">Uusi traileri elokuvasta OVERDOSE DE TOURETTE - ON THE ROAD.</w:t>
        <w:br/>
        <w:t xml:space="preserve">Tänään selitämme, mitä Rui Cruz</w:t>
        <w:br/>
        <w:t xml:space="preserve">#OverdoseDeTourette</w:t>
        <w:br/>
        <w:t xml:space="preserve">https://t.co/T1qL8JkXv6 https://t.co/T1qL8JkXv6</w:t>
        <w:t xml:space="preserve">tarkoittaa</w:t>
      </w:r>
    </w:p>
    <w:p>
      <w:r>
        <w:rPr>
          <w:b/>
          <w:u w:val="single"/>
        </w:rPr>
        <w:t xml:space="preserve">220230</w:t>
      </w:r>
    </w:p>
    <w:p>
      <w:r>
        <w:t xml:space="preserve">Joten, kyllä! Selkeä ääni katolisen kirkon huipulla!</w:t>
        <w:br/>
        <w:t xml:space="preserve"> #Lahore https://t.co/4qg6O2KhBR</w:t>
      </w:r>
    </w:p>
    <w:p>
      <w:r>
        <w:rPr>
          <w:b/>
          <w:u w:val="single"/>
        </w:rPr>
        <w:t xml:space="preserve">220231</w:t>
      </w:r>
    </w:p>
    <w:p>
      <w:r>
        <w:t xml:space="preserve">RT @jpintocoelho60: Surullinen totuus, jota niin monet kieltäytyvät itsepäisesti näkemästä.</w:t>
        <w:br/>
        <w:t xml:space="preserve"> Mitä myöhemmin tilanne muuttuu, sitä vaikeampaa se on.</w:t>
        <w:br/>
        <w:t xml:space="preserve"> #Islam...</w:t>
      </w:r>
    </w:p>
    <w:p>
      <w:r>
        <w:rPr>
          <w:b/>
          <w:u w:val="single"/>
        </w:rPr>
        <w:t xml:space="preserve">220232</w:t>
      </w:r>
    </w:p>
    <w:p>
      <w:r>
        <w:t xml:space="preserve">RT @vitormramalho: Sensuuri Portugalissa https://t.co/8qKcaCtKTD https://t.co/8qKcaCtKTD</w:t>
      </w:r>
    </w:p>
    <w:p>
      <w:r>
        <w:rPr>
          <w:b/>
          <w:u w:val="single"/>
        </w:rPr>
        <w:t xml:space="preserve">220233</w:t>
      </w:r>
    </w:p>
    <w:p>
      <w:r>
        <w:t xml:space="preserve">RT @rpsantos1970: Portugalilaiset näkevät nälkää, miehet, naiset ja lapset... ja se on niiden vika, jotka hallitsevat meitä, mutta myös niiden, jotka...</w:t>
      </w:r>
    </w:p>
    <w:p>
      <w:r>
        <w:rPr>
          <w:b/>
          <w:u w:val="single"/>
        </w:rPr>
        <w:t xml:space="preserve">220234</w:t>
      </w:r>
    </w:p>
    <w:p>
      <w:r>
        <w:t xml:space="preserve">Median ja yhteiskunnan eri alojen tekopyhien "kiusaaminen".</w:t>
        <w:br/>
        <w:t xml:space="preserve"> Anna mennä, @realDonaldTrump https://t.co/bIxHoC18SL</w:t>
      </w:r>
    </w:p>
    <w:p>
      <w:r>
        <w:rPr>
          <w:b/>
          <w:u w:val="single"/>
        </w:rPr>
        <w:t xml:space="preserve">220235</w:t>
      </w:r>
    </w:p>
    <w:p>
      <w:r>
        <w:t xml:space="preserve">Katsokaa uutisten tasoa yhdessä maan suurimmista sanomalehdistä! Onko vakavaa, että on ihmisiä, jotka MAKSAVAT tämän lukemisesta???? https://t.co/7tqxQ81EY6</w:t>
      </w:r>
    </w:p>
    <w:p>
      <w:r>
        <w:rPr>
          <w:b/>
          <w:u w:val="single"/>
        </w:rPr>
        <w:t xml:space="preserve">220236</w:t>
      </w:r>
    </w:p>
    <w:p>
      <w:r>
        <w:t xml:space="preserve">Kun Miguel Relvas on Sportingin Leonine Councilissa, tittelit ovat taattuja! Ja tarvittaessa pyydä Lusófonasta vastaavuuksia...</w:t>
      </w:r>
    </w:p>
    <w:p>
      <w:r>
        <w:rPr>
          <w:b/>
          <w:u w:val="single"/>
        </w:rPr>
        <w:t xml:space="preserve">220237</w:t>
      </w:r>
    </w:p>
    <w:p>
      <w:r>
        <w:t xml:space="preserve">RT @CremeAcido: myrsky on jo saavuttanut mantereen https://t.co/f9k6veIAPU</w:t>
      </w:r>
    </w:p>
    <w:p>
      <w:r>
        <w:rPr>
          <w:b/>
          <w:u w:val="single"/>
        </w:rPr>
        <w:t xml:space="preserve">220238</w:t>
      </w:r>
    </w:p>
    <w:p>
      <w:r>
        <w:t xml:space="preserve">Tämä puhelu ei voi olla vakava...</w:t>
        <w:br/>
        <w:br/>
        <w:t xml:space="preserve"> TARKOITATKO, ETTÄ BUSSI SYTTYY TULEEN TYHJÄSTÄ?!? https://t.co/r9pG0N75Kl</w:t>
      </w:r>
    </w:p>
    <w:p>
      <w:r>
        <w:rPr>
          <w:b/>
          <w:u w:val="single"/>
        </w:rPr>
        <w:t xml:space="preserve">220239</w:t>
      </w:r>
    </w:p>
    <w:p>
      <w:r>
        <w:t xml:space="preserve">@drduarte1974 @alexandregarcia Ilmeisesti sinulla on tarve tulla puhumaan minulle ja nyt olet sanonut, että se voi loppua oikein</w:t>
      </w:r>
    </w:p>
    <w:p>
      <w:r>
        <w:rPr>
          <w:b/>
          <w:u w:val="single"/>
        </w:rPr>
        <w:t xml:space="preserve">220240</w:t>
      </w:r>
    </w:p>
    <w:p>
      <w:r>
        <w:t xml:space="preserve">Eilen #FLECFAC:n edustajien kanssa: johtaja #CarlosPuna (keskellä).</w:t>
        <w:br/>
        <w:t xml:space="preserve"> #PNR tukee vuonna 1974 petettyjen cabindojen asiaa. https://t.co/knBlCWhl5U.</w:t>
      </w:r>
    </w:p>
    <w:p>
      <w:r>
        <w:rPr>
          <w:b/>
          <w:u w:val="single"/>
        </w:rPr>
        <w:t xml:space="preserve">220241</w:t>
      </w:r>
    </w:p>
    <w:p>
      <w:r>
        <w:t xml:space="preserve">RT @allinoneguyPT: Macho Tuga! https://t.co/7PbZF5fnfA</w:t>
      </w:r>
    </w:p>
    <w:p>
      <w:r>
        <w:rPr>
          <w:b/>
          <w:u w:val="single"/>
        </w:rPr>
        <w:t xml:space="preserve">220242</w:t>
      </w:r>
    </w:p>
    <w:p>
      <w:r>
        <w:t xml:space="preserve">Mielenkiintoista:</w:t>
        <w:br/>
        <w:t xml:space="preserve">Miksi "luonnollinen" miesten promiskuiteetti on myytti, tämän biologin mukaan https://t.co/jafH0CKYXK</w:t>
      </w:r>
    </w:p>
    <w:p>
      <w:r>
        <w:rPr>
          <w:b/>
          <w:u w:val="single"/>
        </w:rPr>
        <w:t xml:space="preserve">220243</w:t>
      </w:r>
    </w:p>
    <w:p>
      <w:r>
        <w:t xml:space="preserve">@joao_estela se on se, jonka avulla voimme kehittyä!</w:t>
      </w:r>
    </w:p>
    <w:p>
      <w:r>
        <w:rPr>
          <w:b/>
          <w:u w:val="single"/>
        </w:rPr>
        <w:t xml:space="preserve">220244</w:t>
      </w:r>
    </w:p>
    <w:p>
      <w:r>
        <w:t xml:space="preserve">Komentaja varoittaa valokuvien ja videoiden ottamisen vaaroista meren läheisyydessä.</w:t>
        <w:br/>
        <w:t xml:space="preserve">SIC pyytää katsojia ottamaan kuvia ja videoita meren äärellä</w:t>
        <w:br/>
        <w:t xml:space="preserve">❤️ https://t.co/Eys68LcySb</w:t>
      </w:r>
    </w:p>
    <w:p>
      <w:r>
        <w:rPr>
          <w:b/>
          <w:u w:val="single"/>
        </w:rPr>
        <w:t xml:space="preserve">220245</w:t>
      </w:r>
    </w:p>
    <w:p>
      <w:r>
        <w:t xml:space="preserve">Kaveri vaihtaa aamulla luokkaa, ja iltapäivällä hänestä tulee jo Lava Jaton esittelijä. Ei ole paskapuhetta, kuvittele ... https://t.co/3XnjgagaJ9</w:t>
      </w:r>
    </w:p>
    <w:p>
      <w:r>
        <w:rPr>
          <w:b/>
          <w:u w:val="single"/>
        </w:rPr>
        <w:t xml:space="preserve">220246</w:t>
      </w:r>
    </w:p>
    <w:p>
      <w:r>
        <w:t xml:space="preserve">Huomio, Macapán asukkaat!</w:t>
        <w:br/>
        <w:t xml:space="preserve"> Järjestetään opintoryhmä, joka perustuu kirjaan My Secret Friend: Feminism Beyond the... https://t.co/TM8TBX9oSS ...</w:t>
      </w:r>
    </w:p>
    <w:p>
      <w:r>
        <w:rPr>
          <w:b/>
          <w:u w:val="single"/>
        </w:rPr>
        <w:t xml:space="preserve">220247</w:t>
      </w:r>
    </w:p>
    <w:p>
      <w:r>
        <w:t xml:space="preserve">Tietenkin, hän on loppujen lopuksi hyvän ja pahan yläpuolella! Jopa pq, joka ei koskaan tarkastanut työtä muiden asunnoissa?? https://t.co/AimO1ysfCx</w:t>
      </w:r>
    </w:p>
    <w:p>
      <w:r>
        <w:rPr>
          <w:b/>
          <w:u w:val="single"/>
        </w:rPr>
        <w:t xml:space="preserve">220248</w:t>
      </w:r>
    </w:p>
    <w:p>
      <w:r>
        <w:t xml:space="preserve">RT @franciscopombo: Vastustan Eutanasiaa, koska mielestäni Euroopan ei pitäisi sekoittua muihin maanosiin.</w:t>
      </w:r>
    </w:p>
    <w:p>
      <w:r>
        <w:rPr>
          <w:b/>
          <w:u w:val="single"/>
        </w:rPr>
        <w:t xml:space="preserve">220249</w:t>
      </w:r>
    </w:p>
    <w:p>
      <w:r>
        <w:t xml:space="preserve">Huomenna on perjantai tai, kuten CGTP sanoisi, erinomainen päivä järjestää lakkoja julkishallinnossa.</w:t>
      </w:r>
    </w:p>
    <w:p>
      <w:r>
        <w:rPr>
          <w:b/>
          <w:u w:val="single"/>
        </w:rPr>
        <w:t xml:space="preserve">220250</w:t>
      </w:r>
    </w:p>
    <w:p>
      <w:r>
        <w:t xml:space="preserve">RT @tironessex: Disfrutando mientras nuestra seguidora nos graba https://t.co/MSVHc8DcK3</w:t>
      </w:r>
    </w:p>
    <w:p>
      <w:r>
        <w:rPr>
          <w:b/>
          <w:u w:val="single"/>
        </w:rPr>
        <w:t xml:space="preserve">220251</w:t>
      </w:r>
    </w:p>
    <w:p>
      <w:r>
        <w:t xml:space="preserve">RT @JuMagalhaesBH: Suurin todiste @jairbolsonaron rehellisyydestä on hänen saamiensa äänten määrä edustajainhuoneessa.</w:t>
      </w:r>
    </w:p>
    <w:p>
      <w:r>
        <w:rPr>
          <w:b/>
          <w:u w:val="single"/>
        </w:rPr>
        <w:t xml:space="preserve">220252</w:t>
      </w:r>
    </w:p>
    <w:p>
      <w:r>
        <w:t xml:space="preserve">RT @pmraimundo: Sano ei huumeille. https://t.co/7IyAMHQ3LH.</w:t>
      </w:r>
    </w:p>
    <w:p>
      <w:r>
        <w:rPr>
          <w:b/>
          <w:u w:val="single"/>
        </w:rPr>
        <w:t xml:space="preserve">220253</w:t>
      </w:r>
    </w:p>
    <w:p>
      <w:r>
        <w:t xml:space="preserve">RT @MayaLamberti: Katsokaa 3 hellästi ♥️ https://t.co/0gHWdvipAP</w:t>
      </w:r>
    </w:p>
    <w:p>
      <w:r>
        <w:rPr>
          <w:b/>
          <w:u w:val="single"/>
        </w:rPr>
        <w:t xml:space="preserve">220254</w:t>
      </w:r>
    </w:p>
    <w:p>
      <w:r>
        <w:t xml:space="preserve">RT @theweeknd: .@hm ⚡️ https://t.co/1YO6z1umVq</w:t>
      </w:r>
    </w:p>
    <w:p>
      <w:r>
        <w:rPr>
          <w:b/>
          <w:u w:val="single"/>
        </w:rPr>
        <w:t xml:space="preserve">220255</w:t>
      </w:r>
    </w:p>
    <w:p>
      <w:r>
        <w:t xml:space="preserve">RT @ISingLouReed: Tuon listan kohta 3 pitää tulostaa ja jakaa! olen kärsinyt "minulla on enemmän miespuolisia ystäviä kuin naispuolisia" -oireyhtymästä.....</w:t>
      </w:r>
    </w:p>
    <w:p>
      <w:r>
        <w:rPr>
          <w:b/>
          <w:u w:val="single"/>
        </w:rPr>
        <w:t xml:space="preserve">220256</w:t>
      </w:r>
    </w:p>
    <w:p>
      <w:r>
        <w:t xml:space="preserve">RT @AmandaJanainne: Vinkit 1 ja 6 ovat uskomattomia, kannattaa lukea &amp;lt;3</w:t>
        <w:br/>
        <w:br/>
        <w:t xml:space="preserve">Mutta tänään halusin vain tulostaa 9:n ja kiinnittää sen otsaani. https://t.co/BA..</w:t>
      </w:r>
    </w:p>
    <w:p>
      <w:r>
        <w:rPr>
          <w:b/>
          <w:u w:val="single"/>
        </w:rPr>
        <w:t xml:space="preserve">220257</w:t>
      </w:r>
    </w:p>
    <w:p>
      <w:r>
        <w:t xml:space="preserve">Bolsonaroa ei kannata äänestää, koska kaikki poliitikot ovat korruptoituneita. Kun on aika äänestää syytteeseenpanosta, he eivät ole. Onnittelut johdonmukaisuudestasi. https://t.co/xQBE6b2t51</w:t>
      </w:r>
    </w:p>
    <w:p>
      <w:r>
        <w:rPr>
          <w:b/>
          <w:u w:val="single"/>
        </w:rPr>
        <w:t xml:space="preserve">220258</w:t>
      </w:r>
    </w:p>
    <w:p>
      <w:r>
        <w:t xml:space="preserve">Samasta aiheesta voi raportoida monella eri tavalla. Valitettavasti jotkut valitsevat ja pahempaa. Onneksi toiset eivät. https://t.co/gKjEYzrsDb</w:t>
      </w:r>
    </w:p>
    <w:p>
      <w:r>
        <w:rPr>
          <w:b/>
          <w:u w:val="single"/>
        </w:rPr>
        <w:t xml:space="preserve">220259</w:t>
      </w:r>
    </w:p>
    <w:p>
      <w:r>
        <w:t xml:space="preserve">Rasismi, jota mustat ja latinalaisamerikkalaiset naiset kokevat tieteen, teknologian, tekniikan ja matematiikan alalla &amp;gt; https://t.co/TPqO635N7z.</w:t>
      </w:r>
    </w:p>
    <w:p>
      <w:r>
        <w:rPr>
          <w:b/>
          <w:u w:val="single"/>
        </w:rPr>
        <w:t xml:space="preserve">220260</w:t>
      </w:r>
    </w:p>
    <w:p>
      <w:r>
        <w:t xml:space="preserve">RT @rpsantos1970: Ymmärsinkö oikein...</w:t>
        <w:br/>
        <w:t xml:space="preserve"> PAN vastustaa eläinten eutanasiaa, mutta kannattaa eläinten eutanasian laillistamista....</w:t>
      </w:r>
    </w:p>
    <w:p>
      <w:r>
        <w:rPr>
          <w:b/>
          <w:u w:val="single"/>
        </w:rPr>
        <w:t xml:space="preserve">220261</w:t>
      </w:r>
    </w:p>
    <w:p>
      <w:r>
        <w:t xml:space="preserve">Kuulitko tuon, @g1? Sotilaat eivät lähde ampumaan sattumanvaraisesti... https://t.co/MYEpw842bH</w:t>
      </w:r>
    </w:p>
    <w:p>
      <w:r>
        <w:rPr>
          <w:b/>
          <w:u w:val="single"/>
        </w:rPr>
        <w:t xml:space="preserve">220262</w:t>
      </w:r>
    </w:p>
    <w:p>
      <w:r>
        <w:t xml:space="preserve">RT @Amrahmed1717: بنكتب تويتات بعد ماتشات الزمالك ومبتنزلش</w:t>
        <w:br/>
        <w:t xml:space="preserve">تويتات بعد ماتشات المنتخب وبرده مبتنزلش</w:t>
        <w:br/>
        <w:t xml:space="preserve">😂😂😂😂 #باصي_لعفيفي https://t.</w:t>
      </w:r>
    </w:p>
    <w:p>
      <w:r>
        <w:rPr>
          <w:b/>
          <w:u w:val="single"/>
        </w:rPr>
        <w:t xml:space="preserve">220263</w:t>
      </w:r>
    </w:p>
    <w:p>
      <w:r>
        <w:t xml:space="preserve">@FernandaLimaBah ja hänen seksisarjansa mielestä on absurdia, että perheissä ei puhuta avoimesti seksistä kotona.</w:t>
        <w:br/>
        <w:br/>
        <w:t xml:space="preserve"> Se ei ole vain...</w:t>
      </w:r>
    </w:p>
    <w:p>
      <w:r>
        <w:rPr>
          <w:b/>
          <w:u w:val="single"/>
        </w:rPr>
        <w:t xml:space="preserve">220264</w:t>
      </w:r>
    </w:p>
    <w:p>
      <w:r>
        <w:t xml:space="preserve">...istuu pöydän ääressä ja kysyy pojaltaan, onko tämä masturboinut tänään, ja poika kysyy, miten hän ja hänen isänsä harrastivat seksiä.</w:t>
        <w:br/>
        <w:br/>
        <w:t xml:space="preserve"> Tekopyhät! @FernandaLimaBah</w:t>
      </w:r>
    </w:p>
    <w:p>
      <w:r>
        <w:rPr>
          <w:b/>
          <w:u w:val="single"/>
        </w:rPr>
        <w:t xml:space="preserve">220265</w:t>
      </w:r>
    </w:p>
    <w:p>
      <w:r>
        <w:t xml:space="preserve">Egyptiläinen yrittää päästä Louvreen veitsen kanssa - Terroristi. Sinisilmäinen kanadalainen ampui 40 ihmistä moskeijassa - Lone Wolf.</w:t>
      </w:r>
    </w:p>
    <w:p>
      <w:r>
        <w:rPr>
          <w:b/>
          <w:u w:val="single"/>
        </w:rPr>
        <w:t xml:space="preserve">220266</w:t>
      </w:r>
    </w:p>
    <w:p>
      <w:r>
        <w:t xml:space="preserve">RT @joaomiranda: Valtio voi puolustautua Sokrates-tapauksessa vetoamalla konkurssiin.</w:t>
      </w:r>
    </w:p>
    <w:p>
      <w:r>
        <w:rPr>
          <w:b/>
          <w:u w:val="single"/>
        </w:rPr>
        <w:t xml:space="preserve">220267</w:t>
      </w:r>
    </w:p>
    <w:p>
      <w:r>
        <w:t xml:space="preserve">Sócrates haastaa Portugalin valtion oikeuteen. Todistaakseen syyttömyytensä hän lahjoittaa saamansa korvauksen julkisen velan lyhentämiseksi.</w:t>
      </w:r>
    </w:p>
    <w:p>
      <w:r>
        <w:rPr>
          <w:b/>
          <w:u w:val="single"/>
        </w:rPr>
        <w:t xml:space="preserve">220268</w:t>
      </w:r>
    </w:p>
    <w:p>
      <w:r>
        <w:t xml:space="preserve">RT @vitormramalho: Coimbra: Kamppailulajien kouluttaja on PNR:n pormestariehdokas https://t.co/xsDpPSMIrX</w:t>
      </w:r>
    </w:p>
    <w:p>
      <w:r>
        <w:rPr>
          <w:b/>
          <w:u w:val="single"/>
        </w:rPr>
        <w:t xml:space="preserve">220269</w:t>
      </w:r>
    </w:p>
    <w:p>
      <w:r>
        <w:t xml:space="preserve">Jos sanot "populisti", tiedän, että olet valeuutinen ja RETARDI! https://t.co/Dr87lJ0zBg ...</w:t>
      </w:r>
    </w:p>
    <w:p>
      <w:r>
        <w:rPr>
          <w:b/>
          <w:u w:val="single"/>
        </w:rPr>
        <w:t xml:space="preserve">220270</w:t>
      </w:r>
    </w:p>
    <w:p>
      <w:r>
        <w:t xml:space="preserve">Arvostan tätä työntöä Atlantin toiselta puolelta, joka antaa armoniskun pahamaineiselle @uniao_european</w:t>
        <w:br/>
        <w:t xml:space="preserve">#BREXIT #PEXIT</w:t>
      </w:r>
    </w:p>
    <w:p>
      <w:r>
        <w:rPr>
          <w:b/>
          <w:u w:val="single"/>
        </w:rPr>
        <w:t xml:space="preserve">220271</w:t>
      </w:r>
    </w:p>
    <w:p>
      <w:r>
        <w:t xml:space="preserve">Vastoin muiden puolueiden ja suvereniteettielinten välinpitämättömyyttä #PNR tukee kabindojen oikeudenmukaista taistelua.</w:t>
        <w:br/>
        <w:t xml:space="preserve">https://t.co/zwF4xKVKEe</w:t>
      </w:r>
    </w:p>
    <w:p>
      <w:r>
        <w:rPr>
          <w:b/>
          <w:u w:val="single"/>
        </w:rPr>
        <w:t xml:space="preserve">220272</w:t>
      </w:r>
    </w:p>
    <w:p>
      <w:r>
        <w:t xml:space="preserve">Tuon videon näkeminen veljestä teki minulle summan, -</w:t>
      </w:r>
    </w:p>
    <w:p>
      <w:r>
        <w:rPr>
          <w:b/>
          <w:u w:val="single"/>
        </w:rPr>
        <w:t xml:space="preserve">220273</w:t>
      </w:r>
    </w:p>
    <w:p>
      <w:r>
        <w:t xml:space="preserve">Valtavan hölynpölyn lisäksi portugalin kielen virheiden määrä on järjetön! Qq media vakavissaan häpeäisi tätä kaveria! https://t.co/e0Nl9UCPql</w:t>
      </w:r>
    </w:p>
    <w:p>
      <w:r>
        <w:rPr>
          <w:b/>
          <w:u w:val="single"/>
        </w:rPr>
        <w:t xml:space="preserve">220274</w:t>
      </w:r>
    </w:p>
    <w:p>
      <w:r>
        <w:t xml:space="preserve">Miten Marcelo jätti väliin tämän ainutlaatuisen tilaisuuden kutsua @realDonaldTrump uimaan Costa Novan rannalle? SAD...</w:t>
      </w:r>
    </w:p>
    <w:p>
      <w:r>
        <w:rPr>
          <w:b/>
          <w:u w:val="single"/>
        </w:rPr>
        <w:t xml:space="preserve">220275</w:t>
      </w:r>
    </w:p>
    <w:p>
      <w:r>
        <w:t xml:space="preserve">@pensaporti @pedrotmota Luulen, että tyttöystäväni sisko puhuu sinulle!</w:t>
      </w:r>
    </w:p>
    <w:p>
      <w:r>
        <w:rPr>
          <w:b/>
          <w:u w:val="single"/>
        </w:rPr>
        <w:t xml:space="preserve">220276</w:t>
      </w:r>
    </w:p>
    <w:p>
      <w:r>
        <w:t xml:space="preserve">@pensaporti @pedrotmota Olenko vai olenko hyvä lanko?</w:t>
      </w:r>
    </w:p>
    <w:p>
      <w:r>
        <w:rPr>
          <w:b/>
          <w:u w:val="single"/>
        </w:rPr>
        <w:t xml:space="preserve">220277</w:t>
      </w:r>
    </w:p>
    <w:p>
      <w:r>
        <w:t xml:space="preserve">Sosiaalisissa verkostoissa aktivistit loivat "vaquinhan" auttaakseen maksamaan velat. Julkaisuun asti... https://t.co/x7laK54K62</w:t>
      </w:r>
    </w:p>
    <w:p>
      <w:r>
        <w:rPr>
          <w:b/>
          <w:u w:val="single"/>
        </w:rPr>
        <w:t xml:space="preserve">220278</w:t>
      </w:r>
    </w:p>
    <w:p>
      <w:r>
        <w:t xml:space="preserve">RT @rpsantos1970: @PNR-huippukokous #Cantanhede.</w:t>
        <w:br/>
        <w:t xml:space="preserve"> Sisäinen organisaatio: strategia, dynaamisuus ja lyhyen ja keskipitkän aikavälin toimien valmistelu....</w:t>
      </w:r>
    </w:p>
    <w:p>
      <w:r>
        <w:rPr>
          <w:b/>
          <w:u w:val="single"/>
        </w:rPr>
        <w:t xml:space="preserve">220279</w:t>
      </w:r>
    </w:p>
    <w:p>
      <w:r>
        <w:t xml:space="preserve">Jeesuksen bazoy on niin suuri, että, jotta hän ei ottaisi virheitä, hän jopa piilottaa Palhinhan!</w:t>
      </w:r>
    </w:p>
    <w:p>
      <w:r>
        <w:rPr>
          <w:b/>
          <w:u w:val="single"/>
        </w:rPr>
        <w:t xml:space="preserve">220280</w:t>
      </w:r>
    </w:p>
    <w:p>
      <w:r>
        <w:t xml:space="preserve">italian_leagueone:Allegri: "Suuri jalkapalloilta tulossa" https://t.co/2OXBinrPTJ https://t.co/9tc67bk7wI https://t.co/9tc67bk7wI</w:t>
      </w:r>
    </w:p>
    <w:p>
      <w:r>
        <w:rPr>
          <w:b/>
          <w:u w:val="single"/>
        </w:rPr>
        <w:t xml:space="preserve">220281</w:t>
      </w:r>
    </w:p>
    <w:p>
      <w:r>
        <w:t xml:space="preserve">palaa takaisin sivistykseen</w:t>
      </w:r>
    </w:p>
    <w:p>
      <w:r>
        <w:rPr>
          <w:b/>
          <w:u w:val="single"/>
        </w:rPr>
        <w:t xml:space="preserve">220282</w:t>
      </w:r>
    </w:p>
    <w:p>
      <w:r>
        <w:t xml:space="preserve">"Overdose de Tourette -OTR" -kiertueen alku oli tällainen.</w:t>
        <w:br/>
        <w:t xml:space="preserve"> Karavaani lähtee 10. päivä Vila Realiin ja 11. päivä Covilhãan.</w:t>
        <w:br/>
        <w:t xml:space="preserve"> Liity meihin https://t.co/hnm7F5ifXj</w:t>
      </w:r>
    </w:p>
    <w:p>
      <w:r>
        <w:rPr>
          <w:b/>
          <w:u w:val="single"/>
        </w:rPr>
        <w:t xml:space="preserve">220283</w:t>
      </w:r>
    </w:p>
    <w:p>
      <w:r>
        <w:t xml:space="preserve">@showdavida päivittäisessä annoksessaan anti-Trumpismia.</w:t>
        <w:br/>
        <w:br/>
        <w:t xml:space="preserve"> Milloin he aikovat raportoida niistä 16 maasta, jotka kieltävät israelilaisilta pääsyn maahan?</w:t>
      </w:r>
    </w:p>
    <w:p>
      <w:r>
        <w:rPr>
          <w:b/>
          <w:u w:val="single"/>
        </w:rPr>
        <w:t xml:space="preserve">220284</w:t>
      </w:r>
    </w:p>
    <w:p>
      <w:r>
        <w:t xml:space="preserve">En ole Lady Gaga -fani, mutta minun on myönnettävä, että hän on luultavasti esittänyt #SuperBowlin historian parhaan puoliaikashow'n.</w:t>
      </w:r>
    </w:p>
    <w:p>
      <w:r>
        <w:rPr>
          <w:b/>
          <w:u w:val="single"/>
        </w:rPr>
        <w:t xml:space="preserve">220285</w:t>
      </w:r>
    </w:p>
    <w:p>
      <w:r>
        <w:t xml:space="preserve">Patriotsin ensimmäinen puoliaika oli kamala.</w:t>
        <w:br/>
        <w:t xml:space="preserve"> Osaako joku kertoa, pelaako Palhinha siellä myös?</w:t>
        <w:br/>
        <w:t xml:space="preserve"> #SuperBowl</w:t>
      </w:r>
    </w:p>
    <w:p>
      <w:r>
        <w:rPr>
          <w:b/>
          <w:u w:val="single"/>
        </w:rPr>
        <w:t xml:space="preserve">220286</w:t>
      </w:r>
    </w:p>
    <w:p>
      <w:r>
        <w:t xml:space="preserve">RT @renatamotta: Kun täpötäysi bussi kääntyy kulmaan https://t.co/oKK3tvABLX</w:t>
      </w:r>
    </w:p>
    <w:p>
      <w:r>
        <w:rPr>
          <w:b/>
          <w:u w:val="single"/>
        </w:rPr>
        <w:t xml:space="preserve">220287</w:t>
      </w:r>
    </w:p>
    <w:p>
      <w:r>
        <w:t xml:space="preserve">Soros György a Kossuth tér sarkáról bujtogatta a fizetésemeléstől mámoros tüntetőket https://t.co/kfWmdmCe4Z</w:t>
      </w:r>
    </w:p>
    <w:p>
      <w:r>
        <w:rPr>
          <w:b/>
          <w:u w:val="single"/>
        </w:rPr>
        <w:t xml:space="preserve">220288</w:t>
      </w:r>
    </w:p>
    <w:p>
      <w:r>
        <w:t xml:space="preserve">Päivitetty esityslista tuleviksi kuukausiksi:</w:t>
        <w:br/>
        <w:t xml:space="preserve">https://t.co/vvezwg8Gx2</w:t>
      </w:r>
    </w:p>
    <w:p>
      <w:r>
        <w:rPr>
          <w:b/>
          <w:u w:val="single"/>
        </w:rPr>
        <w:t xml:space="preserve">220289</w:t>
      </w:r>
    </w:p>
    <w:p>
      <w:r>
        <w:t xml:space="preserve">+ Yli 50 000 yritystä lopetti toimintansa ja 10 000 yrityksestä tuli maksukyvyttömiä tämän hallituksen aikana.</w:t>
        <w:br/>
        <w:t xml:space="preserve"> Tammikuussa 17 näin on jo käynyt. Työttömyyden vähentämiseksi? Missä, miten?</w:t>
        <w:br/>
        <w:t xml:space="preserve"> @govpt https://t.co/6gZHsRHj1C</w:t>
      </w:r>
    </w:p>
    <w:p>
      <w:r>
        <w:rPr>
          <w:b/>
          <w:u w:val="single"/>
        </w:rPr>
        <w:t xml:space="preserve">220290</w:t>
      </w:r>
    </w:p>
    <w:p>
      <w:r>
        <w:t xml:space="preserve">Espírito Santo osoittaa, että poliisin lopettaminen toimii kyllä!</w:t>
        <w:br/>
        <w:br/>
        <w:t xml:space="preserve"> Tai, kuten @marcelofreixo sanoisi, valaise kaupunki! #sqn #ESpedesocorro</w:t>
      </w:r>
    </w:p>
    <w:p>
      <w:r>
        <w:rPr>
          <w:b/>
          <w:u w:val="single"/>
        </w:rPr>
        <w:t xml:space="preserve">220291</w:t>
      </w:r>
    </w:p>
    <w:p>
      <w:r>
        <w:t xml:space="preserve">Alexandre Moraesin ei olisi edes pitänyt olla ministeri, ja nyt hän saa paikan STF:stä? Gsus</w:t>
      </w:r>
    </w:p>
    <w:p>
      <w:r>
        <w:rPr>
          <w:b/>
          <w:u w:val="single"/>
        </w:rPr>
        <w:t xml:space="preserve">220292</w:t>
      </w:r>
    </w:p>
    <w:p>
      <w:r>
        <w:t xml:space="preserve">He sanovat, että Trumpin muuri ei ole tehokas, mutta katsokaa, kiinalaiset rakensivat muurin yli 2000 vuotta sitten, eikä siellä ole vieläkään meksikolaisia....</w:t>
      </w:r>
    </w:p>
    <w:p>
      <w:r>
        <w:rPr>
          <w:b/>
          <w:u w:val="single"/>
        </w:rPr>
        <w:t xml:space="preserve">220293</w:t>
      </w:r>
    </w:p>
    <w:p>
      <w:r>
        <w:t xml:space="preserve">RT @voluptama: jo voitettu https://t.co/NOTHkcg7v4</w:t>
      </w:r>
    </w:p>
    <w:p>
      <w:r>
        <w:rPr>
          <w:b/>
          <w:u w:val="single"/>
        </w:rPr>
        <w:t xml:space="preserve">220294</w:t>
      </w:r>
    </w:p>
    <w:p>
      <w:r>
        <w:t xml:space="preserve">Isän lapset incognito lähes kaksinkertaistui vuonna 2016! Olin jo epäillyt, että on yhä enemmän ja enemmän put@n poikia....</w:t>
      </w:r>
    </w:p>
    <w:p>
      <w:r>
        <w:rPr>
          <w:b/>
          <w:u w:val="single"/>
        </w:rPr>
        <w:t xml:space="preserve">220295</w:t>
      </w:r>
    </w:p>
    <w:p>
      <w:r>
        <w:t xml:space="preserve">RT @Cavaco: Toivon, että Cavacon omaelämäkerta painetaan tupla-arkkiselle paperille.</w:t>
        <w:br/>
        <w:t xml:space="preserve"> - Jos joku tarjoaa sitä minulle, löydän sen hyödylliseksi.....</w:t>
      </w:r>
    </w:p>
    <w:p>
      <w:r>
        <w:rPr>
          <w:b/>
          <w:u w:val="single"/>
        </w:rPr>
        <w:t xml:space="preserve">220296</w:t>
      </w:r>
    </w:p>
    <w:p>
      <w:r>
        <w:t xml:space="preserve">Mihin aikaan pan-in on? https://t.co/YqyvR0JWLS</w:t>
      </w:r>
    </w:p>
    <w:p>
      <w:r>
        <w:rPr>
          <w:b/>
          <w:u w:val="single"/>
        </w:rPr>
        <w:t xml:space="preserve">220297</w:t>
      </w:r>
    </w:p>
    <w:p>
      <w:r>
        <w:t xml:space="preserve">@dnoticiaspt</w:t>
        <w:br/>
        <w:t xml:space="preserve">+1 ylimielinen "suvaitsevainen", joka luulee olevansa parempi kuin "labregot"</w:t>
        <w:br/>
        <w:t xml:space="preserve"> Järjestelmänne päivät ovat luetut. Nyt on Trumpin vuoro! https://t.co/n6wHrztZUq</w:t>
      </w:r>
    </w:p>
    <w:p>
      <w:r>
        <w:rPr>
          <w:b/>
          <w:u w:val="single"/>
        </w:rPr>
        <w:t xml:space="preserve">220298</w:t>
      </w:r>
    </w:p>
    <w:p>
      <w:r>
        <w:t xml:space="preserve">@mrsquintas parempia pyyhkeitä kuin kuolleita ötököitä.</w:t>
      </w:r>
    </w:p>
    <w:p>
      <w:r>
        <w:rPr>
          <w:b/>
          <w:u w:val="single"/>
        </w:rPr>
        <w:t xml:space="preserve">220299</w:t>
      </w:r>
    </w:p>
    <w:p>
      <w:r>
        <w:t xml:space="preserve">اللهم إني أسألك خير هذه اليوم:فتحه ونصره ونوره ونوره وبركته وهداه وأعوذ بك من شر ما فيه وشر ما بعده https://t.co/O1bGxCsdhs</w:t>
      </w:r>
    </w:p>
    <w:p>
      <w:r>
        <w:rPr>
          <w:b/>
          <w:u w:val="single"/>
        </w:rPr>
        <w:t xml:space="preserve">220300</w:t>
      </w:r>
    </w:p>
    <w:p>
      <w:r>
        <w:t xml:space="preserve">RT @jbendery: Miksi se on niin tyhjä, saatat kysyä? https://t.co/lRRrHD3gQh https://t.co/Z5VnmIG1kZ</w:t>
      </w:r>
    </w:p>
    <w:p>
      <w:r>
        <w:rPr>
          <w:b/>
          <w:u w:val="single"/>
        </w:rPr>
        <w:t xml:space="preserve">220301</w:t>
      </w:r>
    </w:p>
    <w:p>
      <w:r>
        <w:t xml:space="preserve">USP-luokkaan Moraes on liian "puolueellinen" (????) eikä voi mennä STF:ään.</w:t>
        <w:br/>
        <w:br/>
        <w:t xml:space="preserve"> Jo Fachin ovat puolustaneet maahantunkeutumista / MST (RIKOS!!!!), ok.</w:t>
      </w:r>
    </w:p>
    <w:p>
      <w:r>
        <w:rPr>
          <w:b/>
          <w:u w:val="single"/>
        </w:rPr>
        <w:t xml:space="preserve">220302</w:t>
      </w:r>
    </w:p>
    <w:p>
      <w:r>
        <w:t xml:space="preserve">RT @teslawf: Tiens, on a trouvé un politicien de droite avec de l'honneur https://t.co/ycUHvD8mhV</w:t>
      </w:r>
    </w:p>
    <w:p>
      <w:r>
        <w:rPr>
          <w:b/>
          <w:u w:val="single"/>
        </w:rPr>
        <w:t xml:space="preserve">220303</w:t>
      </w:r>
    </w:p>
    <w:p>
      <w:r>
        <w:t xml:space="preserve">Mitä tulee #PlanoNacionalDeReformasiin, on vain yksi todella tehokas: #PNR!</w:t>
        <w:br/>
        <w:t xml:space="preserve"> Loppu on pelkkää puhetta...</w:t>
      </w:r>
    </w:p>
    <w:p>
      <w:r>
        <w:rPr>
          <w:b/>
          <w:u w:val="single"/>
        </w:rPr>
        <w:t xml:space="preserve">220304</w:t>
      </w:r>
    </w:p>
    <w:p>
      <w:r>
        <w:t xml:space="preserve">RT @OnorioFerraro: Altra tegola in casa #Inter, dopo la stangata a #Icardi e #Perisic arriva la frattura di un dito per #Brozovic che starà....</w:t>
      </w:r>
    </w:p>
    <w:p>
      <w:r>
        <w:rPr>
          <w:b/>
          <w:u w:val="single"/>
        </w:rPr>
        <w:t xml:space="preserve">220305</w:t>
      </w:r>
    </w:p>
    <w:p>
      <w:r>
        <w:t xml:space="preserve">@PauloBotelho87 Ué, mene sinne macho! En ole varma, mitä tehdä asialle.</w:t>
      </w:r>
    </w:p>
    <w:p>
      <w:r>
        <w:rPr>
          <w:b/>
          <w:u w:val="single"/>
        </w:rPr>
        <w:t xml:space="preserve">220306</w:t>
      </w:r>
    </w:p>
    <w:p>
      <w:r>
        <w:t xml:space="preserve">@PauloBotelho87 "He taistelevat vaistoja vastaan", ahahahahahahahahahaha!!!!!!!! Hyvin jälkeenjäänyttä... Häivy, olet saanut 15 minuuttia kuuluisuuttasi.</w:t>
      </w:r>
    </w:p>
    <w:p>
      <w:r>
        <w:rPr>
          <w:b/>
          <w:u w:val="single"/>
        </w:rPr>
        <w:t xml:space="preserve">220307</w:t>
      </w:r>
    </w:p>
    <w:p>
      <w:r>
        <w:t xml:space="preserve">Mutta koska #espiritosantocaos ??? Katuvalaistus ei ratkaissut tilannetta? Eikö kyyhkyjen vapauttaminen auttanut? Ja nyt, @psoloficial ?</w:t>
      </w:r>
    </w:p>
    <w:p>
      <w:r>
        <w:rPr>
          <w:b/>
          <w:u w:val="single"/>
        </w:rPr>
        <w:t xml:space="preserve">220308</w:t>
      </w:r>
    </w:p>
    <w:p>
      <w:r>
        <w:t xml:space="preserve">@ONomedoVentto @PSOLOficial Tietenkin, viimeisten 20 vuoden suurin talouskriisi ratkaistaan 6 kuukaudessa... olet komediaprofiili, eikö?</w:t>
      </w:r>
    </w:p>
    <w:p>
      <w:r>
        <w:rPr>
          <w:b/>
          <w:u w:val="single"/>
        </w:rPr>
        <w:t xml:space="preserve">220309</w:t>
      </w:r>
    </w:p>
    <w:p>
      <w:r>
        <w:t xml:space="preserve">Tämä vitsi ansaitsee Twitterin, ei sitä toista sosiaalista verkostoa.</w:t>
      </w:r>
    </w:p>
    <w:p>
      <w:r>
        <w:rPr>
          <w:b/>
          <w:u w:val="single"/>
        </w:rPr>
        <w:t xml:space="preserve">220310</w:t>
      </w:r>
    </w:p>
    <w:p>
      <w:r>
        <w:t xml:space="preserve">Globaalien globalistien mätänemistä vastaan alkaa (onneksi) syntyä liittoutumien ryhmittymä.</w:t>
        <w:br/>
        <w:t xml:space="preserve"> @netanyahu @realDonaldTrump https://t.co/YHj3He7WFK</w:t>
      </w:r>
    </w:p>
    <w:p>
      <w:r>
        <w:rPr>
          <w:b/>
          <w:u w:val="single"/>
        </w:rPr>
        <w:t xml:space="preserve">220311</w:t>
      </w:r>
    </w:p>
    <w:p>
      <w:r>
        <w:t xml:space="preserve">Muistatko sen päivän, kun Cubs oli Valkoisessa talossa? Vau, miten asiat ovatkaan muuttuneet.</w:t>
      </w:r>
    </w:p>
    <w:p>
      <w:r>
        <w:rPr>
          <w:b/>
          <w:u w:val="single"/>
        </w:rPr>
        <w:t xml:space="preserve">220312</w:t>
      </w:r>
    </w:p>
    <w:p>
      <w:r>
        <w:t xml:space="preserve">RT @sandhyatimes4u: @AamAadmiParty सरकार के 2 साल पूरे होने पर बड़ा #सर्वे : 61% #दिल्ली वाले सरकार के काम काम काम काम से खुश नहीं, 34% खुश, केंद्र से...</w:t>
      </w:r>
    </w:p>
    <w:p>
      <w:r>
        <w:rPr>
          <w:b/>
          <w:u w:val="single"/>
        </w:rPr>
        <w:t xml:space="preserve">220313</w:t>
      </w:r>
    </w:p>
    <w:p>
      <w:r>
        <w:t xml:space="preserve">RT @vitormramalho: Muotiviikko Milanossa.</w:t>
        <w:br/>
        <w:t xml:space="preserve"> Kuva kertoo enemmän kuin tuhat sanaa, ja se on tämän päivän EU:n näyteikkuna. https://t.co/Cf3pv....</w:t>
      </w:r>
    </w:p>
    <w:p>
      <w:r>
        <w:rPr>
          <w:b/>
          <w:u w:val="single"/>
        </w:rPr>
        <w:t xml:space="preserve">220314</w:t>
      </w:r>
    </w:p>
    <w:p>
      <w:r>
        <w:t xml:space="preserve">RT @rpsantos1970: Mikään ei pysäytä meitä enää! Olemme yhdessä!</w:t>
        <w:t xml:space="preserve">@PNR</w:t>
        <w:br/>
        <w:t xml:space="preserve">#Portugal #RenovarPortugal https://t.co/9JCCA3QpwZ</w:t>
      </w:r>
    </w:p>
    <w:p>
      <w:r>
        <w:rPr>
          <w:b/>
          <w:u w:val="single"/>
        </w:rPr>
        <w:t xml:space="preserve">220315</w:t>
      </w:r>
    </w:p>
    <w:p>
      <w:r>
        <w:t xml:space="preserve">@voluptama eikö se ole aikaisemmin, petinga?</w:t>
      </w:r>
    </w:p>
    <w:p>
      <w:r>
        <w:rPr>
          <w:b/>
          <w:u w:val="single"/>
        </w:rPr>
        <w:t xml:space="preserve">220316</w:t>
      </w:r>
    </w:p>
    <w:p>
      <w:r>
        <w:t xml:space="preserve">Mikä on epäilys? Eurooppa reagoi, ja niitä tulee lisää!</w:t>
        <w:br/>
        <w:t xml:space="preserve"> Huonoa tuuria petturimaisten hallitsijoiden mafialle ja medialle.</w:t>
        <w:br/>
        <w:t xml:space="preserve"> Islam, ei täällä! https://t.co/9uFiPo5o9a</w:t>
      </w:r>
    </w:p>
    <w:p>
      <w:r>
        <w:rPr>
          <w:b/>
          <w:u w:val="single"/>
        </w:rPr>
        <w:t xml:space="preserve">220317</w:t>
      </w:r>
    </w:p>
    <w:p>
      <w:r>
        <w:t xml:space="preserve">"Ilmeisesti ilman terroristisyhteyksiä"</w:t>
        <w:br/>
        <w:t xml:space="preserve">Mutta ettekö näe, että islam sisältää käärmeen munan? Terroristi tai ei, vaara voi tulla kenestä tahansa. https://t.co/32kKVnxdjF</w:t>
      </w:r>
    </w:p>
    <w:p>
      <w:r>
        <w:rPr>
          <w:b/>
          <w:u w:val="single"/>
        </w:rPr>
        <w:t xml:space="preserve">220318</w:t>
      </w:r>
    </w:p>
    <w:p>
      <w:r>
        <w:t xml:space="preserve">Valmentaja, joka 43-vuotiaana on jo saavuttanut sen uroteon, että on erottanut Jonasin ja Aboubakarin kaltaisia pelaajia, ei ole mikä tahansa valmentaja...</w:t>
      </w:r>
    </w:p>
    <w:p>
      <w:r>
        <w:rPr>
          <w:b/>
          <w:u w:val="single"/>
        </w:rPr>
        <w:t xml:space="preserve">220319</w:t>
      </w:r>
    </w:p>
    <w:p>
      <w:r>
        <w:t xml:space="preserve">@catarina_mart</w:t>
        <w:br/>
        <w:t xml:space="preserve">He siis keskustelivat tänään "PNR:st</w:t>
      </w:r>
      <w:r>
        <w:br/>
        <w:t xml:space="preserve"> Onko puolueeni boikotti ja sensuuri vihdoin ohi?</w:t>
        <w:br/>
        <w:t xml:space="preserve"> @govpt @antoniocostapm</w:t>
      </w:r>
    </w:p>
    <w:p>
      <w:r>
        <w:rPr>
          <w:b/>
          <w:u w:val="single"/>
        </w:rPr>
        <w:t xml:space="preserve">220320</w:t>
      </w:r>
    </w:p>
    <w:p>
      <w:r>
        <w:t xml:space="preserve">@pewresearchin mukaan 99 % (!!!) afganistanilaisista kannattaa shariaa, järjetöntä islamilaista lakia! Mutta pahis on tietenkin Trump... https://t.co/yuHUHfyr0r...</w:t>
      </w:r>
    </w:p>
    <w:p>
      <w:r>
        <w:rPr>
          <w:b/>
          <w:u w:val="single"/>
        </w:rPr>
        <w:t xml:space="preserve">220321</w:t>
      </w:r>
    </w:p>
    <w:p>
      <w:r>
        <w:t xml:space="preserve">"PNR:n myötä Coimbrassa on enemmän charmia" @vitormramalho</w:t>
        <w:br/>
        <w:t xml:space="preserve">https://t.co/tulBhXhmTv</w:t>
        <w:br/>
        <w:br/>
        <w:t xml:space="preserve">#Coimbra #PNR #autarquicas2017 https://t.co/r82O5SriAR</w:t>
      </w:r>
    </w:p>
    <w:p>
      <w:r>
        <w:rPr>
          <w:b/>
          <w:u w:val="single"/>
        </w:rPr>
        <w:t xml:space="preserve">220322</w:t>
      </w:r>
    </w:p>
    <w:p>
      <w:r>
        <w:t xml:space="preserve">RT @NAOKAHLO: Toista perässäni:</w:t>
        <w:br/>
        <w:t xml:space="preserve">Älä odota hänen muuttuvan</w:t>
        <w:br/>
        <w:t xml:space="preserve">Älä</w:t>
        <w:t xml:space="preserve">minun</w:t>
        <w:br/>
        <w:t xml:space="preserve">Älä odota hänen muuttuvan minun tak</w:t>
      </w:r>
      <w:r>
        <w:br/>
        <w:t xml:space="preserve">N</w:t>
      </w:r>
    </w:p>
    <w:p>
      <w:r>
        <w:rPr>
          <w:b/>
          <w:u w:val="single"/>
        </w:rPr>
        <w:t xml:space="preserve">220323</w:t>
      </w:r>
    </w:p>
    <w:p>
      <w:r>
        <w:t xml:space="preserve">Jos ansaitsisin 1 realin joka kerta, kun Bolsonaro sanoo jotain arvokasta https://t.co/HfJKtSFJqM</w:t>
      </w:r>
    </w:p>
    <w:p>
      <w:r>
        <w:rPr>
          <w:b/>
          <w:u w:val="single"/>
        </w:rPr>
        <w:t xml:space="preserve">220324</w:t>
      </w:r>
    </w:p>
    <w:p>
      <w:r>
        <w:t xml:space="preserve">@pablovillaca pooo, tämä on optimistinen</w:t>
      </w:r>
    </w:p>
    <w:p>
      <w:r>
        <w:rPr>
          <w:b/>
          <w:u w:val="single"/>
        </w:rPr>
        <w:t xml:space="preserve">220325</w:t>
      </w:r>
    </w:p>
    <w:p>
      <w:r>
        <w:t xml:space="preserve">- Neiti, haluan tuon valmentajan.</w:t>
        <w:br/>
        <w:t xml:space="preserve">Tuo on miehille</w:t>
        <w:br/>
        <w:t xml:space="preserve">- Mutta luuletko, että valmentaja huomaa</w:t>
      </w:r>
    </w:p>
    <w:p>
      <w:r>
        <w:rPr>
          <w:b/>
          <w:u w:val="single"/>
        </w:rPr>
        <w:t xml:space="preserve">220326</w:t>
      </w:r>
    </w:p>
    <w:p>
      <w:r>
        <w:t xml:space="preserve">Tulee se aika yöstä, kun lasken, että jos nukun NYT, saan kuinka monta tuntia unta...</w:t>
      </w:r>
    </w:p>
    <w:p>
      <w:r>
        <w:rPr>
          <w:b/>
          <w:u w:val="single"/>
        </w:rPr>
        <w:t xml:space="preserve">220327</w:t>
      </w:r>
    </w:p>
    <w:p>
      <w:r>
        <w:t xml:space="preserve">Toinen valtavirran tiedotusväline, listalla #fakenews</w:t>
        <w:br/>
        <w:t xml:space="preserve">Häpeä Der #Spiegel</w:t>
        <w:br/>
        <w:t xml:space="preserve">#AfD #Trump</w:t>
        <w:br/>
        <w:t xml:space="preserve">@pnr https://t.co/5kbxPaKDES</w:t>
      </w:r>
    </w:p>
    <w:p>
      <w:r>
        <w:rPr>
          <w:b/>
          <w:u w:val="single"/>
        </w:rPr>
        <w:t xml:space="preserve">220328</w:t>
      </w:r>
    </w:p>
    <w:p>
      <w:r>
        <w:t xml:space="preserve">@NetMane, älä huoli. Ne muuttuvat ja palaavat aina seuraavana päivänä munaan piiloutuneina.</w:t>
      </w:r>
    </w:p>
    <w:p>
      <w:r>
        <w:rPr>
          <w:b/>
          <w:u w:val="single"/>
        </w:rPr>
        <w:t xml:space="preserve">220329</w:t>
      </w:r>
    </w:p>
    <w:p>
      <w:r>
        <w:t xml:space="preserve">Oletko huolissasi pankkisektorin espanjalaistumisesta? On todennäköisempää, että katalaanin ja kantabrialaisen välillä on kilpailu kuin kolmen angolalaisen välillä...</w:t>
      </w:r>
    </w:p>
    <w:p>
      <w:r>
        <w:rPr>
          <w:b/>
          <w:u w:val="single"/>
        </w:rPr>
        <w:t xml:space="preserve">220330</w:t>
      </w:r>
    </w:p>
    <w:p>
      <w:r>
        <w:t xml:space="preserve">Tänä viikonloppuna asuntovaunu on täällä:</w:t>
        <w:br/>
        <w:t xml:space="preserve">10 helmi: VILA REAL</w:t>
        <w:br/>
        <w:t xml:space="preserve">- 11 helmi: COVILHÂ</w:t>
        <w:br/>
        <w:t xml:space="preserve">Liput FNAC,local box office and Ticketline https://t.co/z9eZ0oXPTk</w:t>
      </w:r>
    </w:p>
    <w:p>
      <w:r>
        <w:rPr>
          <w:b/>
          <w:u w:val="single"/>
        </w:rPr>
        <w:t xml:space="preserve">220331</w:t>
      </w:r>
    </w:p>
    <w:p>
      <w:r>
        <w:t xml:space="preserve">11 vinkkiä siihen, miten saada - ja pitää - toisen naisen kanssa ystäviä</w:t>
        <w:br/>
        <w:t xml:space="preserve">https://t.co/UZPftQPubK</w:t>
      </w:r>
    </w:p>
    <w:p>
      <w:r>
        <w:rPr>
          <w:b/>
          <w:u w:val="single"/>
        </w:rPr>
        <w:t xml:space="preserve">220332</w:t>
      </w:r>
    </w:p>
    <w:p>
      <w:r>
        <w:t xml:space="preserve">CDS varoitti Centenoa "rangaistusseuraamuksista", jos hän valehtelee parlamentille. Mutta onko entinen CDS:n kansanedustaja vankilassa?</w:t>
      </w:r>
    </w:p>
    <w:p>
      <w:r>
        <w:rPr>
          <w:b/>
          <w:u w:val="single"/>
        </w:rPr>
        <w:t xml:space="preserve">220333</w:t>
      </w:r>
    </w:p>
    <w:p>
      <w:r>
        <w:t xml:space="preserve">@Iago_ForaPt Minusta oli hauskaa, että kukaan ei sanonut mitään oikeasta täällä, mutta te annatte itsenne pois.</w:t>
      </w:r>
    </w:p>
    <w:p>
      <w:r>
        <w:rPr>
          <w:b/>
          <w:u w:val="single"/>
        </w:rPr>
        <w:t xml:space="preserve">220334</w:t>
      </w:r>
    </w:p>
    <w:p>
      <w:r>
        <w:t xml:space="preserve">RT @erickdau: Sotilaspoliisi ampui juuri pistoolia. Kukaan ei kertonut minulle, minä näin sen. https://t.co/ogbg21NlQ3</w:t>
      </w:r>
    </w:p>
    <w:p>
      <w:r>
        <w:rPr>
          <w:b/>
          <w:u w:val="single"/>
        </w:rPr>
        <w:t xml:space="preserve">220335</w:t>
      </w:r>
    </w:p>
    <w:p>
      <w:r>
        <w:t xml:space="preserve">Entä jos Centeno noudattaisi CDS:n neuvoja ja eroaisi peruuttamattomasti, jotta hän voisi palata varapääministeriksi?....</w:t>
      </w:r>
    </w:p>
    <w:p>
      <w:r>
        <w:rPr>
          <w:b/>
          <w:u w:val="single"/>
        </w:rPr>
        <w:t xml:space="preserve">220336</w:t>
      </w:r>
    </w:p>
    <w:p>
      <w:r>
        <w:t xml:space="preserve">He rakentavat esteitä koteihimme sen sijaan, että karkottaisivat islamilaisen käärmeen.</w:t>
        <w:t xml:space="preserve">Häpeä!</w:t>
        <w:br/>
        <w:t xml:space="preserve">https://t.co/Nv1Iti6pdq</w:t>
      </w:r>
    </w:p>
    <w:p>
      <w:r>
        <w:rPr>
          <w:b/>
          <w:u w:val="single"/>
        </w:rPr>
        <w:t xml:space="preserve">220337</w:t>
      </w:r>
    </w:p>
    <w:p>
      <w:r>
        <w:t xml:space="preserve">Hyvää huomenta, toverit! Kuten Bárbara Guimarães sanoisi, tänään on jäätävän kylmä!</w:t>
      </w:r>
    </w:p>
    <w:p>
      <w:r>
        <w:rPr>
          <w:b/>
          <w:u w:val="single"/>
        </w:rPr>
        <w:t xml:space="preserve">220338</w:t>
      </w:r>
    </w:p>
    <w:p>
      <w:r>
        <w:t xml:space="preserve">Kyllä... viime vuosien suurin ja ilmeisin farssi, vain ne, jotka eivät halua nähdä sitä, eivät näe sitä. https://t.co/oPBN6BJcWT ...</w:t>
      </w:r>
    </w:p>
    <w:p>
      <w:r>
        <w:rPr>
          <w:b/>
          <w:u w:val="single"/>
        </w:rPr>
        <w:t xml:space="preserve">220339</w:t>
      </w:r>
    </w:p>
    <w:p>
      <w:r>
        <w:t xml:space="preserve">Onko se todella? Luulin, että kun yksi heidän tapauksistaan päätyi STF:n käsiteltäväksi, he luopuivat siitä... #FolhaFakeNews https://t.co/nqOiwJ70dw</w:t>
      </w:r>
    </w:p>
    <w:p>
      <w:r>
        <w:rPr>
          <w:b/>
          <w:u w:val="single"/>
        </w:rPr>
        <w:t xml:space="preserve">220340</w:t>
      </w:r>
    </w:p>
    <w:p>
      <w:r>
        <w:t xml:space="preserve">PNR paikallisvaaleissa: "keihäs etelärannalla"!</w:t>
        <w:br/>
        <w:t xml:space="preserve">#PNR #Barreiro @rpsantos1970</w:t>
        <w:br/>
        <w:t xml:space="preserve">https://t.co/wtzIKopblm https://t.co/2iUBbGh5qz https://t.co/2iUBbGh5qz</w:t>
      </w:r>
    </w:p>
    <w:p>
      <w:r>
        <w:rPr>
          <w:b/>
          <w:u w:val="single"/>
        </w:rPr>
        <w:t xml:space="preserve">220341</w:t>
      </w:r>
    </w:p>
    <w:p>
      <w:r>
        <w:t xml:space="preserve">Martin znowu będzie w polsce 😍</w:t>
      </w:r>
    </w:p>
    <w:p>
      <w:r>
        <w:rPr>
          <w:b/>
          <w:u w:val="single"/>
        </w:rPr>
        <w:t xml:space="preserve">220342</w:t>
      </w:r>
    </w:p>
    <w:p>
      <w:r>
        <w:t xml:space="preserve">RT @carneiro_andre: Kansallinen kirjallisuustuotanto ei ole koskaan ollut niin aktiivista kuin nyt.</w:t>
        <w:br/>
        <w:br/>
        <w:t xml:space="preserve"> Yronicamente https://t.co/ZcY0oMi1sU</w:t>
      </w:r>
    </w:p>
    <w:p>
      <w:r>
        <w:rPr>
          <w:b/>
          <w:u w:val="single"/>
        </w:rPr>
        <w:t xml:space="preserve">220343</w:t>
      </w:r>
    </w:p>
    <w:p>
      <w:r>
        <w:t xml:space="preserve">Marques Mendes on ehdottomasti menettämässä laatua. Hän ei voi enää arvata edes PSP-tutkien läsnäoloa. SAD...</w:t>
      </w:r>
    </w:p>
    <w:p>
      <w:r>
        <w:rPr>
          <w:b/>
          <w:u w:val="single"/>
        </w:rPr>
        <w:t xml:space="preserve">220344</w:t>
      </w:r>
    </w:p>
    <w:p>
      <w:r>
        <w:t xml:space="preserve">"Tiedän, että voin antaa enemmän", Carrillo sanoi kylmänä yönä....</w:t>
      </w:r>
    </w:p>
    <w:p>
      <w:r>
        <w:rPr>
          <w:b/>
          <w:u w:val="single"/>
        </w:rPr>
        <w:t xml:space="preserve">220345</w:t>
      </w:r>
    </w:p>
    <w:p>
      <w:r>
        <w:t xml:space="preserve">RT @mbkcentre: Отголоски töissä vuonna 2016 году. Очередные "дыры" in банках.... 😏 #цб #надзор #банк https://t.co/ahVbYuEQWd</w:t>
      </w:r>
    </w:p>
    <w:p>
      <w:r>
        <w:rPr>
          <w:b/>
          <w:u w:val="single"/>
        </w:rPr>
        <w:t xml:space="preserve">220346</w:t>
      </w:r>
    </w:p>
    <w:p>
      <w:r>
        <w:t xml:space="preserve">Journalismi on sensuroiva, manipuloiva, puolueellinen ja niin usein totuudenvastainen valta. Missä maailmassa @FelisbelaLopes elää?</w:t>
        <w:br/>
        <w:t xml:space="preserve"> #FakeNews https://t.co/ivcvTU40Xi</w:t>
      </w:r>
    </w:p>
    <w:p>
      <w:r>
        <w:rPr>
          <w:b/>
          <w:u w:val="single"/>
        </w:rPr>
        <w:t xml:space="preserve">220347</w:t>
      </w:r>
    </w:p>
    <w:p>
      <w:r>
        <w:t xml:space="preserve">@expresso @HenriquMonteiro</w:t>
        <w:br/>
        <w:t xml:space="preserve">Selitetty???? Sanoisin pikemminkin, että heidät on vääristelty ja demonisoitu. Kuten kaikkia, jotka puhuvat järjestelmää vastaan, heitä vihataan.</w:t>
      </w:r>
    </w:p>
    <w:p>
      <w:r>
        <w:rPr>
          <w:b/>
          <w:u w:val="single"/>
        </w:rPr>
        <w:t xml:space="preserve">220348</w:t>
      </w:r>
    </w:p>
    <w:p>
      <w:r>
        <w:t xml:space="preserve">Euroopasta, joka on hyvin sairas ja alistuva näille ällöttäville pimpsasarjoille, tulee tietysti helppo saalis islamin hyökkäyksille.</w:t>
        <w:br/>
        <w:t xml:space="preserve"> @MilanParisMFW https://t.co/QAzFiNddva</w:t>
      </w:r>
    </w:p>
    <w:p>
      <w:r>
        <w:rPr>
          <w:b/>
          <w:u w:val="single"/>
        </w:rPr>
        <w:t xml:space="preserve">220349</w:t>
      </w:r>
    </w:p>
    <w:p>
      <w:r>
        <w:t xml:space="preserve">@Mxsh3r اححح</w:t>
      </w:r>
    </w:p>
    <w:p>
      <w:r>
        <w:rPr>
          <w:b/>
          <w:u w:val="single"/>
        </w:rPr>
        <w:t xml:space="preserve">220350</w:t>
      </w:r>
    </w:p>
    <w:p>
      <w:r>
        <w:t xml:space="preserve">Cleveland Indians vs Chicago White Sox Liput 04/13/17 (Cleveland) https://t.co/5HPn2M7eW9</w:t>
      </w:r>
    </w:p>
    <w:p>
      <w:r>
        <w:rPr>
          <w:b/>
          <w:u w:val="single"/>
        </w:rPr>
        <w:t xml:space="preserve">220351</w:t>
      </w:r>
    </w:p>
    <w:p>
      <w:r>
        <w:t xml:space="preserve">RT @rpsantos1970: Eilen meillä oli jälleen PNR:n kansallisen neuvoston kokous</w:t>
        <w:br/>
        <w:t xml:space="preserve">#Portugali #politiikka #RogérioSantos #RenovarPortugal https://t....</w:t>
      </w:r>
    </w:p>
    <w:p>
      <w:r>
        <w:rPr>
          <w:b/>
          <w:u w:val="single"/>
        </w:rPr>
        <w:t xml:space="preserve">220352</w:t>
      </w:r>
    </w:p>
    <w:p>
      <w:r>
        <w:t xml:space="preserve">Eilen lounastauolla jälleen kerran erinomaisessa kansallisen neuvoston kokouksessa. Iloinen ja iloinen tunnelma.</w:t>
        <w:br/>
        <w:t xml:space="preserve"> #NPR #Kansallisneuvosto https://t.co/uaM8QqkeQE</w:t>
      </w:r>
    </w:p>
    <w:p>
      <w:r>
        <w:rPr>
          <w:b/>
          <w:u w:val="single"/>
        </w:rPr>
        <w:t xml:space="preserve">220353</w:t>
      </w:r>
    </w:p>
    <w:p>
      <w:r>
        <w:t xml:space="preserve">Kotimaani paikat.</w:t>
        <w:br/>
        <w:t xml:space="preserve"> Câmara de Lobos, Madeiran saari. https://t.co/LhVz0m1IiD.</w:t>
      </w:r>
    </w:p>
    <w:p>
      <w:r>
        <w:rPr>
          <w:b/>
          <w:u w:val="single"/>
        </w:rPr>
        <w:t xml:space="preserve">220354</w:t>
      </w:r>
    </w:p>
    <w:p>
      <w:r>
        <w:t xml:space="preserve">SIVISTYSTURVAVAROITUS:</w:t>
        <w:br/>
        <w:t xml:space="preserve">Kyynärpäätulehduksen puhkeaminen Moreira de Cónegosissa</w:t>
      </w:r>
    </w:p>
    <w:p>
      <w:r>
        <w:rPr>
          <w:b/>
          <w:u w:val="single"/>
        </w:rPr>
        <w:t xml:space="preserve">220355</w:t>
      </w:r>
    </w:p>
    <w:p>
      <w:r>
        <w:t xml:space="preserve">@oautor Toivottavasti he voittavat. Minulla on paljon Sportingin ystäviä, ja heidän kanssaan on vaikea puhua, kun ero on 13 pistettä.</w:t>
      </w:r>
    </w:p>
    <w:p>
      <w:r>
        <w:rPr>
          <w:b/>
          <w:u w:val="single"/>
        </w:rPr>
        <w:t xml:space="preserve">220356</w:t>
      </w:r>
    </w:p>
    <w:p>
      <w:r>
        <w:t xml:space="preserve">Hyvää viikkoa teille kaikille! https://t.co/GylJKCPVF5</w:t>
      </w:r>
    </w:p>
    <w:p>
      <w:r>
        <w:rPr>
          <w:b/>
          <w:u w:val="single"/>
        </w:rPr>
        <w:t xml:space="preserve">220357</w:t>
      </w:r>
    </w:p>
    <w:p>
      <w:r>
        <w:t xml:space="preserve">@Senor_Thompson En tiedä, tapahtuiko se, mutta kuulin...</w:t>
      </w:r>
    </w:p>
    <w:p>
      <w:r>
        <w:rPr>
          <w:b/>
          <w:u w:val="single"/>
        </w:rPr>
        <w:t xml:space="preserve">220358</w:t>
      </w:r>
    </w:p>
    <w:p>
      <w:r>
        <w:t xml:space="preserve">@happiness1906 joitakin viisaita neuvoja. Hyvää päivänjatkoa!</w:t>
      </w:r>
    </w:p>
    <w:p>
      <w:r>
        <w:rPr>
          <w:b/>
          <w:u w:val="single"/>
        </w:rPr>
        <w:t xml:space="preserve">220359</w:t>
      </w:r>
    </w:p>
    <w:p>
      <w:r>
        <w:t xml:space="preserve">@Senor_Thompson Minulla oli kukko, joka sinertäessään toi hyvän sään.</w:t>
      </w:r>
    </w:p>
    <w:p>
      <w:r>
        <w:rPr>
          <w:b/>
          <w:u w:val="single"/>
        </w:rPr>
        <w:t xml:space="preserve">220360</w:t>
      </w:r>
    </w:p>
    <w:p>
      <w:r>
        <w:t xml:space="preserve">Jestas hein, mene nyt... https://t.co/tZrQjMvLaU...</w:t>
      </w:r>
    </w:p>
    <w:p>
      <w:r>
        <w:rPr>
          <w:b/>
          <w:u w:val="single"/>
        </w:rPr>
        <w:t xml:space="preserve">220361</w:t>
      </w:r>
    </w:p>
    <w:p>
      <w:r>
        <w:t xml:space="preserve">Kuka on hullumpi, nämä äidit vai sanomalehti, joka julkaisee tällaista paskaa? https://t.co/Ed0fd0eCUy ...</w:t>
      </w:r>
    </w:p>
    <w:p>
      <w:r>
        <w:rPr>
          <w:b/>
          <w:u w:val="single"/>
        </w:rPr>
        <w:t xml:space="preserve">220362</w:t>
      </w:r>
    </w:p>
    <w:p>
      <w:r>
        <w:t xml:space="preserve">PNR:n kansallisen neuvoston tämän vuoden ensimmäinen varsinainen kokous pidettiin 11. helmikuuta.</w:t>
        <w:br/>
        <w:t xml:space="preserve">https://t.co/4xXPfWi5Yd</w:t>
        <w:br/>
        <w:t xml:space="preserve">#Portugali #PNR</w:t>
      </w:r>
    </w:p>
    <w:p>
      <w:r>
        <w:rPr>
          <w:b/>
          <w:u w:val="single"/>
        </w:rPr>
        <w:t xml:space="preserve">220363</w:t>
      </w:r>
    </w:p>
    <w:p>
      <w:r>
        <w:t xml:space="preserve">"Tänään on maanantai." Päivä kuin mikä tahansa muu. "Mutta katso, nyt on 13. päivä." En ole taikauskoinen. "Bensiini on taas noussut." Vitut minusta!</w:t>
      </w:r>
    </w:p>
    <w:p>
      <w:r>
        <w:rPr>
          <w:b/>
          <w:u w:val="single"/>
        </w:rPr>
        <w:t xml:space="preserve">220364</w:t>
      </w:r>
    </w:p>
    <w:p>
      <w:r>
        <w:t xml:space="preserve">RT @Idzabela: Taveiran jälkeen emme ole nähneet näin paljon väkivaltaa Amoreirasissa...</w:t>
      </w:r>
    </w:p>
    <w:p>
      <w:r>
        <w:rPr>
          <w:b/>
          <w:u w:val="single"/>
        </w:rPr>
        <w:t xml:space="preserve">220365</w:t>
      </w:r>
    </w:p>
    <w:p>
      <w:r>
        <w:t xml:space="preserve">@NetMane kuten Trump sanoisi, Kalifornia on melkein Meksiko.....</w:t>
      </w:r>
    </w:p>
    <w:p>
      <w:r>
        <w:rPr>
          <w:b/>
          <w:u w:val="single"/>
        </w:rPr>
        <w:t xml:space="preserve">220366</w:t>
      </w:r>
    </w:p>
    <w:p>
      <w:r>
        <w:t xml:space="preserve">RT @catarinamatos: Hyvää maailman radiopäivää! https://t.co/xTnxtI55qW</w:t>
      </w:r>
    </w:p>
    <w:p>
      <w:r>
        <w:rPr>
          <w:b/>
          <w:u w:val="single"/>
        </w:rPr>
        <w:t xml:space="preserve">220367</w:t>
      </w:r>
    </w:p>
    <w:p>
      <w:r>
        <w:t xml:space="preserve">Trump expresa su orgullo por Ivanka debido a su actitud ante "maltrato" https://t.co/eli7nm3f3f https://t.co/8vd0CFT41w</w:t>
      </w:r>
    </w:p>
    <w:p>
      <w:r>
        <w:rPr>
          <w:b/>
          <w:u w:val="single"/>
        </w:rPr>
        <w:t xml:space="preserve">220368</w:t>
      </w:r>
    </w:p>
    <w:p>
      <w:r>
        <w:t xml:space="preserve">@CamaraLisboa</w:t>
        <w:br/>
        <w:t xml:space="preserve">Hyvää iltapäivää. Tiedän, että #InfraestruturasPortugali on vastuussa, mutta eikö CML:llä ole suuri institutionaalinen painoarvo? Sinun pitäisi painostaa.</w:t>
      </w:r>
    </w:p>
    <w:p>
      <w:r>
        <w:rPr>
          <w:b/>
          <w:u w:val="single"/>
        </w:rPr>
        <w:t xml:space="preserve">220369</w:t>
      </w:r>
    </w:p>
    <w:p>
      <w:r>
        <w:t xml:space="preserve">Escudo päättyi 15 vuotta sitten, mutta pankkijärjestelmän hyvän sääntelyn varmistamiseksi Banco Portugal päätti pitää lähes 2 000 työntekijäänsä edelleen.</w:t>
      </w:r>
    </w:p>
    <w:p>
      <w:r>
        <w:rPr>
          <w:b/>
          <w:u w:val="single"/>
        </w:rPr>
        <w:t xml:space="preserve">220370</w:t>
      </w:r>
    </w:p>
    <w:p>
      <w:r>
        <w:t xml:space="preserve">RT @PaisdoAmaralJP: Meillä on maan parhaiten palkatut "cheerleaderit" edustajakokouksessa.</w:t>
        <w:br/>
        <w:t xml:space="preserve"> Miljonäärin palkat, jotta voi tehdä sitä, mitä statisti tekee...</w:t>
      </w:r>
    </w:p>
    <w:p>
      <w:r>
        <w:rPr>
          <w:b/>
          <w:u w:val="single"/>
        </w:rPr>
        <w:t xml:space="preserve">220371</w:t>
      </w:r>
    </w:p>
    <w:p>
      <w:r>
        <w:t xml:space="preserve">Tekopyhä feministihallitus #Ruotsissa. "Rohkeita" pilkkaamaan #Trumpia ja alistuvia pelkureita #Islamin edessä.</w:t>
        <w:br/>
        <w:t xml:space="preserve"> #SwedishSweepers https://t.co/7pBDHpG3AS</w:t>
      </w:r>
    </w:p>
    <w:p>
      <w:r>
        <w:rPr>
          <w:b/>
          <w:u w:val="single"/>
        </w:rPr>
        <w:t xml:space="preserve">220372</w:t>
      </w:r>
    </w:p>
    <w:p>
      <w:r>
        <w:t xml:space="preserve">@AlentejanoD86 se on tottumiskysymys.</w:t>
      </w:r>
    </w:p>
    <w:p>
      <w:r>
        <w:rPr>
          <w:b/>
          <w:u w:val="single"/>
        </w:rPr>
        <w:t xml:space="preserve">220373</w:t>
      </w:r>
    </w:p>
    <w:p>
      <w:r>
        <w:t xml:space="preserve">@AlentejoD86 lopetetaan tähän ennen kuin innostut.</w:t>
      </w:r>
    </w:p>
    <w:p>
      <w:r>
        <w:rPr>
          <w:b/>
          <w:u w:val="single"/>
        </w:rPr>
        <w:t xml:space="preserve">220374</w:t>
      </w:r>
    </w:p>
    <w:p>
      <w:r>
        <w:t xml:space="preserve">Venäläinen tiedemies sanoo, että maailma loppuu 16. helmikuuta. Tiedätkö, milloin Cavaco julkaisee uuden kirjansa? Ei ole sattumia...</w:t>
      </w:r>
    </w:p>
    <w:p>
      <w:r>
        <w:rPr>
          <w:b/>
          <w:u w:val="single"/>
        </w:rPr>
        <w:t xml:space="preserve">220375</w:t>
      </w:r>
    </w:p>
    <w:p>
      <w:r>
        <w:t xml:space="preserve">Hyvää ystävänpäivää https://t.co/uzJ7UKTS8l</w:t>
      </w:r>
    </w:p>
    <w:p>
      <w:r>
        <w:rPr>
          <w:b/>
          <w:u w:val="single"/>
        </w:rPr>
        <w:t xml:space="preserve">220376</w:t>
      </w:r>
    </w:p>
    <w:p>
      <w:r>
        <w:t xml:space="preserve">Voimakkaan rikin hajun houkuttelemana Passos Coelho lähti tänä aamuna Setúbaliin. Koska hän ei löytänyt paholaista, hän kosti paistetuilla seepioilla.</w:t>
      </w:r>
    </w:p>
    <w:p>
      <w:r>
        <w:rPr>
          <w:b/>
          <w:u w:val="single"/>
        </w:rPr>
        <w:t xml:space="preserve">220377</w:t>
      </w:r>
    </w:p>
    <w:p>
      <w:r>
        <w:t xml:space="preserve">RT @OdeCarvalho: Aseistariisunnan kumoaminen on Brasilian kansan suurin voitto koko sen historian aikana.</w:t>
      </w:r>
    </w:p>
    <w:p>
      <w:r>
        <w:rPr>
          <w:b/>
          <w:u w:val="single"/>
        </w:rPr>
        <w:t xml:space="preserve">220378</w:t>
      </w:r>
    </w:p>
    <w:p>
      <w:r>
        <w:t xml:space="preserve">Halusin msm oli mennä ja kokeilla valokuvaus yksi keltainen talo ufc</w:t>
      </w:r>
    </w:p>
    <w:p>
      <w:r>
        <w:rPr>
          <w:b/>
          <w:u w:val="single"/>
        </w:rPr>
        <w:t xml:space="preserve">220379</w:t>
      </w:r>
    </w:p>
    <w:p>
      <w:r>
        <w:t xml:space="preserve">Odotan tältä kokoukselta suuria onnistumisia!</w:t>
        <w:br/>
        <w:t xml:space="preserve">@realDonaldTrump</w:t>
        <w:br/>
        <w:t xml:space="preserve">#PNR https://t.co/gfJbB8rPhi</w:t>
      </w:r>
    </w:p>
    <w:p>
      <w:r>
        <w:rPr>
          <w:b/>
          <w:u w:val="single"/>
        </w:rPr>
        <w:t xml:space="preserve">220380</w:t>
      </w:r>
    </w:p>
    <w:p>
      <w:r>
        <w:t xml:space="preserve">Abortti on vastenmielinen rikos tällaista haurasta ja puolustuskyvytöntä elämää kohtaan. https://t.co/rswGU7YS2H.</w:t>
      </w:r>
    </w:p>
    <w:p>
      <w:r>
        <w:rPr>
          <w:b/>
          <w:u w:val="single"/>
        </w:rPr>
        <w:t xml:space="preserve">220381</w:t>
      </w:r>
    </w:p>
    <w:p>
      <w:r>
        <w:t xml:space="preserve">Onko kiintymysten presidentin "armon tila" päättymässä?</w:t>
        <w:br/>
        <w:t xml:space="preserve"> Kaikella on loppunsa, eikö niin?</w:t>
        <w:br/>
        <w:t xml:space="preserve"> #MarceloRebelloDeSousa https://t.co/4MBQlm8fxJ https://t.co/4MBQlm8fxJ</w:t>
      </w:r>
    </w:p>
    <w:p>
      <w:r>
        <w:rPr>
          <w:b/>
          <w:u w:val="single"/>
        </w:rPr>
        <w:t xml:space="preserve">220382</w:t>
      </w:r>
    </w:p>
    <w:p>
      <w:r>
        <w:t xml:space="preserve">@fvicentedasilva qqqday myydä gourmet yhteyttä</w:t>
      </w:r>
    </w:p>
    <w:p>
      <w:r>
        <w:rPr>
          <w:b/>
          <w:u w:val="single"/>
        </w:rPr>
        <w:t xml:space="preserve">220383</w:t>
      </w:r>
    </w:p>
    <w:p>
      <w:r>
        <w:t xml:space="preserve">@MerriamWebster @realDonaldTrump @KellyannePolls nopea muistutus valehtelet niin paljon, että sanakirjan on määriteltävä fakta sinulle...</w:t>
      </w:r>
    </w:p>
    <w:p>
      <w:r>
        <w:rPr>
          <w:b/>
          <w:u w:val="single"/>
        </w:rPr>
        <w:t xml:space="preserve">220384</w:t>
      </w:r>
    </w:p>
    <w:p>
      <w:r>
        <w:t xml:space="preserve">RT @JournalismWando: Muistaen, että tämä mies otettiin vastaan vallankaappaushallituksen toimesta ja hän esitteli ehdotuksensa koulutusalalle. https....</w:t>
      </w:r>
    </w:p>
    <w:p>
      <w:r>
        <w:rPr>
          <w:b/>
          <w:u w:val="single"/>
        </w:rPr>
        <w:t xml:space="preserve">220385</w:t>
      </w:r>
    </w:p>
    <w:p>
      <w:r>
        <w:t xml:space="preserve">"Trump rikkoo Yhdysvallat!" #sqn https://t.co/eueIIkER8A</w:t>
      </w:r>
    </w:p>
    <w:p>
      <w:r>
        <w:rPr>
          <w:b/>
          <w:u w:val="single"/>
        </w:rPr>
        <w:t xml:space="preserve">220386</w:t>
      </w:r>
    </w:p>
    <w:p>
      <w:r>
        <w:t xml:space="preserve">RT @Ilisp_org: 35 kysymystä, jotka haluaisin kysyä kaikilta GloboNewsissa https://t.co/e8nnqrk44L https://t.co/mhKRep7qBR</w:t>
      </w:r>
    </w:p>
    <w:p>
      <w:r>
        <w:rPr>
          <w:b/>
          <w:u w:val="single"/>
        </w:rPr>
        <w:t xml:space="preserve">220387</w:t>
      </w:r>
    </w:p>
    <w:p>
      <w:r>
        <w:t xml:space="preserve">Kun ympärillä on niin paljon toimittajia, Pinto da Costa ei voi enää edes juoda lattea Guimarãesissa...</w:t>
      </w:r>
    </w:p>
    <w:p>
      <w:r>
        <w:rPr>
          <w:b/>
          <w:u w:val="single"/>
        </w:rPr>
        <w:t xml:space="preserve">220388</w:t>
      </w:r>
    </w:p>
    <w:p>
      <w:r>
        <w:t xml:space="preserve">Koska maailma päättyy huomenna, kieltäydyn maksamasta arvonlisäveroa tänään. Jos selviämme hengissä, kerron Centenolle, että se oli molemminpuolinen väärinkäsitys.</w:t>
      </w:r>
    </w:p>
    <w:p>
      <w:r>
        <w:rPr>
          <w:b/>
          <w:u w:val="single"/>
        </w:rPr>
        <w:t xml:space="preserve">220389</w:t>
      </w:r>
    </w:p>
    <w:p>
      <w:r>
        <w:t xml:space="preserve">Pinto da Costan oikeudenkäynti käydään paloasemalla, koska luettuaan Carolinan kirjan tuomarit vaativat suurta ja ilmavaa huonetta.</w:t>
      </w:r>
    </w:p>
    <w:p>
      <w:r>
        <w:rPr>
          <w:b/>
          <w:u w:val="single"/>
        </w:rPr>
        <w:t xml:space="preserve">220390</w:t>
      </w:r>
    </w:p>
    <w:p>
      <w:r>
        <w:t xml:space="preserve">Mikä irvikuva! Petturirosvon nimi?</w:t>
        <w:br/>
        <w:t xml:space="preserve"> "Järjestelmässä" he ovat kaikki kavereita.</w:t>
        <w:br/>
        <w:t xml:space="preserve">#MaceloRebelloDeSousa #MárioSoares</w:t>
        <w:br/>
        <w:t xml:space="preserve">@govpt https://t.co/QQQZRJtDrh</w:t>
      </w:r>
    </w:p>
    <w:p>
      <w:r>
        <w:rPr>
          <w:b/>
          <w:u w:val="single"/>
        </w:rPr>
        <w:t xml:space="preserve">220391</w:t>
      </w:r>
    </w:p>
    <w:p>
      <w:r>
        <w:t xml:space="preserve">Kuinka inhottavaa!</w:t>
        <w:br/>
        <w:t xml:space="preserve"> Hävetkää sapelinkalistelunne vuoksi, arvoisa presidentti #Marcelo.</w:t>
        <w:br/>
        <w:t xml:space="preserve"> Petturimainen ja varasteleva paskiainen kastamaan uusi lentokenttä?</w:t>
        <w:br/>
        <w:t xml:space="preserve"> #MárioSoares https://t.co/E27kUxJOLI</w:t>
      </w:r>
    </w:p>
    <w:p>
      <w:r>
        <w:rPr>
          <w:b/>
          <w:u w:val="single"/>
        </w:rPr>
        <w:t xml:space="preserve">220392</w:t>
      </w:r>
    </w:p>
    <w:p>
      <w:r>
        <w:t xml:space="preserve">اللَّهُمَّ وتقبل حسناتي وأسألك الدرجات العلى من الجنة. https://t.co/JWkgQqeLRI. https://t.co/JWkgQqeLRI</w:t>
      </w:r>
    </w:p>
    <w:p>
      <w:r>
        <w:rPr>
          <w:b/>
          <w:u w:val="single"/>
        </w:rPr>
        <w:t xml:space="preserve">220393</w:t>
      </w:r>
    </w:p>
    <w:p>
      <w:r>
        <w:t xml:space="preserve">Kävin eilen katsomassa Benficaa. Se oli hieno ilta, aina siihen asti, kunnes yritin päästä sisälle taloon ja vaimoni päätti matkia Edersonia.....</w:t>
      </w:r>
    </w:p>
    <w:p>
      <w:r>
        <w:rPr>
          <w:b/>
          <w:u w:val="single"/>
        </w:rPr>
        <w:t xml:space="preserve">220394</w:t>
      </w:r>
    </w:p>
    <w:p>
      <w:r>
        <w:t xml:space="preserve">Mário Soaresin lentoasema olisi järkevä vain, jos se sijaitsisi Otassa tai Macaossa...</w:t>
      </w:r>
    </w:p>
    <w:p>
      <w:r>
        <w:rPr>
          <w:b/>
          <w:u w:val="single"/>
        </w:rPr>
        <w:t xml:space="preserve">220395</w:t>
      </w:r>
    </w:p>
    <w:p>
      <w:r>
        <w:t xml:space="preserve">10 uutista, jotka todistavat, kuinka tarpeellinen feminismi on https://t.co/3mIKQvLOHL</w:t>
      </w:r>
    </w:p>
    <w:p>
      <w:r>
        <w:rPr>
          <w:b/>
          <w:u w:val="single"/>
        </w:rPr>
        <w:t xml:space="preserve">220396</w:t>
      </w:r>
    </w:p>
    <w:p>
      <w:r>
        <w:t xml:space="preserve">Yhdessä me #RenovarPortugal. Nyt on muutoksen aika. Nationalismi on ratkaisu!</w:t>
        <w:br/>
        <w:t xml:space="preserve"> #PNR #JoséPintoCoelho #AutárquicasPNR https://t.co/d4pd6YQufN</w:t>
      </w:r>
    </w:p>
    <w:p>
      <w:r>
        <w:rPr>
          <w:b/>
          <w:u w:val="single"/>
        </w:rPr>
        <w:t xml:space="preserve">220397</w:t>
      </w:r>
    </w:p>
    <w:p>
      <w:r>
        <w:t xml:space="preserve">@daninava onnittelut! 🎂 (obs: paskan tunne iästä riippumatta jopa)</w:t>
      </w:r>
    </w:p>
    <w:p>
      <w:r>
        <w:rPr>
          <w:b/>
          <w:u w:val="single"/>
        </w:rPr>
        <w:t xml:space="preserve">220398</w:t>
      </w:r>
    </w:p>
    <w:p>
      <w:r>
        <w:t xml:space="preserve">Ja se, joka tuki tämän maan historian korruptoituneinta hallitusta, ei ole tyhmä vaan hyödytön?</w:t>
        <w:br/>
        <w:br/>
        <w:t xml:space="preserve"> Onnittelut @RachelSherazade totuuden puhumisesta! https://t.co/jdVJWZmgI2</w:t>
      </w:r>
    </w:p>
    <w:p>
      <w:r>
        <w:rPr>
          <w:b/>
          <w:u w:val="single"/>
        </w:rPr>
        <w:t xml:space="preserve">220399</w:t>
      </w:r>
    </w:p>
    <w:p>
      <w:r>
        <w:t xml:space="preserve">RT @jromaoferreira: PSD ja CDS haluavat Centenon tekstiviestin klo 18 mennessä, jos ei, he esittävät yhteisen ehdokkaan Camara de...</w:t>
      </w:r>
    </w:p>
    <w:p>
      <w:r>
        <w:rPr>
          <w:b/>
          <w:u w:val="single"/>
        </w:rPr>
        <w:t xml:space="preserve">220400</w:t>
      </w:r>
    </w:p>
    <w:p>
      <w:r>
        <w:t xml:space="preserve">Rakastan @Ebatesia https://t.co/WhCFMAwNYA</w:t>
      </w:r>
    </w:p>
    <w:p>
      <w:r>
        <w:rPr>
          <w:b/>
          <w:u w:val="single"/>
        </w:rPr>
        <w:t xml:space="preserve">220401</w:t>
      </w:r>
    </w:p>
    <w:p>
      <w:r>
        <w:t xml:space="preserve">FHC Lulan ystävä perustaa kommunismin Brasiliassa São Paulon foorumista tulee Venezuela https://t.co/CuZJH50Gyq</w:t>
      </w:r>
    </w:p>
    <w:p>
      <w:r>
        <w:rPr>
          <w:b/>
          <w:u w:val="single"/>
        </w:rPr>
        <w:t xml:space="preserve">220402</w:t>
      </w:r>
    </w:p>
    <w:p>
      <w:r>
        <w:t xml:space="preserve">RT @schaianagrade: Jos tässä maailmassa on jotain arvokasta, se on @NAOKAHLO profiili https://t.co/dYN1pRzTVx</w:t>
      </w:r>
    </w:p>
    <w:p>
      <w:r>
        <w:rPr>
          <w:b/>
          <w:u w:val="single"/>
        </w:rPr>
        <w:t xml:space="preserve">220403</w:t>
      </w:r>
    </w:p>
    <w:p>
      <w:r>
        <w:t xml:space="preserve">HIENO PETISTA PERINTÖ! #sqn https://t.co/D3Ji6o3T2E</w:t>
      </w:r>
    </w:p>
    <w:p>
      <w:r>
        <w:rPr>
          <w:b/>
          <w:u w:val="single"/>
        </w:rPr>
        <w:t xml:space="preserve">220404</w:t>
      </w:r>
    </w:p>
    <w:p>
      <w:r>
        <w:t xml:space="preserve">A @jairbolsonaro häiritsee monia ihmisiä.</w:t>
        <w:br/>
        <w:br/>
        <w:t xml:space="preserve"> A @jairbolsonaro 2. sijalla gallupeissa häiritsee mt enemmän!</w:t>
        <w:br/>
        <w:br/>
        <w:t xml:space="preserve"> #BolsonaroPresidente #Bolsonaro2018</w:t>
      </w:r>
    </w:p>
    <w:p>
      <w:r>
        <w:rPr>
          <w:b/>
          <w:u w:val="single"/>
        </w:rPr>
        <w:t xml:space="preserve">220405</w:t>
      </w:r>
    </w:p>
    <w:p>
      <w:r>
        <w:t xml:space="preserve">Rion naiset, tuodaanko tytöt lähemmäs tiedettä?</w:t>
        <w:t xml:space="preserve">&amp;lt;3</w:t>
        <w:br/>
        <w:br/>
        <w:t xml:space="preserve">Online-ilmoittautuminen: https://t.co/TQVI99Qd53 https://t.co/gyahfEwjkR</w:t>
      </w:r>
    </w:p>
    <w:p>
      <w:r>
        <w:rPr>
          <w:b/>
          <w:u w:val="single"/>
        </w:rPr>
        <w:t xml:space="preserve">220406</w:t>
      </w:r>
    </w:p>
    <w:p>
      <w:r>
        <w:t xml:space="preserve">Nimistä ei ole pulaa: huijarit, korruptoituneet, huijarit, murhaajat, myyjät, petturit, pedofiilit, poikkeavuudet...</w:t>
        <w:br/>
        <w:t xml:space="preserve"> #25April #Regime #3rdRepublic https://t.co/t14GODEXpe</w:t>
      </w:r>
    </w:p>
    <w:p>
      <w:r>
        <w:rPr>
          <w:b/>
          <w:u w:val="single"/>
        </w:rPr>
        <w:t xml:space="preserve">220407</w:t>
      </w:r>
    </w:p>
    <w:p>
      <w:r>
        <w:t xml:space="preserve">Mikä ihana teksti</w:t>
        <w:br/>
        <w:br/>
        <w:t xml:space="preserve">https://t.co/0z6X2gevf6</w:t>
      </w:r>
    </w:p>
    <w:p>
      <w:r>
        <w:rPr>
          <w:b/>
          <w:u w:val="single"/>
        </w:rPr>
        <w:t xml:space="preserve">220408</w:t>
      </w:r>
    </w:p>
    <w:p>
      <w:r>
        <w:t xml:space="preserve">Hyvää huomenta, kaverit! Tietääkö kukaan, mihin aikaan asteroidi saapuu? Sen tarkoituksena on selvittää, ehdinkö vielä ostaa torstain kirjan.</w:t>
      </w:r>
    </w:p>
    <w:p>
      <w:r>
        <w:rPr>
          <w:b/>
          <w:u w:val="single"/>
        </w:rPr>
        <w:t xml:space="preserve">220409</w:t>
      </w:r>
    </w:p>
    <w:p>
      <w:r>
        <w:t xml:space="preserve">Barreiro on myös portugalilainen maa!</w:t>
        <w:br/>
        <w:br/>
        <w:t xml:space="preserve"> #Barreiro #Portugali #Soflusa https://t.co/DASvRiemIL</w:t>
      </w:r>
    </w:p>
    <w:p>
      <w:r>
        <w:rPr>
          <w:b/>
          <w:u w:val="single"/>
        </w:rPr>
        <w:t xml:space="preserve">220410</w:t>
      </w:r>
    </w:p>
    <w:p>
      <w:r>
        <w:t xml:space="preserve">RT @PaisdoAmaralJP: Trumpin valinta toi maailmaan suvaitsemattomuutta: hänen vastustajiensa suvaitsemattomuutta!</w:t>
        <w:br/>
        <w:t xml:space="preserve"> #BE #PCP #Geringonça</w:t>
      </w:r>
    </w:p>
    <w:p>
      <w:r>
        <w:rPr>
          <w:b/>
          <w:u w:val="single"/>
        </w:rPr>
        <w:t xml:space="preserve">220411</w:t>
      </w:r>
    </w:p>
    <w:p>
      <w:r>
        <w:t xml:space="preserve">RT @jpintocoelho60: Nimistä ei ole pulaa: roistoja, korruptoituneita, valehtelijoita, murhaajia, myyjiä, pettureita, pedofiilejä, friikkejä...</w:t>
        <w:br/>
        <w:t xml:space="preserve"> #25April...</w:t>
      </w:r>
    </w:p>
    <w:p>
      <w:r>
        <w:rPr>
          <w:b/>
          <w:u w:val="single"/>
        </w:rPr>
        <w:t xml:space="preserve">220412</w:t>
      </w:r>
    </w:p>
    <w:p>
      <w:r>
        <w:t xml:space="preserve">Uhka? Naurettavaa! He eivät vain ole tottuneet siihen: he voivat sanoa meistä mitä haluavat, mutta he näkevät uhkia siellä, missä niitä ei ole.</w:t>
        <w:br/>
        <w:t xml:space="preserve"> Mikä "kasvihuonekukka"... https://t.co/3WD9UVaRgy...</w:t>
      </w:r>
    </w:p>
    <w:p>
      <w:r>
        <w:rPr>
          <w:b/>
          <w:u w:val="single"/>
        </w:rPr>
        <w:t xml:space="preserve">220413</w:t>
      </w:r>
    </w:p>
    <w:p>
      <w:r>
        <w:t xml:space="preserve">"Hakkaa toinen eikä sama" https://t.co/47O0NPX8uZ https://t.co/47O0NPX8uZ</w:t>
      </w:r>
    </w:p>
    <w:p>
      <w:r>
        <w:rPr>
          <w:b/>
          <w:u w:val="single"/>
        </w:rPr>
        <w:t xml:space="preserve">220414</w:t>
      </w:r>
    </w:p>
    <w:p>
      <w:r>
        <w:t xml:space="preserve">@Lazarus605Sen vuoksi kuparisulfaatti on suositeltavampi.</w:t>
      </w:r>
    </w:p>
    <w:p>
      <w:r>
        <w:rPr>
          <w:b/>
          <w:u w:val="single"/>
        </w:rPr>
        <w:t xml:space="preserve">220415</w:t>
      </w:r>
    </w:p>
    <w:p>
      <w:r>
        <w:t xml:space="preserve">Vau... nyt hän alkaa itkeä!</w:t>
        <w:br/>
        <w:br/>
        <w:t xml:space="preserve"> Muuten, mikä demokraattinen joukko, vai mitä? Kuten silloin, kun olit KGB:ssä... https://t.co/QZiIuC5PRK</w:t>
      </w:r>
    </w:p>
    <w:p>
      <w:r>
        <w:rPr>
          <w:b/>
          <w:u w:val="single"/>
        </w:rPr>
        <w:t xml:space="preserve">220416</w:t>
      </w:r>
    </w:p>
    <w:p>
      <w:r>
        <w:t xml:space="preserve">Kun olet lukenut Cavacon uuden kirjan loppuun, suosittelen myös tätä! https://t.co/zr9lpFlyyS</w:t>
      </w:r>
    </w:p>
    <w:p>
      <w:r>
        <w:rPr>
          <w:b/>
          <w:u w:val="single"/>
        </w:rPr>
        <w:t xml:space="preserve">220417</w:t>
      </w:r>
    </w:p>
    <w:p>
      <w:r>
        <w:t xml:space="preserve">Ilmeisesti Cavaco Silvan kirjan 592 sivua sisältävät enemmän rikkiä kuin Sapecin varastot Setúbalissa?</w:t>
      </w:r>
    </w:p>
    <w:p>
      <w:r>
        <w:rPr>
          <w:b/>
          <w:u w:val="single"/>
        </w:rPr>
        <w:t xml:space="preserve">220418</w:t>
      </w:r>
    </w:p>
    <w:p>
      <w:r>
        <w:t xml:space="preserve">Tietääkseni talon ostamisen perusedellytys on, että on rahaa. Ja sitä varten sinun on tehtävä töitä. Jos leiriydyt sinne, sinulla ei ole taloa... https://t.co/KjdGgVfRcs ...</w:t>
      </w:r>
    </w:p>
    <w:p>
      <w:r>
        <w:rPr>
          <w:b/>
          <w:u w:val="single"/>
        </w:rPr>
        <w:t xml:space="preserve">220419</w:t>
      </w:r>
    </w:p>
    <w:p>
      <w:r>
        <w:t xml:space="preserve">RT @lfrancobastos: Ensi lauantaina (18.2.) vien stand up -sooloni "Voice of Reason" PORTALEGREen!</w:t>
        <w:br/>
        <w:br/>
        <w:t xml:space="preserve">Liput: CAE Portalegre, Fnac tai</w:t>
        <w:br/>
      </w:r>
    </w:p>
    <w:p>
      <w:r>
        <w:rPr>
          <w:b/>
          <w:u w:val="single"/>
        </w:rPr>
        <w:t xml:space="preserve">220420</w:t>
      </w:r>
    </w:p>
    <w:p>
      <w:r>
        <w:t xml:space="preserve">Cavacolla ei ehkä ole ystävää, joka ostaa kaikki hänen kirjansa, mutta hänellä oli kustantamo, jota kaikki portugalilaiset ovat vuosikymmenien ajan rahoittaneet.</w:t>
      </w:r>
    </w:p>
    <w:p>
      <w:r>
        <w:rPr>
          <w:b/>
          <w:u w:val="single"/>
        </w:rPr>
        <w:t xml:space="preserve">220421</w:t>
      </w:r>
    </w:p>
    <w:p>
      <w:r>
        <w:t xml:space="preserve">@miguelcarvalhu</w:t>
        <w:br/>
        <w:t xml:space="preserve">Kuka sanoi mitään vanhoista virheistä? Sanoin, että välttäisin niitä mieluummin.</w:t>
        <w:br/>
        <w:t xml:space="preserve"> En halua väärää tietä, jota olemme kulkeneet. Onko siitä haittaa?</w:t>
      </w:r>
    </w:p>
    <w:p>
      <w:r>
        <w:rPr>
          <w:b/>
          <w:u w:val="single"/>
        </w:rPr>
        <w:t xml:space="preserve">220422</w:t>
      </w:r>
    </w:p>
    <w:p>
      <w:r>
        <w:t xml:space="preserve">Ei kestä kauan, kun Coelho ja Cristas tulevat sanomaan, että Maailmanlopun peruuttaminen on jälleen yksi merkki Geringonçan heikkoudesta.</w:t>
      </w:r>
    </w:p>
    <w:p>
      <w:r>
        <w:rPr>
          <w:b/>
          <w:u w:val="single"/>
        </w:rPr>
        <w:t xml:space="preserve">220423</w:t>
      </w:r>
    </w:p>
    <w:p>
      <w:r>
        <w:t xml:space="preserve">@aapbatista @sosialistien penkiltä moitittavaa asennetta https://t.co/HG5RiUuDMH</w:t>
      </w:r>
    </w:p>
    <w:p>
      <w:r>
        <w:rPr>
          <w:b/>
          <w:u w:val="single"/>
        </w:rPr>
        <w:t xml:space="preserve">220424</w:t>
      </w:r>
    </w:p>
    <w:p>
      <w:r>
        <w:t xml:space="preserve">Kaupunkini, jota rakastan!</w:t>
        <w:t xml:space="preserve">#Lisbon</w:t>
        <w:br/>
        <w:t xml:space="preserve">@CamaraLisboa #AutárquicasPNR https://t.co/UUNBKeTdbP</w:t>
      </w:r>
    </w:p>
    <w:p>
      <w:r>
        <w:rPr>
          <w:b/>
          <w:u w:val="single"/>
        </w:rPr>
        <w:t xml:space="preserve">220425</w:t>
      </w:r>
    </w:p>
    <w:p>
      <w:r>
        <w:t xml:space="preserve">Maa on hajoamassa, työttömyyttä on kaikkialla, väkivalta rehottaa, ja te voitte puhua "FOLIAsta", PQP!</w:t>
        <w:br/>
        <w:br/>
        <w:t xml:space="preserve"> VTNC nämä paskapalikat!!! https://t.co/0hQMmSHboq</w:t>
      </w:r>
    </w:p>
    <w:p>
      <w:r>
        <w:rPr>
          <w:b/>
          <w:u w:val="single"/>
        </w:rPr>
        <w:t xml:space="preserve">220426</w:t>
      </w:r>
    </w:p>
    <w:p>
      <w:r>
        <w:t xml:space="preserve">Tunnetko tässä maassa yhtään rosvoa, joka ei olisi vielä kirjoittanut kirjaa tai jota ei olisi palkittu?</w:t>
      </w:r>
    </w:p>
    <w:p>
      <w:r>
        <w:rPr>
          <w:b/>
          <w:u w:val="single"/>
        </w:rPr>
        <w:t xml:space="preserve">220427</w:t>
      </w:r>
    </w:p>
    <w:p>
      <w:r>
        <w:t xml:space="preserve">Naisten vapautta ja oikeuksia ei voida kyseenalaistaa!</w:t>
        <w:br/>
        <w:br/>
        <w:t xml:space="preserve"> #Liberty #Islam #Women #Portugal https://t.co/86dGtcm5pc</w:t>
      </w:r>
    </w:p>
    <w:p>
      <w:r>
        <w:rPr>
          <w:b/>
          <w:u w:val="single"/>
        </w:rPr>
        <w:t xml:space="preserve">220428</w:t>
      </w:r>
    </w:p>
    <w:p>
      <w:r>
        <w:t xml:space="preserve">Tunnustan kyynärpäätulehdukseni. En siksi, ettenkö pystyisi kirjoittamaan kirjaa, vaan koska tiesin, että jos kirjoittaisin, minulla ei olisi ystäviä, jotka ostaisivat sen.</w:t>
      </w:r>
    </w:p>
    <w:p>
      <w:r>
        <w:rPr>
          <w:b/>
          <w:u w:val="single"/>
        </w:rPr>
        <w:t xml:space="preserve">220429</w:t>
      </w:r>
    </w:p>
    <w:p>
      <w:r>
        <w:t xml:space="preserve">RT @allonsygui: En ymmärrä, miksi nicki minaj löysi kirjan ja luki sen ja muuttui Bellaksi Twilightista? q doideira https://t.co/n...</w:t>
      </w:r>
    </w:p>
    <w:p>
      <w:r>
        <w:rPr>
          <w:b/>
          <w:u w:val="single"/>
        </w:rPr>
        <w:t xml:space="preserve">220430</w:t>
      </w:r>
    </w:p>
    <w:p>
      <w:r>
        <w:t xml:space="preserve">HAISTA VITTU!</w:t>
        <w:br/>
        <w:br/>
        <w:t xml:space="preserve"> Haluatko antaa periksi jokaiselle houkutukselle etkä tehdä töitä? Voit ryhtyä esimerkiksi kodittomaksi narkkariksi... https://t.co/tVyuqQwal4...</w:t>
      </w:r>
    </w:p>
    <w:p>
      <w:r>
        <w:rPr>
          <w:b/>
          <w:u w:val="single"/>
        </w:rPr>
        <w:t xml:space="preserve">220431</w:t>
      </w:r>
    </w:p>
    <w:p>
      <w:r>
        <w:t xml:space="preserve">@amtc74 @CAPAZES kuinka outoa</w:t>
      </w:r>
    </w:p>
    <w:p>
      <w:r>
        <w:rPr>
          <w:b/>
          <w:u w:val="single"/>
        </w:rPr>
        <w:t xml:space="preserve">220432</w:t>
      </w:r>
    </w:p>
    <w:p>
      <w:r>
        <w:t xml:space="preserve">Vallaaaaa😘</w:t>
      </w:r>
    </w:p>
    <w:p>
      <w:r>
        <w:rPr>
          <w:b/>
          <w:u w:val="single"/>
        </w:rPr>
        <w:t xml:space="preserve">220433</w:t>
      </w:r>
    </w:p>
    <w:p>
      <w:r>
        <w:t xml:space="preserve">@SunWarriorHorac 🙉 🐠 💉 👐 😟</w:t>
      </w:r>
    </w:p>
    <w:p>
      <w:r>
        <w:rPr>
          <w:b/>
          <w:u w:val="single"/>
        </w:rPr>
        <w:t xml:space="preserve">220434</w:t>
      </w:r>
    </w:p>
    <w:p>
      <w:r>
        <w:t xml:space="preserve">Tulimme ulos Correio da Manhãsta.</w:t>
        <w:t xml:space="preserve">Mutta vain siksi, että humoristiset uutiset Carrilhosta eivät enää osuneet kohdalle</w:t>
        <w:br/>
        <w:t xml:space="preserve">#huumori</w:t>
        <w:br/>
        <w:t xml:space="preserve">https://t.co/41rGkEK8OC</w:t>
      </w:r>
    </w:p>
    <w:p>
      <w:r>
        <w:rPr>
          <w:b/>
          <w:u w:val="single"/>
        </w:rPr>
        <w:t xml:space="preserve">220435</w:t>
      </w:r>
    </w:p>
    <w:p>
      <w:r>
        <w:t xml:space="preserve">Moonlight: elokuva, joka syventyy nuoren mustan miehen inhimillisyyteen https://t.co/NAAFwiaCz5 via @afroguerrilla</w:t>
      </w:r>
    </w:p>
    <w:p>
      <w:r>
        <w:rPr>
          <w:b/>
          <w:u w:val="single"/>
        </w:rPr>
        <w:t xml:space="preserve">220436</w:t>
      </w:r>
    </w:p>
    <w:p>
      <w:r>
        <w:t xml:space="preserve">RT @NAOKAHLO: "11 vinkkiä siihen, miten saada - ja pitää - ystäviä toisen naisen kanssa" - tämän päivän postaus blogissamme! https://t.co/gT0erjqyjO http...</w:t>
      </w:r>
    </w:p>
    <w:p>
      <w:r>
        <w:rPr>
          <w:b/>
          <w:u w:val="single"/>
        </w:rPr>
        <w:t xml:space="preserve">220437</w:t>
      </w:r>
    </w:p>
    <w:p>
      <w:r>
        <w:t xml:space="preserve">Muistuttaen "haasteesta" ehdokkuudessani "Intercalares Lisboa 2007" -kilpailussa.</w:t>
        <w:br/>
        <w:t xml:space="preserve"> Sain 0,8 prosenttia.</w:t>
        <w:br/>
        <w:t xml:space="preserve">Tavoite vuodelle 2017: 2 %.</w:t>
        <w:br/>
        <w:t xml:space="preserve">https://t.co/XC1RTlxwx6 https://t.co/XC1RTlxwx6</w:t>
      </w:r>
    </w:p>
    <w:p>
      <w:r>
        <w:rPr>
          <w:b/>
          <w:u w:val="single"/>
        </w:rPr>
        <w:t xml:space="preserve">220438</w:t>
      </w:r>
    </w:p>
    <w:p>
      <w:r>
        <w:t xml:space="preserve">Ja nyt @sosracism ei sano mitään?</w:t>
        <w:br/>
        <w:t xml:space="preserve"> Nyt riittää!</w:t>
        <w:t xml:space="preserve">Kehotetaan tukemaan PNR:n kannattamaa politiikkaa, jotta tämä loppuisi.</w:t>
        <w:br/>
        <w:t xml:space="preserve">https://t.co/Ho18zPv2f4</w:t>
      </w:r>
    </w:p>
    <w:p>
      <w:r>
        <w:rPr>
          <w:b/>
          <w:u w:val="single"/>
        </w:rPr>
        <w:t xml:space="preserve">220439</w:t>
      </w:r>
    </w:p>
    <w:p>
      <w:r>
        <w:t xml:space="preserve">@Famel_Zundapp ja Famel, sopiiko se Quechua?</w:t>
      </w:r>
    </w:p>
    <w:p>
      <w:r>
        <w:rPr>
          <w:b/>
          <w:u w:val="single"/>
        </w:rPr>
        <w:t xml:space="preserve">220440</w:t>
      </w:r>
    </w:p>
    <w:p>
      <w:r>
        <w:t xml:space="preserve">Benfica on vaatinut kiireellistä tapaamista tuomarineuvoston kanssa. Pienet enkelit... Se ei onnistu. Toimiakseen sen on oltava yllätys...</w:t>
      </w:r>
    </w:p>
    <w:p>
      <w:r>
        <w:rPr>
          <w:b/>
          <w:u w:val="single"/>
        </w:rPr>
        <w:t xml:space="preserve">220441</w:t>
      </w:r>
    </w:p>
    <w:p>
      <w:r>
        <w:t xml:space="preserve">Kuvittele Soaresin kyynärpää tänään sen jälkeen, kun Tondelan pelaaja löi häntä eilen silmään... https://t.co/y0luAf3j4o...</w:t>
      </w:r>
    </w:p>
    <w:p>
      <w:r>
        <w:rPr>
          <w:b/>
          <w:u w:val="single"/>
        </w:rPr>
        <w:t xml:space="preserve">220442</w:t>
      </w:r>
    </w:p>
    <w:p>
      <w:r>
        <w:t xml:space="preserve">@mariacpbruno se ei ollut roisto, Felgueirasille se oli makea.</w:t>
      </w:r>
    </w:p>
    <w:p>
      <w:r>
        <w:rPr>
          <w:b/>
          <w:u w:val="single"/>
        </w:rPr>
        <w:t xml:space="preserve">220443</w:t>
      </w:r>
    </w:p>
    <w:p>
      <w:r>
        <w:t xml:space="preserve">RT @voluptama: Kun ministeri lähti Real Madridiin, PdC joutui viettämään puhelimiin vastaamisen https://t.co/KSx4p0yVs6</w:t>
      </w:r>
    </w:p>
    <w:p>
      <w:r>
        <w:rPr>
          <w:b/>
          <w:u w:val="single"/>
        </w:rPr>
        <w:t xml:space="preserve">220444</w:t>
      </w:r>
    </w:p>
    <w:p>
      <w:r>
        <w:t xml:space="preserve">Jos et fwm sano ettet fwm , älä teeskentele funkkia tämän MF:n ympärillä 💯🅿️ .</w:t>
      </w:r>
    </w:p>
    <w:p>
      <w:r>
        <w:rPr>
          <w:b/>
          <w:u w:val="single"/>
        </w:rPr>
        <w:t xml:space="preserve">220445</w:t>
      </w:r>
    </w:p>
    <w:p>
      <w:r>
        <w:t xml:space="preserve">Täällä kommentoivat ja loukkaantuvat formatoidut lapset eivät ymmärrä, että "dekadentti" tarkoittaa putoamista. Kun tuhoat arvosi, sinä kaadut! https://t.co/qopCcvoeI3</w:t>
      </w:r>
    </w:p>
    <w:p>
      <w:r>
        <w:rPr>
          <w:b/>
          <w:u w:val="single"/>
        </w:rPr>
        <w:t xml:space="preserve">220446</w:t>
      </w:r>
    </w:p>
    <w:p>
      <w:r>
        <w:t xml:space="preserve">Geert Wildersin mahdollinen voitto on toinen toivo tässä muuttuvassa Euroopassa. Anna mennä!</w:t>
        <w:br/>
        <w:t xml:space="preserve">@geertwilderspvv</w:t>
        <w:br/>
        <w:t xml:space="preserve">https://t.co/OvbwfxpjgL</w:t>
      </w:r>
    </w:p>
    <w:p>
      <w:r>
        <w:rPr>
          <w:b/>
          <w:u w:val="single"/>
        </w:rPr>
        <w:t xml:space="preserve">220447</w:t>
      </w:r>
    </w:p>
    <w:p>
      <w:r>
        <w:t xml:space="preserve">@SadBoyKevyn</w:t>
        <w:br/>
        <w:t xml:space="preserve">Älä koskaan ajattele, että jokin "on kaikkein eniten mitä tahansa". Kun luulet saavuttaneesi pohjan, huomaat, ettei pohjaa ole.</w:t>
      </w:r>
    </w:p>
    <w:p>
      <w:r>
        <w:rPr>
          <w:b/>
          <w:u w:val="single"/>
        </w:rPr>
        <w:t xml:space="preserve">220448</w:t>
      </w:r>
    </w:p>
    <w:p>
      <w:r>
        <w:t xml:space="preserve">Onko lapsi tiellä?</w:t>
        <w:t xml:space="preserve">He luovat #Aborttilain</w:t>
        <w:br/>
        <w:t xml:space="preserve">Vanha</w:t>
      </w:r>
      <w:r>
        <w:t xml:space="preserve">He luovat #Eutanasialain</w:t>
        <w:br/>
        <w:t xml:space="preserve">Tässä ovat individualistisen materialismin ratkaisut</w:t>
      </w:r>
    </w:p>
    <w:p>
      <w:r>
        <w:rPr>
          <w:b/>
          <w:u w:val="single"/>
        </w:rPr>
        <w:t xml:space="preserve">220449</w:t>
      </w:r>
    </w:p>
    <w:p>
      <w:r>
        <w:t xml:space="preserve">RT @boloposte: Tässä näet, kuinka Ederson, vaikka hän koskettaa palloa ensin, juoksee sitten vastustajan yli. Rangaistus hyvin otettu...</w:t>
      </w:r>
    </w:p>
    <w:p>
      <w:r>
        <w:rPr>
          <w:b/>
          <w:u w:val="single"/>
        </w:rPr>
        <w:t xml:space="preserve">220450</w:t>
      </w:r>
    </w:p>
    <w:p>
      <w:r>
        <w:t xml:space="preserve">Onko valkoisten ihmisten turbaanien käyttö kulttuurista omimista? https://t.co/5AHZXH9SZB via @cartacapital</w:t>
      </w:r>
    </w:p>
    <w:p>
      <w:r>
        <w:rPr>
          <w:b/>
          <w:u w:val="single"/>
        </w:rPr>
        <w:t xml:space="preserve">220451</w:t>
      </w:r>
    </w:p>
    <w:p>
      <w:r>
        <w:t xml:space="preserve">@lucasmzanella luitko todella? vai puuttuuko sinulta tekstin tulkinta? https://t.co/qrKHCFktRC</w:t>
      </w:r>
    </w:p>
    <w:p>
      <w:r>
        <w:rPr>
          <w:b/>
          <w:u w:val="single"/>
        </w:rPr>
        <w:t xml:space="preserve">220452</w:t>
      </w:r>
    </w:p>
    <w:p>
      <w:r>
        <w:t xml:space="preserve">Hyvää huomenta niille, jotka #BolsonaroMeRepresenta ! #Bolsonaro2018 https://t.co/YShztEvMzv</w:t>
      </w:r>
    </w:p>
    <w:p>
      <w:r>
        <w:rPr>
          <w:b/>
          <w:u w:val="single"/>
        </w:rPr>
        <w:t xml:space="preserve">220453</w:t>
      </w:r>
    </w:p>
    <w:p>
      <w:r>
        <w:t xml:space="preserve">Lue juttu ja katso, kuinka suvaitsemattomia neuvoston "linjaukset" olivat. Neuvostot ovat saastuneet... https://t.co/xgDk666rYe...</w:t>
      </w:r>
    </w:p>
    <w:p>
      <w:r>
        <w:rPr>
          <w:b/>
          <w:u w:val="single"/>
        </w:rPr>
        <w:t xml:space="preserve">220454</w:t>
      </w:r>
    </w:p>
    <w:p>
      <w:r>
        <w:t xml:space="preserve">لا إله إلا اللله الواحد القهار ربُّ السموات والأرض وما بينهما العزيز الغفار https://t.co/noafPHAT7B</w:t>
      </w:r>
    </w:p>
    <w:p>
      <w:r>
        <w:rPr>
          <w:b/>
          <w:u w:val="single"/>
        </w:rPr>
        <w:t xml:space="preserve">220455</w:t>
      </w:r>
    </w:p>
    <w:p>
      <w:r>
        <w:t xml:space="preserve">Kuulin juuri erään rastatukkaisen pariskunnan sanovan näin:</w:t>
        <w:br/>
        <w:t xml:space="preserve">"Ihmiset kävelevät ohitsemme ja sanovat, että haisemme... pffff... he ovat niitä, jotka haisevat shampoolta!"</w:t>
      </w:r>
    </w:p>
    <w:p>
      <w:r>
        <w:rPr>
          <w:b/>
          <w:u w:val="single"/>
        </w:rPr>
        <w:t xml:space="preserve">220456</w:t>
      </w:r>
    </w:p>
    <w:p>
      <w:r>
        <w:t xml:space="preserve">"Keskinäinen väärinkäsitys" vai jatkuva valehtelu?</w:t>
        <w:br/>
        <w:t xml:space="preserve">He pitävät usein sanomatonta itsestäänselvyytenä.</w:t>
        <w:br/>
        <w:t xml:space="preserve">https://t.co/Avkb0G8bmz</w:t>
      </w:r>
    </w:p>
    <w:p>
      <w:r>
        <w:rPr>
          <w:b/>
          <w:u w:val="single"/>
        </w:rPr>
        <w:t xml:space="preserve">220457</w:t>
      </w:r>
    </w:p>
    <w:p>
      <w:r>
        <w:t xml:space="preserve">"Yhdysvaltalainen tuomari päätti rangaistuksen sijaan kouluttaa viisi teini-ikäistä, jotka olivat tehneet... https://t.co/QYgzl6fARJ ...</w:t>
      </w:r>
    </w:p>
    <w:p>
      <w:r>
        <w:rPr>
          <w:b/>
          <w:u w:val="single"/>
        </w:rPr>
        <w:t xml:space="preserve">220458</w:t>
      </w:r>
    </w:p>
    <w:p>
      <w:r>
        <w:t xml:space="preserve">Luoja, tämä ei voi olla vakavaa! Kaupungissa, jossa ihmiset kuolevat sairaalajonossa! Absurdia!!! https://t.co/IxbdTDYDVg</w:t>
      </w:r>
    </w:p>
    <w:p>
      <w:r>
        <w:rPr>
          <w:b/>
          <w:u w:val="single"/>
        </w:rPr>
        <w:t xml:space="preserve">220459</w:t>
      </w:r>
    </w:p>
    <w:p>
      <w:r>
        <w:t xml:space="preserve">RT @jmnoticia: Asiantuntijat keskustelevat tieteen ja uskonnon vaikutuksesta kristilliseen psykologiaan https://t.co/HtJKE3B2HH @marisa_lobo @marcofel...</w:t>
      </w:r>
    </w:p>
    <w:p>
      <w:r>
        <w:rPr>
          <w:b/>
          <w:u w:val="single"/>
        </w:rPr>
        <w:t xml:space="preserve">220460</w:t>
      </w:r>
    </w:p>
    <w:p>
      <w:r>
        <w:t xml:space="preserve">LISBON, huomenna on sinun vuorosi.</w:t>
        <w:br/>
        <w:t xml:space="preserve">21.30, Teatro do Bairro</w:t>
        <w:br/>
        <w:t xml:space="preserve"> On vähemmän lippuja q Bragan puolustajien munuaiset sen jälkeen, kun Mitro tuhosi heidät.</w:t>
        <w:br/>
        <w:t xml:space="preserve"> Kiirehdi https://t.co/woqQ8Axutt</w:t>
      </w:r>
    </w:p>
    <w:p>
      <w:r>
        <w:rPr>
          <w:b/>
          <w:u w:val="single"/>
        </w:rPr>
        <w:t xml:space="preserve">220461</w:t>
      </w:r>
    </w:p>
    <w:p>
      <w:r>
        <w:t xml:space="preserve">RT @ArthurQuezada: Mitroglou tekee 0X1 taisteltuaan kovasti pallosta. Benfica jatkaa voittamalla Bragan ja pysyy Campeonat-sarjan kärjessä....</w:t>
      </w:r>
    </w:p>
    <w:p>
      <w:r>
        <w:rPr>
          <w:b/>
          <w:u w:val="single"/>
        </w:rPr>
        <w:t xml:space="preserve">220462</w:t>
      </w:r>
    </w:p>
    <w:p>
      <w:r>
        <w:t xml:space="preserve">Asiantuntijat keskustelevat tieteen ja uskonnon vaikutuksesta kristilliseen psykologiaan https://t.co/qzO95pAMKA</w:t>
      </w:r>
    </w:p>
    <w:p>
      <w:r>
        <w:rPr>
          <w:b/>
          <w:u w:val="single"/>
        </w:rPr>
        <w:t xml:space="preserve">220463</w:t>
      </w:r>
    </w:p>
    <w:p>
      <w:r>
        <w:t xml:space="preserve">@catosaurusmgc lol nah ymas dayss</w:t>
      </w:r>
    </w:p>
    <w:p>
      <w:r>
        <w:rPr>
          <w:b/>
          <w:u w:val="single"/>
        </w:rPr>
        <w:t xml:space="preserve">220464</w:t>
      </w:r>
    </w:p>
    <w:p>
      <w:r>
        <w:t xml:space="preserve">@dntwit</w:t>
        <w:br/>
        <w:t xml:space="preserve">Saloios = ahdasmieliset, tietämättömät, ääliöt</w:t>
        <w:br/>
        <w:t xml:space="preserve">Mikä rasistinen loukkaus Lissabonin pohjoispuolella asuvia ihmisiä kohtaan! Mutta kuka voi, voi... ...olla epäkunnioittava.</w:t>
      </w:r>
    </w:p>
    <w:p>
      <w:r>
        <w:rPr>
          <w:b/>
          <w:u w:val="single"/>
        </w:rPr>
        <w:t xml:space="preserve">220465</w:t>
      </w:r>
    </w:p>
    <w:p>
      <w:r>
        <w:t xml:space="preserve">Viimeisten viiden vuoden aikana 52 vankia on paennut portugalilaisista vankiloista. Kummallista kyllä, kukaan heistä ei ollut pankkiiri tai entinen hallituksen virkamies...</w:t>
      </w:r>
    </w:p>
    <w:p>
      <w:r>
        <w:rPr>
          <w:b/>
          <w:u w:val="single"/>
        </w:rPr>
        <w:t xml:space="preserve">220466</w:t>
      </w:r>
    </w:p>
    <w:p>
      <w:r>
        <w:t xml:space="preserve">Caxiasista paenneet chileläiset vangittiin Madridissa. Silti he olivat pidempään vapaalla kuin Porto ensinnäkin.</w:t>
      </w:r>
    </w:p>
    <w:p>
      <w:r>
        <w:rPr>
          <w:b/>
          <w:u w:val="single"/>
        </w:rPr>
        <w:t xml:space="preserve">220467</w:t>
      </w:r>
    </w:p>
    <w:p>
      <w:r>
        <w:t xml:space="preserve">Kesäkuun 10. päivä on juhlan ja taistelun päivä: Portugalin puolesta!</w:t>
        <w:br/>
        <w:t xml:space="preserve"> Tänä päivänä tartumme liekkiin. Osallistutaan ja autetaan uudistamaan PORTUGALI! https://t.co/1QCkHTFQFF</w:t>
      </w:r>
    </w:p>
    <w:p>
      <w:r>
        <w:rPr>
          <w:b/>
          <w:u w:val="single"/>
        </w:rPr>
        <w:t xml:space="preserve">220468</w:t>
      </w:r>
    </w:p>
    <w:p>
      <w:r>
        <w:t xml:space="preserve">"Työskentelen tiistaista torstaihin."</w:t>
        <w:br/>
        <w:t xml:space="preserve"> "En ole kenellekään mitään velkaa."</w:t>
        <w:br/>
        <w:br/>
        <w:t xml:space="preserve"> Onnittelut asenteestanne, arvoisa liittovaltion apulaissheriffi.</w:t>
        <w:t xml:space="preserve">Olet aivan kuin isä!</w:t>
        <w:br/>
        <w:br/>
        <w:t xml:space="preserve">https://t.co/WoTj8yVfT2</w:t>
      </w:r>
    </w:p>
    <w:p>
      <w:r>
        <w:rPr>
          <w:b/>
          <w:u w:val="single"/>
        </w:rPr>
        <w:t xml:space="preserve">220469</w:t>
      </w:r>
    </w:p>
    <w:p>
      <w:r>
        <w:t xml:space="preserve">RT @fm_carv: onko menossa Porto Ferreira? #tugao https://t.co/AjdGmnGKyc</w:t>
      </w:r>
    </w:p>
    <w:p>
      <w:r>
        <w:rPr>
          <w:b/>
          <w:u w:val="single"/>
        </w:rPr>
        <w:t xml:space="preserve">220470</w:t>
      </w:r>
    </w:p>
    <w:p>
      <w:r>
        <w:t xml:space="preserve">RT @DoutorMadureira: Se, että tohtori Luís Ferreira oli "Apito Douradossa" tuomittujen korruptoituneiden tuomareiden puolustusasianajaja, ei...</w:t>
      </w:r>
    </w:p>
    <w:p>
      <w:r>
        <w:rPr>
          <w:b/>
          <w:u w:val="single"/>
        </w:rPr>
        <w:t xml:space="preserve">220471</w:t>
      </w:r>
    </w:p>
    <w:p>
      <w:r>
        <w:t xml:space="preserve">RT @sweetdumpling7: #GOT7 #갓세븐 #Mark #마크 170220 김포공항 출국 https://t.co/Ecvc3nOgss</w:t>
      </w:r>
    </w:p>
    <w:p>
      <w:r>
        <w:rPr>
          <w:b/>
          <w:u w:val="single"/>
        </w:rPr>
        <w:t xml:space="preserve">220472</w:t>
      </w:r>
    </w:p>
    <w:p>
      <w:r>
        <w:t xml:space="preserve">RT @Nerazzurri_JZ4: - بين الواقع والخيال ... هندانوفيتش خلها واقع ! https://t.co/qMZAhi93T8 !</w:t>
      </w:r>
    </w:p>
    <w:p>
      <w:r>
        <w:rPr>
          <w:b/>
          <w:u w:val="single"/>
        </w:rPr>
        <w:t xml:space="preserve">220473</w:t>
      </w:r>
    </w:p>
    <w:p>
      <w:r>
        <w:t xml:space="preserve">RT @ofuxicogospel: Globo luo negatiivista keskustelua "kristillisestä psykologiasta".</w:t>
        <w:t xml:space="preserve">Tohtori @marisa_lobo kertoo tapauksesta.</w:t>
        <w:br/>
        <w:br/>
        <w:t xml:space="preserve">https://t.co/Zswd3njoDo</w:t>
      </w:r>
    </w:p>
    <w:p>
      <w:r>
        <w:rPr>
          <w:b/>
          <w:u w:val="single"/>
        </w:rPr>
        <w:t xml:space="preserve">220474</w:t>
      </w:r>
    </w:p>
    <w:p>
      <w:r>
        <w:t xml:space="preserve">Kirja 'Suuret valheet katolisesta kirkosta' jo 3. myydyin Folha-lehdessä! Onnittelut @ocatequista ! Já guarantee o meu! https://t.co/vmPkkDLFs4</w:t>
      </w:r>
    </w:p>
    <w:p>
      <w:r>
        <w:rPr>
          <w:b/>
          <w:u w:val="single"/>
        </w:rPr>
        <w:t xml:space="preserve">220475</w:t>
      </w:r>
    </w:p>
    <w:p>
      <w:r>
        <w:t xml:space="preserve">OSTA NYT kirja "THE GENDER IDEOLOGY IN EDUCATION - How this indoctrination is introducing in... https://t.co/emXSsysshG</w:t>
      </w:r>
    </w:p>
    <w:p>
      <w:r>
        <w:rPr>
          <w:b/>
          <w:u w:val="single"/>
        </w:rPr>
        <w:t xml:space="preserve">220476</w:t>
      </w:r>
    </w:p>
    <w:p>
      <w:r>
        <w:t xml:space="preserve">Nyt kyllä LISBON, olemme valmiita aloittamaan https://t.co/JJdLm8R2oO.</w:t>
      </w:r>
    </w:p>
    <w:p>
      <w:r>
        <w:rPr>
          <w:b/>
          <w:u w:val="single"/>
        </w:rPr>
        <w:t xml:space="preserve">220477</w:t>
      </w:r>
    </w:p>
    <w:p>
      <w:r>
        <w:t xml:space="preserve">Ystävät!!! Tein juuri nämä "terraariot" kälylleni Vanessa Alves Scarpimille.Mitä pidit? Harmi... https://t.co/TMCsGufo5v</w:t>
      </w:r>
    </w:p>
    <w:p>
      <w:r>
        <w:rPr>
          <w:b/>
          <w:u w:val="single"/>
        </w:rPr>
        <w:t xml:space="preserve">220478</w:t>
      </w:r>
    </w:p>
    <w:p>
      <w:r>
        <w:t xml:space="preserve">@matuzasurf tämä</w:t>
      </w:r>
    </w:p>
    <w:p>
      <w:r>
        <w:rPr>
          <w:b/>
          <w:u w:val="single"/>
        </w:rPr>
        <w:t xml:space="preserve">220479</w:t>
      </w:r>
    </w:p>
    <w:p>
      <w:r>
        <w:t xml:space="preserve">Olen samaa mieltä sukupuolen, lukumäärän ja asteen osalta . https://t.co/0xh1lNBv8p .</w:t>
      </w:r>
    </w:p>
    <w:p>
      <w:r>
        <w:rPr>
          <w:b/>
          <w:u w:val="single"/>
        </w:rPr>
        <w:t xml:space="preserve">220480</w:t>
      </w:r>
    </w:p>
    <w:p>
      <w:r>
        <w:t xml:space="preserve">Toimittaja @pvedova muistaa maahanmuuttajiin kohdistuneet "viharikokset", mutta unohtaa maahanmuuttajien tekemien rikosten määrän.</w:t>
      </w:r>
    </w:p>
    <w:p>
      <w:r>
        <w:rPr>
          <w:b/>
          <w:u w:val="single"/>
        </w:rPr>
        <w:t xml:space="preserve">220481</w:t>
      </w:r>
    </w:p>
    <w:p>
      <w:r>
        <w:t xml:space="preserve">17 pientä macho-asennetta, jotka tapahtuvat sängyssä https://t.co/O8u3c1jZoJ via @BuzzFeedBrasil</w:t>
      </w:r>
    </w:p>
    <w:p>
      <w:r>
        <w:rPr>
          <w:b/>
          <w:u w:val="single"/>
        </w:rPr>
        <w:t xml:space="preserve">220482</w:t>
      </w:r>
    </w:p>
    <w:p>
      <w:r>
        <w:t xml:space="preserve">Evankeliset tekevät mielikuvitusta, ja toiset, jotka kutsuvat itseään evankelisiksi, riisuvat jopa vaatteensa karnevaalia varten.  Onnittelut!!! https://t.co/0EhUl3ngIS</w:t>
      </w:r>
    </w:p>
    <w:p>
      <w:r>
        <w:rPr>
          <w:b/>
          <w:u w:val="single"/>
        </w:rPr>
        <w:t xml:space="preserve">220483</w:t>
      </w:r>
    </w:p>
    <w:p>
      <w:r>
        <w:t xml:space="preserve">Meidän on otettava kantaa, on sääli nähdä ammattilaisia, joilla ei ole rohkeutta ottaa oikeuksiaan käyttöön. Minä olen. https://t.co/YwnPY1fmhj</w:t>
      </w:r>
    </w:p>
    <w:p>
      <w:r>
        <w:rPr>
          <w:b/>
          <w:u w:val="single"/>
        </w:rPr>
        <w:t xml:space="preserve">220484</w:t>
      </w:r>
    </w:p>
    <w:p>
      <w:r>
        <w:t xml:space="preserve">Hyvää huomenta !!! Ei ihme, että "vasemmistoaktivistit" järjestävät mielenosoituksia presidentti #TRUMPia vastaan. https://t.co/rGDze5LWHT.</w:t>
      </w:r>
    </w:p>
    <w:p>
      <w:r>
        <w:rPr>
          <w:b/>
          <w:u w:val="single"/>
        </w:rPr>
        <w:t xml:space="preserve">220485</w:t>
      </w:r>
    </w:p>
    <w:p>
      <w:r>
        <w:t xml:space="preserve">RT @lfrancobastos: Viime yöstä - Touretten yliannostus. Katso päivämäärät ja näe meidät ympäri maata! @RuiHCruz @OPauloAlmeida @istoeserio @D...</w:t>
      </w:r>
    </w:p>
    <w:p>
      <w:r>
        <w:rPr>
          <w:b/>
          <w:u w:val="single"/>
        </w:rPr>
        <w:t xml:space="preserve">220486</w:t>
      </w:r>
    </w:p>
    <w:p>
      <w:r>
        <w:t xml:space="preserve">#ALERT toimittajalta #AlexandreGarcia</w:t>
        <w:br/>
        <w:br/>
        <w:t xml:space="preserve">Hanki kirjat "THE GENDER IDEOLOGY IN EDUCATION" ja "FAMILIES IN... https://t.co/QS1I1jxfTI</w:t>
      </w:r>
    </w:p>
    <w:p>
      <w:r>
        <w:rPr>
          <w:b/>
          <w:u w:val="single"/>
        </w:rPr>
        <w:t xml:space="preserve">220487</w:t>
      </w:r>
    </w:p>
    <w:p>
      <w:r>
        <w:t xml:space="preserve">Löydät parhaat hinnat AIR FARES kaikille lentoyhtiöille (kansalliset ja kansainväliset) kanssa FÃTUR Viagens https://t.co/Kv114SX6t1</w:t>
      </w:r>
    </w:p>
    <w:p>
      <w:r>
        <w:rPr>
          <w:b/>
          <w:u w:val="single"/>
        </w:rPr>
        <w:t xml:space="preserve">220488</w:t>
      </w:r>
    </w:p>
    <w:p>
      <w:r>
        <w:t xml:space="preserve">RT @rpsantos1970: Tämä on todellisuutemme...</w:t>
        <w:br/>
        <w:t xml:space="preserve"> #PEXIT #Eurogroup #Portugali https://t.co/UwxKW5bSjS https://t.co/UwxKW5bSjS</w:t>
      </w:r>
    </w:p>
    <w:p>
      <w:r>
        <w:rPr>
          <w:b/>
          <w:u w:val="single"/>
        </w:rPr>
        <w:t xml:space="preserve">220489</w:t>
      </w:r>
    </w:p>
    <w:p>
      <w:r>
        <w:t xml:space="preserve">PSDB pilkkaa sosialismia!</w:t>
        <w:br/>
        <w:br/>
        <w:t xml:space="preserve"> Mitä tuo S keskellä tarkoittaa?</w:t>
        <w:br/>
        <w:br/>
        <w:t xml:space="preserve"> Mitä on olla aseistariisuntasäännön isä?</w:t>
        <w:br/>
        <w:br/>
        <w:t xml:space="preserve"> Lopeta! https://t.co/HsywOTPQ2I</w:t>
      </w:r>
    </w:p>
    <w:p>
      <w:r>
        <w:rPr>
          <w:b/>
          <w:u w:val="single"/>
        </w:rPr>
        <w:t xml:space="preserve">220490</w:t>
      </w:r>
    </w:p>
    <w:p>
      <w:r>
        <w:t xml:space="preserve">@reinaldoazevedolle pelkkä @jairbolsonaron tukeminen on "oikeistolaista xucraa".</w:t>
        <w:br/>
        <w:br/>
        <w:t xml:space="preserve"> Mitä puhua tuollaiselle kaverille? En tiedä.</w:t>
      </w:r>
    </w:p>
    <w:p>
      <w:r>
        <w:rPr>
          <w:b/>
          <w:u w:val="single"/>
        </w:rPr>
        <w:t xml:space="preserve">220491</w:t>
      </w:r>
    </w:p>
    <w:p>
      <w:r>
        <w:t xml:space="preserve">Portugalilaiset saavat tänään nukkua https://t.co/JcC87G4QtF</w:t>
      </w:r>
    </w:p>
    <w:p>
      <w:r>
        <w:rPr>
          <w:b/>
          <w:u w:val="single"/>
        </w:rPr>
        <w:t xml:space="preserve">220492</w:t>
      </w:r>
    </w:p>
    <w:p>
      <w:r>
        <w:t xml:space="preserve">Veroviranomaiset päästävät 10 miljardia ulkomaille ilman minkäänlaista valvontaa, mutta jos isäni siirtää minulle 5 000 euroa, Portugalin keskuspankki saa välittömästi hälytyksen!</w:t>
      </w:r>
    </w:p>
    <w:p>
      <w:r>
        <w:rPr>
          <w:b/>
          <w:u w:val="single"/>
        </w:rPr>
        <w:t xml:space="preserve">220493</w:t>
      </w:r>
    </w:p>
    <w:p>
      <w:r>
        <w:t xml:space="preserve">@carlos_jb_peace juuri toteutumista vuoto aNounced ;)</w:t>
      </w:r>
    </w:p>
    <w:p>
      <w:r>
        <w:rPr>
          <w:b/>
          <w:u w:val="single"/>
        </w:rPr>
        <w:t xml:space="preserve">220494</w:t>
      </w:r>
    </w:p>
    <w:p>
      <w:r>
        <w:t xml:space="preserve">@pintomondim sitä ei koskaan tiedä. Kuvittele, että hän voittaa EuroMillionsin ja päättää jakaa sen lastensa kanssa. En vain halunnut, että hänellä olisi ongelmia...</w:t>
      </w:r>
    </w:p>
    <w:p>
      <w:r>
        <w:rPr>
          <w:b/>
          <w:u w:val="single"/>
        </w:rPr>
        <w:t xml:space="preserve">220495</w:t>
      </w:r>
    </w:p>
    <w:p>
      <w:r>
        <w:t xml:space="preserve">RT @M2H2al7lwa: @Falsafh1987 اللي يصور حيوان ما قام ولعن خيره حتى لو كانت بنت ... قليل ادب ... حسبي الله ونعم الوكيل</w:t>
      </w:r>
    </w:p>
    <w:p>
      <w:r>
        <w:rPr>
          <w:b/>
          <w:u w:val="single"/>
        </w:rPr>
        <w:t xml:space="preserve">220496</w:t>
      </w:r>
    </w:p>
    <w:p>
      <w:r>
        <w:t xml:space="preserve">Hyvin tehty! Sillä ei ole mitään alistettavaa. Se on identiteettiä puolustavan johdonmukaisuus ja lujuus.</w:t>
        <w:br/>
        <w:t xml:space="preserve">Bravo, @MLP_officiel</w:t>
        <w:br/>
        <w:t xml:space="preserve">https://t.co/DyEVZS3Kb6 https://t.co/DyEVZS3Kb6</w:t>
      </w:r>
    </w:p>
    <w:p>
      <w:r>
        <w:rPr>
          <w:b/>
          <w:u w:val="single"/>
        </w:rPr>
        <w:t xml:space="preserve">220497</w:t>
      </w:r>
    </w:p>
    <w:p>
      <w:r>
        <w:t xml:space="preserve">RT @NachoVegasTwit: Os presento un sitio de Xixón que se llama "Avenida de la Economía Social".</w:t>
        <w:br/>
        <w:t xml:space="preserve"> Y es, así de tronchante es la ciudad....</w:t>
      </w:r>
    </w:p>
    <w:p>
      <w:r>
        <w:rPr>
          <w:b/>
          <w:u w:val="single"/>
        </w:rPr>
        <w:t xml:space="preserve">220498</w:t>
      </w:r>
    </w:p>
    <w:p>
      <w:r>
        <w:t xml:space="preserve">Kaveri edistää ja juhlii ÄIDIN TULEVAISUUDESSA olevien VAUVOJEN TAPAHTUMIA.</w:t>
        <w:br/>
        <w:br/>
        <w:t xml:space="preserve"> Mätänemisen astetta korkeampaa astetta ei ole olemassa.</w:t>
        <w:br/>
        <w:br/>
        <w:t xml:space="preserve"> SENKIN VITUN PASKIAINEN! https://t.co/zRvJJveBw5</w:t>
      </w:r>
    </w:p>
    <w:p>
      <w:r>
        <w:rPr>
          <w:b/>
          <w:u w:val="single"/>
        </w:rPr>
        <w:t xml:space="preserve">220499</w:t>
      </w:r>
    </w:p>
    <w:p>
      <w:r>
        <w:t xml:space="preserve">Ruotsissa ei tapahdu mitään!</w:t>
        <w:t xml:space="preserve">@realDonaldTrump https://t.co/DB682WoBJK</w:t>
        <w:br/>
        <w:br/>
        <w:t xml:space="preserve">#Sweden #RenovarPortugal #PNR</w:t>
      </w:r>
    </w:p>
    <w:p>
      <w:r>
        <w:rPr>
          <w:b/>
          <w:u w:val="single"/>
        </w:rPr>
        <w:t xml:space="preserve">220500</w:t>
      </w:r>
    </w:p>
    <w:p>
      <w:r>
        <w:t xml:space="preserve">"Arabikulttuurien omaksuminen: se ei ole muotia, se on narsistinen sopimus" by @metaforica_gabi https://t.co/HL8dkqPrym</w:t>
      </w:r>
    </w:p>
    <w:p>
      <w:r>
        <w:rPr>
          <w:b/>
          <w:u w:val="single"/>
        </w:rPr>
        <w:t xml:space="preserve">220501</w:t>
      </w:r>
    </w:p>
    <w:p>
      <w:r>
        <w:t xml:space="preserve">Älkää erehtykö: jonain päivänä tämä tulee Portugaliin. Vain #PNR-äänestys estää tämän hyökkäyksen.</w:t>
        <w:br/>
        <w:t xml:space="preserve">@Refugiados_Pt</w:t>
        <w:br/>
        <w:t xml:space="preserve">https://t.co/HyjExlPhM3</w:t>
      </w:r>
    </w:p>
    <w:p>
      <w:r>
        <w:rPr>
          <w:b/>
          <w:u w:val="single"/>
        </w:rPr>
        <w:t xml:space="preserve">220502</w:t>
      </w:r>
    </w:p>
    <w:p>
      <w:r>
        <w:t xml:space="preserve">Caxiasin vankila soitti hätänumeroon, kun se havaitsi chileläisten pakenevan. Onneksi he eivät käskeneet PSP:tä piirittämään Praça do Chileä...</w:t>
      </w:r>
    </w:p>
    <w:p>
      <w:r>
        <w:rPr>
          <w:b/>
          <w:u w:val="single"/>
        </w:rPr>
        <w:t xml:space="preserve">220503</w:t>
      </w:r>
    </w:p>
    <w:p>
      <w:r>
        <w:t xml:space="preserve">Tukholma: raiskausten pääkaupunki! Naiset kävelevät pelossa ja muuttavat elämäntapojaan. "Tervetuloa R(ap)efugees"?</w:t>
        <w:br/>
        <w:t xml:space="preserve">@Refugees @Refugees_Pt</w:t>
        <w:br/>
        <w:t xml:space="preserve">#PNR https://t.co/P0xYkp0Op6</w:t>
      </w:r>
    </w:p>
    <w:p>
      <w:r>
        <w:rPr>
          <w:b/>
          <w:u w:val="single"/>
        </w:rPr>
        <w:t xml:space="preserve">220504</w:t>
      </w:r>
    </w:p>
    <w:p>
      <w:r>
        <w:t xml:space="preserve">Ja tämä kirja on ollut olemassa jo pitkään, katsokaa miten he valitsevat käsin ,materiaalia purkaa identiteettiä ja... https://t.co/18FI44ei7D</w:t>
      </w:r>
    </w:p>
    <w:p>
      <w:r>
        <w:rPr>
          <w:b/>
          <w:u w:val="single"/>
        </w:rPr>
        <w:t xml:space="preserve">220505</w:t>
      </w:r>
    </w:p>
    <w:p>
      <w:r>
        <w:t xml:space="preserve">Nikki Haley, Etelä-Carolinan entinen kuvernööri ja Yhdysvaltain uusi edustaja Yhdistyneissä Kansakunnissa...https://t.co/it2Nw82cOF</w:t>
      </w:r>
    </w:p>
    <w:p>
      <w:r>
        <w:rPr>
          <w:b/>
          <w:u w:val="single"/>
        </w:rPr>
        <w:t xml:space="preserve">220506</w:t>
      </w:r>
    </w:p>
    <w:p>
      <w:r>
        <w:t xml:space="preserve">RT @wTv9mOIl62weJgH: 🔴لزيادةمتابعينك</w:t>
        <w:br/>
        <w:t xml:space="preserve">⭕اعمل ريتويت</w:t>
        <w:br/>
        <w:t xml:space="preserve">⭕اضافةمن عمل ريتويت</w:t>
        <w:br/>
        <w:t xml:space="preserve">↔تابع هذا</w:t>
        <w:br/>
        <w:t xml:space="preserve">@saieh01</w:t>
        <w:br/>
        <w:t xml:space="preserve">@ss8048211</w:t>
        <w:br/>
        <w:t xml:space="preserve">@ssaleh0001111</w:t>
        <w:br/>
        <w:t xml:space="preserve">@ss1234567890a</w:t>
        <w:br/>
        <w:t xml:space="preserve">@QlPae45</w:t>
      </w:r>
    </w:p>
    <w:p>
      <w:r>
        <w:rPr>
          <w:b/>
          <w:u w:val="single"/>
        </w:rPr>
        <w:t xml:space="preserve">220507</w:t>
      </w:r>
    </w:p>
    <w:p>
      <w:r>
        <w:t xml:space="preserve">Adoptoidut vauvat ovat kuin uudet matkapuhelimet:</w:t>
        <w:br/>
        <w:t xml:space="preserve">Kun otamme ne käteen, olemme epätoivoisia, jos pudotamme</w:t>
      </w:r>
      <w:r>
        <w:br/>
        <w:t xml:space="preserve"> Kun näemme vian, avaamme tilin OLX:ssä.</w:t>
      </w:r>
    </w:p>
    <w:p>
      <w:r>
        <w:rPr>
          <w:b/>
          <w:u w:val="single"/>
        </w:rPr>
        <w:t xml:space="preserve">220508</w:t>
      </w:r>
    </w:p>
    <w:p>
      <w:r>
        <w:t xml:space="preserve">Voit tulla Brasiliaan, ja minä autan sinua levittämään sanaa ja tekemään vapaaehtoistyötä... https://t.co/5mZIqbJRjR</w:t>
      </w:r>
    </w:p>
    <w:p>
      <w:r>
        <w:rPr>
          <w:b/>
          <w:u w:val="single"/>
        </w:rPr>
        <w:t xml:space="preserve">220509</w:t>
      </w:r>
    </w:p>
    <w:p>
      <w:r>
        <w:t xml:space="preserve">He ymmärsivät, miksi tämä PRESIDENTTI pitäisi LYHYESTÄÄ????Elimme huijauksessa. Pakonomainen valehtelija,... https://t.co/TtjTxqbjR3</w:t>
      </w:r>
    </w:p>
    <w:p>
      <w:r>
        <w:rPr>
          <w:b/>
          <w:u w:val="single"/>
        </w:rPr>
        <w:t xml:space="preserve">220510</w:t>
      </w:r>
    </w:p>
    <w:p>
      <w:r>
        <w:t xml:space="preserve">Alexandres de Morais on #STF:n uusi ministeri. Vain 13 senaattoria äänesti häntä vastaan. 13 ihmistä.kkkk https://t.co/aA4A555zlP</w:t>
      </w:r>
    </w:p>
    <w:p>
      <w:r>
        <w:rPr>
          <w:b/>
          <w:u w:val="single"/>
        </w:rPr>
        <w:t xml:space="preserve">220511</w:t>
      </w:r>
    </w:p>
    <w:p>
      <w:r>
        <w:t xml:space="preserve">Tämä on nyt mennyt pitkälle kkkkkkkk. https://t.co/ikdTXaR5FO</w:t>
      </w:r>
    </w:p>
    <w:p>
      <w:r>
        <w:rPr>
          <w:b/>
          <w:u w:val="single"/>
        </w:rPr>
        <w:t xml:space="preserve">220512</w:t>
      </w:r>
    </w:p>
    <w:p>
      <w:r>
        <w:t xml:space="preserve">Luulen, että hän on nyt lopullisesti menettänyt tiensä..Kkkkkkkkkkkkkkkkk mikä tuska.... https://t.co/gt6t4iRyYv https://t.co/gt6t4iRyYv</w:t>
      </w:r>
    </w:p>
    <w:p>
      <w:r>
        <w:rPr>
          <w:b/>
          <w:u w:val="single"/>
        </w:rPr>
        <w:t xml:space="preserve">220513</w:t>
      </w:r>
    </w:p>
    <w:p>
      <w:r>
        <w:t xml:space="preserve">Mitch Kupchak antoi ensimmäisen lausuntonsa erottamisensa jälkeen. https://t.co/a63ewFyPsC https://t.co/kRfsSFCglU</w:t>
      </w:r>
    </w:p>
    <w:p>
      <w:r>
        <w:rPr>
          <w:b/>
          <w:u w:val="single"/>
        </w:rPr>
        <w:t xml:space="preserve">220514</w:t>
      </w:r>
    </w:p>
    <w:p>
      <w:r>
        <w:t xml:space="preserve">On uutta toivoa niille, jotka eivät voi enää piilottaa rahaa Panamaan, NASA on juuri löytänyt 7 uutta planeettaa!</w:t>
      </w:r>
    </w:p>
    <w:p>
      <w:r>
        <w:rPr>
          <w:b/>
          <w:u w:val="single"/>
        </w:rPr>
        <w:t xml:space="preserve">220515</w:t>
      </w:r>
    </w:p>
    <w:p>
      <w:r>
        <w:t xml:space="preserve">NASA:n löytämien uusien planeettojen saavuttaminen kestää lähes 40 valovuotta. Jos 1 kuukausi valoa on jo omaisuus, kuvittele 40 vuotta!</w:t>
      </w:r>
    </w:p>
    <w:p>
      <w:r>
        <w:rPr>
          <w:b/>
          <w:u w:val="single"/>
        </w:rPr>
        <w:t xml:space="preserve">220516</w:t>
      </w:r>
    </w:p>
    <w:p>
      <w:r>
        <w:t xml:space="preserve">Epäilen, että NASA ei ilmoittanut löytäneensä elämää yhdeltä seitsemästä planeetasta vain siksi, että pelkäsi Trumpin rakentavan uuden muurin....</w:t>
      </w:r>
    </w:p>
    <w:p>
      <w:r>
        <w:rPr>
          <w:b/>
          <w:u w:val="single"/>
        </w:rPr>
        <w:t xml:space="preserve">220517</w:t>
      </w:r>
    </w:p>
    <w:p>
      <w:r>
        <w:t xml:space="preserve">@PanchoArias2012 Buenas tarde en este momento se esta cometiendo un justicia en él municipio coló de tienen a un grupo</w:t>
      </w:r>
    </w:p>
    <w:p>
      <w:r>
        <w:rPr>
          <w:b/>
          <w:u w:val="single"/>
        </w:rPr>
        <w:t xml:space="preserve">220518</w:t>
      </w:r>
    </w:p>
    <w:p>
      <w:r>
        <w:t xml:space="preserve">Mutta rakastan sinua, HALA MADRID!</w:t>
      </w:r>
    </w:p>
    <w:p>
      <w:r>
        <w:rPr>
          <w:b/>
          <w:u w:val="single"/>
        </w:rPr>
        <w:t xml:space="preserve">220519</w:t>
      </w:r>
    </w:p>
    <w:p>
      <w:r>
        <w:t xml:space="preserve">@gcalabrese96 hitto!!!! Se olisi ollut hauskaa</w:t>
      </w:r>
    </w:p>
    <w:p>
      <w:r>
        <w:rPr>
          <w:b/>
          <w:u w:val="single"/>
        </w:rPr>
        <w:t xml:space="preserve">220520</w:t>
      </w:r>
    </w:p>
    <w:p>
      <w:r>
        <w:t xml:space="preserve">Ensimmäistä kertaa tällä kaudella Porton pelaaja lähetettiin kentältä! Veikkaan, että tämä tuomari ei harjoittele Maia, eikä hänellä ole lihakauppoja Guimarãesissa...</w:t>
      </w:r>
    </w:p>
    <w:p>
      <w:r>
        <w:rPr>
          <w:b/>
          <w:u w:val="single"/>
        </w:rPr>
        <w:t xml:space="preserve">220521</w:t>
      </w:r>
    </w:p>
    <w:p>
      <w:r>
        <w:t xml:space="preserve">Emme valinneet </w:t>
        <w:t xml:space="preserve">kansanedustajia</w:t>
        <w:t xml:space="preserve">, jotta he "säätäisivät lakeja"</w:t>
        <w:br/>
        <w:t xml:space="preserve">Absurdi tämä prosessi.Pormestari ja valtuutetut... https://t.co/tWyAGDukec</w:t>
      </w:r>
    </w:p>
    <w:p>
      <w:r>
        <w:rPr>
          <w:b/>
          <w:u w:val="single"/>
        </w:rPr>
        <w:t xml:space="preserve">220522</w:t>
      </w:r>
    </w:p>
    <w:p>
      <w:r>
        <w:t xml:space="preserve">J'fais le tour de la ville sous Jack un pété véner au Maire...</w:t>
      </w:r>
    </w:p>
    <w:p>
      <w:r>
        <w:rPr>
          <w:b/>
          <w:u w:val="single"/>
        </w:rPr>
        <w:t xml:space="preserve">220523</w:t>
      </w:r>
    </w:p>
    <w:p>
      <w:r>
        <w:t xml:space="preserve">#AlexandredeMorais on #STF:n uusi ministeri. Vain 13 senaattoria hylkäsi hänen nimensä. 13 IHMISTÄ.KKK KKK KKK KKK KKK KKK KKK KKK KKK KKK KKK KKK KKK KKK</w:t>
      </w:r>
    </w:p>
    <w:p>
      <w:r>
        <w:rPr>
          <w:b/>
          <w:u w:val="single"/>
        </w:rPr>
        <w:t xml:space="preserve">220524</w:t>
      </w:r>
    </w:p>
    <w:p>
      <w:r>
        <w:t xml:space="preserve">Kun olet ensitreffeillä tytön kanssa ja hän sanoo yhtäkkiä: "Voitko kuvitella itsesi meneväsi naimisiin kanssani ja saavasi myös kauniita lapsia?" https://t.co/jzmK0FnECq.</w:t>
      </w:r>
    </w:p>
    <w:p>
      <w:r>
        <w:rPr>
          <w:b/>
          <w:u w:val="single"/>
        </w:rPr>
        <w:t xml:space="preserve">220525</w:t>
      </w:r>
    </w:p>
    <w:p>
      <w:r>
        <w:t xml:space="preserve">#Onnittelut !!!!! Passo Fundon (RS) pormestari Luciano Azevedo (PPS) päätti ottaa 400 tuhannen ruplan budjetin, joka... https://t.co/sYBMBweeh7...</w:t>
      </w:r>
    </w:p>
    <w:p>
      <w:r>
        <w:rPr>
          <w:b/>
          <w:u w:val="single"/>
        </w:rPr>
        <w:t xml:space="preserve">220526</w:t>
      </w:r>
    </w:p>
    <w:p>
      <w:r>
        <w:t xml:space="preserve">Paranán häpeä, jolla on etuoikeutettu foorumi ja joka jatkaa Brasilian kansan pettämistä. #Senator171. https://t.co/8HvUIQESSJ</w:t>
      </w:r>
    </w:p>
    <w:p>
      <w:r>
        <w:rPr>
          <w:b/>
          <w:u w:val="single"/>
        </w:rPr>
        <w:t xml:space="preserve">220527</w:t>
      </w:r>
    </w:p>
    <w:p>
      <w:r>
        <w:t xml:space="preserve">@OhFazFavor onko niin tuulista?!</w:t>
      </w:r>
    </w:p>
    <w:p>
      <w:r>
        <w:rPr>
          <w:b/>
          <w:u w:val="single"/>
        </w:rPr>
        <w:t xml:space="preserve">220528</w:t>
      </w:r>
    </w:p>
    <w:p>
      <w:r>
        <w:t xml:space="preserve">@OhFazFavor kerrotaan, että se ei ole vain Algarvessa...</w:t>
      </w:r>
    </w:p>
    <w:p>
      <w:r>
        <w:rPr>
          <w:b/>
          <w:u w:val="single"/>
        </w:rPr>
        <w:t xml:space="preserve">220529</w:t>
      </w:r>
    </w:p>
    <w:p>
      <w:r>
        <w:t xml:space="preserve">Tämä Pohjois-Afrikasta tuleva pöly kulkeutuu Portugaliin rankaisematta ja likaa kaikki autot. Milloin muuri rakennetaan?</w:t>
      </w:r>
    </w:p>
    <w:p>
      <w:r>
        <w:rPr>
          <w:b/>
          <w:u w:val="single"/>
        </w:rPr>
        <w:t xml:space="preserve">220530</w:t>
      </w:r>
    </w:p>
    <w:p>
      <w:r>
        <w:t xml:space="preserve">@sapo ja tyhjiö, saanko?</w:t>
      </w:r>
    </w:p>
    <w:p>
      <w:r>
        <w:rPr>
          <w:b/>
          <w:u w:val="single"/>
        </w:rPr>
        <w:t xml:space="preserve">220531</w:t>
      </w:r>
    </w:p>
    <w:p>
      <w:r>
        <w:t xml:space="preserve">@barba__rija Älä nyt viitsi, älä ole radikaali.</w:t>
      </w:r>
    </w:p>
    <w:p>
      <w:r>
        <w:rPr>
          <w:b/>
          <w:u w:val="single"/>
        </w:rPr>
        <w:t xml:space="preserve">220532</w:t>
      </w:r>
    </w:p>
    <w:p>
      <w:r>
        <w:t xml:space="preserve">Suvaitsevaisuuden nimissä he antavat anteeksi kaiken, vaikka uhrit olisivat heidän omaa kansaansa. https://t.co/8BShPSFEeK.</w:t>
      </w:r>
    </w:p>
    <w:p>
      <w:r>
        <w:rPr>
          <w:b/>
          <w:u w:val="single"/>
        </w:rPr>
        <w:t xml:space="preserve">220533</w:t>
      </w:r>
    </w:p>
    <w:p>
      <w:r>
        <w:t xml:space="preserve">Ja koska tänään on torstai, RTP päätti haastatella Cavacoa. Julkinen palvelu olisi ainakin Zeca Afonson muiston kunnioittaminen...</w:t>
      </w:r>
    </w:p>
    <w:p>
      <w:r>
        <w:rPr>
          <w:b/>
          <w:u w:val="single"/>
        </w:rPr>
        <w:t xml:space="preserve">220534</w:t>
      </w:r>
    </w:p>
    <w:p>
      <w:r>
        <w:t xml:space="preserve">Kaveri on varastetussa autossa, kun hänet pysäytetään, hän tulee ulos ja ampuu PM:ää vastaan, ja hänellä on aseita ja paljon rahaa! Mutta se on Epäilty (!!!) @JornalOGlobo !!! https://t.co/0Ya4lnkhtp</w:t>
      </w:r>
    </w:p>
    <w:p>
      <w:r>
        <w:rPr>
          <w:b/>
          <w:u w:val="single"/>
        </w:rPr>
        <w:t xml:space="preserve">220535</w:t>
      </w:r>
    </w:p>
    <w:p>
      <w:r>
        <w:t xml:space="preserve">Syyttäjä Deborah Duprat sanoo, että LAPSI EI KUULU PERHEELLE????</w:t>
        <w:br/>
        <w:t xml:space="preserve"> Tohtori Miguel Nagib, asianajaja ja vastuullinen... https://t.co/4HuxJq5luH...</w:t>
      </w:r>
    </w:p>
    <w:p>
      <w:r>
        <w:rPr>
          <w:b/>
          <w:u w:val="single"/>
        </w:rPr>
        <w:t xml:space="preserve">220536</w:t>
      </w:r>
    </w:p>
    <w:p>
      <w:r>
        <w:t xml:space="preserve">Istun miettimässä kaikkea mitä tein menneisyydessäni lol boyyyyyy katso tänne paska oli hullua</w:t>
      </w:r>
    </w:p>
    <w:p>
      <w:r>
        <w:rPr>
          <w:b/>
          <w:u w:val="single"/>
        </w:rPr>
        <w:t xml:space="preserve">220537</w:t>
      </w:r>
    </w:p>
    <w:p>
      <w:r>
        <w:t xml:space="preserve">RT @Geraldo60885732: Tätä huorittelua pitäisi tutkia poliisin toimesta. https://t.co/gAUCin3iPH</w:t>
      </w:r>
    </w:p>
    <w:p>
      <w:r>
        <w:rPr>
          <w:b/>
          <w:u w:val="single"/>
        </w:rPr>
        <w:t xml:space="preserve">220538</w:t>
      </w:r>
    </w:p>
    <w:p>
      <w:r>
        <w:t xml:space="preserve">Tänään Ovi vapauteen saa arvostelun Joan Nienhuisin blogissa: https://t.co/Ty6r1nehXZ Tsekkaa se! https://t.co/9WFSaCx3gV</w:t>
      </w:r>
    </w:p>
    <w:p>
      <w:r>
        <w:rPr>
          <w:b/>
          <w:u w:val="single"/>
        </w:rPr>
        <w:t xml:space="preserve">220539</w:t>
      </w:r>
    </w:p>
    <w:p>
      <w:r>
        <w:t xml:space="preserve">Etkö näe itseäsi Doncasterin uudessa verkkohakemistossa? Ilmoita yrityksesi nyt! https://t.co/1RnklCoWCD #Doncaster #FridayFeeling #BeSeen https://t.co/YQmT0lEloa</w:t>
      </w:r>
    </w:p>
    <w:p>
      <w:r>
        <w:rPr>
          <w:b/>
          <w:u w:val="single"/>
        </w:rPr>
        <w:t xml:space="preserve">220540</w:t>
      </w:r>
    </w:p>
    <w:p>
      <w:r>
        <w:t xml:space="preserve">Tämä uutinen on joulukuulta, vanha uutinen, mutta aiheen puuttuessa, Isto é julkaistiin uudelleen, mustamaalata... https://t.co/5B9UDtkY3J</w:t>
      </w:r>
    </w:p>
    <w:p>
      <w:r>
        <w:rPr>
          <w:b/>
          <w:u w:val="single"/>
        </w:rPr>
        <w:t xml:space="preserve">220541</w:t>
      </w:r>
    </w:p>
    <w:p>
      <w:r>
        <w:t xml:space="preserve">"Valo on palanut" "Tuolla on tuuletin" HAIAHAUAUAHAHAU</w:t>
      </w:r>
    </w:p>
    <w:p>
      <w:r>
        <w:rPr>
          <w:b/>
          <w:u w:val="single"/>
        </w:rPr>
        <w:t xml:space="preserve">220542</w:t>
      </w:r>
    </w:p>
    <w:p>
      <w:r>
        <w:t xml:space="preserve">@RevistaISTOE puuttuu aihe?Kuinka ruma, requentar uutiset kkkkk vainoaminen @PastorMalafaia on negatiivinen IBOPE te imijät. #ForForceMalafaia https://t.co/2Z20Pq1dBb https://t.co/2Z20Pq1dBb</w:t>
      </w:r>
    </w:p>
    <w:p>
      <w:r>
        <w:rPr>
          <w:b/>
          <w:u w:val="single"/>
        </w:rPr>
        <w:t xml:space="preserve">220543</w:t>
      </w:r>
    </w:p>
    <w:p>
      <w:r>
        <w:t xml:space="preserve">RT @ofuxicogospel: Mitä tapahtui videolle @PastorMalafaia ? https://t.co/34CuRyHTOd</w:t>
      </w:r>
    </w:p>
    <w:p>
      <w:r>
        <w:rPr>
          <w:b/>
          <w:u w:val="single"/>
        </w:rPr>
        <w:t xml:space="preserve">220544</w:t>
      </w:r>
    </w:p>
    <w:p>
      <w:r>
        <w:t xml:space="preserve">@BedayaTv @muath_aljmaz @fares_albashiri يعني يافارس اترك لمعاذ لمعاذ فرصة فرصة فرصة فرصة فرصة فرصة .</w:t>
      </w:r>
    </w:p>
    <w:p>
      <w:r>
        <w:rPr>
          <w:b/>
          <w:u w:val="single"/>
        </w:rPr>
        <w:t xml:space="preserve">220545</w:t>
      </w:r>
    </w:p>
    <w:p>
      <w:r>
        <w:t xml:space="preserve">HAISTAKAA VITTU KAIKKI! https://t.co/AVb2bMjMGR</w:t>
      </w:r>
    </w:p>
    <w:p>
      <w:r>
        <w:rPr>
          <w:b/>
          <w:u w:val="single"/>
        </w:rPr>
        <w:t xml:space="preserve">220546</w:t>
      </w:r>
    </w:p>
    <w:p>
      <w:r>
        <w:t xml:space="preserve">Tuo kello, jonka kuulette suorissa lähetyksissä parlamentista, muistuttaa meitä siitä, että se on pelkkä kallis lastentarha.</w:t>
      </w:r>
    </w:p>
    <w:p>
      <w:r>
        <w:rPr>
          <w:b/>
          <w:u w:val="single"/>
        </w:rPr>
        <w:t xml:space="preserve">220547</w:t>
      </w:r>
    </w:p>
    <w:p>
      <w:r>
        <w:t xml:space="preserve">EN OLE KOSKAAN AJATELLUT SANOA NOIN, MUTTA KOPIOIDAAN USA:TA. NYT ME VOIMME!!!.</w:t>
        <w:br/>
        <w:t xml:space="preserve"> #Trump Wants Bigger Action... https://t.co/f1lzzFAUkU</w:t>
      </w:r>
    </w:p>
    <w:p>
      <w:r>
        <w:rPr>
          <w:b/>
          <w:u w:val="single"/>
        </w:rPr>
        <w:t xml:space="preserve">220548</w:t>
      </w:r>
    </w:p>
    <w:p>
      <w:r>
        <w:t xml:space="preserve">RT @jeonghanarchve: 170223 ☺️ https://t.co/g2Th4oJwlX</w:t>
      </w:r>
    </w:p>
    <w:p>
      <w:r>
        <w:rPr>
          <w:b/>
          <w:u w:val="single"/>
        </w:rPr>
        <w:t xml:space="preserve">220549</w:t>
      </w:r>
    </w:p>
    <w:p>
      <w:r>
        <w:t xml:space="preserve">Opa, "aivan oikein"! Ihmishenki ei ole täällä minkään arvoinen, eihän? Mikä hieno esimerkki!</w:t>
        <w:br/>
        <w:br/>
        <w:t xml:space="preserve"> Mutta voi sinua, jos rikot kilpikonnan munan! https://t.co/JedWgr4X7N</w:t>
      </w:r>
    </w:p>
    <w:p>
      <w:r>
        <w:rPr>
          <w:b/>
          <w:u w:val="single"/>
        </w:rPr>
        <w:t xml:space="preserve">220550</w:t>
      </w:r>
    </w:p>
    <w:p>
      <w:r>
        <w:t xml:space="preserve">Tasan 85 vuotta sitten naisilla alkoi olla täysin taattu äänioikeus, joka ei tee eroa naisten ja miesten välillä.... https://t.co/dwLHQgENI8</w:t>
      </w:r>
    </w:p>
    <w:p>
      <w:r>
        <w:rPr>
          <w:b/>
          <w:u w:val="single"/>
        </w:rPr>
        <w:t xml:space="preserve">220551</w:t>
      </w:r>
    </w:p>
    <w:p>
      <w:r>
        <w:t xml:space="preserve">RT @colettebrowne: Nainen on soittanut @Liveline_RTE:lle valittaakseen epäsosiaalisesta käytöksestä - teinit suutelevat keinussa! #thehorror</w:t>
      </w:r>
    </w:p>
    <w:p>
      <w:r>
        <w:rPr>
          <w:b/>
          <w:u w:val="single"/>
        </w:rPr>
        <w:t xml:space="preserve">220552</w:t>
      </w:r>
    </w:p>
    <w:p>
      <w:r>
        <w:t xml:space="preserve">Toinen sarjakuvakirja Raamattu lapsille.#Luvaton...Se lähentelee aikuisten pornokirjoja. Pilkkaaminen ... https://t.co/gDJ7YXDaqE</w:t>
      </w:r>
    </w:p>
    <w:p>
      <w:r>
        <w:rPr>
          <w:b/>
          <w:u w:val="single"/>
        </w:rPr>
        <w:t xml:space="preserve">220553</w:t>
      </w:r>
    </w:p>
    <w:p>
      <w:r>
        <w:t xml:space="preserve">Tämä asekaappari, keksii nyt, että hän on lähellä 3 ministeriä #STF , ja Janotin läheinen ystävä, lisäksi.... . https://t.co/7uzI9gte7V</w:t>
      </w:r>
    </w:p>
    <w:p>
      <w:r>
        <w:rPr>
          <w:b/>
          <w:u w:val="single"/>
        </w:rPr>
        <w:t xml:space="preserve">220554</w:t>
      </w:r>
    </w:p>
    <w:p>
      <w:r>
        <w:t xml:space="preserve">Perjantai on "Touretten yliannostuksen" päivä.</w:t>
        <w:br/>
        <w:t xml:space="preserve"> Ja tänään karavaani pysähtyy ERICEIRAan.</w:t>
        <w:br/>
        <w:t xml:space="preserve"> Jaime Lobo e Silvan auditorio, klo 22.00.</w:t>
        <w:br/>
        <w:t xml:space="preserve"> Tämä on Manel.</w:t>
        <w:br/>
        <w:t xml:space="preserve"> Anteeksi https://t.co/tuOoMc9DiV</w:t>
      </w:r>
    </w:p>
    <w:p>
      <w:r>
        <w:rPr>
          <w:b/>
          <w:u w:val="single"/>
        </w:rPr>
        <w:t xml:space="preserve">220555</w:t>
      </w:r>
    </w:p>
    <w:p>
      <w:r>
        <w:t xml:space="preserve">Tämä syyttäjä on vitsi.Hän otti lambadan tohtori Miguel Nagibilta, joka on kirjoittanut projektin #EscolaSemPartido.em... https://t.co/UnR0zDaYfI</w:t>
      </w:r>
    </w:p>
    <w:p>
      <w:r>
        <w:rPr>
          <w:b/>
          <w:u w:val="single"/>
        </w:rPr>
        <w:t xml:space="preserve">220556</w:t>
      </w:r>
    </w:p>
    <w:p>
      <w:r>
        <w:t xml:space="preserve">Toivon, että Cascaisin palolaitoksella on tarpeeksi tilaa kaikkien Operaatio Marquês -operaation syytettyjen oikeudenkäynnille....</w:t>
      </w:r>
    </w:p>
    <w:p>
      <w:r>
        <w:rPr>
          <w:b/>
          <w:u w:val="single"/>
        </w:rPr>
        <w:t xml:space="preserve">220557</w:t>
      </w:r>
    </w:p>
    <w:p>
      <w:r>
        <w:t xml:space="preserve">Portugali tarvitsee matkustajarekisteriä, mutta matkustajarekisteri tarvitsee teitä!</w:t>
        <w:br/>
        <w:t xml:space="preserve">https://t.co/gPauBZ0R6p https://t.co/TkliSj70rQ</w:t>
      </w:r>
    </w:p>
    <w:p>
      <w:r>
        <w:rPr>
          <w:b/>
          <w:u w:val="single"/>
        </w:rPr>
        <w:t xml:space="preserve">220558</w:t>
      </w:r>
    </w:p>
    <w:p>
      <w:r>
        <w:t xml:space="preserve">RT @odedonafrida: Samaris puhuu paremmin portugalia kuin Jorge Jesus.</w:t>
      </w:r>
    </w:p>
    <w:p>
      <w:r>
        <w:rPr>
          <w:b/>
          <w:u w:val="single"/>
        </w:rPr>
        <w:t xml:space="preserve">220559</w:t>
      </w:r>
    </w:p>
    <w:p>
      <w:r>
        <w:t xml:space="preserve">Taas yksi vuosi ja taas @PretaGil todistaa, että hänellä on Salvadorin huonoin ja konkurssiin mennein bloco. #NoThereIsNobody</w:t>
      </w:r>
    </w:p>
    <w:p>
      <w:r>
        <w:rPr>
          <w:b/>
          <w:u w:val="single"/>
        </w:rPr>
        <w:t xml:space="preserve">220560</w:t>
      </w:r>
    </w:p>
    <w:p>
      <w:r>
        <w:t xml:space="preserve">#Urgente!!!! Selkeä viesti vasemmistolaisilta.</w:t>
        <w:t xml:space="preserve">"Me tuhoamme kaiken, mitä rakastat"</w:t>
        <w:br/>
        <w:t xml:space="preserve">Nämä... https://t.co/itz9VoK7gN</w:t>
      </w:r>
    </w:p>
    <w:p>
      <w:r>
        <w:rPr>
          <w:b/>
          <w:u w:val="single"/>
        </w:rPr>
        <w:t xml:space="preserve">220561</w:t>
      </w:r>
    </w:p>
    <w:p>
      <w:r>
        <w:t xml:space="preserve">STF:n ministeri määräsi vapautettavaksi entisen jalkapalloilijan Brunon, joka oli vangittuna kuusi vuotta... https://t.co/9bgJrFE90I</w:t>
      </w:r>
    </w:p>
    <w:p>
      <w:r>
        <w:rPr>
          <w:b/>
          <w:u w:val="single"/>
        </w:rPr>
        <w:t xml:space="preserve">220562</w:t>
      </w:r>
    </w:p>
    <w:p>
      <w:r>
        <w:t xml:space="preserve">Olen vastuussa siitä, mitä sanon, en siitä, mitä sinä ymmärrät. Ok</w:t>
      </w:r>
    </w:p>
    <w:p>
      <w:r>
        <w:rPr>
          <w:b/>
          <w:u w:val="single"/>
        </w:rPr>
        <w:t xml:space="preserve">220563</w:t>
      </w:r>
    </w:p>
    <w:p>
      <w:r>
        <w:t xml:space="preserve">Vuonna 2008 olin vapaaehtoistyöntekijänä 30 päivän ajan SC:ssä auttamassa #Ilhotan #MorroDoBaú-romahduksen uhreja... https://t.co/7ZBmlZ7x8m ...</w:t>
      </w:r>
    </w:p>
    <w:p>
      <w:r>
        <w:rPr>
          <w:b/>
          <w:u w:val="single"/>
        </w:rPr>
        <w:t xml:space="preserve">220564</w:t>
      </w:r>
    </w:p>
    <w:p>
      <w:r>
        <w:t xml:space="preserve">Osallistuin perheklinikalle #NovoTempossa aiheena. Lasten kasvatus sukupuolineutraalisti. Se oli todella siistiä. https://t.co/jFBY6lshGn</w:t>
      </w:r>
    </w:p>
    <w:p>
      <w:r>
        <w:rPr>
          <w:b/>
          <w:u w:val="single"/>
        </w:rPr>
        <w:t xml:space="preserve">220565</w:t>
      </w:r>
    </w:p>
    <w:p>
      <w:r>
        <w:t xml:space="preserve">Kun herää lukemaan tuollaisia uutisia, se ei ole äiti, vaan hirviö. Mikä arvojen kääntyminen, luoja paratkoon. https://t.co/PqDNEmYu1J.</w:t>
      </w:r>
    </w:p>
    <w:p>
      <w:r>
        <w:rPr>
          <w:b/>
          <w:u w:val="single"/>
        </w:rPr>
        <w:t xml:space="preserve">220566</w:t>
      </w:r>
    </w:p>
    <w:p>
      <w:r>
        <w:t xml:space="preserve">Feminismistä pitävät ovat naisia, jotka vihaavat itseään ja miehiä, tai pahaa aavistamattomia ihmisiä, jotka eivät tunne dekonstruktiota... https://t.co/tqOkqzhDoA...</w:t>
      </w:r>
    </w:p>
    <w:p>
      <w:r>
        <w:rPr>
          <w:b/>
          <w:u w:val="single"/>
        </w:rPr>
        <w:t xml:space="preserve">220567</w:t>
      </w:r>
    </w:p>
    <w:p>
      <w:r>
        <w:t xml:space="preserve">18. ja 19.</w:t>
        <w:br/>
        <w:t xml:space="preserve">Sukupuoli-ideologiaa käsittelevä symposium</w:t>
      </w:r>
    </w:p>
    <w:p>
      <w:r>
        <w:rPr>
          <w:b/>
          <w:u w:val="single"/>
        </w:rPr>
        <w:t xml:space="preserve">220568</w:t>
      </w:r>
    </w:p>
    <w:p>
      <w:r>
        <w:t xml:space="preserve">#Agenda 11,12 e13 de Março/SP. #CongressoEvangelizarKids Tietoja:</w:t>
        <w:br/>
        <w:t xml:space="preserve"> People's Baptist Church,... https://t.co/vpReD2R1W1 ...</w:t>
      </w:r>
    </w:p>
    <w:p>
      <w:r>
        <w:rPr>
          <w:b/>
          <w:u w:val="single"/>
        </w:rPr>
        <w:t xml:space="preserve">220569</w:t>
      </w:r>
    </w:p>
    <w:p>
      <w:r>
        <w:t xml:space="preserve">Voi luoja, miten tietämätön syyttäjä. Brasilian oikeuslaitos on jopa roskaa.Kuka nimittää nämä idiootit? https://t.co/lLdK49UyZg</w:t>
      </w:r>
    </w:p>
    <w:p>
      <w:r>
        <w:rPr>
          <w:b/>
          <w:u w:val="single"/>
        </w:rPr>
        <w:t xml:space="preserve">220570</w:t>
      </w:r>
    </w:p>
    <w:p>
      <w:r>
        <w:t xml:space="preserve">Media tekee tälle pormestarille samaa kuin minulle. He pakottavat tá homofobiaa, etiketti, pilkka,.... https://t.co/oxI4tx9PqL</w:t>
      </w:r>
    </w:p>
    <w:p>
      <w:r>
        <w:rPr>
          <w:b/>
          <w:u w:val="single"/>
        </w:rPr>
        <w:t xml:space="preserve">220571</w:t>
      </w:r>
    </w:p>
    <w:p>
      <w:r>
        <w:t xml:space="preserve">Ehdotan, että kaikki KUULUVAT ATTEISIT lukevat Raamattua kohdatakseen kristityt.#EuApoio rss https://t.co/Zvic768t2W</w:t>
      </w:r>
    </w:p>
    <w:p>
      <w:r>
        <w:rPr>
          <w:b/>
          <w:u w:val="single"/>
        </w:rPr>
        <w:t xml:space="preserve">220572</w:t>
      </w:r>
    </w:p>
    <w:p>
      <w:r>
        <w:t xml:space="preserve">On graffiteja, jotka ovat kauniita, ne ovat taidetta... mutta graffitit, graffitit ???? on pyyhittävä pois. https://t.co/hQsbuiiPQk</w:t>
      </w:r>
    </w:p>
    <w:p>
      <w:r>
        <w:rPr>
          <w:b/>
          <w:u w:val="single"/>
        </w:rPr>
        <w:t xml:space="preserve">220573</w:t>
      </w:r>
    </w:p>
    <w:p>
      <w:r>
        <w:t xml:space="preserve">@EzauMarujoz #EdcEnInfinitum Esau es el chidote ok</w:t>
      </w:r>
    </w:p>
    <w:p>
      <w:r>
        <w:rPr>
          <w:b/>
          <w:u w:val="single"/>
        </w:rPr>
        <w:t xml:space="preserve">220574</w:t>
      </w:r>
    </w:p>
    <w:p>
      <w:r>
        <w:t xml:space="preserve">RT @PastorMalafaia: Uskoville veljilleni ja hyville ihmisille, katsokaa tämä video. https://t.co/msdxwkUJNs</w:t>
      </w:r>
    </w:p>
    <w:p>
      <w:r>
        <w:rPr>
          <w:b/>
          <w:u w:val="single"/>
        </w:rPr>
        <w:t xml:space="preserve">220575</w:t>
      </w:r>
    </w:p>
    <w:p>
      <w:r>
        <w:t xml:space="preserve">Perheen kanssa Taishossa. @ Taisho Japanese Restaurant https://t.co/gBRvUWMaGr</w:t>
      </w:r>
    </w:p>
    <w:p>
      <w:r>
        <w:rPr>
          <w:b/>
          <w:u w:val="single"/>
        </w:rPr>
        <w:t xml:space="preserve">220576</w:t>
      </w:r>
    </w:p>
    <w:p>
      <w:r>
        <w:t xml:space="preserve">CDS istuttaa moralismin Portugalin poliittiseen elämään. Peruuttamattomien irtisanoutumisten jälkeen irtisanoutumiset määräajassa. Opi Centeno.</w:t>
      </w:r>
    </w:p>
    <w:p>
      <w:r>
        <w:rPr>
          <w:b/>
          <w:u w:val="single"/>
        </w:rPr>
        <w:t xml:space="preserve">220577</w:t>
      </w:r>
    </w:p>
    <w:p>
      <w:r>
        <w:t xml:space="preserve">Toisin kuin järjestelmä, #PNR puolustaa lainvalvontaa ja turvallisuutta.</w:t>
        <w:br/>
        <w:t xml:space="preserve">#PrisonGuard @GNRepublican #PSP</w:t>
        <w:br/>
        <w:t xml:space="preserve">https://t.co/pteGZYagzb https://t.co/pteGZYagzb</w:t>
      </w:r>
    </w:p>
    <w:p>
      <w:r>
        <w:rPr>
          <w:b/>
          <w:u w:val="single"/>
        </w:rPr>
        <w:t xml:space="preserve">220578</w:t>
      </w:r>
    </w:p>
    <w:p>
      <w:r>
        <w:t xml:space="preserve">En tule koskaan ymmärtämään tätä ilmiötä nimeltä #Karnevaali. Kärsivä kansa, joka on ryöstetty, hyväksikäytetty,... https://t.co/67y8AOIcig</w:t>
      </w:r>
    </w:p>
    <w:p>
      <w:r>
        <w:rPr>
          <w:b/>
          <w:u w:val="single"/>
        </w:rPr>
        <w:t xml:space="preserve">220579</w:t>
      </w:r>
    </w:p>
    <w:p>
      <w:r>
        <w:t xml:space="preserve">"On kaksi tapaa tulla petetyksi. Toinen on uskoa sellaista, mikä ei ole totta, ja toinen on kieltäytyä uskomasta sellaista, mikä on totta."</w:t>
        <w:br/>
        <w:t xml:space="preserve"> (#Kierkegaard)</w:t>
      </w:r>
    </w:p>
    <w:p>
      <w:r>
        <w:rPr>
          <w:b/>
          <w:u w:val="single"/>
        </w:rPr>
        <w:t xml:space="preserve">220580</w:t>
      </w:r>
    </w:p>
    <w:p>
      <w:r>
        <w:t xml:space="preserve">Miehensä Jofran Alvesin kanssa #FeirinhaDoLargoDaOrdem. ...omaksuin kulttuurin... https://t.co/ttn4EtsuMp</w:t>
      </w:r>
    </w:p>
    <w:p>
      <w:r>
        <w:rPr>
          <w:b/>
          <w:u w:val="single"/>
        </w:rPr>
        <w:t xml:space="preserve">220581</w:t>
      </w:r>
    </w:p>
    <w:p>
      <w:r>
        <w:t xml:space="preserve">Seuraava "Overdose de Tourette-On The Road" -kierros pelataan kaikkialla pohjoisessa:</w:t>
        <w:br/>
        <w:t xml:space="preserve">-2 MAR: VISEU</w:t>
        <w:br/>
        <w:t xml:space="preserve">-3 MAR: PORTO</w:t>
        <w:br/>
        <w:t xml:space="preserve">-4 MAR: AVEIRO</w:t>
        <w:br/>
        <w:t xml:space="preserve">Osallistu juhliin https://t.co/IFhb0YM00z</w:t>
      </w:r>
    </w:p>
    <w:p>
      <w:r>
        <w:rPr>
          <w:b/>
          <w:u w:val="single"/>
        </w:rPr>
        <w:t xml:space="preserve">220582</w:t>
      </w:r>
    </w:p>
    <w:p>
      <w:r>
        <w:t xml:space="preserve">#kommunistinen ja #anarkistinen vasemmisto on aina ollut, on ja tulee aina olemaan raakalaismaista, vihaa täynnä olevaa, väkivaltaista roskaväkeä</w:t>
        <w:br/>
        <w:t xml:space="preserve">#Nantes #antifas https://t.co/v8ngnaiOlO</w:t>
      </w:r>
    </w:p>
    <w:p>
      <w:r>
        <w:rPr>
          <w:b/>
          <w:u w:val="single"/>
        </w:rPr>
        <w:t xml:space="preserve">220583</w:t>
      </w:r>
    </w:p>
    <w:p>
      <w:r>
        <w:t xml:space="preserve">Punaisen maton ensimmäisten 30 minuutin aikana näemme vain tyyppejä, joita kukaan ei muista, keitä he ovat.</w:t>
        <w:br/>
        <w:t xml:space="preserve">Tai kuten Portugalissa sanotaan, "Ídolos winners"</w:t>
        <w:br/>
        <w:t xml:space="preserve">#Oscars</w:t>
      </w:r>
    </w:p>
    <w:p>
      <w:r>
        <w:rPr>
          <w:b/>
          <w:u w:val="single"/>
        </w:rPr>
        <w:t xml:space="preserve">220584</w:t>
      </w:r>
    </w:p>
    <w:p>
      <w:r>
        <w:t xml:space="preserve">RT @KRlSSl: ANG GANDA https://t.co/DZbv0B89LB</w:t>
      </w:r>
    </w:p>
    <w:p>
      <w:r>
        <w:rPr>
          <w:b/>
          <w:u w:val="single"/>
        </w:rPr>
        <w:t xml:space="preserve">220585</w:t>
      </w:r>
    </w:p>
    <w:p>
      <w:r>
        <w:t xml:space="preserve">Pelataanko peliä?</w:t>
        <w:br/>
        <w:t xml:space="preserve"> Nykyään aina kun voittaja mainitsee Trumpin puheessaan, on laukaus.</w:t>
        <w:br/>
        <w:t xml:space="preserve">Seremonia menee ohi tirinho</w:t>
        <w:br/>
        <w:t xml:space="preserve">#Oscars</w:t>
      </w:r>
    </w:p>
    <w:p>
      <w:r>
        <w:rPr>
          <w:b/>
          <w:u w:val="single"/>
        </w:rPr>
        <w:t xml:space="preserve">220586</w:t>
      </w:r>
    </w:p>
    <w:p>
      <w:r>
        <w:t xml:space="preserve">Emma Stone voisi mennä pukeutuneena roskapussiksi roskapussien ympäröimänä roska-auton sisällä, hän ei näyttäisi koskaan huonolta</w:t>
        <w:br/>
        <w:t xml:space="preserve">#Oscars</w:t>
      </w:r>
    </w:p>
    <w:p>
      <w:r>
        <w:rPr>
          <w:b/>
          <w:u w:val="single"/>
        </w:rPr>
        <w:t xml:space="preserve">220587</w:t>
      </w:r>
    </w:p>
    <w:p>
      <w:r>
        <w:t xml:space="preserve">@RuiHCruz Aiotko sanoa, että se on valhe?</w:t>
      </w:r>
    </w:p>
    <w:p>
      <w:r>
        <w:rPr>
          <w:b/>
          <w:u w:val="single"/>
        </w:rPr>
        <w:t xml:space="preserve">220588</w:t>
      </w:r>
    </w:p>
    <w:p>
      <w:r>
        <w:t xml:space="preserve">@RuiHCruz Marina on liian nuori sinulle!</w:t>
      </w:r>
    </w:p>
    <w:p>
      <w:r>
        <w:rPr>
          <w:b/>
          <w:u w:val="single"/>
        </w:rPr>
        <w:t xml:space="preserve">220589</w:t>
      </w:r>
    </w:p>
    <w:p>
      <w:r>
        <w:t xml:space="preserve">Vuonna 2016 kuolleiden tunnettujen ihmisten määrästä päätellen tämän vuoden "In Memoriam" kestää reilut 9</w:t>
        <w:br/>
        <w:t xml:space="preserve">#Oscars</w:t>
      </w:r>
    </w:p>
    <w:p>
      <w:r>
        <w:rPr>
          <w:b/>
          <w:u w:val="single"/>
        </w:rPr>
        <w:t xml:space="preserve">220590</w:t>
      </w:r>
    </w:p>
    <w:p>
      <w:r>
        <w:t xml:space="preserve">Ui...mies nimeltä Mahershala Ali voittaa Oscarin...tänä iltana Trump ei päästä irti Twitteristä</w:t>
        <w:br/>
        <w:t xml:space="preserve">#Oscars</w:t>
      </w:r>
    </w:p>
    <w:p>
      <w:r>
        <w:rPr>
          <w:b/>
          <w:u w:val="single"/>
        </w:rPr>
        <w:t xml:space="preserve">220591</w:t>
      </w:r>
    </w:p>
    <w:p>
      <w:r>
        <w:t xml:space="preserve">Minusta on ironista, että nainen, joka auttoi NASA:ta kävelemään eteenpäin, istuu pyörätuolissa</w:t>
        <w:br/>
        <w:t xml:space="preserve">#Oscars</w:t>
      </w:r>
    </w:p>
    <w:p>
      <w:r>
        <w:rPr>
          <w:b/>
          <w:u w:val="single"/>
        </w:rPr>
        <w:t xml:space="preserve">220592</w:t>
      </w:r>
    </w:p>
    <w:p>
      <w:r>
        <w:t xml:space="preserve">Entä Nicole Kidman, joka muuttuu hylkeeksi taputtaessaan käsiään?</w:t>
        <w:br/>
        <w:t xml:space="preserve"> #Oscars https://t.co/Za3YXnTFWu</w:t>
      </w:r>
    </w:p>
    <w:p>
      <w:r>
        <w:rPr>
          <w:b/>
          <w:u w:val="single"/>
        </w:rPr>
        <w:t xml:space="preserve">220593</w:t>
      </w:r>
    </w:p>
    <w:p>
      <w:r>
        <w:t xml:space="preserve">Jos myös tyttöystäväni saisi vain 30 sekuntia aikaa vastata minulle, kun riitelemme, vältyttäisiin niin monelta harmilta</w:t>
        <w:br/>
        <w:t xml:space="preserve">#Oscars</w:t>
      </w:r>
    </w:p>
    <w:p>
      <w:r>
        <w:rPr>
          <w:b/>
          <w:u w:val="single"/>
        </w:rPr>
        <w:t xml:space="preserve">220594</w:t>
      </w:r>
    </w:p>
    <w:p>
      <w:r>
        <w:t xml:space="preserve">Denzelin reaktio hävittyään Oscarin Casey Affleckille</w:t>
        <w:br/>
        <w:t xml:space="preserve">#Oscars https://t.co/BcKCmMsM4W</w:t>
      </w:r>
    </w:p>
    <w:p>
      <w:r>
        <w:rPr>
          <w:b/>
          <w:u w:val="single"/>
        </w:rPr>
        <w:t xml:space="preserve">220595</w:t>
      </w:r>
    </w:p>
    <w:p>
      <w:r>
        <w:t xml:space="preserve">Minulla ei ole aavistustakaan, mitä Emma Stone sanoi Oscar-puheessaan.</w:t>
        <w:br/>
        <w:t xml:space="preserve">Mutta kuuntelisin häntä silmukassa koko illan</w:t>
        <w:br/>
        <w:t xml:space="preserve">#Oscars</w:t>
      </w:r>
    </w:p>
    <w:p>
      <w:r>
        <w:rPr>
          <w:b/>
          <w:u w:val="single"/>
        </w:rPr>
        <w:t xml:space="preserve">220596</w:t>
      </w:r>
    </w:p>
    <w:p>
      <w:r>
        <w:t xml:space="preserve">Eikö tämä juonenkäänne seremonian lopussa ollutkin George R. R. Martinin kirjoittama?</w:t>
        <w:br/>
        <w:t xml:space="preserve"> #Oscars</w:t>
      </w:r>
    </w:p>
    <w:p>
      <w:r>
        <w:rPr>
          <w:b/>
          <w:u w:val="single"/>
        </w:rPr>
        <w:t xml:space="preserve">220597</w:t>
      </w:r>
    </w:p>
    <w:p>
      <w:r>
        <w:t xml:space="preserve">@SPFC_92_93_005 aww. se oli valetili.</w:t>
      </w:r>
    </w:p>
    <w:p>
      <w:r>
        <w:rPr>
          <w:b/>
          <w:u w:val="single"/>
        </w:rPr>
        <w:t xml:space="preserve">220598</w:t>
      </w:r>
    </w:p>
    <w:p>
      <w:r>
        <w:t xml:space="preserve">Oscarit, Nobel-palkinnot ja muut vastaavat: kaikki politiikkaa, etuja ja vaikutusvaltaa. Häpeä!</w:t>
        <w:br/>
        <w:t xml:space="preserve"> Vakavuus ja ansiot? Joo...</w:t>
        <w:br/>
        <w:t xml:space="preserve"> #AcademyAwards #NobelPrize</w:t>
      </w:r>
    </w:p>
    <w:p>
      <w:r>
        <w:rPr>
          <w:b/>
          <w:u w:val="single"/>
        </w:rPr>
        <w:t xml:space="preserve">220599</w:t>
      </w:r>
    </w:p>
    <w:p>
      <w:r>
        <w:t xml:space="preserve">La La Landin väki onnistui juhlimaan voittoa vähemmän aikaa kuin Passos ja Portas vuonna 2015!....</w:t>
      </w:r>
    </w:p>
    <w:p>
      <w:r>
        <w:rPr>
          <w:b/>
          <w:u w:val="single"/>
        </w:rPr>
        <w:t xml:space="preserve">220600</w:t>
      </w:r>
    </w:p>
    <w:p>
      <w:r>
        <w:t xml:space="preserve">@_Nabarra "I wish you'd fuck off" on ammattimaisempaa.</w:t>
      </w:r>
    </w:p>
    <w:p>
      <w:r>
        <w:rPr>
          <w:b/>
          <w:u w:val="single"/>
        </w:rPr>
        <w:t xml:space="preserve">220601</w:t>
      </w:r>
    </w:p>
    <w:p>
      <w:r>
        <w:t xml:space="preserve">@homemdbranco @voluptama mitä hän ei saa kärsiä kun keitto on kuumaa....</w:t>
      </w:r>
    </w:p>
    <w:p>
      <w:r>
        <w:rPr>
          <w:b/>
          <w:u w:val="single"/>
        </w:rPr>
        <w:t xml:space="preserve">220602</w:t>
      </w:r>
    </w:p>
    <w:p>
      <w:r>
        <w:t xml:space="preserve">hyvää päivää</w:t>
      </w:r>
    </w:p>
    <w:p>
      <w:r>
        <w:rPr>
          <w:b/>
          <w:u w:val="single"/>
        </w:rPr>
        <w:t xml:space="preserve">220603</w:t>
      </w:r>
    </w:p>
    <w:p>
      <w:r>
        <w:t xml:space="preserve">Poikani osti kansainvälisen lipun @Decolar ei voi matkustaa, viivästynyt matka ja #Decolar ei halua palauttaa? HAASTAN SINUT OIKEUTEEN</w:t>
      </w:r>
    </w:p>
    <w:p>
      <w:r>
        <w:rPr>
          <w:b/>
          <w:u w:val="single"/>
        </w:rPr>
        <w:t xml:space="preserve">220604</w:t>
      </w:r>
    </w:p>
    <w:p>
      <w:r>
        <w:t xml:space="preserve">Huomenta maanantai https://t.co/oPukt2DtjD</w:t>
      </w:r>
    </w:p>
    <w:p>
      <w:r>
        <w:rPr>
          <w:b/>
          <w:u w:val="single"/>
        </w:rPr>
        <w:t xml:space="preserve">220605</w:t>
      </w:r>
    </w:p>
    <w:p>
      <w:r>
        <w:t xml:space="preserve">Vankiloissamme</w:t>
        <w:t xml:space="preserve">pulaa ainakin 1200 vanginvartijasta.</w:t>
        <w:br/>
        <w:t xml:space="preserve">https://t.co/s8KYk8ecNt</w:t>
        <w:br/>
        <w:br/>
        <w:t xml:space="preserve">#GuardasPrisionais #Portugal</w:t>
      </w:r>
    </w:p>
    <w:p>
      <w:r>
        <w:rPr>
          <w:b/>
          <w:u w:val="single"/>
        </w:rPr>
        <w:t xml:space="preserve">220606</w:t>
      </w:r>
    </w:p>
    <w:p>
      <w:r>
        <w:t xml:space="preserve">RT @DireitaBrasil: Fátima Bernardes toistaa jatkuvasti "valkoisen miehen aiheuttamia vahinkoja" saapuessaan Brasiliaan.</w:t>
        <w:br/>
        <w:br/>
        <w:t xml:space="preserve"> Ei ole hyvä idea...</w:t>
      </w:r>
    </w:p>
    <w:p>
      <w:r>
        <w:rPr>
          <w:b/>
          <w:u w:val="single"/>
        </w:rPr>
        <w:t xml:space="preserve">220607</w:t>
      </w:r>
    </w:p>
    <w:p>
      <w:r>
        <w:t xml:space="preserve">Iranilainen maaelokuva, joka kivittää homoja ja mestaa kristittyjä, voittaa ulkomaisen elokuvan Oscarin ja ohjaaja kritisoi #Trumpia. Oi? eita HIPOCRITE. https://t.co/2gQfaC6Sik.</w:t>
      </w:r>
    </w:p>
    <w:p>
      <w:r>
        <w:rPr>
          <w:b/>
          <w:u w:val="single"/>
        </w:rPr>
        <w:t xml:space="preserve">220608</w:t>
      </w:r>
    </w:p>
    <w:p>
      <w:r>
        <w:t xml:space="preserve">@JPocas27 Se on huomautettu. Kiitos</w:t>
      </w:r>
    </w:p>
    <w:p>
      <w:r>
        <w:rPr>
          <w:b/>
          <w:u w:val="single"/>
        </w:rPr>
        <w:t xml:space="preserve">220609</w:t>
      </w:r>
    </w:p>
    <w:p>
      <w:r>
        <w:t xml:space="preserve">Ricciardin mukaan BES:n ja Sportingin välinen ero on se, että jälkimmäisessä on vain Banco Mau.... https://t.co/8VLLu5hN76</w:t>
      </w:r>
    </w:p>
    <w:p>
      <w:r>
        <w:rPr>
          <w:b/>
          <w:u w:val="single"/>
        </w:rPr>
        <w:t xml:space="preserve">220610</w:t>
      </w:r>
    </w:p>
    <w:p>
      <w:r>
        <w:t xml:space="preserve">Matkapuhelinhaaveeni oli saada yhtä vahva verkko kuin Nazarén kalastajilla, jotka vetivät 200 kilon pommia repimättä!....</w:t>
      </w:r>
    </w:p>
    <w:p>
      <w:r>
        <w:rPr>
          <w:b/>
          <w:u w:val="single"/>
        </w:rPr>
        <w:t xml:space="preserve">220611</w:t>
      </w:r>
    </w:p>
    <w:p>
      <w:r>
        <w:t xml:space="preserve">Nazaréssa löydetty pommi räjäytettiin välittömästi, kun taas Panaman pommi on odottanut Expressossa pommiryhmää lähes vuoden.</w:t>
      </w:r>
    </w:p>
    <w:p>
      <w:r>
        <w:rPr>
          <w:b/>
          <w:u w:val="single"/>
        </w:rPr>
        <w:t xml:space="preserve">220612</w:t>
      </w:r>
    </w:p>
    <w:p>
      <w:r>
        <w:t xml:space="preserve">@fvvicentedasilva oliko avenuilla agenda vai lompakko?</w:t>
      </w:r>
    </w:p>
    <w:p>
      <w:r>
        <w:rPr>
          <w:b/>
          <w:u w:val="single"/>
        </w:rPr>
        <w:t xml:space="preserve">220613</w:t>
      </w:r>
    </w:p>
    <w:p>
      <w:r>
        <w:t xml:space="preserve">@tvi antoi medialle näkyvyyttä #Sokrates-roistolle. He ovat toivottomia!</w:t>
        <w:br/>
        <w:t xml:space="preserve"> Kurja media!</w:t>
      </w:r>
    </w:p>
    <w:p>
      <w:r>
        <w:rPr>
          <w:b/>
          <w:u w:val="single"/>
        </w:rPr>
        <w:t xml:space="preserve">220614</w:t>
      </w:r>
    </w:p>
    <w:p>
      <w:r>
        <w:t xml:space="preserve">Musiikki "Islam ei ole minua varten" https://t.co/Wda8dlXUbh via @YouTube</w:t>
      </w:r>
    </w:p>
    <w:p>
      <w:r>
        <w:rPr>
          <w:b/>
          <w:u w:val="single"/>
        </w:rPr>
        <w:t xml:space="preserve">220615</w:t>
      </w:r>
    </w:p>
    <w:p>
      <w:r>
        <w:t xml:space="preserve">Lisäsin videon @YouTube-soittolistalle https://t.co/7hLCvlxwOz "Islam ei ole minua varten".</w:t>
      </w:r>
    </w:p>
    <w:p>
      <w:r>
        <w:rPr>
          <w:b/>
          <w:u w:val="single"/>
        </w:rPr>
        <w:t xml:space="preserve">220616</w:t>
      </w:r>
    </w:p>
    <w:p>
      <w:r>
        <w:t xml:space="preserve">Maaliskuussa, jolloin vietetään säännöllisesti kansainvälistä naistenpäivää, eteläamerikkalainen Krav... https://t.co/3oKXs1wSkj</w:t>
      </w:r>
    </w:p>
    <w:p>
      <w:r>
        <w:rPr>
          <w:b/>
          <w:u w:val="single"/>
        </w:rPr>
        <w:t xml:space="preserve">220617</w:t>
      </w:r>
    </w:p>
    <w:p>
      <w:r>
        <w:t xml:space="preserve">Herkkä "Sininen perhonen" kirjailtu tyyny keltaisella / vaaleanpunaisella W / takakansi täynnä perhosia! niin söpö https://t.co/xmtnFukFTz kautta @Etsy</w:t>
      </w:r>
    </w:p>
    <w:p>
      <w:r>
        <w:rPr>
          <w:b/>
          <w:u w:val="single"/>
        </w:rPr>
        <w:t xml:space="preserve">220618</w:t>
      </w:r>
    </w:p>
    <w:p>
      <w:r>
        <w:t xml:space="preserve">Syytökset raiskauksesta, häirinnästä tai pahoinpitelystä voivat pilata miehen elämän."</w:t>
        <w:br/>
        <w:t xml:space="preserve"> Pöytäkirja. https://t.co/4jdeA8hRcO</w:t>
      </w:r>
    </w:p>
    <w:p>
      <w:r>
        <w:rPr>
          <w:b/>
          <w:u w:val="single"/>
        </w:rPr>
        <w:t xml:space="preserve">220619</w:t>
      </w:r>
    </w:p>
    <w:p>
      <w:r>
        <w:t xml:space="preserve">Oman noudattaa eri islamin haaraa kuin muu Lähi-itä.</w:t>
      </w:r>
    </w:p>
    <w:p>
      <w:r>
        <w:rPr>
          <w:b/>
          <w:u w:val="single"/>
        </w:rPr>
        <w:t xml:space="preserve">220620</w:t>
      </w:r>
    </w:p>
    <w:p>
      <w:r>
        <w:t xml:space="preserve">RT @bifeahcasa: Jopa psd:llä on cml-ehdokas q on anonyymi.....</w:t>
      </w:r>
    </w:p>
    <w:p>
      <w:r>
        <w:rPr>
          <w:b/>
          <w:u w:val="single"/>
        </w:rPr>
        <w:t xml:space="preserve">220621</w:t>
      </w:r>
    </w:p>
    <w:p>
      <w:r>
        <w:t xml:space="preserve">RT @joaomhenrique: João Braga selventää, että kirjekuoria vaihdettiin ja että hän sittenkin rakastaa mustia ja homoja.</w:t>
      </w:r>
    </w:p>
    <w:p>
      <w:r>
        <w:rPr>
          <w:b/>
          <w:u w:val="single"/>
        </w:rPr>
        <w:t xml:space="preserve">220622</w:t>
      </w:r>
    </w:p>
    <w:p>
      <w:r>
        <w:t xml:space="preserve">Hyvää huomenta, toverit! Tiedättekö, onko PSD jo tiedustellut João Bragaa Lissabonista?</w:t>
      </w:r>
    </w:p>
    <w:p>
      <w:r>
        <w:rPr>
          <w:b/>
          <w:u w:val="single"/>
        </w:rPr>
        <w:t xml:space="preserve">220623</w:t>
      </w:r>
    </w:p>
    <w:p>
      <w:r>
        <w:t xml:space="preserve">Viseun kaupunki on jo valmistautunut vastaanottamaan meidät torstaina.</w:t>
        <w:br/>
        <w:t xml:space="preserve"> Pidä kiirettä ja varmista, että olet paikalla.</w:t>
        <w:br/>
        <w:t xml:space="preserve"> Siitä tulee kaunis juhla https://t.co/Qd8mOAIjE5</w:t>
      </w:r>
    </w:p>
    <w:p>
      <w:r>
        <w:rPr>
          <w:b/>
          <w:u w:val="single"/>
        </w:rPr>
        <w:t xml:space="preserve">220624</w:t>
      </w:r>
    </w:p>
    <w:p>
      <w:r>
        <w:t xml:space="preserve">@Ludowhistle @zlando @xismaisxis Islam perustuu rakkauteen,mutta monin paikoin sitä tulkitsevat pedot. Arvot eivät eroa toisistaan</w:t>
      </w:r>
    </w:p>
    <w:p>
      <w:r>
        <w:rPr>
          <w:b/>
          <w:u w:val="single"/>
        </w:rPr>
        <w:t xml:space="preserve">220625</w:t>
      </w:r>
    </w:p>
    <w:p>
      <w:r>
        <w:t xml:space="preserve">@Ludowhistle @zlando @xismaisxis artikkeli, joka alkaa sanalla Islam pitäisi kieltää, on erinomainen poikkeuksen osoittamiseen.</w:t>
      </w:r>
    </w:p>
    <w:p>
      <w:r>
        <w:rPr>
          <w:b/>
          <w:u w:val="single"/>
        </w:rPr>
        <w:t xml:space="preserve">220626</w:t>
      </w:r>
    </w:p>
    <w:p>
      <w:r>
        <w:t xml:space="preserve">Akatemian puheenjohtaja sanoo olleensa kauhuissaan parhaan elokuvan katastrofista https://t.co/QVhhfhgtIw #academyawards #awards</w:t>
      </w:r>
    </w:p>
    <w:p>
      <w:r>
        <w:rPr>
          <w:b/>
          <w:u w:val="single"/>
        </w:rPr>
        <w:t xml:space="preserve">220627</w:t>
      </w:r>
    </w:p>
    <w:p>
      <w:r>
        <w:t xml:space="preserve">@xismaisxis huomasitko motiiveja koskevan osan? Sitä paitsi kyse ei ole islamista vaan ihmisistä, jotka tekevät rikoksia.</w:t>
      </w:r>
    </w:p>
    <w:p>
      <w:r>
        <w:rPr>
          <w:b/>
          <w:u w:val="single"/>
        </w:rPr>
        <w:t xml:space="preserve">220628</w:t>
      </w:r>
    </w:p>
    <w:p>
      <w:r>
        <w:t xml:space="preserve">@nelsonbobadilla La primera es Carlos Mario Hoyos.</w:t>
      </w:r>
    </w:p>
    <w:p>
      <w:r>
        <w:rPr>
          <w:b/>
          <w:u w:val="single"/>
        </w:rPr>
        <w:t xml:space="preserve">220629</w:t>
      </w:r>
    </w:p>
    <w:p>
      <w:r>
        <w:t xml:space="preserve">wtf tt huhuista portin tunnetuimmista dykes seuraa minua Q FUCK IS ESS</w:t>
      </w:r>
    </w:p>
    <w:p>
      <w:r>
        <w:rPr>
          <w:b/>
          <w:u w:val="single"/>
        </w:rPr>
        <w:t xml:space="preserve">220630</w:t>
      </w:r>
    </w:p>
    <w:p>
      <w:r>
        <w:t xml:space="preserve">Kirjeessä tyttö sanoo, että hänen isänsä on "paha" ja raiskaa hänen kaksi sisartaan. Hän väittää myös, että hänen isänsä jättää hänet... https://t.co/7zERlgeAVj ...</w:t>
      </w:r>
    </w:p>
    <w:p>
      <w:r>
        <w:rPr>
          <w:b/>
          <w:u w:val="single"/>
        </w:rPr>
        <w:t xml:space="preserve">220631</w:t>
      </w:r>
    </w:p>
    <w:p>
      <w:r>
        <w:t xml:space="preserve">Se on karnevaali, kukaan ei ota sitä henkilökohtaisesti!</w:t>
        <w:t xml:space="preserve">@_CDSPP</w:t>
        <w:br/>
        <w:t xml:space="preserve">Kuka on Paulo Núncio? https://t.co/PHTC4bOzZi</w:t>
      </w:r>
    </w:p>
    <w:p>
      <w:r>
        <w:rPr>
          <w:b/>
          <w:u w:val="single"/>
        </w:rPr>
        <w:t xml:space="preserve">220632</w:t>
      </w:r>
    </w:p>
    <w:p>
      <w:r>
        <w:t xml:space="preserve">Ryhmä tekee mielenosoituksen Dep @marcofeliciano vastaan Poços de Caldasissa. #GenteDesocupada https://t.co/FvEQrJdZzL</w:t>
      </w:r>
    </w:p>
    <w:p>
      <w:r>
        <w:rPr>
          <w:b/>
          <w:u w:val="single"/>
        </w:rPr>
        <w:t xml:space="preserve">220633</w:t>
      </w:r>
    </w:p>
    <w:p>
      <w:r>
        <w:t xml:space="preserve">Ryhmä työttömiä osoittaa mieltään Marco Antonio Felicianoa vastaan Pocos de Caldasissa. Apulaissyyttäjä... https://t.co/dyGgQumzPk</w:t>
      </w:r>
    </w:p>
    <w:p>
      <w:r>
        <w:rPr>
          <w:b/>
          <w:u w:val="single"/>
        </w:rPr>
        <w:t xml:space="preserve">220634</w:t>
      </w:r>
    </w:p>
    <w:p>
      <w:r>
        <w:t xml:space="preserve">@MountWachusett näyttää täältä ylhäältä katsottuna pienoiskoossa! https://t.co/ns6fWk1dp2</w:t>
      </w:r>
    </w:p>
    <w:p>
      <w:r>
        <w:rPr>
          <w:b/>
          <w:u w:val="single"/>
        </w:rPr>
        <w:t xml:space="preserve">220635</w:t>
      </w:r>
    </w:p>
    <w:p>
      <w:r>
        <w:t xml:space="preserve">VÄÄRÄT UUTISET! Kaikki tietävät, että vain valkoiset harjoittavat orjuutta ja että islam on rauhan uskonto. Täällä on vain natsipropagandaa! https://t.co/dlgIzJ18Fb</w:t>
      </w:r>
    </w:p>
    <w:p>
      <w:r>
        <w:rPr>
          <w:b/>
          <w:u w:val="single"/>
        </w:rPr>
        <w:t xml:space="preserve">220636</w:t>
      </w:r>
    </w:p>
    <w:p>
      <w:r>
        <w:t xml:space="preserve">Lisäsin videon @YouTube soittolistalle https://t.co/74khFBMpjA Stryper - The Way - Drum Lesson by Mike Gross</w:t>
      </w:r>
    </w:p>
    <w:p>
      <w:r>
        <w:rPr>
          <w:b/>
          <w:u w:val="single"/>
        </w:rPr>
        <w:t xml:space="preserve">220637</w:t>
      </w:r>
    </w:p>
    <w:p>
      <w:r>
        <w:t xml:space="preserve">Nainen kuoli tiistaina (28) nicaragualaisessa sairaalassa sen jälkeen, kun hän ei kestänyt palovammoja koko... https://t.co/VAdnYMhZPB</w:t>
      </w:r>
    </w:p>
    <w:p>
      <w:r>
        <w:rPr>
          <w:b/>
          <w:u w:val="single"/>
        </w:rPr>
        <w:t xml:space="preserve">220638</w:t>
      </w:r>
    </w:p>
    <w:p>
      <w:r>
        <w:t xml:space="preserve">Eliseu,#colinho ja Pizzi: sainko huomionne?</w:t>
        <w:br/>
        <w:t xml:space="preserve"> Hienoa.</w:t>
        <w:br/>
        <w:t xml:space="preserve">"Touretten yliannostus" torstaina, perjantaina ja lauantaina Viseussa, Portossa ja Aveirossa</w:t>
        <w:br/>
        <w:t xml:space="preserve">Bora https://t.co/mnSkaCy7cm</w:t>
      </w:r>
    </w:p>
    <w:p>
      <w:r>
        <w:rPr>
          <w:b/>
          <w:u w:val="single"/>
        </w:rPr>
        <w:t xml:space="preserve">220639</w:t>
      </w:r>
    </w:p>
    <w:p>
      <w:r>
        <w:t xml:space="preserve">RT @marianaa_016: Kaipaan laulamista "islamissa" heille kaikille, mutta erityisesti Crisille, Nocasille, Diille, Tixalle ja Rafalle myös.  😂</w:t>
      </w:r>
    </w:p>
    <w:p>
      <w:r>
        <w:rPr>
          <w:b/>
          <w:u w:val="single"/>
        </w:rPr>
        <w:t xml:space="preserve">220640</w:t>
      </w:r>
    </w:p>
    <w:p>
      <w:r>
        <w:t xml:space="preserve">Tämä monimuotoisuuden puute vaikuttaa osaltaan siihen, että Brasiliassa tuotettu tiede on irrallaan Brasilian tarpeista... https://t.co/HJadlVMhh0</w:t>
      </w:r>
    </w:p>
    <w:p>
      <w:r>
        <w:rPr>
          <w:b/>
          <w:u w:val="single"/>
        </w:rPr>
        <w:t xml:space="preserve">220641</w:t>
      </w:r>
    </w:p>
    <w:p>
      <w:r>
        <w:t xml:space="preserve">Kunpa psykologit voisivat selittää, mitä tapahtui. Koska minulle se on demoninen riivaus.  Sinua nuhdellaan... https://t.co/5elAr6A3Nu</w:t>
      </w:r>
    </w:p>
    <w:p>
      <w:r>
        <w:rPr>
          <w:b/>
          <w:u w:val="single"/>
        </w:rPr>
        <w:t xml:space="preserve">220642</w:t>
      </w:r>
    </w:p>
    <w:p>
      <w:r>
        <w:t xml:space="preserve">Quiero besos en la espalda para dormir</w:t>
      </w:r>
    </w:p>
    <w:p>
      <w:r>
        <w:rPr>
          <w:b/>
          <w:u w:val="single"/>
        </w:rPr>
        <w:t xml:space="preserve">220643</w:t>
      </w:r>
    </w:p>
    <w:p>
      <w:r>
        <w:t xml:space="preserve">RT @Batistadaniel1: @marisa_lobo Tämä idiootti protestoi q kun hänen maansa otti kaduille 2 ilman, vaatien Trumpin kuolemaa ja E... tuhoa.</w:t>
      </w:r>
    </w:p>
    <w:p>
      <w:r>
        <w:rPr>
          <w:b/>
          <w:u w:val="single"/>
        </w:rPr>
        <w:t xml:space="preserve">220644</w:t>
      </w:r>
    </w:p>
    <w:p>
      <w:r>
        <w:t xml:space="preserve">Kannattaa lukea. https://t.co/cmuerEbfVw</w:t>
      </w:r>
    </w:p>
    <w:p>
      <w:r>
        <w:rPr>
          <w:b/>
          <w:u w:val="single"/>
        </w:rPr>
        <w:t xml:space="preserve">220645</w:t>
      </w:r>
    </w:p>
    <w:p>
      <w:r>
        <w:t xml:space="preserve">Globo on jälleen yksi Globon lavastus, jonka tarkoituksena on demoralisoida evankelisia kristittyjä. https://t.co/5QVWcP44xY</w:t>
      </w:r>
    </w:p>
    <w:p>
      <w:r>
        <w:rPr>
          <w:b/>
          <w:u w:val="single"/>
        </w:rPr>
        <w:t xml:space="preserve">220646</w:t>
      </w:r>
    </w:p>
    <w:p>
      <w:r>
        <w:t xml:space="preserve">"Myös lesbojen, homojen ja transseksuaalien, niin sanottujen LGTB:iden, kohtelun käsikirja on tarkoitus julkaista" - Aamuradion uutiset</w:t>
      </w:r>
    </w:p>
    <w:p>
      <w:r>
        <w:rPr>
          <w:b/>
          <w:u w:val="single"/>
        </w:rPr>
        <w:t xml:space="preserve">220647</w:t>
      </w:r>
    </w:p>
    <w:p>
      <w:r>
        <w:t xml:space="preserve">RT @Jo_Jo_Jo_Jo_: Jälleen kerran kaksinaismoraalia. Ricardo Costa paljon nopeammin tuomita identiteetit @ostruques kuin a...</w:t>
      </w:r>
    </w:p>
    <w:p>
      <w:r>
        <w:rPr>
          <w:b/>
          <w:u w:val="single"/>
        </w:rPr>
        <w:t xml:space="preserve">220648</w:t>
      </w:r>
    </w:p>
    <w:p>
      <w:r>
        <w:t xml:space="preserve">RT @bazert: (Pssst, ovatko nämä hysteeriset ihmiset tajunneet, että äänet, jotka ratkaisevat kaiken, ovat nimettömiä?)</w:t>
      </w:r>
    </w:p>
    <w:p>
      <w:r>
        <w:rPr>
          <w:b/>
          <w:u w:val="single"/>
        </w:rPr>
        <w:t xml:space="preserve">220649</w:t>
      </w:r>
    </w:p>
    <w:p>
      <w:r>
        <w:t xml:space="preserve">RT @fvicentedasilva: He ovat nimettömiä, koska he pelkäävät ammatillisia kostotoimia, jollaisia Sokrates käytti ihmisiin hänen...</w:t>
      </w:r>
    </w:p>
    <w:p>
      <w:r>
        <w:rPr>
          <w:b/>
          <w:u w:val="single"/>
        </w:rPr>
        <w:t xml:space="preserve">220650</w:t>
      </w:r>
    </w:p>
    <w:p>
      <w:r>
        <w:t xml:space="preserve">Hän hyökkää laittoman maahanmuuton kimppuun, senkin idiootit!</w:t>
        <w:br/>
        <w:br/>
        <w:t xml:space="preserve"> Ja miksi ansiot ovat käänteisiä pilkkuja? Se on loistava idea! Miten te palkkaatte työntekijöitä?!!!? https://t.co/TvPEzmaFji</w:t>
      </w:r>
    </w:p>
    <w:p>
      <w:r>
        <w:rPr>
          <w:b/>
          <w:u w:val="single"/>
        </w:rPr>
        <w:t xml:space="preserve">220651</w:t>
      </w:r>
    </w:p>
    <w:p>
      <w:r>
        <w:t xml:space="preserve">Miksi "siitä huolimatta"? Onko kansallismielisyys toivon ja yhtenäisyyden vastakohta?</w:t>
        <w:br/>
        <w:br/>
        <w:t xml:space="preserve"> Älä painosta sitä niin kovaa! Roskainen pieni sanomalehti!!! https://t.co/5T4I8X7ziM</w:t>
      </w:r>
    </w:p>
    <w:p>
      <w:r>
        <w:rPr>
          <w:b/>
          <w:u w:val="single"/>
        </w:rPr>
        <w:t xml:space="preserve">220652</w:t>
      </w:r>
    </w:p>
    <w:p>
      <w:r>
        <w:t xml:space="preserve">Eduardo Lourenço on yksi niistä ajattelijoista, jotka näyttävät löytäneen myöhään yksisarvisen Jumalan sovittamisesta yhteen... https://t.co/plc4Y6mQB0</w:t>
      </w:r>
    </w:p>
    <w:p>
      <w:r>
        <w:rPr>
          <w:b/>
          <w:u w:val="single"/>
        </w:rPr>
        <w:t xml:space="preserve">220653</w:t>
      </w:r>
    </w:p>
    <w:p>
      <w:r>
        <w:t xml:space="preserve">Erinomainen Stata-työkalupakki - 21 #Stata Success Resources. Retwiittaathan https://t.co/C8H8MTOxeK</w:t>
      </w:r>
    </w:p>
    <w:p>
      <w:r>
        <w:rPr>
          <w:b/>
          <w:u w:val="single"/>
        </w:rPr>
        <w:t xml:space="preserve">220654</w:t>
      </w:r>
    </w:p>
    <w:p>
      <w:r>
        <w:t xml:space="preserve">Tekikö Mitroglu eilen Amoreirassa maalin paitsioasemassa?</w:t>
        <w:br/>
        <w:t xml:space="preserve"> Kyllä.</w:t>
        <w:br/>
        <w:t xml:space="preserve">Mutta selitän miksi</w:t>
        <w:br/>
        <w:t xml:space="preserve">#OverdoseDeTourette</w:t>
        <w:br/>
        <w:t xml:space="preserve">#OnTheRoad https://t.co/GtbuPcXGlU</w:t>
      </w:r>
    </w:p>
    <w:p>
      <w:r>
        <w:rPr>
          <w:b/>
          <w:u w:val="single"/>
        </w:rPr>
        <w:t xml:space="preserve">220655</w:t>
      </w:r>
    </w:p>
    <w:p>
      <w:r>
        <w:t xml:space="preserve">#PNR:n osallistuminen paikallisvaaleihin kasvaa. Kansallisen ohjelman ja paikallisten erojen ansiosta voidaan sanoa: kaikki erilaisia, kaikki samanarvoisia. https://t.co/TyjpN760nx</w:t>
      </w:r>
    </w:p>
    <w:p>
      <w:r>
        <w:rPr>
          <w:b/>
          <w:u w:val="single"/>
        </w:rPr>
        <w:t xml:space="preserve">220656</w:t>
      </w:r>
    </w:p>
    <w:p>
      <w:r>
        <w:t xml:space="preserve">@RJRBAleixo Faro on tästä lähtien aina pakollisten kaupunkien listallani.</w:t>
      </w:r>
    </w:p>
    <w:p>
      <w:r>
        <w:rPr>
          <w:b/>
          <w:u w:val="single"/>
        </w:rPr>
        <w:t xml:space="preserve">220657</w:t>
      </w:r>
    </w:p>
    <w:p>
      <w:r>
        <w:t xml:space="preserve">Ihmiset Riosta: nainen siepattiin eilen lähdettyään AGYTOÊ-korttelista ja hänen ystävänsä tarvitsevat apua... https://t.co/6PstdV4uw0</w:t>
      </w:r>
    </w:p>
    <w:p>
      <w:r>
        <w:rPr>
          <w:b/>
          <w:u w:val="single"/>
        </w:rPr>
        <w:t xml:space="preserve">220658</w:t>
      </w:r>
    </w:p>
    <w:p>
      <w:r>
        <w:t xml:space="preserve">D1A: Islamofobia ja islamin pelko https://t.co/fPgkobgEYO https://t.co/fPgkobgEYO</w:t>
      </w:r>
    </w:p>
    <w:p>
      <w:r>
        <w:rPr>
          <w:b/>
          <w:u w:val="single"/>
        </w:rPr>
        <w:t xml:space="preserve">220659</w:t>
      </w:r>
    </w:p>
    <w:p>
      <w:r>
        <w:t xml:space="preserve">@CusquicesFufas Twitter satamakaivoista. Vapaa-aikaa on todella liikaa. Entä lattian lakaisu ja astianpesu?</w:t>
      </w:r>
    </w:p>
    <w:p>
      <w:r>
        <w:rPr>
          <w:b/>
          <w:u w:val="single"/>
        </w:rPr>
        <w:t xml:space="preserve">220660</w:t>
      </w:r>
    </w:p>
    <w:p>
      <w:r>
        <w:t xml:space="preserve">#AlexandraParkClub</w:t>
        <w:br/>
        <w:t xml:space="preserve">Tämä paratiisi vain 40min päässä Curitibasta, rannikolla</w:t>
        <w:br/>
        <w:t xml:space="preserve"> Tee tapahtumastasi (yritykset, kirkot,... https://t.co/C4e3YzUpSf</w:t>
      </w:r>
    </w:p>
    <w:p>
      <w:r>
        <w:rPr>
          <w:b/>
          <w:u w:val="single"/>
        </w:rPr>
        <w:t xml:space="preserve">220661</w:t>
      </w:r>
    </w:p>
    <w:p>
      <w:r>
        <w:t xml:space="preserve">Voi luoja, tämä tyyppi oikeuttaa terrorihyökkäykset syyttömiä vastaan, vittu! Tuollainen pummi pitää pidättää!!! https://t.co/F7XOpSFn7v https://t.co/F7XOpSFn7v</w:t>
      </w:r>
    </w:p>
    <w:p>
      <w:r>
        <w:rPr>
          <w:b/>
          <w:u w:val="single"/>
        </w:rPr>
        <w:t xml:space="preserve">220662</w:t>
      </w:r>
    </w:p>
    <w:p>
      <w:r>
        <w:t xml:space="preserve">سبحانك اللهم ربنا وبحمدك اللهم اغفر لي ...</w:t>
        <w:br/>
        <w:br/>
        <w:t xml:space="preserve"> #دعاء #تسبيح #ذكر</w:t>
      </w:r>
    </w:p>
    <w:p>
      <w:r>
        <w:rPr>
          <w:b/>
          <w:u w:val="single"/>
        </w:rPr>
        <w:t xml:space="preserve">220663</w:t>
      </w:r>
    </w:p>
    <w:p>
      <w:r>
        <w:t xml:space="preserve">RT @__ana__silva__: @o__ferreira Mene takaisin maahasi.</w:t>
      </w:r>
    </w:p>
    <w:p>
      <w:r>
        <w:rPr>
          <w:b/>
          <w:u w:val="single"/>
        </w:rPr>
        <w:t xml:space="preserve">220664</w:t>
      </w:r>
    </w:p>
    <w:p>
      <w:r>
        <w:t xml:space="preserve">Varmasti, ja tässä erityisesti, oli monia onnettomuuksia, kuolemantapauksia, prostituutiota, rikkoutuneita suhteita,.... https://t.co/dqUza4BR5E</w:t>
      </w:r>
    </w:p>
    <w:p>
      <w:r>
        <w:rPr>
          <w:b/>
          <w:u w:val="single"/>
        </w:rPr>
        <w:t xml:space="preserve">220665</w:t>
      </w:r>
    </w:p>
    <w:p>
      <w:r>
        <w:t xml:space="preserve">@alienrella @AlexyReis00 @kindlynow__ luuletko? dykes ovat hyödytön</w:t>
      </w:r>
    </w:p>
    <w:p>
      <w:r>
        <w:rPr>
          <w:b/>
          <w:u w:val="single"/>
        </w:rPr>
        <w:t xml:space="preserve">220666</w:t>
      </w:r>
    </w:p>
    <w:p>
      <w:r>
        <w:t xml:space="preserve">Eikö heillä ole muuta tekemistä? Mikä vakavuuden puute uutisissa!</w:t>
        <w:t xml:space="preserve">, naurettavat puritaanit: 2 painoa ja mittaa</w:t>
        <w:br/>
        <w:t xml:space="preserve">https://t.co/UqEu0PodfS https://t.co/DfryaCTZvI</w:t>
      </w:r>
    </w:p>
    <w:p>
      <w:r>
        <w:rPr>
          <w:b/>
          <w:u w:val="single"/>
        </w:rPr>
        <w:t xml:space="preserve">220667</w:t>
      </w:r>
    </w:p>
    <w:p>
      <w:r>
        <w:t xml:space="preserve">"Armahdettujen" joukossa on italialainen pappi Mauro Inzoli, joka sai armahduksen paavilta ja joka myöhemmin... https://t.co/3XyG3OMAD5</w:t>
      </w:r>
    </w:p>
    <w:p>
      <w:r>
        <w:rPr>
          <w:b/>
          <w:u w:val="single"/>
        </w:rPr>
        <w:t xml:space="preserve">220668</w:t>
      </w:r>
    </w:p>
    <w:p>
      <w:r>
        <w:t xml:space="preserve">RT @jpintocoelho60: #PNR:n osallistuminen paikallisvaaleihin kasvaa. Kansallisen ohjelman ja paikallisten erojen vuoksi voisi sanoa: kaikki erot...</w:t>
      </w:r>
    </w:p>
    <w:p>
      <w:r>
        <w:rPr>
          <w:b/>
          <w:u w:val="single"/>
        </w:rPr>
        <w:t xml:space="preserve">220669</w:t>
      </w:r>
    </w:p>
    <w:p>
      <w:r>
        <w:t xml:space="preserve">@bovicarolla se todella sattuu</w:t>
      </w:r>
    </w:p>
    <w:p>
      <w:r>
        <w:rPr>
          <w:b/>
          <w:u w:val="single"/>
        </w:rPr>
        <w:t xml:space="preserve">220670</w:t>
      </w:r>
    </w:p>
    <w:p>
      <w:r>
        <w:t xml:space="preserve">Kyllä, se Patrick Brown.</w:t>
      </w:r>
    </w:p>
    <w:p>
      <w:r>
        <w:rPr>
          <w:b/>
          <w:u w:val="single"/>
        </w:rPr>
        <w:t xml:space="preserve">220671</w:t>
      </w:r>
    </w:p>
    <w:p>
      <w:r>
        <w:t xml:space="preserve">Bue dykes niin seuraavat insta pq wtf wtf</w:t>
      </w:r>
    </w:p>
    <w:p>
      <w:r>
        <w:rPr>
          <w:b/>
          <w:u w:val="single"/>
        </w:rPr>
        <w:t xml:space="preserve">220672</w:t>
      </w:r>
    </w:p>
    <w:p>
      <w:r>
        <w:t xml:space="preserve">Minusta jo Kaunotar ja hirviö oli naurettava.</w:t>
        <w:t xml:space="preserve">Disney tulee ulos vaatekaapista:</w:t>
        <w:br/>
        <w:t xml:space="preserve">"Kaunotar ja hirviö" sisältää homoromantiikkaa... https://t.co/muCEEmLqxq</w:t>
      </w:r>
    </w:p>
    <w:p>
      <w:r>
        <w:rPr>
          <w:b/>
          <w:u w:val="single"/>
        </w:rPr>
        <w:t xml:space="preserve">220673</w:t>
      </w:r>
    </w:p>
    <w:p>
      <w:r>
        <w:t xml:space="preserve">Kun sanomme, että Disneyn elokuvissa on alitajuista kieltä, se on fanaattisuutta, eikö niin? Nyt se ei ole enää... https://t.co/sLEzaszuUg...</w:t>
      </w:r>
    </w:p>
    <w:p>
      <w:r>
        <w:rPr>
          <w:b/>
          <w:u w:val="single"/>
        </w:rPr>
        <w:t xml:space="preserve">220674</w:t>
      </w:r>
    </w:p>
    <w:p>
      <w:r>
        <w:t xml:space="preserve">[$1.39] Söpö kissa kosmetiikka https://t.co/Qpz8an8Orn</w:t>
      </w:r>
    </w:p>
    <w:p>
      <w:r>
        <w:rPr>
          <w:b/>
          <w:u w:val="single"/>
        </w:rPr>
        <w:t xml:space="preserve">220675</w:t>
      </w:r>
    </w:p>
    <w:p>
      <w:r>
        <w:t xml:space="preserve">RT @mariia_pitanga: 🖕🏼🖕🏼🏼🖕🏼 Haluan, että vittuilet itsellesi💛 mene takaisin maahasi</w:t>
      </w:r>
    </w:p>
    <w:p>
      <w:r>
        <w:rPr>
          <w:b/>
          <w:u w:val="single"/>
        </w:rPr>
        <w:t xml:space="preserve">220676</w:t>
      </w:r>
    </w:p>
    <w:p>
      <w:r>
        <w:t xml:space="preserve">RT @sexx_freak: 👑 #SMUTSYNDICATE</w:t>
        <w:br/>
        <w:t xml:space="preserve">#FF</w:t>
        <w:br/>
        <w:t xml:space="preserve">👑@LP_FANATIC</w:t>
        <w:br/>
        <w:t xml:space="preserve">👑@miavianet</w:t>
        <w:br/>
        <w:t xml:space="preserve">👑@R_sidney_V</w:t>
        <w:br/>
        <w:t xml:space="preserve">👑@AdultBrazil</w:t>
        <w:br/>
        <w:t xml:space="preserve">👑@xDannyBoy92</w:t>
        <w:br/>
        <w:t xml:space="preserve">👑@ChegItOut</w:t>
        <w:br/>
        <w:t xml:space="preserve">👑@PussySluts</w:t>
      </w:r>
    </w:p>
    <w:p>
      <w:r>
        <w:rPr>
          <w:b/>
          <w:u w:val="single"/>
        </w:rPr>
        <w:t xml:space="preserve">220677</w:t>
      </w:r>
    </w:p>
    <w:p>
      <w:r>
        <w:t xml:space="preserve">Ystävyys vaikuttaa vain ihmisiin, joilla on heikko pää!</w:t>
      </w:r>
    </w:p>
    <w:p>
      <w:r>
        <w:rPr>
          <w:b/>
          <w:u w:val="single"/>
        </w:rPr>
        <w:t xml:space="preserve">220678</w:t>
      </w:r>
    </w:p>
    <w:p>
      <w:r>
        <w:t xml:space="preserve">Xan puhuu avioliitosta ja se on aika hauskaa ❤</w:t>
      </w:r>
    </w:p>
    <w:p>
      <w:r>
        <w:rPr>
          <w:b/>
          <w:u w:val="single"/>
        </w:rPr>
        <w:t xml:space="preserve">220679</w:t>
      </w:r>
    </w:p>
    <w:p>
      <w:r>
        <w:t xml:space="preserve">RT @New_Delia: Rikkaat maat eivät ota vastaan pakolaisia. He ovat täysin oikeassa. https://t.co/TbLOkymjZx</w:t>
      </w:r>
    </w:p>
    <w:p>
      <w:r>
        <w:rPr>
          <w:b/>
          <w:u w:val="single"/>
        </w:rPr>
        <w:t xml:space="preserve">220680</w:t>
      </w:r>
    </w:p>
    <w:p>
      <w:r>
        <w:t xml:space="preserve">RT @omalestafeito: com a carrada de dinheiro q voou daqui,e como a Cristas diz q Portugal deve muito a Núncio,o mínimo é dar o nome do home....</w:t>
      </w:r>
    </w:p>
    <w:p>
      <w:r>
        <w:rPr>
          <w:b/>
          <w:u w:val="single"/>
        </w:rPr>
        <w:t xml:space="preserve">220681</w:t>
      </w:r>
    </w:p>
    <w:p>
      <w:r>
        <w:t xml:space="preserve">Tämä on rappion myöhäinen seuraus. Tietoisena siitä, että hänen päivänsä taiteilijana olivat liukumassa auringonlaskuun,... https://t.co/RBrxXSM2RM</w:t>
      </w:r>
    </w:p>
    <w:p>
      <w:r>
        <w:rPr>
          <w:b/>
          <w:u w:val="single"/>
        </w:rPr>
        <w:t xml:space="preserve">220682</w:t>
      </w:r>
    </w:p>
    <w:p>
      <w:r>
        <w:t xml:space="preserve">@TeamLParrilla hän voisi ainakin valmistautua pukeutumaan burkaan kukaan ei ole velvollinen tuijottamaan tuota vartaloa siellä ei. Eu heim!</w:t>
      </w:r>
    </w:p>
    <w:p>
      <w:r>
        <w:rPr>
          <w:b/>
          <w:u w:val="single"/>
        </w:rPr>
        <w:t xml:space="preserve">220683</w:t>
      </w:r>
    </w:p>
    <w:p>
      <w:r>
        <w:t xml:space="preserve">RT @Famel_Zundapp: Hyvää huomenta, veronmaksajat!</w:t>
        <w:br/>
        <w:t xml:space="preserve"> Milloin parlamentaarinen tutkintavaliokunta tutkii parlamentin valiokuntien hyödyttömyyttä ja...</w:t>
      </w:r>
    </w:p>
    <w:p>
      <w:r>
        <w:rPr>
          <w:b/>
          <w:u w:val="single"/>
        </w:rPr>
        <w:t xml:space="preserve">220684</w:t>
      </w:r>
    </w:p>
    <w:p>
      <w:r>
        <w:t xml:space="preserve">RT @yurivs: Trumpin pitäisi kumota Obaman päätös olla enää hyväksymättä pakolaisia Kuubasta. (Siitä vasemmistolaislehdistö ei ole valittanut.......</w:t>
      </w:r>
    </w:p>
    <w:p>
      <w:r>
        <w:rPr>
          <w:b/>
          <w:u w:val="single"/>
        </w:rPr>
        <w:t xml:space="preserve">220685</w:t>
      </w:r>
    </w:p>
    <w:p>
      <w:r>
        <w:t xml:space="preserve">RT @nypostsports: Sugar Ray Leonardin mielestä Keith Thurman-Danny Garcia -ottelusta voisi tulla klassikko https://t.co/RGihlRVHrt</w:t>
      </w:r>
    </w:p>
    <w:p>
      <w:r>
        <w:rPr>
          <w:b/>
          <w:u w:val="single"/>
        </w:rPr>
        <w:t xml:space="preserve">220686</w:t>
      </w:r>
    </w:p>
    <w:p>
      <w:r>
        <w:t xml:space="preserve">Järki ja rohkeus häpeää vastaan. Pelko ei kulje tätä kautta!</w:t>
        <w:br/>
        <w:t xml:space="preserve">#PNR #Kansakunta #Identiteetti</w:t>
        <w:br/>
        <w:t xml:space="preserve">@sosirasismi @LeftNet @psocialist @ppdpsd @_CDSPP https://t.co/VbkirFUgD0</w:t>
      </w:r>
    </w:p>
    <w:p>
      <w:r>
        <w:rPr>
          <w:b/>
          <w:u w:val="single"/>
        </w:rPr>
        <w:t xml:space="preserve">220687</w:t>
      </w:r>
    </w:p>
    <w:p>
      <w:r>
        <w:t xml:space="preserve">@PolitzOficial oikeassa, mikä on terroristi, joka esiintyy pakolaisena...</w:t>
      </w:r>
    </w:p>
    <w:p>
      <w:r>
        <w:rPr>
          <w:b/>
          <w:u w:val="single"/>
        </w:rPr>
        <w:t xml:space="preserve">220688</w:t>
      </w:r>
    </w:p>
    <w:p>
      <w:r>
        <w:t xml:space="preserve">Onnittelut Roberto de Lucena, tämä on ihmisten suojelua, jos maksan veroja ja ne menevät maksamaan.... https://t.co/vP703Y3dwQ</w:t>
      </w:r>
    </w:p>
    <w:p>
      <w:r>
        <w:rPr>
          <w:b/>
          <w:u w:val="single"/>
        </w:rPr>
        <w:t xml:space="preserve">220689</w:t>
      </w:r>
    </w:p>
    <w:p>
      <w:r>
        <w:t xml:space="preserve">https://t.co/Q2gArjZii5</w:t>
      </w:r>
    </w:p>
    <w:p>
      <w:r>
        <w:rPr>
          <w:b/>
          <w:u w:val="single"/>
        </w:rPr>
        <w:t xml:space="preserve">220690</w:t>
      </w:r>
    </w:p>
    <w:p>
      <w:r>
        <w:t xml:space="preserve">g1world:Euroopan unioni uhkaa pakotteilla maita, jotka eivät ota vastaan pakolaisia https://t.co/8JyEe5u16z</w:t>
      </w:r>
    </w:p>
    <w:p>
      <w:r>
        <w:rPr>
          <w:b/>
          <w:u w:val="single"/>
        </w:rPr>
        <w:t xml:space="preserve">220691</w:t>
      </w:r>
    </w:p>
    <w:p>
      <w:r>
        <w:t xml:space="preserve">Maailma: Euroopan unioni uhkaa pakolaisia vastaanottamattomia maita pakotteilla.</w:t>
        <w:br/>
        <w:t xml:space="preserve">(Kuva: Louisa Gouliamaki/AFP) https://t.co/mLwFQgoCiD</w:t>
      </w:r>
    </w:p>
    <w:p>
      <w:r>
        <w:rPr>
          <w:b/>
          <w:u w:val="single"/>
        </w:rPr>
        <w:t xml:space="preserve">220692</w:t>
      </w:r>
    </w:p>
    <w:p>
      <w:r>
        <w:t xml:space="preserve">@SteffaniPruden1:n tili ei ole tilapäisesti käytettävissä, koska se rikkoo Twitterin mediakäytäntöä. Lue lisää.</w:t>
      </w:r>
    </w:p>
    <w:p>
      <w:r>
        <w:rPr>
          <w:b/>
          <w:u w:val="single"/>
        </w:rPr>
        <w:t xml:space="preserve">220693</w:t>
      </w:r>
    </w:p>
    <w:p>
      <w:r>
        <w:t xml:space="preserve">Uusi viesti: "Euroopan unioni uhkaa pakolaisia vastaanottamattomia maita pakotteilla" https://t.co/7cmcsXrGCk https://t.co/7cmcsXrGCk</w:t>
      </w:r>
    </w:p>
    <w:p>
      <w:r>
        <w:rPr>
          <w:b/>
          <w:u w:val="single"/>
        </w:rPr>
        <w:t xml:space="preserve">220694</w:t>
      </w:r>
    </w:p>
    <w:p>
      <w:r>
        <w:t xml:space="preserve">Yhdysvalloissa Casey Affleck liittyi Johnny Deppin, Marlon Brandon ja muiden hyökkääjien seuraan... https://t.co/gpPrwz3eYh ...</w:t>
      </w:r>
    </w:p>
    <w:p>
      <w:r>
        <w:rPr>
          <w:b/>
          <w:u w:val="single"/>
        </w:rPr>
        <w:t xml:space="preserve">220695</w:t>
      </w:r>
    </w:p>
    <w:p>
      <w:r>
        <w:t xml:space="preserve">g1: Euroopan unioni uhkaa pakotteilla maita, jotka eivät ota vastaan pakolaisia https://t.co/oa24HUMR0g #G1 https://t.co/3p1zmAzoCV</w:t>
      </w:r>
    </w:p>
    <w:p>
      <w:r>
        <w:rPr>
          <w:b/>
          <w:u w:val="single"/>
        </w:rPr>
        <w:t xml:space="preserve">220696</w:t>
      </w:r>
    </w:p>
    <w:p>
      <w:r>
        <w:t xml:space="preserve">Euroopan unioni uhkaa pakotteilla maita, jotka eivät ota pakolaisia vastaan https://t.co/217Pl169fB #LeiaNoSanta</w:t>
      </w:r>
    </w:p>
    <w:p>
      <w:r>
        <w:rPr>
          <w:b/>
          <w:u w:val="single"/>
        </w:rPr>
        <w:t xml:space="preserve">220697</w:t>
      </w:r>
    </w:p>
    <w:p>
      <w:r>
        <w:t xml:space="preserve">Siunausta https://t.co/G7GfvvSWMU</w:t>
      </w:r>
    </w:p>
    <w:p>
      <w:r>
        <w:rPr>
          <w:b/>
          <w:u w:val="single"/>
        </w:rPr>
        <w:t xml:space="preserve">220698</w:t>
      </w:r>
    </w:p>
    <w:p>
      <w:r>
        <w:t xml:space="preserve">@g1 En odottanut mitään muuta toimintaa! Eurooppa kärsi paljon toisesta maailmansodasta ja tietää, mitä nämä pakolaiset joutuvat kokemaan.</w:t>
      </w:r>
    </w:p>
    <w:p>
      <w:r>
        <w:rPr>
          <w:b/>
          <w:u w:val="single"/>
        </w:rPr>
        <w:t xml:space="preserve">220699</w:t>
      </w:r>
    </w:p>
    <w:p>
      <w:r>
        <w:t xml:space="preserve">"Se oli vain vitsi", sanoo https://t.co/o3Qw3zAlIN.</w:t>
      </w:r>
    </w:p>
    <w:p>
      <w:r>
        <w:rPr>
          <w:b/>
          <w:u w:val="single"/>
        </w:rPr>
        <w:t xml:space="preserve">220700</w:t>
      </w:r>
    </w:p>
    <w:p>
      <w:r>
        <w:t xml:space="preserve">#1millondedulceidos Los zapatos Jeffreyy Campbell https://t.co/BIxpKCQ3GA</w:t>
      </w:r>
    </w:p>
    <w:p>
      <w:r>
        <w:rPr>
          <w:b/>
          <w:u w:val="single"/>
        </w:rPr>
        <w:t xml:space="preserve">220701</w:t>
      </w:r>
    </w:p>
    <w:p>
      <w:r>
        <w:t xml:space="preserve">Rion sotilaspoliisin vastaanottamat yli kaksituhatta pyyntöä ovat olleet väkivaltaan liittyviä avunpyyntöjä... https://t.co/03muDB6uAI...</w:t>
      </w:r>
    </w:p>
    <w:p>
      <w:r>
        <w:rPr>
          <w:b/>
          <w:u w:val="single"/>
        </w:rPr>
        <w:t xml:space="preserve">220702</w:t>
      </w:r>
    </w:p>
    <w:p>
      <w:r>
        <w:t xml:space="preserve">Ja äärivasemmisto, joka jatkaa kansojensa tuhoamista ja orjuuttamista, on mitä? Korkein pyhyys?</w:t>
        <w:br/>
        <w:br/>
        <w:t xml:space="preserve"> Mikä... https://t.co/Qg1GtSoXhX</w:t>
      </w:r>
    </w:p>
    <w:p>
      <w:r>
        <w:rPr>
          <w:b/>
          <w:u w:val="single"/>
        </w:rPr>
        <w:t xml:space="preserve">220703</w:t>
      </w:r>
    </w:p>
    <w:p>
      <w:r>
        <w:t xml:space="preserve">EU uhkaa pakolaisia vastaanottamattomia maita pakotteilla https://t.co/mUTUPy5Hod #uutiset #uutiset</w:t>
      </w:r>
    </w:p>
    <w:p>
      <w:r>
        <w:rPr>
          <w:b/>
          <w:u w:val="single"/>
        </w:rPr>
        <w:t xml:space="preserve">220704</w:t>
      </w:r>
    </w:p>
    <w:p>
      <w:r>
        <w:t xml:space="preserve">#SayNoAIdeologiaDeGenero</w:t>
        <w:br/>
        <w:t xml:space="preserve">Sukupuolifeministeille erilaisuus on epätasa-arvoista, ja epätasa-arvo on epäoikeudenmukaista. Ignoring the... https://t.co/Ko598p8kvt</w:t>
      </w:r>
    </w:p>
    <w:p>
      <w:r>
        <w:rPr>
          <w:b/>
          <w:u w:val="single"/>
        </w:rPr>
        <w:t xml:space="preserve">220705</w:t>
      </w:r>
    </w:p>
    <w:p>
      <w:r>
        <w:t xml:space="preserve">Euroopan komissio on ilmoittanut, että se ei epäröi soveltaa pakotteita maihin, jotka kieltäytyvät vastaanottamasta... https://t.co/8h6HFv3dIj</w:t>
      </w:r>
    </w:p>
    <w:p>
      <w:r>
        <w:rPr>
          <w:b/>
          <w:u w:val="single"/>
        </w:rPr>
        <w:t xml:space="preserve">220706</w:t>
      </w:r>
    </w:p>
    <w:p>
      <w:r>
        <w:t xml:space="preserve">Oletko koskaan miettinyt, miten käyttää kehittyneitä lomakkeita #SignNow'ssa? Lue täältä! https://t.co/4aLLLJdbIw</w:t>
      </w:r>
    </w:p>
    <w:p>
      <w:r>
        <w:rPr>
          <w:b/>
          <w:u w:val="single"/>
        </w:rPr>
        <w:t xml:space="preserve">220707</w:t>
      </w:r>
    </w:p>
    <w:p>
      <w:r>
        <w:t xml:space="preserve">⚡️ "Euroopan unioni uhkaa pakotteilla maita, jotka eivät ota vastaan pakolaisia</w:t>
        <w:t xml:space="preserve">"</w:t>
        <w:br/>
        <w:br/>
        <w:t xml:space="preserve"> https://t.co/li6ztrpFNJ</w:t>
      </w:r>
    </w:p>
    <w:p>
      <w:r>
        <w:rPr>
          <w:b/>
          <w:u w:val="single"/>
        </w:rPr>
        <w:t xml:space="preserve">220708</w:t>
      </w:r>
    </w:p>
    <w:p>
      <w:r>
        <w:t xml:space="preserve">Catarina Kinnvall: "Se on samanlainen tapa, jolla radikaali islam ja äärioikeisto mobilisoituvat": https://t.co/PRjoInGSpp via @observadorpt</w:t>
      </w:r>
    </w:p>
    <w:p>
      <w:r>
        <w:rPr>
          <w:b/>
          <w:u w:val="single"/>
        </w:rPr>
        <w:t xml:space="preserve">220709</w:t>
      </w:r>
    </w:p>
    <w:p>
      <w:r>
        <w:t xml:space="preserve">Ennen kuin olet ylittänyt epävarmuutesi sillan, et voi alkaa tutkia mahdollisuuksiasi. - Tim Fargo #quote</w:t>
      </w:r>
    </w:p>
    <w:p>
      <w:r>
        <w:rPr>
          <w:b/>
          <w:u w:val="single"/>
        </w:rPr>
        <w:t xml:space="preserve">220710</w:t>
      </w:r>
    </w:p>
    <w:p>
      <w:r>
        <w:t xml:space="preserve">Kenellä ei ole vuohia, mutta vuohia hän voi lainata, jopa supertuomari voi huijata!....</w:t>
      </w:r>
    </w:p>
    <w:p>
      <w:r>
        <w:rPr>
          <w:b/>
          <w:u w:val="single"/>
        </w:rPr>
        <w:t xml:space="preserve">220711</w:t>
      </w:r>
    </w:p>
    <w:p>
      <w:r>
        <w:t xml:space="preserve">aaaaaaaaa Haluan puhua työpaikallani pakolaisista, mutta en tiedä, pystynkö siihen</w:t>
      </w:r>
    </w:p>
    <w:p>
      <w:r>
        <w:rPr>
          <w:b/>
          <w:u w:val="single"/>
        </w:rPr>
        <w:t xml:space="preserve">220712</w:t>
      </w:r>
    </w:p>
    <w:p>
      <w:r>
        <w:t xml:space="preserve">Osallistu sukupuoliideologiaa käsitteleviin luentoihin ja seminaareihin.</w:t>
        <w:br/>
        <w:t xml:space="preserve"> Seuraa esityslistaa... https://t.co/J6TAsGB1zf</w:t>
      </w:r>
    </w:p>
    <w:p>
      <w:r>
        <w:rPr>
          <w:b/>
          <w:u w:val="single"/>
        </w:rPr>
        <w:t xml:space="preserve">220713</w:t>
      </w:r>
    </w:p>
    <w:p>
      <w:r>
        <w:t xml:space="preserve">Seuraa agendojani sukupuoli-ideologiasta, kaikkialla maassa. https://t.co/9ge0LwyJZg.</w:t>
      </w:r>
    </w:p>
    <w:p>
      <w:r>
        <w:rPr>
          <w:b/>
          <w:u w:val="single"/>
        </w:rPr>
        <w:t xml:space="preserve">220714</w:t>
      </w:r>
    </w:p>
    <w:p>
      <w:r>
        <w:t xml:space="preserve">Euroopan unioni haluaa sakottaa maita, jotka eivät anna pakolaisille suojaa. Ymmärrättekö nyt, miksi tämä kaikki romahtaa?#Europaxit</w:t>
      </w:r>
    </w:p>
    <w:p>
      <w:r>
        <w:rPr>
          <w:b/>
          <w:u w:val="single"/>
        </w:rPr>
        <w:t xml:space="preserve">220715</w:t>
      </w:r>
    </w:p>
    <w:p>
      <w:r>
        <w:t xml:space="preserve">Sulkemisaika: Islam ja äärioikeisto mobilisoivat samalla tavalla - https://t.co/IdCMdebJ9d</w:t>
      </w:r>
    </w:p>
    <w:p>
      <w:r>
        <w:rPr>
          <w:b/>
          <w:u w:val="single"/>
        </w:rPr>
        <w:t xml:space="preserve">220716</w:t>
      </w:r>
    </w:p>
    <w:p>
      <w:r>
        <w:t xml:space="preserve">Ja ajatella, että puolustin tätä tyttöä.Köyhä cerrado, jota hän syytti väärin perustein.Ja moraalinen vahinko, joka... https://t.co/0n64shwDcZ</w:t>
      </w:r>
    </w:p>
    <w:p>
      <w:r>
        <w:rPr>
          <w:b/>
          <w:u w:val="single"/>
        </w:rPr>
        <w:t xml:space="preserve">220717</w:t>
      </w:r>
    </w:p>
    <w:p>
      <w:r>
        <w:t xml:space="preserve">Esityslista maaliskuu . Sukupuoli-ideologia. https://t.co/vhpKZjqQJD</w:t>
      </w:r>
    </w:p>
    <w:p>
      <w:r>
        <w:rPr>
          <w:b/>
          <w:u w:val="single"/>
        </w:rPr>
        <w:t xml:space="preserve">220718</w:t>
      </w:r>
    </w:p>
    <w:p>
      <w:r>
        <w:t xml:space="preserve">RT @sociologyatwork: Asiakkaat pyrkivät työskentelemään sosiologien kanssa yleisten taitojen ja eri ryhmien tuntemuksen vuoksi. Asiakkaat näkevät arvoa myös o....</w:t>
      </w:r>
    </w:p>
    <w:p>
      <w:r>
        <w:rPr>
          <w:b/>
          <w:u w:val="single"/>
        </w:rPr>
        <w:t xml:space="preserve">220719</w:t>
      </w:r>
    </w:p>
    <w:p>
      <w:r>
        <w:t xml:space="preserve">Kirja-arvostelu: Islam ja islamilainen fundamentalismi https://t.co/8sgx1QFxNc</w:t>
      </w:r>
    </w:p>
    <w:p>
      <w:r>
        <w:rPr>
          <w:b/>
          <w:u w:val="single"/>
        </w:rPr>
        <w:t xml:space="preserve">220720</w:t>
      </w:r>
    </w:p>
    <w:p>
      <w:r>
        <w:t xml:space="preserve">"Ja nyt Jets vapauttaa WR Brandon Marshallin, lähteiden mukaan."</w:t>
      </w:r>
    </w:p>
    <w:p>
      <w:r>
        <w:rPr>
          <w:b/>
          <w:u w:val="single"/>
        </w:rPr>
        <w:t xml:space="preserve">220721</w:t>
      </w:r>
    </w:p>
    <w:p>
      <w:r>
        <w:t xml:space="preserve">@arthurmedal 15mil puheluita vastaanotettu, joista yli 2mil liittyy naisiin kohdistuvaan väkivaltaan. Osaatko lukea?</w:t>
      </w:r>
    </w:p>
    <w:p>
      <w:r>
        <w:rPr>
          <w:b/>
          <w:u w:val="single"/>
        </w:rPr>
        <w:t xml:space="preserve">220722</w:t>
      </w:r>
    </w:p>
    <w:p>
      <w:r>
        <w:t xml:space="preserve">Näkymättömiä kuvia pahaa-aavistamattomasta hyvästä miehestä, joka katsoi puolet #LoveSex-ohjelmasta ennen kuin sammutti television https://t.co/4BcJhhroW5</w:t>
      </w:r>
    </w:p>
    <w:p>
      <w:r>
        <w:rPr>
          <w:b/>
          <w:u w:val="single"/>
        </w:rPr>
        <w:t xml:space="preserve">220723</w:t>
      </w:r>
    </w:p>
    <w:p>
      <w:r>
        <w:t xml:space="preserve">@gugachacra islamilaisen maailman erot eivät tee Euroopasta parasta paikkaa pakolaisille. https://t.co/tAnD7PwgAq</w:t>
      </w:r>
    </w:p>
    <w:p>
      <w:r>
        <w:rPr>
          <w:b/>
          <w:u w:val="single"/>
        </w:rPr>
        <w:t xml:space="preserve">220724</w:t>
      </w:r>
    </w:p>
    <w:p>
      <w:r>
        <w:t xml:space="preserve">RT @jpintocoelho60: Järki ja rohkeus vastaan häpeä. Pelko ei kulje tätä kautta!</w:t>
        <w:br/>
        <w:t xml:space="preserve">#PNR #Nation #Identity</w:t>
        <w:br/>
        <w:t xml:space="preserve">@sosracism @LeftNet @psociali</w:t>
      </w:r>
    </w:p>
    <w:p>
      <w:r>
        <w:rPr>
          <w:b/>
          <w:u w:val="single"/>
        </w:rPr>
        <w:t xml:space="preserve">220725</w:t>
      </w:r>
    </w:p>
    <w:p>
      <w:r>
        <w:t xml:space="preserve">RT @jpintocoelho60: Vielä @sosrasismi ja muut vastaavat aiheet, tässä sanoja, joita joku järjestelmästä itse sanoo: Pacheco Pereira.</w:t>
        <w:br/>
        <w:t xml:space="preserve"> @ilgaportugal...</w:t>
      </w:r>
    </w:p>
    <w:p>
      <w:r>
        <w:rPr>
          <w:b/>
          <w:u w:val="single"/>
        </w:rPr>
        <w:t xml:space="preserve">220726</w:t>
      </w:r>
    </w:p>
    <w:p>
      <w:r>
        <w:t xml:space="preserve">Viseu sai tämän tilanteen aikaan.</w:t>
        <w:br/>
        <w:t xml:space="preserve"> Minulla on hieman sellainen vaikutelma, että Porto pahentaa näkemääsi.</w:t>
        <w:br/>
        <w:t xml:space="preserve"> Touretten yliannostus, 21.30, Sá da Bandeira https://t.co/WAiPeNYoU4.</w:t>
      </w:r>
    </w:p>
    <w:p>
      <w:r>
        <w:rPr>
          <w:b/>
          <w:u w:val="single"/>
        </w:rPr>
        <w:t xml:space="preserve">220727</w:t>
      </w:r>
    </w:p>
    <w:p>
      <w:r>
        <w:t xml:space="preserve">Kaksi todistetta! Seuraamus: palaa kotiin, hyvää matkaa!</w:t>
        <w:br/>
        <w:t xml:space="preserve">#ImmigrationInvasive #Islam</w:t>
        <w:br/>
        <w:t xml:space="preserve">@realDonaldTrump https://t.co/WYmvIUCiM5</w:t>
      </w:r>
    </w:p>
    <w:p>
      <w:r>
        <w:rPr>
          <w:b/>
          <w:u w:val="single"/>
        </w:rPr>
        <w:t xml:space="preserve">220728</w:t>
      </w:r>
    </w:p>
    <w:p>
      <w:r>
        <w:t xml:space="preserve">RT @ALuizCosta: Calais'n pormestari, joka kuuluu "maltilliseen" oikeistoon (Fillonin puolueeseen), kieltää ruoan antamisen pakolaisille https://t.co/LlB8SA3v4n</w:t>
      </w:r>
    </w:p>
    <w:p>
      <w:r>
        <w:rPr>
          <w:b/>
          <w:u w:val="single"/>
        </w:rPr>
        <w:t xml:space="preserve">220729</w:t>
      </w:r>
    </w:p>
    <w:p>
      <w:r>
        <w:t xml:space="preserve">Pakolaisia on enintään 0,3 prosenttia maapallon väestöstä. https://t.co/0gyeBrx7mj.</w:t>
      </w:r>
    </w:p>
    <w:p>
      <w:r>
        <w:rPr>
          <w:b/>
          <w:u w:val="single"/>
        </w:rPr>
        <w:t xml:space="preserve">220730</w:t>
      </w:r>
    </w:p>
    <w:p>
      <w:r>
        <w:t xml:space="preserve">Raportti tämänpäiväisestä FOLHA DE SP. Tämäntyyppinen reportaasi liittyy ohjelmiin kuten Rakkautta ja seksiä, Fatima Bernardes,.... https://t.co/XyIJiyHLjI</w:t>
      </w:r>
    </w:p>
    <w:p>
      <w:r>
        <w:rPr>
          <w:b/>
          <w:u w:val="single"/>
        </w:rPr>
        <w:t xml:space="preserve">220731</w:t>
      </w:r>
    </w:p>
    <w:p>
      <w:r>
        <w:t xml:space="preserve">@Vitor_92_Manoel hänen väitteensä on, että pakolaiskriisi ei ole ennennäkemätön ja että pelottelu ruokkii paniikkia ja muukalaisvihaa.</w:t>
      </w:r>
    </w:p>
    <w:p>
      <w:r>
        <w:rPr>
          <w:b/>
          <w:u w:val="single"/>
        </w:rPr>
        <w:t xml:space="preserve">220732</w:t>
      </w:r>
    </w:p>
    <w:p>
      <w:r>
        <w:t xml:space="preserve">Poikkeus on aikuinen, joka tyrkyttää lapsille sukupuoliideologian löyhää suhdetta: mikään ei ole sitä, miltä näyttää. #noàideologiadegender</w:t>
      </w:r>
    </w:p>
    <w:p>
      <w:r>
        <w:rPr>
          <w:b/>
          <w:u w:val="single"/>
        </w:rPr>
        <w:t xml:space="preserve">220733</w:t>
      </w:r>
    </w:p>
    <w:p>
      <w:r>
        <w:t xml:space="preserve">Uskonnon ei pitäisi olla peruste pakolaisten syrjimiselle. Ei kielteisesti, ei edes myönteisesti. https://t.co/dFlBu7D4eW. https://t.co/dFlBu7D4eW</w:t>
      </w:r>
    </w:p>
    <w:p>
      <w:r>
        <w:rPr>
          <w:b/>
          <w:u w:val="single"/>
        </w:rPr>
        <w:t xml:space="preserve">220734</w:t>
      </w:r>
    </w:p>
    <w:p>
      <w:r>
        <w:t xml:space="preserve">Sukupuoli-ideologiaa koskeva julkinen kuuleminen #Niteroi/RJ:ssä. https://t.co/DFTmBLtovV</w:t>
      </w:r>
    </w:p>
    <w:p>
      <w:r>
        <w:rPr>
          <w:b/>
          <w:u w:val="single"/>
        </w:rPr>
        <w:t xml:space="preserve">220735</w:t>
      </w:r>
    </w:p>
    <w:p>
      <w:r>
        <w:t xml:space="preserve">RT @bazert: Autoridade Tributária, Banco de Portugal, tämä alkaa olla söpöä, vihdoin kaikki gallifõ-huijarit alkavat tulla ymmärretyksi....</w:t>
      </w:r>
    </w:p>
    <w:p>
      <w:r>
        <w:rPr>
          <w:b/>
          <w:u w:val="single"/>
        </w:rPr>
        <w:t xml:space="preserve">220736</w:t>
      </w:r>
    </w:p>
    <w:p>
      <w:r>
        <w:t xml:space="preserve">RT @AudiIT: Quando il tuo capo ti dice "Ok, puoi andare". #OOOO #OutOfOfficeOn #venerGIF https://t.co/Bu01MDRLjn</w:t>
      </w:r>
    </w:p>
    <w:p>
      <w:r>
        <w:rPr>
          <w:b/>
          <w:u w:val="single"/>
        </w:rPr>
        <w:t xml:space="preserve">220737</w:t>
      </w:r>
    </w:p>
    <w:p>
      <w:r>
        <w:t xml:space="preserve">Kaikki raiskausilmoitukset eivät ole totta, ja valitettavasti saamme tämän selville vasta sen jälkeen, kun väitetyn tekijän elämä on tuhottu.</w:t>
      </w:r>
    </w:p>
    <w:p>
      <w:r>
        <w:rPr>
          <w:b/>
          <w:u w:val="single"/>
        </w:rPr>
        <w:t xml:space="preserve">220738</w:t>
      </w:r>
    </w:p>
    <w:p>
      <w:r>
        <w:t xml:space="preserve">RT @marisa_lobo: @April #Agenda. Seminaari sukupuoliideologiasta (todistuksella) 08. ja 09. huhtikuuta. #Ariquemes/RO. https://t.co/9FWPfwGNRv.</w:t>
      </w:r>
    </w:p>
    <w:p>
      <w:r>
        <w:rPr>
          <w:b/>
          <w:u w:val="single"/>
        </w:rPr>
        <w:t xml:space="preserve">220739</w:t>
      </w:r>
    </w:p>
    <w:p>
      <w:r>
        <w:t xml:space="preserve">Euroopan tilintarkastustuomioistuin on sulkenut silmänsä omalta säännöstöltään, jonka mukaan seksuaalisuutta voidaan opettaa lapsille vasta 12 vuoden iän jälkeen. #CensorshipJá https://t.co/FTkvpfRUev</w:t>
      </w:r>
    </w:p>
    <w:p>
      <w:r>
        <w:rPr>
          <w:b/>
          <w:u w:val="single"/>
        </w:rPr>
        <w:t xml:space="preserve">220740</w:t>
      </w:r>
    </w:p>
    <w:p>
      <w:r>
        <w:t xml:space="preserve">"Hyvää huomenta, kampanjoimme oikeuden puolesta João Victorin tapauksessa.</w:t>
        <w:br/>
        <w:br/>
        <w:t xml:space="preserve"> João Victor on 13-vuotias teini-ikäinen... https://t.co/GDtPq6SBJP ...</w:t>
      </w:r>
    </w:p>
    <w:p>
      <w:r>
        <w:rPr>
          <w:b/>
          <w:u w:val="single"/>
        </w:rPr>
        <w:t xml:space="preserve">220741</w:t>
      </w:r>
    </w:p>
    <w:p>
      <w:r>
        <w:t xml:space="preserve">@ibrags @navarro_spfc selvästi pakolaisvastaisia. En tietenkään voi tarkistaa faktoja, mutta googleta se ja löydä luotettava lähde.</w:t>
      </w:r>
    </w:p>
    <w:p>
      <w:r>
        <w:rPr>
          <w:b/>
          <w:u w:val="single"/>
        </w:rPr>
        <w:t xml:space="preserve">220742</w:t>
      </w:r>
    </w:p>
    <w:p>
      <w:r>
        <w:t xml:space="preserve">@belisoinc @girlsHBO Näin tämän jakson eilen ja yritän yhä sulatella kaikkea, mitä siinä oli.</w:t>
      </w:r>
    </w:p>
    <w:p>
      <w:r>
        <w:rPr>
          <w:b/>
          <w:u w:val="single"/>
        </w:rPr>
        <w:t xml:space="preserve">220743</w:t>
      </w:r>
    </w:p>
    <w:p>
      <w:r>
        <w:t xml:space="preserve">Amstedanissa pormestari on myös muslimi.</w:t>
        <w:br/>
        <w:t xml:space="preserve"> Toisin kuin Lontoo, hän on jo arvostellut pakolaisia, jotka eivät sopeudu Alankomaiden lakeihin. https://t.co/vaCex4Z1k1</w:t>
      </w:r>
    </w:p>
    <w:p>
      <w:r>
        <w:rPr>
          <w:b/>
          <w:u w:val="single"/>
        </w:rPr>
        <w:t xml:space="preserve">220744</w:t>
      </w:r>
    </w:p>
    <w:p>
      <w:r>
        <w:t xml:space="preserve">Tänään aiheena on... Islam!</w:t>
      </w:r>
    </w:p>
    <w:p>
      <w:r>
        <w:rPr>
          <w:b/>
          <w:u w:val="single"/>
        </w:rPr>
        <w:t xml:space="preserve">220745</w:t>
      </w:r>
    </w:p>
    <w:p>
      <w:r>
        <w:t xml:space="preserve">Islam - 5 kirjainta</w:t>
        <w:br/>
        <w:t xml:space="preserve">Pommi - 5 kirjainta</w:t>
        <w:br/>
        <w:t xml:space="preserve">Sattuma??????</w:t>
      </w:r>
    </w:p>
    <w:p>
      <w:r>
        <w:rPr>
          <w:b/>
          <w:u w:val="single"/>
        </w:rPr>
        <w:t xml:space="preserve">220746</w:t>
      </w:r>
    </w:p>
    <w:p>
      <w:r>
        <w:t xml:space="preserve">Islam tämä on Milo! Hän on homo, katolilainen ja uskoo ennen kaikkea sananvapauteen! Jo käynnistetty???? https://t.co/3QMMd8kouh</w:t>
      </w:r>
    </w:p>
    <w:p>
      <w:r>
        <w:rPr>
          <w:b/>
          <w:u w:val="single"/>
        </w:rPr>
        <w:t xml:space="preserve">220747</w:t>
      </w:r>
    </w:p>
    <w:p>
      <w:r>
        <w:t xml:space="preserve">RT @rpsantos1970: Voivatko Barreirinhan asukkaat luottaa henkilöön, joka puolustaa tällaista harhaa?</w:t>
        <w:br/>
        <w:t xml:space="preserve"> Annetaan PS:n päättää kunnan kohtalo...</w:t>
      </w:r>
    </w:p>
    <w:p>
      <w:r>
        <w:rPr>
          <w:b/>
          <w:u w:val="single"/>
        </w:rPr>
        <w:t xml:space="preserve">220748</w:t>
      </w:r>
    </w:p>
    <w:p>
      <w:r>
        <w:t xml:space="preserve">@lavelas meneekö Sporting alas divisioonaan?</w:t>
      </w:r>
    </w:p>
    <w:p>
      <w:r>
        <w:rPr>
          <w:b/>
          <w:u w:val="single"/>
        </w:rPr>
        <w:t xml:space="preserve">220749</w:t>
      </w:r>
    </w:p>
    <w:p>
      <w:r>
        <w:t xml:space="preserve">RT @MoceDumCabreste: Tällä shampoolla et saa hilseilyä, et saa öljyisyyttä, et saa halkeamia, et saa mitään! https://t.co/Sd....</w:t>
      </w:r>
    </w:p>
    <w:p>
      <w:r>
        <w:rPr>
          <w:b/>
          <w:u w:val="single"/>
        </w:rPr>
        <w:t xml:space="preserve">220750</w:t>
      </w:r>
    </w:p>
    <w:p>
      <w:r>
        <w:t xml:space="preserve">He yrittävät saada minut alas, ja Jumala antaa minulle lisää työtä.Minulla on jo vuoden 2018 ohjelma.Eita Glória!</w:t>
      </w:r>
    </w:p>
    <w:p>
      <w:r>
        <w:rPr>
          <w:b/>
          <w:u w:val="single"/>
        </w:rPr>
        <w:t xml:space="preserve">220751</w:t>
      </w:r>
    </w:p>
    <w:p>
      <w:r>
        <w:t xml:space="preserve">@giovannaaramoss jotta voisin puhua Syyrian pakolaisista, minun pitäisi olla Syyrian pakolainen?</w:t>
      </w:r>
    </w:p>
    <w:p>
      <w:r>
        <w:rPr>
          <w:b/>
          <w:u w:val="single"/>
        </w:rPr>
        <w:t xml:space="preserve">220752</w:t>
      </w:r>
    </w:p>
    <w:p>
      <w:r>
        <w:t xml:space="preserve">Eivätkä natsit olleet ainoita. Brasiliassa oli ennakkoluuloisia hahmoja. Julkiset ihmiset, jotka tuomitsivat juutalaispakolaiset...</w:t>
      </w:r>
    </w:p>
    <w:p>
      <w:r>
        <w:rPr>
          <w:b/>
          <w:u w:val="single"/>
        </w:rPr>
        <w:t xml:space="preserve">220753</w:t>
      </w:r>
    </w:p>
    <w:p>
      <w:r>
        <w:t xml:space="preserve">RT @kyamamcancazm: https://t.co/JE6xCqu0f9 https://t.co/kGElYvr6hz</w:t>
      </w:r>
    </w:p>
    <w:p>
      <w:r>
        <w:rPr>
          <w:b/>
          <w:u w:val="single"/>
        </w:rPr>
        <w:t xml:space="preserve">220754</w:t>
      </w:r>
    </w:p>
    <w:p>
      <w:r>
        <w:t xml:space="preserve">Älä unohda hashtagia #RacharLenhaPreta https://t.co/pQvcgCkrwe https://t.co/pQvcgCkrwe</w:t>
      </w:r>
    </w:p>
    <w:p>
      <w:r>
        <w:rPr>
          <w:b/>
          <w:u w:val="single"/>
        </w:rPr>
        <w:t xml:space="preserve">220755</w:t>
      </w:r>
    </w:p>
    <w:p>
      <w:r>
        <w:t xml:space="preserve">Kiitos Porto!</w:t>
        <w:br/>
        <w:t xml:space="preserve"> Tänään lähdemme Aveiroon.</w:t>
        <w:br/>
        <w:t xml:space="preserve"> Teatro Gretua, 22.00.</w:t>
        <w:br/>
        <w:t xml:space="preserve">#OverdoseDeTourette</w:t>
        <w:br/>
        <w:t xml:space="preserve">#OnTheRoad</w:t>
        <w:br/>
        <w:t xml:space="preserve">#RacharLenhaPreta https://t.co/mTul25WiaV</w:t>
      </w:r>
    </w:p>
    <w:p>
      <w:r>
        <w:rPr>
          <w:b/>
          <w:u w:val="single"/>
        </w:rPr>
        <w:t xml:space="preserve">220756</w:t>
      </w:r>
    </w:p>
    <w:p>
      <w:r>
        <w:t xml:space="preserve">RT @amariemachado: Toureten yliannostus oli tänään Portossa erittäin hyvä. Juuri se ja #racharlenhapreta</w:t>
      </w:r>
    </w:p>
    <w:p>
      <w:r>
        <w:rPr>
          <w:b/>
          <w:u w:val="single"/>
        </w:rPr>
        <w:t xml:space="preserve">220757</w:t>
      </w:r>
    </w:p>
    <w:p>
      <w:r>
        <w:t xml:space="preserve">Islamin ongelma ei ole etnisyys vaan ideologia, jonka tavoitteena on tuhota kristinusko! Ja viittasin tulevaisuuteen, en nykyhetkeen. https://t.co/aSStQkTklf.</w:t>
      </w:r>
    </w:p>
    <w:p>
      <w:r>
        <w:rPr>
          <w:b/>
          <w:u w:val="single"/>
        </w:rPr>
        <w:t xml:space="preserve">220758</w:t>
      </w:r>
    </w:p>
    <w:p>
      <w:r>
        <w:t xml:space="preserve">言っておくが、アンタが勘違いしている程、俺は非力ではない／【竜と騎士の話】</w:t>
      </w:r>
    </w:p>
    <w:p>
      <w:r>
        <w:rPr>
          <w:b/>
          <w:u w:val="single"/>
        </w:rPr>
        <w:t xml:space="preserve">220759</w:t>
      </w:r>
    </w:p>
    <w:p>
      <w:r>
        <w:t xml:space="preserve">RT @paulo_briani: Islamin ongelma ei ole etnisyys vaan ideologia, jonka tavoitteena on tuhota kristinusko! Ja viittasin tulevaisuuteen,...</w:t>
      </w:r>
    </w:p>
    <w:p>
      <w:r>
        <w:rPr>
          <w:b/>
          <w:u w:val="single"/>
        </w:rPr>
        <w:t xml:space="preserve">220760</w:t>
      </w:r>
    </w:p>
    <w:p>
      <w:r>
        <w:t xml:space="preserve">Mungo Jerry - Kesällä - In The Summertime</w:t>
      </w:r>
    </w:p>
    <w:p>
      <w:r>
        <w:rPr>
          <w:b/>
          <w:u w:val="single"/>
        </w:rPr>
        <w:t xml:space="preserve">220761</w:t>
      </w:r>
    </w:p>
    <w:p>
      <w:r>
        <w:t xml:space="preserve">https://t.co/tEhyd3MLQc https://t.co/0GwsP2XWFw</w:t>
      </w:r>
    </w:p>
    <w:p>
      <w:r>
        <w:rPr>
          <w:b/>
          <w:u w:val="single"/>
        </w:rPr>
        <w:t xml:space="preserve">220762</w:t>
      </w:r>
    </w:p>
    <w:p>
      <w:r>
        <w:t xml:space="preserve">Näin se tehdään..... Ja tehdään sama teko Brasiliassa... Aloita jakamalla ja jättämällä tyytymättömyytesi... https://t.co/y97XRU3EEr...</w:t>
      </w:r>
    </w:p>
    <w:p>
      <w:r>
        <w:rPr>
          <w:b/>
          <w:u w:val="single"/>
        </w:rPr>
        <w:t xml:space="preserve">220763</w:t>
      </w:r>
    </w:p>
    <w:p>
      <w:r>
        <w:t xml:space="preserve">Aloita tukesi tälle elokuvateatterille, joka hylkäsi #BelaEAFeran , jakamalla ja jättämällä Repudiation is... https://t.co/KXerTYJh3X</w:t>
      </w:r>
    </w:p>
    <w:p>
      <w:r>
        <w:rPr>
          <w:b/>
          <w:u w:val="single"/>
        </w:rPr>
        <w:t xml:space="preserve">220764</w:t>
      </w:r>
    </w:p>
    <w:p>
      <w:r>
        <w:t xml:space="preserve">Onneksi olkoon, lisää uutisia Kaunotar ja hirviö -elokuvan dekonstruktiosta.Rajoittamaton tukemme pariskunnan omistajille... https://t.co/iCaxVlEkD3</w:t>
      </w:r>
    </w:p>
    <w:p>
      <w:r>
        <w:rPr>
          <w:b/>
          <w:u w:val="single"/>
        </w:rPr>
        <w:t xml:space="preserve">220765</w:t>
      </w:r>
    </w:p>
    <w:p>
      <w:r>
        <w:t xml:space="preserve">RT @ataoxbianca: wowwww nd was nd expecting this one, you got me this time https://t.co/82b5KrbHhV</w:t>
      </w:r>
    </w:p>
    <w:p>
      <w:r>
        <w:rPr>
          <w:b/>
          <w:u w:val="single"/>
        </w:rPr>
        <w:t xml:space="preserve">220766</w:t>
      </w:r>
    </w:p>
    <w:p>
      <w:r>
        <w:t xml:space="preserve">Uhrit olivat hänen 15-vuotias ex-tyttöystävänsä Rafaela Horbach, hänen kahden kuukauden ikäisen poikansa äiti ja hänen sisarensa... https://t.co/NsjP1cWmub...</w:t>
      </w:r>
    </w:p>
    <w:p>
      <w:r>
        <w:rPr>
          <w:b/>
          <w:u w:val="single"/>
        </w:rPr>
        <w:t xml:space="preserve">220767</w:t>
      </w:r>
    </w:p>
    <w:p>
      <w:r>
        <w:t xml:space="preserve">Nämä dykes eivät soita minulle mitään, mutta sitten kun he ovat pahoja heidän tyttöystävänsä kanssa, he haluavat jo sopia treffit, koska he kaipaavat heitä lol.</w:t>
      </w:r>
    </w:p>
    <w:p>
      <w:r>
        <w:rPr>
          <w:b/>
          <w:u w:val="single"/>
        </w:rPr>
        <w:t xml:space="preserve">220768</w:t>
      </w:r>
    </w:p>
    <w:p>
      <w:r>
        <w:t xml:space="preserve">@guiwde @JosyTelles_REAL Vaaleiden pakolaisten vastaanottaminen ei ole muodikasta, se ei ole hyvä uutinen kenellekään. Mutta jos he ovat LGBT...</w:t>
      </w:r>
    </w:p>
    <w:p>
      <w:r>
        <w:rPr>
          <w:b/>
          <w:u w:val="single"/>
        </w:rPr>
        <w:t xml:space="preserve">220769</w:t>
      </w:r>
    </w:p>
    <w:p>
      <w:r>
        <w:t xml:space="preserve">[Vastoinkäymiset saavat esiin kykyjä, jotka olisivat vauraammissa oloissa jääneet uinumaan. ~Horace</w:t>
      </w:r>
    </w:p>
    <w:p>
      <w:r>
        <w:rPr>
          <w:b/>
          <w:u w:val="single"/>
        </w:rPr>
        <w:t xml:space="preserve">220770</w:t>
      </w:r>
    </w:p>
    <w:p>
      <w:r>
        <w:t xml:space="preserve">Kunnia olkoon Jumalalle, ulos abortin tekijät... https://t.co/cshaYITInZ</w:t>
      </w:r>
    </w:p>
    <w:p>
      <w:r>
        <w:rPr>
          <w:b/>
          <w:u w:val="single"/>
        </w:rPr>
        <w:t xml:space="preserve">220771</w:t>
      </w:r>
    </w:p>
    <w:p>
      <w:r>
        <w:t xml:space="preserve">Ja maat, jotka ottavat vastaan pakolaisia. Teidän on käytettävä rahaa näiden ihmisten auttamiseen kotimaassa. Valitettavasti nämä ihmiset eivät ole kannattavia. https://t.co/cXnR5akfay</w:t>
      </w:r>
    </w:p>
    <w:p>
      <w:r>
        <w:rPr>
          <w:b/>
          <w:u w:val="single"/>
        </w:rPr>
        <w:t xml:space="preserve">220772</w:t>
      </w:r>
    </w:p>
    <w:p>
      <w:r>
        <w:t xml:space="preserve">Kuljimme juuri 277:n kautta kohti rannikkoa, todistimme vakavaa onnettomuutta Emme voineet pysähtyä. He tekevät hierontaa ... https://t.co/WsB1R2Ml7i</w:t>
      </w:r>
    </w:p>
    <w:p>
      <w:r>
        <w:rPr>
          <w:b/>
          <w:u w:val="single"/>
        </w:rPr>
        <w:t xml:space="preserve">220773</w:t>
      </w:r>
    </w:p>
    <w:p>
      <w:r>
        <w:t xml:space="preserve">سبحان الله وبحمده سبحان الله العظيم الله عدد النعم سبحان الله عدد خلقه، ورضى نفسه، وزنة عرشه، ومداد كلماته https://t.co/exgrmQQCgC</w:t>
      </w:r>
    </w:p>
    <w:p>
      <w:r>
        <w:rPr>
          <w:b/>
          <w:u w:val="single"/>
        </w:rPr>
        <w:t xml:space="preserve">220774</w:t>
      </w:r>
    </w:p>
    <w:p>
      <w:r>
        <w:t xml:space="preserve">Tarjoiltiin???? @ Praia De Leste - Pontal Do Paraná https://t.co/VphicEFiEY</w:t>
      </w:r>
    </w:p>
    <w:p>
      <w:r>
        <w:rPr>
          <w:b/>
          <w:u w:val="single"/>
        </w:rPr>
        <w:t xml:space="preserve">220775</w:t>
      </w:r>
    </w:p>
    <w:p>
      <w:r>
        <w:t xml:space="preserve">RT @TypicalHentai: #nsfw #hentaicommunity</w:t>
        <w:br/>
        <w:br/>
        <w:t xml:space="preserve">#follow</w:t>
        <w:br/>
        <w:t xml:space="preserve">@KittyPervert</w:t>
        <w:br/>
        <w:t xml:space="preserve">@overwatch_18</w:t>
        <w:br/>
        <w:t xml:space="preserve">@Hentai_Yuuko</w:t>
        <w:br/>
        <w:t xml:space="preserve">@SlutQueenHentai</w:t>
        <w:br/>
        <w:t xml:space="preserve">@HentaiTeengirl</w:t>
        <w:br/>
        <w:t xml:space="preserve">@DoujinsApp</w:t>
        <w:br/>
      </w:r>
    </w:p>
    <w:p>
      <w:r>
        <w:rPr>
          <w:b/>
          <w:u w:val="single"/>
        </w:rPr>
        <w:t xml:space="preserve">220776</w:t>
      </w:r>
    </w:p>
    <w:p>
      <w:r>
        <w:t xml:space="preserve">Kirjamme on mega-alennuksella @amazonissa! Se on saatavilla vain 17,94 R$:n hintaan! https://t.co/4XWtzrIYYx via @amazon</w:t>
      </w:r>
    </w:p>
    <w:p>
      <w:r>
        <w:rPr>
          <w:b/>
          <w:u w:val="single"/>
        </w:rPr>
        <w:t xml:space="preserve">220777</w:t>
      </w:r>
    </w:p>
    <w:p>
      <w:r>
        <w:t xml:space="preserve">Arvostelu kirjastamme #MySecretFriend: feminism beyond the networks on @amazonBR 😍😍😍😍 Kiitos! https://t.co/pXpyDcQ3DB</w:t>
      </w:r>
    </w:p>
    <w:p>
      <w:r>
        <w:rPr>
          <w:b/>
          <w:u w:val="single"/>
        </w:rPr>
        <w:t xml:space="preserve">220778</w:t>
      </w:r>
    </w:p>
    <w:p>
      <w:r>
        <w:t xml:space="preserve">RT @FEMALEJIGGA: Antakaa joku minulle https://t.co/ikh6nrNeWl.</w:t>
      </w:r>
    </w:p>
    <w:p>
      <w:r>
        <w:rPr>
          <w:b/>
          <w:u w:val="single"/>
        </w:rPr>
        <w:t xml:space="preserve">220779</w:t>
      </w:r>
    </w:p>
    <w:p>
      <w:r>
        <w:t xml:space="preserve">RT @IndeliCath: #myfriendsecret sanoo, että olen siisti, mutta pyysi olla kanssani ja sanoin ei,nyt hän sanoo, että olen lutka.</w:t>
      </w:r>
    </w:p>
    <w:p>
      <w:r>
        <w:rPr>
          <w:b/>
          <w:u w:val="single"/>
        </w:rPr>
        <w:t xml:space="preserve">220780</w:t>
      </w:r>
    </w:p>
    <w:p>
      <w:r>
        <w:t xml:space="preserve">RT @CarmenCorreia3: Kunnia Jumalalle! https://t.co/ZtqJekudFq</w:t>
      </w:r>
    </w:p>
    <w:p>
      <w:r>
        <w:rPr>
          <w:b/>
          <w:u w:val="single"/>
        </w:rPr>
        <w:t xml:space="preserve">220781</w:t>
      </w:r>
    </w:p>
    <w:p>
      <w:r>
        <w:t xml:space="preserve">@miki11_angel y donde esta tú gorda</w:t>
        <w:br/>
        <w:t xml:space="preserve">Será está?🤔😌😔 que lastima https://t.co/fRdtSqoQWu</w:t>
      </w:r>
    </w:p>
    <w:p>
      <w:r>
        <w:rPr>
          <w:b/>
          <w:u w:val="single"/>
        </w:rPr>
        <w:t xml:space="preserve">220782</w:t>
      </w:r>
    </w:p>
    <w:p>
      <w:r>
        <w:t xml:space="preserve">Me kaikki olemme pakolaisia ihmisissä, joita emme ole!</w:t>
        <w:br/>
        <w:t xml:space="preserve"> "Kuluttajuus on sitä, että ostetaan sellaista, mitä ei tarvita.... https://t.co/PQRBru4VHe</w:t>
      </w:r>
    </w:p>
    <w:p>
      <w:r>
        <w:rPr>
          <w:b/>
          <w:u w:val="single"/>
        </w:rPr>
        <w:t xml:space="preserve">220783</w:t>
      </w:r>
    </w:p>
    <w:p>
      <w:r>
        <w:t xml:space="preserve">Tutkimus paljastaa "kultainen kolmikko" naisten orgasmin https://t.co/oGEQu9aRIf kautta @Superinteressante</w:t>
      </w:r>
    </w:p>
    <w:p>
      <w:r>
        <w:rPr>
          <w:b/>
          <w:u w:val="single"/>
        </w:rPr>
        <w:t xml:space="preserve">220784</w:t>
      </w:r>
    </w:p>
    <w:p>
      <w:r>
        <w:t xml:space="preserve">Yksi asia, jota erittäin heteromiehet eivät tiedä: useimmat naiset eivät tule vain penetraation yhteydessä.</w:t>
      </w:r>
    </w:p>
    <w:p>
      <w:r>
        <w:rPr>
          <w:b/>
          <w:u w:val="single"/>
        </w:rPr>
        <w:t xml:space="preserve">220785</w:t>
      </w:r>
    </w:p>
    <w:p>
      <w:r>
        <w:t xml:space="preserve">Muuten, tämä on asia, jota jotkut naiset eivät myöskään tiedä ja luulevat, että koska he eivät tule penetraation kanssa, on jokin ongelma. EI MITÄÄN!</w:t>
      </w:r>
    </w:p>
    <w:p>
      <w:r>
        <w:rPr>
          <w:b/>
          <w:u w:val="single"/>
        </w:rPr>
        <w:t xml:space="preserve">220786</w:t>
      </w:r>
    </w:p>
    <w:p>
      <w:r>
        <w:t xml:space="preserve">@euluana66 se on oikein! on miehiä, jotka ajattelevat, että naisen orgasmi ei ole olemassa (nauraa ja pahoillani naisille, jotka olivat seksiä näiden kanssa).</w:t>
      </w:r>
    </w:p>
    <w:p>
      <w:r>
        <w:rPr>
          <w:b/>
          <w:u w:val="single"/>
        </w:rPr>
        <w:t xml:space="preserve">220787</w:t>
      </w:r>
    </w:p>
    <w:p>
      <w:r>
        <w:t xml:space="preserve">RT @correoguaire: ahi dias de dias enberdac</w:t>
      </w:r>
    </w:p>
    <w:p>
      <w:r>
        <w:rPr>
          <w:b/>
          <w:u w:val="single"/>
        </w:rPr>
        <w:t xml:space="preserve">220788</w:t>
      </w:r>
    </w:p>
    <w:p>
      <w:r>
        <w:t xml:space="preserve">Islamilainen valtio hyökkää yhä useampien kristittyjen kimppuun Afrikassa. https://t.co/RARzxP2txv</w:t>
      </w:r>
    </w:p>
    <w:p>
      <w:r>
        <w:rPr>
          <w:b/>
          <w:u w:val="single"/>
        </w:rPr>
        <w:t xml:space="preserve">220789</w:t>
      </w:r>
    </w:p>
    <w:p>
      <w:r>
        <w:t xml:space="preserve">Muslimit eivät ole tervetulleita ! https://t.co/8RUKACkCQ3</w:t>
      </w:r>
    </w:p>
    <w:p>
      <w:r>
        <w:rPr>
          <w:b/>
          <w:u w:val="single"/>
        </w:rPr>
        <w:t xml:space="preserve">220790</w:t>
      </w:r>
    </w:p>
    <w:p>
      <w:r>
        <w:t xml:space="preserve">"Saksassa hyökkäykset pakolaisleirejä vastaan lisääntyvät moninkertaisesti (...) pakolaiset eivät hyökkää saksalaisia vastaan."</w:t>
      </w:r>
    </w:p>
    <w:p>
      <w:r>
        <w:rPr>
          <w:b/>
          <w:u w:val="single"/>
        </w:rPr>
        <w:t xml:space="preserve">220791</w:t>
      </w:r>
    </w:p>
    <w:p>
      <w:r>
        <w:t xml:space="preserve">Ei voi olla yhtä rakennushanketta Eurooppaan ja toista Angolaan https://t.co/rMoZq3920m https://t.co/u74WOgvl0h https://t.co/u74WOgvl0h</w:t>
      </w:r>
    </w:p>
    <w:p>
      <w:r>
        <w:rPr>
          <w:b/>
          <w:u w:val="single"/>
        </w:rPr>
        <w:t xml:space="preserve">220792</w:t>
      </w:r>
    </w:p>
    <w:p>
      <w:r>
        <w:t xml:space="preserve">@xismaisxis ei saa unohtaa Angolan anteeksipyyntöä, yksinkertaisesti siksi, että PT on perustuslaillinen valtio.</w:t>
      </w:r>
    </w:p>
    <w:p>
      <w:r>
        <w:rPr>
          <w:b/>
          <w:u w:val="single"/>
        </w:rPr>
        <w:t xml:space="preserve">220793</w:t>
      </w:r>
    </w:p>
    <w:p>
      <w:r>
        <w:t xml:space="preserve">Esittelen teille ohjukseni, AEN17.</w:t>
        <w:br/>
        <w:t xml:space="preserve"> Täysin suunnattu Angolaan ilman armoa! Jos Angola ei ole meidän, on parempi, ettei sitä ole olemassa https://t.co/XGDBjsc2qf</w:t>
      </w:r>
    </w:p>
    <w:p>
      <w:r>
        <w:rPr>
          <w:b/>
          <w:u w:val="single"/>
        </w:rPr>
        <w:t xml:space="preserve">220794</w:t>
      </w:r>
    </w:p>
    <w:p>
      <w:r>
        <w:t xml:space="preserve">Angola on draama eikä komedia...</w:t>
      </w:r>
    </w:p>
    <w:p>
      <w:r>
        <w:rPr>
          <w:b/>
          <w:u w:val="single"/>
        </w:rPr>
        <w:t xml:space="preserve">220795</w:t>
      </w:r>
    </w:p>
    <w:p>
      <w:r>
        <w:t xml:space="preserve">Rehellisesti sanottuna, jos he ovat pakolaisia naapurimaista, en näe syytä epätoivoon (tietenkin on olemassa kri$e-kysymys), mutta muuten ok. https://t.co/9TCrr8stPl.</w:t>
      </w:r>
    </w:p>
    <w:p>
      <w:r>
        <w:rPr>
          <w:b/>
          <w:u w:val="single"/>
        </w:rPr>
        <w:t xml:space="preserve">220796</w:t>
      </w:r>
    </w:p>
    <w:p>
      <w:r>
        <w:t xml:space="preserve">Aviomiehen @jofran_alves kanssa itärannalla.  Ensi viikolla alkaa maraton... https://t.co/7C0MOWDHgU...</w:t>
      </w:r>
    </w:p>
    <w:p>
      <w:r>
        <w:rPr>
          <w:b/>
          <w:u w:val="single"/>
        </w:rPr>
        <w:t xml:space="preserve">220797</w:t>
      </w:r>
    </w:p>
    <w:p>
      <w:r>
        <w:t xml:space="preserve">Kuka sanoi, että sunnuntai ei ole opiskelupäivä? ;)</w:t>
        <w:br/>
        <w:t xml:space="preserve"> Tutustu aiheeseemme ja kirjoita essee.</w:t>
        <w:br/>
        <w:t xml:space="preserve">#enem #redação #sisu</w:t>
        <w:br/>
        <w:t xml:space="preserve">https://t.co/x9fcuYCFLH</w:t>
      </w:r>
    </w:p>
    <w:p>
      <w:r>
        <w:rPr>
          <w:b/>
          <w:u w:val="single"/>
        </w:rPr>
        <w:t xml:space="preserve">220798</w:t>
      </w:r>
    </w:p>
    <w:p>
      <w:r>
        <w:t xml:space="preserve">Olen Angolasta ja tulin São Pauloon. Olen täällä Palmeirasin museossa ja haluaisin tietää, miksi en löytänyt maailmanmestaruuspokaalia?</w:t>
      </w:r>
    </w:p>
    <w:p>
      <w:r>
        <w:rPr>
          <w:b/>
          <w:u w:val="single"/>
        </w:rPr>
        <w:t xml:space="preserve">220799</w:t>
      </w:r>
    </w:p>
    <w:p>
      <w:r>
        <w:t xml:space="preserve">RT @rafaelasf7: Nyt on muodikasta syyttää OM-maita. Olen pahoillani, mutta mielestäni se ei ole hyvä asia.</w:t>
      </w:r>
    </w:p>
    <w:p>
      <w:r>
        <w:rPr>
          <w:b/>
          <w:u w:val="single"/>
        </w:rPr>
        <w:t xml:space="preserve">220800</w:t>
      </w:r>
    </w:p>
    <w:p>
      <w:r>
        <w:t xml:space="preserve">Mikä vitsi! Tällaisella maalla ei ole tulevaisuutta... https://t.co/sWrtiqN8HT...</w:t>
      </w:r>
    </w:p>
    <w:p>
      <w:r>
        <w:rPr>
          <w:b/>
          <w:u w:val="single"/>
        </w:rPr>
        <w:t xml:space="preserve">220801</w:t>
      </w:r>
    </w:p>
    <w:p>
      <w:r>
        <w:t xml:space="preserve">@Sidneycarv @Pontifex_en Muslimit tappavat kristittyjä eikä hän sano mitään. Hän kannattaa muslimipakolaisten tuloa Eurooppaan.</w:t>
      </w:r>
    </w:p>
    <w:p>
      <w:r>
        <w:rPr>
          <w:b/>
          <w:u w:val="single"/>
        </w:rPr>
        <w:t xml:space="preserve">220802</w:t>
      </w:r>
    </w:p>
    <w:p>
      <w:r>
        <w:t xml:space="preserve">@Marllutezuds ei mitään ei Angola kana</w:t>
      </w:r>
    </w:p>
    <w:p>
      <w:r>
        <w:rPr>
          <w:b/>
          <w:u w:val="single"/>
        </w:rPr>
        <w:t xml:space="preserve">220803</w:t>
      </w:r>
    </w:p>
    <w:p>
      <w:r>
        <w:t xml:space="preserve">RT @rpsantos1970: Rotat ja Barreiron sairaala.</w:t>
        <w:br/>
        <w:t xml:space="preserve"> @sosialisti sanoo, että työt jatkuvat tänä vuonna, mutta muut ovat sanoneet samaa pe...</w:t>
      </w:r>
    </w:p>
    <w:p>
      <w:r>
        <w:rPr>
          <w:b/>
          <w:u w:val="single"/>
        </w:rPr>
        <w:t xml:space="preserve">220804</w:t>
      </w:r>
    </w:p>
    <w:p>
      <w:r>
        <w:t xml:space="preserve">RT @375cArrow: GM ☀️ #SPNFamily @Pathryn34 @RipUpTheEnding @vis_wv @Ciree_JB @clibra3 @squeevening @TONiANN_ROSE @liataghva @celticlotus @0....</w:t>
      </w:r>
    </w:p>
    <w:p>
      <w:r>
        <w:rPr>
          <w:b/>
          <w:u w:val="single"/>
        </w:rPr>
        <w:t xml:space="preserve">220805</w:t>
      </w:r>
    </w:p>
    <w:p>
      <w:r>
        <w:t xml:space="preserve">Paluumme on todella luvassa @18Jotta https://t.co/CFw1Uvu0LF https://t.co/CFw1Uvu0LF</w:t>
      </w:r>
    </w:p>
    <w:p>
      <w:r>
        <w:rPr>
          <w:b/>
          <w:u w:val="single"/>
        </w:rPr>
        <w:t xml:space="preserve">220806</w:t>
      </w:r>
    </w:p>
    <w:p>
      <w:r>
        <w:t xml:space="preserve">@ValerieSUEL bonne soirée bisous https://t.co/UC1zplKaZH</w:t>
      </w:r>
    </w:p>
    <w:p>
      <w:r>
        <w:rPr>
          <w:b/>
          <w:u w:val="single"/>
        </w:rPr>
        <w:t xml:space="preserve">220807</w:t>
      </w:r>
    </w:p>
    <w:p>
      <w:r>
        <w:t xml:space="preserve">SorosMedia yrittää kaikin tavoin saada lännen "nielemään" pakolaiset.</w:t>
        <w:br/>
        <w:t xml:space="preserve"> Ei täällä baby..... https://t.co/RrgarkZU6S</w:t>
      </w:r>
    </w:p>
    <w:p>
      <w:r>
        <w:rPr>
          <w:b/>
          <w:u w:val="single"/>
        </w:rPr>
        <w:t xml:space="preserve">220808</w:t>
      </w:r>
    </w:p>
    <w:p>
      <w:r>
        <w:t xml:space="preserve">@RebeccasmeetonX kaikki on epäselvää noin 12 hahahahahahaha mikä sotku</w:t>
      </w:r>
    </w:p>
    <w:p>
      <w:r>
        <w:rPr>
          <w:b/>
          <w:u w:val="single"/>
        </w:rPr>
        <w:t xml:space="preserve">220809</w:t>
      </w:r>
    </w:p>
    <w:p>
      <w:r>
        <w:t xml:space="preserve">RT @Rubiu5: La profecía se ha cumplido. Por fin podré encerrar al espiritu de Dimitri. Gracias a todos por salvarnos de esta maldición 🦑 ht...</w:t>
      </w:r>
    </w:p>
    <w:p>
      <w:r>
        <w:rPr>
          <w:b/>
          <w:u w:val="single"/>
        </w:rPr>
        <w:t xml:space="preserve">220810</w:t>
      </w:r>
    </w:p>
    <w:p>
      <w:r>
        <w:t xml:space="preserve">Ennen kaikkea murskavoitto luokalle https://t.co/s9lvC87ILS.</w:t>
      </w:r>
    </w:p>
    <w:p>
      <w:r>
        <w:rPr>
          <w:b/>
          <w:u w:val="single"/>
        </w:rPr>
        <w:t xml:space="preserve">220811</w:t>
      </w:r>
    </w:p>
    <w:p>
      <w:r>
        <w:t xml:space="preserve">Koulutus Minulla on</w:t>
        <w:br/>
        <w:t xml:space="preserve">Minulla ei ole kärsivällisyyttä. - juominen Coca-Cola Angola</w:t>
      </w:r>
    </w:p>
    <w:p>
      <w:r>
        <w:rPr>
          <w:b/>
          <w:u w:val="single"/>
        </w:rPr>
        <w:t xml:space="preserve">220812</w:t>
      </w:r>
    </w:p>
    <w:p>
      <w:r>
        <w:t xml:space="preserve">RT @jpintocoelho60: Kaksi todistetta! Seuraamus: palaa kotiin, hyvää matkaa!</w:t>
        <w:br/>
        <w:t xml:space="preserve">#ImmigrationInvasion #Islam</w:t>
        <w:br/>
        <w:t xml:space="preserve">@realDonaldTrump https://..</w:t>
      </w:r>
    </w:p>
    <w:p>
      <w:r>
        <w:rPr>
          <w:b/>
          <w:u w:val="single"/>
        </w:rPr>
        <w:t xml:space="preserve">220813</w:t>
      </w:r>
    </w:p>
    <w:p>
      <w:r>
        <w:t xml:space="preserve">Jos Isabel Angelino nauraa edelleen niin kovaa, hänen botoxinsa tarvitsee 12 tikkiä</w:t>
        <w:br/>
        <w:t xml:space="preserve">#FestivaldaCancao2017</w:t>
      </w:r>
    </w:p>
    <w:p>
      <w:r>
        <w:rPr>
          <w:b/>
          <w:u w:val="single"/>
        </w:rPr>
        <w:t xml:space="preserve">220814</w:t>
      </w:r>
    </w:p>
    <w:p>
      <w:r>
        <w:t xml:space="preserve">RT @NAOKAHLO: Arvostelu kirjastamme #MySecretFriend: feminismi verkostojen ulkopuolella @amazonBR 😍😍😍 Kiitos! https://t.co/pXpyDcQ3DB</w:t>
      </w:r>
    </w:p>
    <w:p>
      <w:r>
        <w:rPr>
          <w:b/>
          <w:u w:val="single"/>
        </w:rPr>
        <w:t xml:space="preserve">220815</w:t>
      </w:r>
    </w:p>
    <w:p>
      <w:r>
        <w:t xml:space="preserve">Portugalilaiset, älkää unohtako äänestää nyt laulua, joka nolaa meidät Euroviisuissa</w:t>
        <w:br/>
        <w:t xml:space="preserve">#festivaldacanção</w:t>
      </w:r>
    </w:p>
    <w:p>
      <w:r>
        <w:rPr>
          <w:b/>
          <w:u w:val="single"/>
        </w:rPr>
        <w:t xml:space="preserve">220816</w:t>
      </w:r>
    </w:p>
    <w:p>
      <w:r>
        <w:t xml:space="preserve">Jos joku katsoo tämän dokumentin ja on edelleen sitä mieltä, että pakolaisia ei pitäisi ottaa vastaan, hän on hyvin sydämetön.</w:t>
      </w:r>
    </w:p>
    <w:p>
      <w:r>
        <w:rPr>
          <w:b/>
          <w:u w:val="single"/>
        </w:rPr>
        <w:t xml:space="preserve">220817</w:t>
      </w:r>
    </w:p>
    <w:p>
      <w:r>
        <w:t xml:space="preserve">@RevistaEpoca @gurovitz Ja miksi Saudi-Arabia ei ota vastaan pakolaisia? Se ei ole tähän mennessä ottanut vastaan yhtään niistä.</w:t>
      </w:r>
    </w:p>
    <w:p>
      <w:r>
        <w:rPr>
          <w:b/>
          <w:u w:val="single"/>
        </w:rPr>
        <w:t xml:space="preserve">220818</w:t>
      </w:r>
    </w:p>
    <w:p>
      <w:r>
        <w:t xml:space="preserve">RT @Mrmatheusgarcia: Isäni saapui juuri Angolaan. 5° Afrikan maa, jossa hän työskentelee. Eikä se sovi kaikille. Isä on sekaisin. #Ma...</w:t>
      </w:r>
    </w:p>
    <w:p>
      <w:r>
        <w:rPr>
          <w:b/>
          <w:u w:val="single"/>
        </w:rPr>
        <w:t xml:space="preserve">220819</w:t>
      </w:r>
    </w:p>
    <w:p>
      <w:r>
        <w:t xml:space="preserve">RT @JessedosSanto18: @marisa_lobo Pidin videosta, jonka teit Disneystä.Sinulla on kaikki tukeni.Jumala siunatkoon ja varjelkoon sinua!</w:t>
      </w:r>
    </w:p>
    <w:p>
      <w:r>
        <w:rPr>
          <w:b/>
          <w:u w:val="single"/>
        </w:rPr>
        <w:t xml:space="preserve">220820</w:t>
      </w:r>
    </w:p>
    <w:p>
      <w:r>
        <w:t xml:space="preserve">Tässä on yhtä paljon järkeä kuin sanoisi, että Angola ei ole siirtomaa. https://t.co/EuY2GjaXlG</w:t>
      </w:r>
    </w:p>
    <w:p>
      <w:r>
        <w:rPr>
          <w:b/>
          <w:u w:val="single"/>
        </w:rPr>
        <w:t xml:space="preserve">220821</w:t>
      </w:r>
    </w:p>
    <w:p>
      <w:r>
        <w:t xml:space="preserve">Minusta on parempi, että hän käyttää vain käsiään, koska tämä maailma on tällainen: lesbot ovat toisella puolella, homot toisella.</w:t>
      </w:r>
    </w:p>
    <w:p>
      <w:r>
        <w:rPr>
          <w:b/>
          <w:u w:val="single"/>
        </w:rPr>
        <w:t xml:space="preserve">220822</w:t>
      </w:r>
    </w:p>
    <w:p>
      <w:r>
        <w:t xml:space="preserve">RT @HistoryHeroes: 1924 (L-R): runoilija Langston Hughes, sosiologi Charles S. Johnson ja E. Franklin Frazier, lääkäri Rudolph Fisher, lakimies...</w:t>
      </w:r>
    </w:p>
    <w:p>
      <w:r>
        <w:rPr>
          <w:b/>
          <w:u w:val="single"/>
        </w:rPr>
        <w:t xml:space="preserve">220823</w:t>
      </w:r>
    </w:p>
    <w:p>
      <w:r>
        <w:t xml:space="preserve">RT @_BrenddaLima: Fortalezassa järjestetään ohjelmaa. https://t.co/BeVgua6J7u</w:t>
      </w:r>
    </w:p>
    <w:p>
      <w:r>
        <w:rPr>
          <w:b/>
          <w:u w:val="single"/>
        </w:rPr>
        <w:t xml:space="preserve">220824</w:t>
      </w:r>
    </w:p>
    <w:p>
      <w:r>
        <w:t xml:space="preserve">Mitä jos sinun ei tarvitsisi valita abolitionismin ja feminismin välillä? - Emporium of Law https://t.co/Eyw2VOCEzV</w:t>
      </w:r>
    </w:p>
    <w:p>
      <w:r>
        <w:rPr>
          <w:b/>
          <w:u w:val="single"/>
        </w:rPr>
        <w:t xml:space="preserve">220825</w:t>
      </w:r>
    </w:p>
    <w:p>
      <w:r>
        <w:t xml:space="preserve">Voiko kukaan nähdä keltaisen sateenvarjon eikä muistaa, miten tapasin äitisi? https://t.co/FI3uSXOCaq</w:t>
      </w:r>
    </w:p>
    <w:p>
      <w:r>
        <w:rPr>
          <w:b/>
          <w:u w:val="single"/>
        </w:rPr>
        <w:t xml:space="preserve">220826</w:t>
      </w:r>
    </w:p>
    <w:p>
      <w:r>
        <w:t xml:space="preserve">@ariadnetelles En tiedä, me vain levitämme sanaa =/</w:t>
      </w:r>
    </w:p>
    <w:p>
      <w:r>
        <w:rPr>
          <w:b/>
          <w:u w:val="single"/>
        </w:rPr>
        <w:t xml:space="preserve">220827</w:t>
      </w:r>
    </w:p>
    <w:p>
      <w:r>
        <w:t xml:space="preserve">Jos olisit oikeistolainen presidenttiehdokas Ranskassa, sinulta peruttaisiin koskemattomuus tämän videon julkaisemisen vuoksi. Aivan oikein... https://t.co/aiZmGI35Yj</w:t>
      </w:r>
    </w:p>
    <w:p>
      <w:r>
        <w:rPr>
          <w:b/>
          <w:u w:val="single"/>
        </w:rPr>
        <w:t xml:space="preserve">220828</w:t>
      </w:r>
    </w:p>
    <w:p>
      <w:r>
        <w:t xml:space="preserve">@tavasconcellos Brasiliassa on ehdokas, joka sanoo Jumalan nimessä ja pakolaisia vastaan. Mikään ei ole ristiriitaisempaa kuin</w:t>
      </w:r>
    </w:p>
    <w:p>
      <w:r>
        <w:rPr>
          <w:b/>
          <w:u w:val="single"/>
        </w:rPr>
        <w:t xml:space="preserve">220829</w:t>
      </w:r>
    </w:p>
    <w:p>
      <w:r>
        <w:t xml:space="preserve">RT @elcosodelapizza: Esto ahora YA, porfavor https://t.co/OgqHcyJo3W</w:t>
      </w:r>
    </w:p>
    <w:p>
      <w:r>
        <w:rPr>
          <w:b/>
          <w:u w:val="single"/>
        </w:rPr>
        <w:t xml:space="preserve">220830</w:t>
      </w:r>
    </w:p>
    <w:p>
      <w:r>
        <w:t xml:space="preserve">Kaipaan Angolaa jo niin paljon ❤ ja minulle kerrottiin, että Praia de Belasissa on avattu Open Jump. Se ei ole reilua, Brazyl https://t.co/cMFeyTJlXG ...</w:t>
      </w:r>
    </w:p>
    <w:p>
      <w:r>
        <w:rPr>
          <w:b/>
          <w:u w:val="single"/>
        </w:rPr>
        <w:t xml:space="preserve">220831</w:t>
      </w:r>
    </w:p>
    <w:p>
      <w:r>
        <w:t xml:space="preserve">Jumalanpalvelus Ebenézer Nazarene Church 19/03 klo 9:00. #Ikuisen alkuperäinen malliperhe. https://t.co/og8Rc4hk1e.</w:t>
      </w:r>
    </w:p>
    <w:p>
      <w:r>
        <w:rPr>
          <w:b/>
          <w:u w:val="single"/>
        </w:rPr>
        <w:t xml:space="preserve">220832</w:t>
      </w:r>
    </w:p>
    <w:p>
      <w:r>
        <w:t xml:space="preserve">Parempi yksin kuin yksin #bbb17</w:t>
      </w:r>
    </w:p>
    <w:p>
      <w:r>
        <w:rPr>
          <w:b/>
          <w:u w:val="single"/>
        </w:rPr>
        <w:t xml:space="preserve">220833</w:t>
      </w:r>
    </w:p>
    <w:p>
      <w:r>
        <w:t xml:space="preserve">Via Estadão: - https://t.co/OhfmUvrJSU</w:t>
      </w:r>
    </w:p>
    <w:p>
      <w:r>
        <w:rPr>
          <w:b/>
          <w:u w:val="single"/>
        </w:rPr>
        <w:t xml:space="preserve">220834</w:t>
      </w:r>
    </w:p>
    <w:p>
      <w:r>
        <w:t xml:space="preserve">#porn sex xxx nonen pissing https://t.co/5Uv8rNqglW</w:t>
      </w:r>
    </w:p>
    <w:p>
      <w:r>
        <w:rPr>
          <w:b/>
          <w:u w:val="single"/>
        </w:rPr>
        <w:t xml:space="preserve">220835</w:t>
      </w:r>
    </w:p>
    <w:p>
      <w:r>
        <w:t xml:space="preserve">Oikeuslaitoksella ei ole uskottavuutta ennen kuin Salgadon kirjanpitäjä, Sócratesin kuljettaja ja Portugalin keskuspankin ovimies pidätetään.</w:t>
      </w:r>
    </w:p>
    <w:p>
      <w:r>
        <w:rPr>
          <w:b/>
          <w:u w:val="single"/>
        </w:rPr>
        <w:t xml:space="preserve">220836</w:t>
      </w:r>
    </w:p>
    <w:p>
      <w:r>
        <w:t xml:space="preserve">حصه ماتت ماتت</w:t>
      </w:r>
    </w:p>
    <w:p>
      <w:r>
        <w:rPr>
          <w:b/>
          <w:u w:val="single"/>
        </w:rPr>
        <w:t xml:space="preserve">220837</w:t>
      </w:r>
    </w:p>
    <w:p>
      <w:r>
        <w:t xml:space="preserve">Rantakyltit, valkoisten kyyhkyjen vapauttaminen tai halaaminen laguunissa?? https://t.co/F4L9zQKsFe</w:t>
      </w:r>
    </w:p>
    <w:p>
      <w:r>
        <w:rPr>
          <w:b/>
          <w:u w:val="single"/>
        </w:rPr>
        <w:t xml:space="preserve">220838</w:t>
      </w:r>
    </w:p>
    <w:p>
      <w:r>
        <w:t xml:space="preserve">Portugali erottuu edukseen, "koska sillä ei ole eikä tule olemaan pakolaisleirejä https://t.co/159WXrXztD".</w:t>
      </w:r>
    </w:p>
    <w:p>
      <w:r>
        <w:rPr>
          <w:b/>
          <w:u w:val="single"/>
        </w:rPr>
        <w:t xml:space="preserve">220839</w:t>
      </w:r>
    </w:p>
    <w:p>
      <w:r>
        <w:t xml:space="preserve">Onnittelut, #PatríciaMamona ja #NelsonÉvora! https://t.co/T0xph8678j https://t.co/T0xph8678j</w:t>
      </w:r>
    </w:p>
    <w:p>
      <w:r>
        <w:rPr>
          <w:b/>
          <w:u w:val="single"/>
        </w:rPr>
        <w:t xml:space="preserve">220840</w:t>
      </w:r>
    </w:p>
    <w:p>
      <w:r>
        <w:t xml:space="preserve">Aamun vieras Renascençassa</w:t>
        <w:br/>
        <w:t xml:space="preserve">Portugali erottuu edukseen, "koska sillä ei ole eikä tule olemaan pakolaisleirejä" https://t.co/mLSZcQCS5U</w:t>
      </w:r>
    </w:p>
    <w:p>
      <w:r>
        <w:rPr>
          <w:b/>
          <w:u w:val="single"/>
        </w:rPr>
        <w:t xml:space="preserve">220841</w:t>
      </w:r>
    </w:p>
    <w:p>
      <w:r>
        <w:t xml:space="preserve">Jo portaalissa "Music For Angola"</w:t>
        <w:br/>
        <w:t xml:space="preserve">Täällä jakaa ihmisiä!!!</w:t>
        <w:br/>
        <w:br/>
        <w:t xml:space="preserve"> Katso...</w:t>
        <w:br/>
        <w:t xml:space="preserve"> JAY CEE - WON'T https://t.co/2aqNo19a6Y</w:t>
      </w:r>
    </w:p>
    <w:p>
      <w:r>
        <w:rPr>
          <w:b/>
          <w:u w:val="single"/>
        </w:rPr>
        <w:t xml:space="preserve">220842</w:t>
      </w:r>
    </w:p>
    <w:p>
      <w:r>
        <w:t xml:space="preserve">@JornalOGlobo Mielestäni se on väärin! Voinko mennä sinne ja sanoa, että uskonto ei salli minun näyttää kasvojani ja ottaa valokuvan henkilöllisyystodistusta varten burkan kanssa?</w:t>
      </w:r>
    </w:p>
    <w:p>
      <w:r>
        <w:rPr>
          <w:b/>
          <w:u w:val="single"/>
        </w:rPr>
        <w:t xml:space="preserve">220843</w:t>
      </w:r>
    </w:p>
    <w:p>
      <w:r>
        <w:t xml:space="preserve">Se, joka alistuu yhdelle ajatukselle, elää ehdollistuneena.</w:t>
        <w:br/>
        <w:t xml:space="preserve">Ne, jotka kieltäytyvät tämän agendan häpeällisyydestä, elävät vapaina!</w:t>
        <w:br/>
        <w:t xml:space="preserve">https://t.co/1jEwbUXVJk https://t.co/1jEwbUXVJk</w:t>
      </w:r>
    </w:p>
    <w:p>
      <w:r>
        <w:rPr>
          <w:b/>
          <w:u w:val="single"/>
        </w:rPr>
        <w:t xml:space="preserve">220844</w:t>
      </w:r>
    </w:p>
    <w:p>
      <w:r>
        <w:t xml:space="preserve">Olen nukkunut Jefin kanssa koko viikon, tänään tulee ikävä nukkua 😭</w:t>
      </w:r>
    </w:p>
    <w:p>
      <w:r>
        <w:rPr>
          <w:b/>
          <w:u w:val="single"/>
        </w:rPr>
        <w:t xml:space="preserve">220845</w:t>
      </w:r>
    </w:p>
    <w:p>
      <w:r>
        <w:t xml:space="preserve">RT @mpptop: Martinez: los estudiantes que usen los sistemas de transporte NO PAGAN absolutamente nada #PuebloEnMovimiento https://t.co/aAL2...</w:t>
      </w:r>
    </w:p>
    <w:p>
      <w:r>
        <w:rPr>
          <w:b/>
          <w:u w:val="single"/>
        </w:rPr>
        <w:t xml:space="preserve">220846</w:t>
      </w:r>
    </w:p>
    <w:p>
      <w:r>
        <w:t xml:space="preserve">Ilmoittautuminen vuoden 2017 "Atinuké" - Study Group on Women's Thought -ryhmän luokkaan on avattu... https://t.co/dhAEmv7g5Q</w:t>
      </w:r>
    </w:p>
    <w:p>
      <w:r>
        <w:rPr>
          <w:b/>
          <w:u w:val="single"/>
        </w:rPr>
        <w:t xml:space="preserve">220847</w:t>
      </w:r>
    </w:p>
    <w:p>
      <w:r>
        <w:t xml:space="preserve">Olen kirjoittanut paljon tästä todellisuudesta. https://t.co/JOnr4Ll0xd.</w:t>
      </w:r>
    </w:p>
    <w:p>
      <w:r>
        <w:rPr>
          <w:b/>
          <w:u w:val="single"/>
        </w:rPr>
        <w:t xml:space="preserve">220848</w:t>
      </w:r>
    </w:p>
    <w:p>
      <w:r>
        <w:t xml:space="preserve">14. maaliskuuta esiinnyn jälleen Lissabonissa (uutta materiaalia) yhdessä Cruzin, Maria Lázaron ja Pedro Figueiredon kanssa.</w:t>
        <w:br/>
        <w:t xml:space="preserve"> Reservas:reservas.parc@gmail.com https://t.co/BpeNFZTPQg</w:t>
      </w:r>
    </w:p>
    <w:p>
      <w:r>
        <w:rPr>
          <w:b/>
          <w:u w:val="single"/>
        </w:rPr>
        <w:t xml:space="preserve">220849</w:t>
      </w:r>
    </w:p>
    <w:p>
      <w:r>
        <w:t xml:space="preserve">(فاتخذت من دونهم حجابا فأرسلنا إليها روحنا فتمثل للها بشرا سويا) [مريم:17] https://t.co/CB8QE2MoHy</w:t>
      </w:r>
    </w:p>
    <w:p>
      <w:r>
        <w:rPr>
          <w:b/>
          <w:u w:val="single"/>
        </w:rPr>
        <w:t xml:space="preserve">220850</w:t>
      </w:r>
    </w:p>
    <w:p>
      <w:r>
        <w:t xml:space="preserve">Kauan eläköön sosialismi! Kauan eläköön Chavez! Eläköön PT:n ystävät! https://t.co/mQ9vpNEToR</w:t>
      </w:r>
    </w:p>
    <w:p>
      <w:r>
        <w:rPr>
          <w:b/>
          <w:u w:val="single"/>
        </w:rPr>
        <w:t xml:space="preserve">220851</w:t>
      </w:r>
    </w:p>
    <w:p>
      <w:r>
        <w:t xml:space="preserve">"João Victorin perheen ainoa tavoite on, että Guilherme Francisco do Santos ja Alexandro José da Silva,... https://t.co/ltT8syu7Nb</w:t>
      </w:r>
    </w:p>
    <w:p>
      <w:r>
        <w:rPr>
          <w:b/>
          <w:u w:val="single"/>
        </w:rPr>
        <w:t xml:space="preserve">220852</w:t>
      </w:r>
    </w:p>
    <w:p>
      <w:r>
        <w:t xml:space="preserve">Älä</w:t>
        <w:br/>
        <w:t xml:space="preserve">häpeä</w:t>
        <w:br/>
        <w:t xml:space="preserve">puhua ja kirjoittaa</w:t>
        <w:br/>
        <w:t xml:space="preserve">oikein</w:t>
        <w:br/>
        <w:t xml:space="preserve">portugalin kieltä</w:t>
        <w:br/>
        <w:t xml:space="preserve">Se on</w:t>
        <w:t xml:space="preserve">kotimaamme</w:t>
        <w:br/>
        <w:t xml:space="preserve"> Portugalissa,</w:t>
        <w:br/>
        <w:t xml:space="preserve">Mosambikissa, Angolassa,</w:t>
        <w:br/>
        <w:t xml:space="preserve">Guineassa ja</w:t>
        <w:br/>
        <w:t xml:space="preserve">täällä</w:t>
      </w:r>
    </w:p>
    <w:p>
      <w:r>
        <w:rPr>
          <w:b/>
          <w:u w:val="single"/>
        </w:rPr>
        <w:t xml:space="preserve">220853</w:t>
      </w:r>
    </w:p>
    <w:p>
      <w:r>
        <w:t xml:space="preserve">#WeDon'tAcceptRefugees Lehdistö on niin huolissaan pakolaisista, ettei se muista Lähi-idässä vainottuja ja tapettuja kristittyjä.</w:t>
      </w:r>
    </w:p>
    <w:p>
      <w:r>
        <w:rPr>
          <w:b/>
          <w:u w:val="single"/>
        </w:rPr>
        <w:t xml:space="preserve">220854</w:t>
      </w:r>
    </w:p>
    <w:p>
      <w:r>
        <w:t xml:space="preserve">RT @comitedokiu: Kun he huomaavat minut, tulen juuri tällaiseksi kuin tämä tyttö, onnellinen kuin voi olla THAY RESPONDS #KCAPersonalityBR #ThaynaraOG @ThaynaraOG h...</w:t>
      </w:r>
    </w:p>
    <w:p>
      <w:r>
        <w:rPr>
          <w:b/>
          <w:u w:val="single"/>
        </w:rPr>
        <w:t xml:space="preserve">220855</w:t>
      </w:r>
    </w:p>
    <w:p>
      <w:r>
        <w:t xml:space="preserve">Meidän on uskottava. Salvador Sobral voi uuden puvun ja Éderin psykologin avulla yhä olla vuoden 2016 äänestyksen ykkönen. #festivaldacanção</w:t>
      </w:r>
    </w:p>
    <w:p>
      <w:r>
        <w:rPr>
          <w:b/>
          <w:u w:val="single"/>
        </w:rPr>
        <w:t xml:space="preserve">220856</w:t>
      </w:r>
    </w:p>
    <w:p>
      <w:r>
        <w:t xml:space="preserve">#Entérate Iski törmäyksen jälkeen Lomas de Angelópolisissa.</w:t>
        <w:t xml:space="preserve">Details:</w:t>
        <w:br/>
        <w:t xml:space="preserve">https://t.co/pNBYVM6KwG https://t.co/8MsjIlpWO9</w:t>
      </w:r>
    </w:p>
    <w:p>
      <w:r>
        <w:rPr>
          <w:b/>
          <w:u w:val="single"/>
        </w:rPr>
        <w:t xml:space="preserve">220857</w:t>
      </w:r>
    </w:p>
    <w:p>
      <w:r>
        <w:t xml:space="preserve">RT @mizanzuk: Kyllä, he tekivät. https://t.co/cMNZywlBW8.</w:t>
      </w:r>
    </w:p>
    <w:p>
      <w:r>
        <w:rPr>
          <w:b/>
          <w:u w:val="single"/>
        </w:rPr>
        <w:t xml:space="preserve">220858</w:t>
      </w:r>
    </w:p>
    <w:p>
      <w:r>
        <w:t xml:space="preserve">Eikö hallitus itse aiheuta enemmän melua puhumalla aina tästä asiasta? https://t.co/LR5O6Az65T ...</w:t>
      </w:r>
    </w:p>
    <w:p>
      <w:r>
        <w:rPr>
          <w:b/>
          <w:u w:val="single"/>
        </w:rPr>
        <w:t xml:space="preserve">220859</w:t>
      </w:r>
    </w:p>
    <w:p>
      <w:r>
        <w:t xml:space="preserve">Musiikissa ei ole värejä eikä luokkia, se on tarkoitettu kaikille.</w:t>
        <w:br/>
        <w:t xml:space="preserve">Yksinkertainen hanke, joka muuttaa monien ihmisten elämää.</w:t>
        <w:br/>
        <w:t xml:space="preserve">https://t.co/gVFuwtXodn https://t.co/gVFuwtXodn</w:t>
      </w:r>
    </w:p>
    <w:p>
      <w:r>
        <w:rPr>
          <w:b/>
          <w:u w:val="single"/>
        </w:rPr>
        <w:t xml:space="preserve">220860</w:t>
      </w:r>
    </w:p>
    <w:p>
      <w:r>
        <w:t xml:space="preserve">Isäsi ei ole Angolassa - Ei, hän on tällä hetkellä Luandassa https://t.co/vimKAUj4pS.</w:t>
      </w:r>
    </w:p>
    <w:p>
      <w:r>
        <w:rPr>
          <w:b/>
          <w:u w:val="single"/>
        </w:rPr>
        <w:t xml:space="preserve">220861</w:t>
      </w:r>
    </w:p>
    <w:p>
      <w:r>
        <w:t xml:space="preserve">Lukemaan.</w:t>
        <w:t xml:space="preserve">Islamilla on ongelmia naisten kanssa."</w:t>
        <w:br/>
        <w:br/>
        <w:t xml:space="preserve">https://t.co/4FRtxqXUsq</w:t>
      </w:r>
    </w:p>
    <w:p>
      <w:r>
        <w:rPr>
          <w:b/>
          <w:u w:val="single"/>
        </w:rPr>
        <w:t xml:space="preserve">220862</w:t>
      </w:r>
    </w:p>
    <w:p>
      <w:r>
        <w:t xml:space="preserve">FONGAS, FUFAS, SAPATONAS, LÉSBICAS - Kykyiset https://t.co/VRksVR4JsT</w:t>
      </w:r>
    </w:p>
    <w:p>
      <w:r>
        <w:rPr>
          <w:b/>
          <w:u w:val="single"/>
        </w:rPr>
        <w:t xml:space="preserve">220863</w:t>
      </w:r>
    </w:p>
    <w:p>
      <w:r>
        <w:t xml:space="preserve">ihmiset eivät ymmärrä, että "pakolaisten" joukossa on lukemattomia terroristeja, se on niin ilmeistä.</w:t>
      </w:r>
    </w:p>
    <w:p>
      <w:r>
        <w:rPr>
          <w:b/>
          <w:u w:val="single"/>
        </w:rPr>
        <w:t xml:space="preserve">220864</w:t>
      </w:r>
    </w:p>
    <w:p>
      <w:r>
        <w:t xml:space="preserve">Pakolaisten kieltäminen ei ole vain julmaa vaan myös taloudellisesti vahingollista. https://t.co/nviGRfgCjN.</w:t>
      </w:r>
    </w:p>
    <w:p>
      <w:r>
        <w:rPr>
          <w:b/>
          <w:u w:val="single"/>
        </w:rPr>
        <w:t xml:space="preserve">220865</w:t>
      </w:r>
    </w:p>
    <w:p>
      <w:r>
        <w:t xml:space="preserve">"pakolaisten" tulon myötä hän ei automaattisesti enää täyttäisi päätehtäväänsä, joka on maan suojeleminen.</w:t>
      </w:r>
    </w:p>
    <w:p>
      <w:r>
        <w:rPr>
          <w:b/>
          <w:u w:val="single"/>
        </w:rPr>
        <w:t xml:space="preserve">220866</w:t>
      </w:r>
    </w:p>
    <w:p>
      <w:r>
        <w:t xml:space="preserve">RT @ShineAnselmo: Kaikki angolalaiset haluavat olla poliiseja ja sotilaita (FAA).</w:t>
      </w:r>
    </w:p>
    <w:p>
      <w:r>
        <w:rPr>
          <w:b/>
          <w:u w:val="single"/>
        </w:rPr>
        <w:t xml:space="preserve">220867</w:t>
      </w:r>
    </w:p>
    <w:p>
      <w:r>
        <w:t xml:space="preserve">Tämä on rohkeaa. Tämä on kaunis. https://t.co/cxdEGIhBPA</w:t>
      </w:r>
    </w:p>
    <w:p>
      <w:r>
        <w:rPr>
          <w:b/>
          <w:u w:val="single"/>
        </w:rPr>
        <w:t xml:space="preserve">220868</w:t>
      </w:r>
    </w:p>
    <w:p>
      <w:r>
        <w:t xml:space="preserve">@Curate_Angola Lyön vetoa, että jos nämä teini-ikäiset olisivat käsitelleet tätä tilannetta jo nuorena, he eivät tekisi sitä.</w:t>
      </w:r>
    </w:p>
    <w:p>
      <w:r>
        <w:rPr>
          <w:b/>
          <w:u w:val="single"/>
        </w:rPr>
        <w:t xml:space="preserve">220869</w:t>
      </w:r>
    </w:p>
    <w:p>
      <w:r>
        <w:t xml:space="preserve">Mikä siunattu ja söpö pikkuinen..... Kaunis. https://t.co/MsAr80uT83</w:t>
      </w:r>
    </w:p>
    <w:p>
      <w:r>
        <w:rPr>
          <w:b/>
          <w:u w:val="single"/>
        </w:rPr>
        <w:t xml:space="preserve">220870</w:t>
      </w:r>
    </w:p>
    <w:p>
      <w:r>
        <w:t xml:space="preserve">@Curate_Angola En tuomitse tällaisia käytäntöjä, mutta en kannata niitä, koska Raamattu tuomitsee ne.</w:t>
      </w:r>
    </w:p>
    <w:p>
      <w:r>
        <w:rPr>
          <w:b/>
          <w:u w:val="single"/>
        </w:rPr>
        <w:t xml:space="preserve">220871</w:t>
      </w:r>
    </w:p>
    <w:p>
      <w:r>
        <w:t xml:space="preserve">Tämä #Veja yrittää, mutta ei onnistu KKK haluaa sanoa, että lesbot tuntevat enemmän orgasmeja, koska he ovat lesboja kkkkk... https://t.co/7ETyFOrswf</w:t>
      </w:r>
    </w:p>
    <w:p>
      <w:r>
        <w:rPr>
          <w:b/>
          <w:u w:val="single"/>
        </w:rPr>
        <w:t xml:space="preserve">220872</w:t>
      </w:r>
    </w:p>
    <w:p>
      <w:r>
        <w:t xml:space="preserve">@luomobli @Curate_Angola En tiedä, mutta luulen, että se on väärin.</w:t>
      </w:r>
    </w:p>
    <w:p>
      <w:r>
        <w:rPr>
          <w:b/>
          <w:u w:val="single"/>
        </w:rPr>
        <w:t xml:space="preserve">220873</w:t>
      </w:r>
    </w:p>
    <w:p>
      <w:r>
        <w:t xml:space="preserve">EU:n vapaan liikkuvuuden lopettaminen ei saisi vähentää maahanmuuttoa Britanniaan</w:t>
        <w:br/>
        <w:t xml:space="preserve">https://t.co/JTESEFZ4gB #Pakolaiset #Muuttoliike #Eurooppa https://t.co/xc5QazUH0G</w:t>
      </w:r>
    </w:p>
    <w:p>
      <w:r>
        <w:rPr>
          <w:b/>
          <w:u w:val="single"/>
        </w:rPr>
        <w:t xml:space="preserve">220874</w:t>
      </w:r>
    </w:p>
    <w:p>
      <w:r>
        <w:t xml:space="preserve">Mutta Paul G ei luovuta pq? Jopa Angolan valloittanut haluaa valloittaa Amerikan ? 🙁</w:t>
      </w:r>
    </w:p>
    <w:p>
      <w:r>
        <w:rPr>
          <w:b/>
          <w:u w:val="single"/>
        </w:rPr>
        <w:t xml:space="preserve">220875</w:t>
      </w:r>
    </w:p>
    <w:p>
      <w:r>
        <w:t xml:space="preserve">@Curate_Angola @tivandro, mutta se ei ole tarkoitettu lapsille.</w:t>
      </w:r>
    </w:p>
    <w:p>
      <w:r>
        <w:rPr>
          <w:b/>
          <w:u w:val="single"/>
        </w:rPr>
        <w:t xml:space="preserve">220876</w:t>
      </w:r>
    </w:p>
    <w:p>
      <w:r>
        <w:t xml:space="preserve">@IPOPorto @NASA Se on totta @Tanya_Dyagileva ei osaa rakastaa minua ja haluaa Sergion ja Angolan vetävän Joana veia lei Diogo kutsuu minua tuomari ämmä!</w:t>
      </w:r>
    </w:p>
    <w:p>
      <w:r>
        <w:rPr>
          <w:b/>
          <w:u w:val="single"/>
        </w:rPr>
        <w:t xml:space="preserve">220877</w:t>
      </w:r>
    </w:p>
    <w:p>
      <w:r>
        <w:t xml:space="preserve">RT @onelifejariana: puckleberry kuulostaa täydelliseltä yhdessä https://t.co/Lu4Oh4NAHj</w:t>
      </w:r>
    </w:p>
    <w:p>
      <w:r>
        <w:rPr>
          <w:b/>
          <w:u w:val="single"/>
        </w:rPr>
        <w:t xml:space="preserve">220878</w:t>
      </w:r>
    </w:p>
    <w:p>
      <w:r>
        <w:t xml:space="preserve">@madjunto_pt jos et s osallistua portugalilaiset maahanmuuttajat Vzla valmis, he ovat pakolaisia jossain maassa liian. Monet tapaukset ovat traagisia</w:t>
      </w:r>
    </w:p>
    <w:p>
      <w:r>
        <w:rPr>
          <w:b/>
          <w:u w:val="single"/>
        </w:rPr>
        <w:t xml:space="preserve">220879</w:t>
      </w:r>
    </w:p>
    <w:p>
      <w:r>
        <w:t xml:space="preserve">Ja pahinta on se, että tämä paska ei ole vielä edes astunut virkaan! Kuvittele, kun hän tekee...</w:t>
        <w:br/>
        <w:br/>
        <w:t xml:space="preserve"> @MCrivella hylkäsi Rion! HÄPEÄ SINUA! https://t.co/Q3U5kTZ5Wm</w:t>
      </w:r>
    </w:p>
    <w:p>
      <w:r>
        <w:rPr>
          <w:b/>
          <w:u w:val="single"/>
        </w:rPr>
        <w:t xml:space="preserve">220880</w:t>
      </w:r>
    </w:p>
    <w:p>
      <w:r>
        <w:t xml:space="preserve">Eikö Angolassa ole enää uutta näyttämöä?</w:t>
      </w:r>
    </w:p>
    <w:p>
      <w:r>
        <w:rPr>
          <w:b/>
          <w:u w:val="single"/>
        </w:rPr>
        <w:t xml:space="preserve">220881</w:t>
      </w:r>
    </w:p>
    <w:p>
      <w:r>
        <w:t xml:space="preserve">Satunnainen ajatus; ostan hyvin harvoin mitään, jos se ei ole myynnissä. Paitsi taidetta. Rakastan taidetta.</w:t>
      </w:r>
    </w:p>
    <w:p>
      <w:r>
        <w:rPr>
          <w:b/>
          <w:u w:val="single"/>
        </w:rPr>
        <w:t xml:space="preserve">220882</w:t>
      </w:r>
    </w:p>
    <w:p>
      <w:r>
        <w:t xml:space="preserve">Pojilla on penikset, tytöillä emättimet. Loppu... https://t.co/7eGkBhTjcQ</w:t>
      </w:r>
    </w:p>
    <w:p>
      <w:r>
        <w:rPr>
          <w:b/>
          <w:u w:val="single"/>
        </w:rPr>
        <w:t xml:space="preserve">220883</w:t>
      </w:r>
    </w:p>
    <w:p>
      <w:r>
        <w:t xml:space="preserve">RT @lolaescreva: Yksinomainen ja tärkeä postaukseni tänään: Senaatin viestintä kieltää termin "feminismi" käytön https://t.co/KVLkjrVtgE</w:t>
      </w:r>
    </w:p>
    <w:p>
      <w:r>
        <w:rPr>
          <w:b/>
          <w:u w:val="single"/>
        </w:rPr>
        <w:t xml:space="preserve">220884</w:t>
      </w:r>
    </w:p>
    <w:p>
      <w:r>
        <w:t xml:space="preserve">@SenadoFederal viestintätoimisto kieltää sanan "feminismi". Hyvää naistenpäivää 👍</w:t>
      </w:r>
    </w:p>
    <w:p>
      <w:r>
        <w:rPr>
          <w:b/>
          <w:u w:val="single"/>
        </w:rPr>
        <w:t xml:space="preserve">220885</w:t>
      </w:r>
    </w:p>
    <w:p>
      <w:r>
        <w:t xml:space="preserve">RT @Pegalactico:</w:t>
        <w:t xml:space="preserve">*foro de náutica*</w:t>
        <w:br/>
        <w:t xml:space="preserve">-hola soy nuevo se le puede poner nitro al velero?</w:t>
        <w:br/>
        <w:t xml:space="preserve">-no podes Raul F.</w:t>
        <w:br/>
        <w:t xml:space="preserve">-x</w:t>
        <w:br/>
        <w:t xml:space="preserve">-xq no</w:t>
        <w:br/>
        <w:t xml:space="preserve">-ok gracias es q va muy l</w:t>
      </w:r>
    </w:p>
    <w:p>
      <w:r>
        <w:rPr>
          <w:b/>
          <w:u w:val="single"/>
        </w:rPr>
        <w:t xml:space="preserve">220886</w:t>
      </w:r>
    </w:p>
    <w:p>
      <w:r>
        <w:t xml:space="preserve">Sodan jälkimainingit ovat tuoneet suuria muutoksia heidän elämäänsä! Tutustu näihin tarinoihin. https://t.co/UXhzkHLBJx</w:t>
      </w:r>
    </w:p>
    <w:p>
      <w:r>
        <w:rPr>
          <w:b/>
          <w:u w:val="single"/>
        </w:rPr>
        <w:t xml:space="preserve">220887</w:t>
      </w:r>
    </w:p>
    <w:p>
      <w:r>
        <w:t xml:space="preserve">Täydellistä! Harmi, että @RedeGlobo tekee niin KAIKKI AIKAA!!! https://t.co/wiVM1BXcIU https://t.co/wiVM1BXcIU</w:t>
      </w:r>
    </w:p>
    <w:p>
      <w:r>
        <w:rPr>
          <w:b/>
          <w:u w:val="single"/>
        </w:rPr>
        <w:t xml:space="preserve">220888</w:t>
      </w:r>
    </w:p>
    <w:p>
      <w:r>
        <w:t xml:space="preserve">RT @mmpadellan: He saavat Ben Carsonin sanomaan tietämätöntä paskaa orjista, mutta lyön vetoa, ettemme kuule Jared Kushnerin sanovan, että israelilaisille maksettiin 2 bui...</w:t>
      </w:r>
    </w:p>
    <w:p>
      <w:r>
        <w:rPr>
          <w:b/>
          <w:u w:val="single"/>
        </w:rPr>
        <w:t xml:space="preserve">220889</w:t>
      </w:r>
    </w:p>
    <w:p>
      <w:r>
        <w:t xml:space="preserve">Cadena Nacional del burro y tipo: https://t.co/irBxOESXzw</w:t>
      </w:r>
    </w:p>
    <w:p>
      <w:r>
        <w:rPr>
          <w:b/>
          <w:u w:val="single"/>
        </w:rPr>
        <w:t xml:space="preserve">220890</w:t>
      </w:r>
    </w:p>
    <w:p>
      <w:r>
        <w:t xml:space="preserve">Tiedätkö Cultural Embracea?</w:t>
        <w:br/>
        <w:t xml:space="preserve">ei?! Se on kielikurssi, jossa prof on pakolainen!</w:t>
        <w:br/>
        <w:t xml:space="preserve"> HALUAN ILMOITTAUTUA NYT.</w:t>
      </w:r>
    </w:p>
    <w:p>
      <w:r>
        <w:rPr>
          <w:b/>
          <w:u w:val="single"/>
        </w:rPr>
        <w:t xml:space="preserve">220891</w:t>
      </w:r>
    </w:p>
    <w:p>
      <w:r>
        <w:t xml:space="preserve">Vasemmistohallitus paska Brasilian kansaa ei kuultu eikä se hyväksy terroristipakolaisten tuloa.</w:t>
        <w:br/>
        <w:t xml:space="preserve">https://t.co/JtFod8MSjL</w:t>
      </w:r>
    </w:p>
    <w:p>
      <w:r>
        <w:rPr>
          <w:b/>
          <w:u w:val="single"/>
        </w:rPr>
        <w:t xml:space="preserve">220892</w:t>
      </w:r>
    </w:p>
    <w:p>
      <w:r>
        <w:t xml:space="preserve">Se, mihin ne sijoittuvat, on vähintä. Tällä kertaa olen yleensä samaa mieltä @fcancio kanssa (mutta älä totu siihen). Kyse on tarpeettomasta tuhosta, johon ei ole mitään lisättävää https://t.co/cpkeUcIeW3</w:t>
      </w:r>
    </w:p>
    <w:p>
      <w:r>
        <w:rPr>
          <w:b/>
          <w:u w:val="single"/>
        </w:rPr>
        <w:t xml:space="preserve">220893</w:t>
      </w:r>
    </w:p>
    <w:p>
      <w:r>
        <w:t xml:space="preserve">@httpsdofandom mutta näin ajattelin, että ratkaisu oli poistaa jalka</w:t>
      </w:r>
    </w:p>
    <w:p>
      <w:r>
        <w:rPr>
          <w:b/>
          <w:u w:val="single"/>
        </w:rPr>
        <w:t xml:space="preserve">220894</w:t>
      </w:r>
    </w:p>
    <w:p>
      <w:r>
        <w:t xml:space="preserve">Tietynlainen kulttuuri on absurdia. Lapsi voi mennä naimisiin. Mutta heidän on pakko käyttää burkaa, ja jotkut eivät käytä... https://t.co/zMxDAu98LH</w:t>
      </w:r>
    </w:p>
    <w:p>
      <w:r>
        <w:rPr>
          <w:b/>
          <w:u w:val="single"/>
        </w:rPr>
        <w:t xml:space="preserve">220895</w:t>
      </w:r>
    </w:p>
    <w:p>
      <w:r>
        <w:t xml:space="preserve">S/O kaikille niille kuolevaisten käämeille, jotka tekevät päivittäisiä työmatkojaan, kykenemättöminä kommunikoimaan tai havaitsemaan avaruuden ja ajan miehitystään.</w:t>
        <w:br/>
        <w:br/>
        <w:t xml:space="preserve"> Sinä olet materiaa</w:t>
      </w:r>
    </w:p>
    <w:p>
      <w:r>
        <w:rPr>
          <w:b/>
          <w:u w:val="single"/>
        </w:rPr>
        <w:t xml:space="preserve">220896</w:t>
      </w:r>
    </w:p>
    <w:p>
      <w:r>
        <w:t xml:space="preserve">(قال ومن يقنط من رحمة ربه إلا الضالون) [الحجر:56] https://t.co/uv6C85zZug</w:t>
      </w:r>
    </w:p>
    <w:p>
      <w:r>
        <w:rPr>
          <w:b/>
          <w:u w:val="single"/>
        </w:rPr>
        <w:t xml:space="preserve">220897</w:t>
      </w:r>
    </w:p>
    <w:p>
      <w:r>
        <w:t xml:space="preserve">Ouuuuuuu Minä hajoan</w:t>
      </w:r>
    </w:p>
    <w:p>
      <w:r>
        <w:rPr>
          <w:b/>
          <w:u w:val="single"/>
        </w:rPr>
        <w:t xml:space="preserve">220898</w:t>
      </w:r>
    </w:p>
    <w:p>
      <w:r>
        <w:t xml:space="preserve">@Jgdm1965 jos ei olisi Benfica ja minulla olisi edelleen hampaat vinossa....</w:t>
      </w:r>
    </w:p>
    <w:p>
      <w:r>
        <w:rPr>
          <w:b/>
          <w:u w:val="single"/>
        </w:rPr>
        <w:t xml:space="preserve">220899</w:t>
      </w:r>
    </w:p>
    <w:p>
      <w:r>
        <w:t xml:space="preserve">@Curate_Angola En usko, että se on sopivin tapa opettaa lapsille tällaista suhdetta.</w:t>
      </w:r>
    </w:p>
    <w:p>
      <w:r>
        <w:rPr>
          <w:b/>
          <w:u w:val="single"/>
        </w:rPr>
        <w:t xml:space="preserve">220900</w:t>
      </w:r>
    </w:p>
    <w:p>
      <w:r>
        <w:t xml:space="preserve">Psykologi ja lähetyssaarnaaja Marisa Lobo kuvaa dynaamisella tavalla 12 psykologista syytä ja... https://t.co/4ENXDJFTWH...</w:t>
      </w:r>
    </w:p>
    <w:p>
      <w:r>
        <w:rPr>
          <w:b/>
          <w:u w:val="single"/>
        </w:rPr>
        <w:t xml:space="preserve">220901</w:t>
      </w:r>
    </w:p>
    <w:p>
      <w:r>
        <w:t xml:space="preserve">Vertailevatkohan lesbot hajuaan kumppaninsa hajuun?</w:t>
      </w:r>
    </w:p>
    <w:p>
      <w:r>
        <w:rPr>
          <w:b/>
          <w:u w:val="single"/>
        </w:rPr>
        <w:t xml:space="preserve">220902</w:t>
      </w:r>
    </w:p>
    <w:p>
      <w:r>
        <w:t xml:space="preserve">RT @benebarbosa_mvb: Yli 1000 murhaa alle 65 päivässä! Aseistariisunta on todellakin menestys! https://t.co/VUFeCcktqo</w:t>
      </w:r>
    </w:p>
    <w:p>
      <w:r>
        <w:rPr>
          <w:b/>
          <w:u w:val="single"/>
        </w:rPr>
        <w:t xml:space="preserve">220903</w:t>
      </w:r>
    </w:p>
    <w:p>
      <w:r>
        <w:t xml:space="preserve">@Egocentricpapi maailma ei ole vain Angolassa itsessään tai Luandassa😂😂😂😂</w:t>
      </w:r>
    </w:p>
    <w:p>
      <w:r>
        <w:rPr>
          <w:b/>
          <w:u w:val="single"/>
        </w:rPr>
        <w:t xml:space="preserve">220904</w:t>
      </w:r>
    </w:p>
    <w:p>
      <w:r>
        <w:t xml:space="preserve">@derotikas En valittanut vain siksi, että viime viikolla pakotin Vanhuksen lahjoittamaan kukon ja 3 helmikanaa kkkkkkk</w:t>
      </w:r>
    </w:p>
    <w:p>
      <w:r>
        <w:rPr>
          <w:b/>
          <w:u w:val="single"/>
        </w:rPr>
        <w:t xml:space="preserve">220905</w:t>
      </w:r>
    </w:p>
    <w:p>
      <w:r>
        <w:t xml:space="preserve">Vamos para rua contra a Ideologia de Gênero.Parabéns Peru. https://t.co/pWMrBPy9x5.</w:t>
      </w:r>
    </w:p>
    <w:p>
      <w:r>
        <w:rPr>
          <w:b/>
          <w:u w:val="single"/>
        </w:rPr>
        <w:t xml:space="preserve">220906</w:t>
      </w:r>
    </w:p>
    <w:p>
      <w:r>
        <w:t xml:space="preserve">HISTORIAN pahin taantuma!!!!!</w:t>
        <w:br/>
        <w:br/>
        <w:t xml:space="preserve"> Onnittelut kaikille PT:n puolesta äänestäneille ja sitä puolustaneille! https://t.co/DvPCRtL5SB https://t.co/DvPCRtL5SB</w:t>
      </w:r>
    </w:p>
    <w:p>
      <w:r>
        <w:rPr>
          <w:b/>
          <w:u w:val="single"/>
        </w:rPr>
        <w:t xml:space="preserve">220907</w:t>
      </w:r>
    </w:p>
    <w:p>
      <w:r>
        <w:t xml:space="preserve">@mizanzika kun menin, siellä ei ollut pakolaiskriisiä vielä, mutta siellä oli monia katukauppiaita ja ihmisiä, jotka yrittivät selviytyä.</w:t>
      </w:r>
    </w:p>
    <w:p>
      <w:r>
        <w:rPr>
          <w:b/>
          <w:u w:val="single"/>
        </w:rPr>
        <w:t xml:space="preserve">220908</w:t>
      </w:r>
    </w:p>
    <w:p>
      <w:r>
        <w:t xml:space="preserve">RT @AdLEPdV: @madjunto_en Jos et huolehdi portugalilaisista maahanmuuttajista Vzlassa pronto, heistäkin tulee pakolaisia jossakin maassa. Paljon tapauksia...</w:t>
      </w:r>
    </w:p>
    <w:p>
      <w:r>
        <w:rPr>
          <w:b/>
          <w:u w:val="single"/>
        </w:rPr>
        <w:t xml:space="preserve">220909</w:t>
      </w:r>
    </w:p>
    <w:p>
      <w:r>
        <w:t xml:space="preserve">Naiset eivät osaa käsitellä totuutta.</w:t>
        <w:br/>
        <w:t xml:space="preserve"> Eilen sanoin yhdelle ystävälleni, että hän näytti paremmalta poninhäntä päässä, hän alkoi itkeä ja lähti kemoterapiaan.</w:t>
      </w:r>
    </w:p>
    <w:p>
      <w:r>
        <w:rPr>
          <w:b/>
          <w:u w:val="single"/>
        </w:rPr>
        <w:t xml:space="preserve">220910</w:t>
      </w:r>
    </w:p>
    <w:p>
      <w:r>
        <w:t xml:space="preserve">Kuinka kauan annamme korruption työntyä kurkustamme alas? Emme halua pakolaisia mistään! Mennään kadulle ja huudetaan kansani!</w:t>
      </w:r>
    </w:p>
    <w:p>
      <w:r>
        <w:rPr>
          <w:b/>
          <w:u w:val="single"/>
        </w:rPr>
        <w:t xml:space="preserve">220911</w:t>
      </w:r>
    </w:p>
    <w:p>
      <w:r>
        <w:t xml:space="preserve">Varoitan teitä siitä, että en luovu pakolaiskysymystä käsittelevästä valiokunnasta.</w:t>
      </w:r>
    </w:p>
    <w:p>
      <w:r>
        <w:rPr>
          <w:b/>
          <w:u w:val="single"/>
        </w:rPr>
        <w:t xml:space="preserve">220912</w:t>
      </w:r>
    </w:p>
    <w:p>
      <w:r>
        <w:t xml:space="preserve">@my800cc پھٹیچر باجی 😂😂😂😛😜</w:t>
      </w:r>
    </w:p>
    <w:p>
      <w:r>
        <w:rPr>
          <w:b/>
          <w:u w:val="single"/>
        </w:rPr>
        <w:t xml:space="preserve">220913</w:t>
      </w:r>
    </w:p>
    <w:p>
      <w:r>
        <w:t xml:space="preserve">STF:n on analysoitava abortin dekriminalisointia.</w:t>
        <w:t xml:space="preserve">Toivottavasti he tunnustavat oikeuksemme!</w:t>
        <w:br/>
        <w:t xml:space="preserve">https://t.co/UMYHCXBjTt</w:t>
      </w:r>
    </w:p>
    <w:p>
      <w:r>
        <w:rPr>
          <w:b/>
          <w:u w:val="single"/>
        </w:rPr>
        <w:t xml:space="preserve">220914</w:t>
      </w:r>
    </w:p>
    <w:p>
      <w:r>
        <w:t xml:space="preserve">Ongelma ei ole muusikoissa vaan ihmisissä, jotka kuluttavat vain roskaa.</w:t>
      </w:r>
    </w:p>
    <w:p>
      <w:r>
        <w:rPr>
          <w:b/>
          <w:u w:val="single"/>
        </w:rPr>
        <w:t xml:space="preserve">220915</w:t>
      </w:r>
    </w:p>
    <w:p>
      <w:r>
        <w:t xml:space="preserve">RT @jpintocoelho60: Elämme "vapauden" omistajien yhden ajatuksen totalitarismissa.</w:t>
        <w:t xml:space="preserve">Vain #PNR kohtaa ja tuomitsee "pedon".</w:t>
        <w:br/>
        <w:t xml:space="preserve">https:/.</w:t>
      </w:r>
    </w:p>
    <w:p>
      <w:r>
        <w:rPr>
          <w:b/>
          <w:u w:val="single"/>
        </w:rPr>
        <w:t xml:space="preserve">220916</w:t>
      </w:r>
    </w:p>
    <w:p>
      <w:r>
        <w:t xml:space="preserve">RT @rpsantos1970: Kuinka "demokraattisia" ja "suvaitsevaisia" nämä vasemmistolaiset, nämä "oikeistolaiset" ja nämä "poliittisesti korrektit" ovatkaan.</w:t>
        <w:br/>
        <w:t xml:space="preserve">https://..</w:t>
      </w:r>
    </w:p>
    <w:p>
      <w:r>
        <w:rPr>
          <w:b/>
          <w:u w:val="single"/>
        </w:rPr>
        <w:t xml:space="preserve">220917</w:t>
      </w:r>
    </w:p>
    <w:p>
      <w:r>
        <w:t xml:space="preserve">Idiootit, jotka peruivat Jaime Nogueira Pinton konferenssin FCSH:n pienessä huoneessa, ovat vaarassa nähdä hänen myyvän Meo Aníbalin paviljongin loppuun.</w:t>
      </w:r>
    </w:p>
    <w:p>
      <w:r>
        <w:rPr>
          <w:b/>
          <w:u w:val="single"/>
        </w:rPr>
        <w:t xml:space="preserve">220918</w:t>
      </w:r>
    </w:p>
    <w:p>
      <w:r>
        <w:t xml:space="preserve">@HoopsWeiss @BlueStarMedia1 Kuulostaa kamalalta. 😉</w:t>
      </w:r>
    </w:p>
    <w:p>
      <w:r>
        <w:rPr>
          <w:b/>
          <w:u w:val="single"/>
        </w:rPr>
        <w:t xml:space="preserve">220919</w:t>
      </w:r>
    </w:p>
    <w:p>
      <w:r>
        <w:t xml:space="preserve">Boitempo antaa jopa 70 prosentin alennuksen kaikista naisten kirjoittamista kirjoista https://t.co/YFEkxfwd42 via @editoraboitempo</w:t>
      </w:r>
    </w:p>
    <w:p>
      <w:r>
        <w:rPr>
          <w:b/>
          <w:u w:val="single"/>
        </w:rPr>
        <w:t xml:space="preserve">220920</w:t>
      </w:r>
    </w:p>
    <w:p>
      <w:r>
        <w:t xml:space="preserve">@editoraboitempo ongelma sivuston kanssa? En pääse sisään =/</w:t>
      </w:r>
    </w:p>
    <w:p>
      <w:r>
        <w:rPr>
          <w:b/>
          <w:u w:val="single"/>
        </w:rPr>
        <w:t xml:space="preserve">220921</w:t>
      </w:r>
    </w:p>
    <w:p>
      <w:r>
        <w:t xml:space="preserve">RT @GrevedeMulheres: Yli 50 brasilialaista kaupunkia on jo liittynyt kansainväliseen naisten lakkoon #8M #euparo https://t.co/dykdKkCJN3</w:t>
      </w:r>
    </w:p>
    <w:p>
      <w:r>
        <w:rPr>
          <w:b/>
          <w:u w:val="single"/>
        </w:rPr>
        <w:t xml:space="preserve">220922</w:t>
      </w:r>
    </w:p>
    <w:p>
      <w:r>
        <w:t xml:space="preserve">On naurettavaa ajatella, että homot ja lesbot ovat erilaisia kuin muut, he ovat normaaleja ihmisiä, mutta heillä on erilainen maku! Jätä se rauhaan!</w:t>
      </w:r>
    </w:p>
    <w:p>
      <w:r>
        <w:rPr>
          <w:b/>
          <w:u w:val="single"/>
        </w:rPr>
        <w:t xml:space="preserve">220923</w:t>
      </w:r>
    </w:p>
    <w:p>
      <w:r>
        <w:t xml:space="preserve">Ex-homoja on olemassa. https://t.co/kUkFDz294y</w:t>
      </w:r>
    </w:p>
    <w:p>
      <w:r>
        <w:rPr>
          <w:b/>
          <w:u w:val="single"/>
        </w:rPr>
        <w:t xml:space="preserve">220924</w:t>
      </w:r>
    </w:p>
    <w:p>
      <w:r>
        <w:t xml:space="preserve">Entisestä LGBT-aktivistista tulee pastori ja inspiroi elokuvaa: "Olen täällä kunnioittaakseni Jumalaa"... https://t.co/B8c0ZW5qAd</w:t>
      </w:r>
    </w:p>
    <w:p>
      <w:r>
        <w:rPr>
          <w:b/>
          <w:u w:val="single"/>
        </w:rPr>
        <w:t xml:space="preserve">220925</w:t>
      </w:r>
    </w:p>
    <w:p>
      <w:r>
        <w:t xml:space="preserve">Meidän on näytettävä tietylle porukalle, että: "#PREC ei koskaan enää"! He eivät voi tyrkyttää yhtä ajatusta tai kulttuurimarxismia, tekopyhien joukko! https://t.co/NUcUuYyWos ...</w:t>
      </w:r>
    </w:p>
    <w:p>
      <w:r>
        <w:rPr>
          <w:b/>
          <w:u w:val="single"/>
        </w:rPr>
        <w:t xml:space="preserve">220926</w:t>
      </w:r>
    </w:p>
    <w:p>
      <w:r>
        <w:t xml:space="preserve">RT @luciaguimaraes: Venäläinen TV yritti lahjoa nuoria Tukholman esikaupungissa aiheuttamaan mellakan ja näyttämään, kuinka pakolaiset eivät sopeudu...</w:t>
      </w:r>
    </w:p>
    <w:p>
      <w:r>
        <w:rPr>
          <w:b/>
          <w:u w:val="single"/>
        </w:rPr>
        <w:t xml:space="preserve">220927</w:t>
      </w:r>
    </w:p>
    <w:p>
      <w:r>
        <w:t xml:space="preserve">Huomenna Angolassa on vapaapäivä, miksei se ole vapaapäivä täällä?</w:t>
      </w:r>
    </w:p>
    <w:p>
      <w:r>
        <w:rPr>
          <w:b/>
          <w:u w:val="single"/>
        </w:rPr>
        <w:t xml:space="preserve">220928</w:t>
      </w:r>
    </w:p>
    <w:p>
      <w:r>
        <w:t xml:space="preserve">RT @ifidanza: Esto es una foto de época. https://t.co/qyScakpWVM.</w:t>
      </w:r>
    </w:p>
    <w:p>
      <w:r>
        <w:rPr>
          <w:b/>
          <w:u w:val="single"/>
        </w:rPr>
        <w:t xml:space="preserve">220929</w:t>
      </w:r>
    </w:p>
    <w:p>
      <w:r>
        <w:t xml:space="preserve">RT @sebuscasedona: ReTweet y ayuda a difundir!!! https://t.co/TPH3j4IAdZ</w:t>
      </w:r>
    </w:p>
    <w:p>
      <w:r>
        <w:rPr>
          <w:b/>
          <w:u w:val="single"/>
        </w:rPr>
        <w:t xml:space="preserve">220930</w:t>
      </w:r>
    </w:p>
    <w:p>
      <w:r>
        <w:t xml:space="preserve">Pari dyykkiä kulki ohitsemme ja Luana vain huutaa "HA BUE FUFONAS IN ALMADA".</w:t>
      </w:r>
    </w:p>
    <w:p>
      <w:r>
        <w:rPr>
          <w:b/>
          <w:u w:val="single"/>
        </w:rPr>
        <w:t xml:space="preserve">220931</w:t>
      </w:r>
    </w:p>
    <w:p>
      <w:r>
        <w:t xml:space="preserve">Qualcuno fermi De Laurentiis.</w:t>
      </w:r>
    </w:p>
    <w:p>
      <w:r>
        <w:rPr>
          <w:b/>
          <w:u w:val="single"/>
        </w:rPr>
        <w:t xml:space="preserve">220932</w:t>
      </w:r>
    </w:p>
    <w:p>
      <w:r>
        <w:t xml:space="preserve">...koruyabiliyor olmanız adına savunma sanatlatindan birini yapıyor olmanız çok önemli.... Herhangi bir savunma sporu ile uğraşmıyor...</w:t>
      </w:r>
    </w:p>
    <w:p>
      <w:r>
        <w:rPr>
          <w:b/>
          <w:u w:val="single"/>
        </w:rPr>
        <w:t xml:space="preserve">220933</w:t>
      </w:r>
    </w:p>
    <w:p>
      <w:r>
        <w:t xml:space="preserve">Sporting on edelleen iso tekijä eurooppalaisessa jalkapallossa https://t.co/g7tF6RQ8i0</w:t>
      </w:r>
    </w:p>
    <w:p>
      <w:r>
        <w:rPr>
          <w:b/>
          <w:u w:val="single"/>
        </w:rPr>
        <w:t xml:space="preserve">220934</w:t>
      </w:r>
    </w:p>
    <w:p>
      <w:r>
        <w:t xml:space="preserve">RT @samara_mercia: @Curate_Angola mutta yksinkertainen nukke ei häiritse lapsen koulutusta. En ole varma, onko tämä oikein.....</w:t>
      </w:r>
    </w:p>
    <w:p>
      <w:r>
        <w:rPr>
          <w:b/>
          <w:u w:val="single"/>
        </w:rPr>
        <w:t xml:space="preserve">220935</w:t>
      </w:r>
    </w:p>
    <w:p>
      <w:r>
        <w:t xml:space="preserve">La gran mentira https://t.co/AZEoTniQhW</w:t>
      </w:r>
    </w:p>
    <w:p>
      <w:r>
        <w:rPr>
          <w:b/>
          <w:u w:val="single"/>
        </w:rPr>
        <w:t xml:space="preserve">220936</w:t>
      </w:r>
    </w:p>
    <w:p>
      <w:r>
        <w:t xml:space="preserve">Korruptio- ja nepotismiskandaalien keskellä Angolan presidentti ilmoitti, ettei pyri uudelleenvaaleihin vuonna 2017.... https://t.co/MnLXSQS3vg</w:t>
      </w:r>
    </w:p>
    <w:p>
      <w:r>
        <w:rPr>
          <w:b/>
          <w:u w:val="single"/>
        </w:rPr>
        <w:t xml:space="preserve">220937</w:t>
      </w:r>
    </w:p>
    <w:p>
      <w:r>
        <w:t xml:space="preserve">Olen niin ylpeä sinusta, olen niin ylpeä sinusta, olen niin ylpeä sinusta, olen niin ylpeä sinusta, olen niin ylpeä sinusta, olen niin ylpeä sinusta, olen niin ylpeä sinusta, olen niin ylpeä sinusta, olen niin ylpeä sinusta</w:t>
      </w:r>
    </w:p>
    <w:p>
      <w:r>
        <w:rPr>
          <w:b/>
          <w:u w:val="single"/>
        </w:rPr>
        <w:t xml:space="preserve">220938</w:t>
      </w:r>
    </w:p>
    <w:p>
      <w:r>
        <w:t xml:space="preserve">#Angola "ANGOLA. "Jos on mahdollista tuottaa luotettava vaalikortti, miksi ei myös myöntää lippua.... https://t.co/5whBqMhUph</w:t>
      </w:r>
    </w:p>
    <w:p>
      <w:r>
        <w:rPr>
          <w:b/>
          <w:u w:val="single"/>
        </w:rPr>
        <w:t xml:space="preserve">220939</w:t>
      </w:r>
    </w:p>
    <w:p>
      <w:r>
        <w:t xml:space="preserve">ajatus siitä, että kuvakkeeni on kuva minusta, on niin vieras...</w:t>
      </w:r>
    </w:p>
    <w:p>
      <w:r>
        <w:rPr>
          <w:b/>
          <w:u w:val="single"/>
        </w:rPr>
        <w:t xml:space="preserve">220940</w:t>
      </w:r>
    </w:p>
    <w:p>
      <w:r>
        <w:t xml:space="preserve">RT @BrasilLibre: Por ex obras em angola vieram ou nao do BNDES? Haluan ymmärtää @JoseMedeirosMT @Dep_Imbassahy @MoreiraFranco @BlogDoPim htt....</w:t>
      </w:r>
    </w:p>
    <w:p>
      <w:r>
        <w:rPr>
          <w:b/>
          <w:u w:val="single"/>
        </w:rPr>
        <w:t xml:space="preserve">220941</w:t>
      </w:r>
    </w:p>
    <w:p>
      <w:r>
        <w:t xml:space="preserve">Jos etsit minua seuraavat 6 kuukautta, olen täällä :-) Se on uudelleensertifiointi... https://t.co/rEuEiyiR6P</w:t>
      </w:r>
    </w:p>
    <w:p>
      <w:r>
        <w:rPr>
          <w:b/>
          <w:u w:val="single"/>
        </w:rPr>
        <w:t xml:space="preserve">220942</w:t>
      </w:r>
    </w:p>
    <w:p>
      <w:r>
        <w:t xml:space="preserve">Hei kaverit, tässä on Marisa Lobo , tarvitsen apuanne YouTube-kanavani tilaamiseen! Tarvitsen... https://t.co/TXKbkjdbei</w:t>
      </w:r>
    </w:p>
    <w:p>
      <w:r>
        <w:rPr>
          <w:b/>
          <w:u w:val="single"/>
        </w:rPr>
        <w:t xml:space="preserve">220943</w:t>
      </w:r>
    </w:p>
    <w:p>
      <w:r>
        <w:t xml:space="preserve">Mikä ruma ja valheellinen Fatso...</w:t>
      </w:r>
    </w:p>
    <w:p>
      <w:r>
        <w:rPr>
          <w:b/>
          <w:u w:val="single"/>
        </w:rPr>
        <w:t xml:space="preserve">220944</w:t>
      </w:r>
    </w:p>
    <w:p>
      <w:r>
        <w:t xml:space="preserve">RT @AngeloStateCSI: @Belle_Hoopsin lähtö huomenna aamulla! Tapaamme San Angelo Regional Airport välillä 8:45a &amp;amp; 9:00a. #R....</w:t>
      </w:r>
    </w:p>
    <w:p>
      <w:r>
        <w:rPr>
          <w:b/>
          <w:u w:val="single"/>
        </w:rPr>
        <w:t xml:space="preserve">220945</w:t>
      </w:r>
    </w:p>
    <w:p>
      <w:r>
        <w:t xml:space="preserve">Jos sinulla on ruma asu päälläsi, hän katsoo sinua ja sanoo: "Ystäväni, tämä asu saa sinut näyttämään lihavammalta kuin olet jo ennestään".</w:t>
      </w:r>
    </w:p>
    <w:p>
      <w:r>
        <w:rPr>
          <w:b/>
          <w:u w:val="single"/>
        </w:rPr>
        <w:t xml:space="preserve">220946</w:t>
      </w:r>
    </w:p>
    <w:p>
      <w:r>
        <w:t xml:space="preserve">Parhaat strategiat jäljelle jäävälle mainosvarastolle https://t.co/utkh9qo8yB https://t.co/WS4SOfuqtx https://t.co/WS4SOfuqtx</w:t>
      </w:r>
    </w:p>
    <w:p>
      <w:r>
        <w:rPr>
          <w:b/>
          <w:u w:val="single"/>
        </w:rPr>
        <w:t xml:space="preserve">220947</w:t>
      </w:r>
    </w:p>
    <w:p>
      <w:r>
        <w:t xml:space="preserve">Ei yhtään vähemmän STF:ssä https://t.co/IzSZVKiqrA via @cartacapital kautta</w:t>
      </w:r>
    </w:p>
    <w:p>
      <w:r>
        <w:rPr>
          <w:b/>
          <w:u w:val="single"/>
        </w:rPr>
        <w:t xml:space="preserve">220948</w:t>
      </w:r>
    </w:p>
    <w:p>
      <w:r>
        <w:t xml:space="preserve">RUMAN VIVIANIN NAAMA JA LÄSKIN ROBERTAN NAAMA OVAT PARASTA TÄMÄ HETKI ON MINUN #BBB17</w:t>
      </w:r>
    </w:p>
    <w:p>
      <w:r>
        <w:rPr>
          <w:b/>
          <w:u w:val="single"/>
        </w:rPr>
        <w:t xml:space="preserve">220949</w:t>
      </w:r>
    </w:p>
    <w:p>
      <w:r>
        <w:t xml:space="preserve">Laiha ruma - Olen lihava rakkaus https://t.co/tSU5XTen3m</w:t>
      </w:r>
    </w:p>
    <w:p>
      <w:r>
        <w:rPr>
          <w:b/>
          <w:u w:val="single"/>
        </w:rPr>
        <w:t xml:space="preserve">220950</w:t>
      </w:r>
    </w:p>
    <w:p>
      <w:r>
        <w:t xml:space="preserve">@HWirth @RickCarpiniello huonot joukkueet pyrkivät seuraamaan Keith Yandle ympäri.</w:t>
      </w:r>
    </w:p>
    <w:p>
      <w:r>
        <w:rPr>
          <w:b/>
          <w:u w:val="single"/>
        </w:rPr>
        <w:t xml:space="preserve">220951</w:t>
      </w:r>
    </w:p>
    <w:p>
      <w:r>
        <w:t xml:space="preserve">Taistelemme loppuun asti. https://t.co/yR3ve0uE0W</w:t>
      </w:r>
    </w:p>
    <w:p>
      <w:r>
        <w:rPr>
          <w:b/>
          <w:u w:val="single"/>
        </w:rPr>
        <w:t xml:space="preserve">220952</w:t>
      </w:r>
    </w:p>
    <w:p>
      <w:r>
        <w:t xml:space="preserve">@Nath_santos20 - ruma asia on sinä leitoa, olet lihava kuin sika ... 😒😒😂</w:t>
      </w:r>
    </w:p>
    <w:p>
      <w:r>
        <w:rPr>
          <w:b/>
          <w:u w:val="single"/>
        </w:rPr>
        <w:t xml:space="preserve">220953</w:t>
      </w:r>
    </w:p>
    <w:p>
      <w:r>
        <w:t xml:space="preserve">Kaverit, nainen näyttää keittiössä pysyttelevältä tädiltä, mutta hän on oikeasti fysiikan nero #MasterChefBR</w:t>
      </w:r>
    </w:p>
    <w:p>
      <w:r>
        <w:rPr>
          <w:b/>
          <w:u w:val="single"/>
        </w:rPr>
        <w:t xml:space="preserve">220954</w:t>
      </w:r>
    </w:p>
    <w:p>
      <w:r>
        <w:t xml:space="preserve">Mano q nainen vitun älykäs tunnen itseni tyhmäksi</w:t>
      </w:r>
    </w:p>
    <w:p>
      <w:r>
        <w:rPr>
          <w:b/>
          <w:u w:val="single"/>
        </w:rPr>
        <w:t xml:space="preserve">220955</w:t>
      </w:r>
    </w:p>
    <w:p>
      <w:r>
        <w:t xml:space="preserve">6 😊❣😍 Te amo hermosa!!!! @CaroFeerrero</w:t>
      </w:r>
    </w:p>
    <w:p>
      <w:r>
        <w:rPr>
          <w:b/>
          <w:u w:val="single"/>
        </w:rPr>
        <w:t xml:space="preserve">220956</w:t>
      </w:r>
    </w:p>
    <w:p>
      <w:r>
        <w:t xml:space="preserve">Jos tämä nainen on poikkeuksellinen keittiössä, tunnen itseni paskaksi... En osaa edes murtaa kananmunaa kunnolla! #MasterChefBR</w:t>
      </w:r>
    </w:p>
    <w:p>
      <w:r>
        <w:rPr>
          <w:b/>
          <w:u w:val="single"/>
        </w:rPr>
        <w:t xml:space="preserve">220957</w:t>
      </w:r>
    </w:p>
    <w:p>
      <w:r>
        <w:t xml:space="preserve">Mistä tämä nainen puhuu? Odotan ruokaa, ja hän puhuu hänestä. Tunsin itseni tyhmäksi #MasterChefBR</w:t>
      </w:r>
    </w:p>
    <w:p>
      <w:r>
        <w:rPr>
          <w:b/>
          <w:u w:val="single"/>
        </w:rPr>
        <w:t xml:space="preserve">220958</w:t>
      </w:r>
    </w:p>
    <w:p>
      <w:r>
        <w:t xml:space="preserve">Nainen on ydinvoimainsinööri ja onnistuu olemaan hyvä ruoanlaitossa puta shitaaaa #MasterchefBR</w:t>
      </w:r>
    </w:p>
    <w:p>
      <w:r>
        <w:rPr>
          <w:b/>
          <w:u w:val="single"/>
        </w:rPr>
        <w:t xml:space="preserve">220959</w:t>
      </w:r>
    </w:p>
    <w:p>
      <w:r>
        <w:t xml:space="preserve">RT @opsluanjo: Gente a mulher parece aquelas tia que fica na cozinha mas na verdade ela é um genius da physics #MasterChefBR</w:t>
      </w:r>
    </w:p>
    <w:p>
      <w:r>
        <w:rPr>
          <w:b/>
          <w:u w:val="single"/>
        </w:rPr>
        <w:t xml:space="preserve">220960</w:t>
      </w:r>
    </w:p>
    <w:p>
      <w:r>
        <w:t xml:space="preserve">Plisss https://t.co/wRXlB1vSbH</w:t>
      </w:r>
    </w:p>
    <w:p>
      <w:r>
        <w:rPr>
          <w:b/>
          <w:u w:val="single"/>
        </w:rPr>
        <w:t xml:space="preserve">220961</w:t>
      </w:r>
    </w:p>
    <w:p>
      <w:r>
        <w:t xml:space="preserve">Nainen on nero. Tunnen itseni niin tyhmäksi, ettet edes tiedä...</w:t>
      </w:r>
    </w:p>
    <w:p>
      <w:r>
        <w:rPr>
          <w:b/>
          <w:u w:val="single"/>
        </w:rPr>
        <w:t xml:space="preserve">220962</w:t>
      </w:r>
    </w:p>
    <w:p>
      <w:r>
        <w:t xml:space="preserve">En malta odottaa, mitä helvettiä elämässäni tapahtuu!</w:t>
      </w:r>
    </w:p>
    <w:p>
      <w:r>
        <w:rPr>
          <w:b/>
          <w:u w:val="single"/>
        </w:rPr>
        <w:t xml:space="preserve">220963</w:t>
      </w:r>
    </w:p>
    <w:p>
      <w:r>
        <w:t xml:space="preserve">Nainen on fysiikan tohtori, tutkija ja silti rokkaa keittiössä tuollainen nainen #MasterChefBR</w:t>
      </w:r>
    </w:p>
    <w:p>
      <w:r>
        <w:rPr>
          <w:b/>
          <w:u w:val="single"/>
        </w:rPr>
        <w:t xml:space="preserve">220964</w:t>
      </w:r>
    </w:p>
    <w:p>
      <w:r>
        <w:t xml:space="preserve">Brasilian tyhmin nainen</w:t>
      </w:r>
    </w:p>
    <w:p>
      <w:r>
        <w:rPr>
          <w:b/>
          <w:u w:val="single"/>
        </w:rPr>
        <w:t xml:space="preserve">220965</w:t>
      </w:r>
    </w:p>
    <w:p>
      <w:r>
        <w:t xml:space="preserve">Voiko kukaan katsoa #ThisIsUsia itkemättä litran verran?</w:t>
      </w:r>
    </w:p>
    <w:p>
      <w:r>
        <w:rPr>
          <w:b/>
          <w:u w:val="single"/>
        </w:rPr>
        <w:t xml:space="preserve">220966</w:t>
      </w:r>
    </w:p>
    <w:p>
      <w:r>
        <w:t xml:space="preserve">Raskas, mutta todellinen. Siksi lähdemme tänä päivänä kaduille! #8M https://t.co/1MfokO22kS</w:t>
      </w:r>
    </w:p>
    <w:p>
      <w:r>
        <w:rPr>
          <w:b/>
          <w:u w:val="single"/>
        </w:rPr>
        <w:t xml:space="preserve">220967</w:t>
      </w:r>
    </w:p>
    <w:p>
      <w:r>
        <w:t xml:space="preserve">Onnittelut kaikille tämän maailman naisille!</w:t>
        <w:t xml:space="preserve">Olitpa ruma tai kaunis, nuori tai vanha, lihava tai laiha, qero q tietää</w:t>
        <w:br/>
        <w:t xml:space="preserve">Q kunnioitus ei voi koskaan puuttua</w:t>
      </w:r>
    </w:p>
    <w:p>
      <w:r>
        <w:rPr>
          <w:b/>
          <w:u w:val="single"/>
        </w:rPr>
        <w:t xml:space="preserve">220968</w:t>
      </w:r>
    </w:p>
    <w:p>
      <w:r>
        <w:t xml:space="preserve">Siksi sanotaan, että peilit eivät ole luotettavia, ne tekevät ihmisestä ruman ja lihavan https://t.co/eLOE7yCXuz</w:t>
      </w:r>
    </w:p>
    <w:p>
      <w:r>
        <w:rPr>
          <w:b/>
          <w:u w:val="single"/>
        </w:rPr>
        <w:t xml:space="preserve">220969</w:t>
      </w:r>
    </w:p>
    <w:p>
      <w:r>
        <w:t xml:space="preserve">lihava ja ruma tappaa itsesi kemilly https://t.co/lJWUQ55utL</w:t>
      </w:r>
    </w:p>
    <w:p>
      <w:r>
        <w:rPr>
          <w:b/>
          <w:u w:val="single"/>
        </w:rPr>
        <w:t xml:space="preserve">220970</w:t>
      </w:r>
    </w:p>
    <w:p>
      <w:r>
        <w:t xml:space="preserve">lihava ja ruma ei mahdu matkapuhelimen näytölle, joten lihava https://t.co/FBL2xg6MwL</w:t>
      </w:r>
    </w:p>
    <w:p>
      <w:r>
        <w:rPr>
          <w:b/>
          <w:u w:val="single"/>
        </w:rPr>
        <w:t xml:space="preserve">220971</w:t>
      </w:r>
    </w:p>
    <w:p>
      <w:r>
        <w:t xml:space="preserve">RT @MalcolmNance: @Wikileaksin on lähdettävä. @CIA:n "salakuuntelu"-asiakirjojen julkaiseminen muutama päivä sen jälkeen, kun Trump väitti Obaman tehneen tämän hänelle? Salaliitto...</w:t>
      </w:r>
    </w:p>
    <w:p>
      <w:r>
        <w:rPr>
          <w:b/>
          <w:u w:val="single"/>
        </w:rPr>
        <w:t xml:space="preserve">220972</w:t>
      </w:r>
    </w:p>
    <w:p>
      <w:r>
        <w:t xml:space="preserve">~ Tein seksistisen ja machovitsin, mutta en ole sellainen, olet vain tyhmä eikä sinulla ole huumorintajua ~ HYVÄÄ NAISTENPÄIVÄÄ!</w:t>
      </w:r>
    </w:p>
    <w:p>
      <w:r>
        <w:rPr>
          <w:b/>
          <w:u w:val="single"/>
        </w:rPr>
        <w:t xml:space="preserve">220973</w:t>
      </w:r>
    </w:p>
    <w:p>
      <w:r>
        <w:t xml:space="preserve">Mielipiteissä kaikki on normaalia. Tehdään vitsi kollektiivinen raiskaus, että tyttö siellä 33 q media lopetti puhumisen ja kaikki unohtivat ja pahempaa</w:t>
      </w:r>
    </w:p>
    <w:p>
      <w:r>
        <w:rPr>
          <w:b/>
          <w:u w:val="single"/>
        </w:rPr>
        <w:t xml:space="preserve">220974</w:t>
      </w:r>
    </w:p>
    <w:p>
      <w:r>
        <w:t xml:space="preserve">#valitse oma seikkailusi -kirjoja aikuisille singa pore sezy woman fuking center https://t.co/NrRWc8hCUq</w:t>
      </w:r>
    </w:p>
    <w:p>
      <w:r>
        <w:rPr>
          <w:b/>
          <w:u w:val="single"/>
        </w:rPr>
        <w:t xml:space="preserve">220975</w:t>
      </w:r>
    </w:p>
    <w:p>
      <w:r>
        <w:t xml:space="preserve">RT @JuliAlcaz: Ojala todas las personas fueran atentas y detallistas en las mas minimas cosas , es lo mas lindo que hay!</w:t>
      </w:r>
    </w:p>
    <w:p>
      <w:r>
        <w:rPr>
          <w:b/>
          <w:u w:val="single"/>
        </w:rPr>
        <w:t xml:space="preserve">220976</w:t>
      </w:r>
    </w:p>
    <w:p>
      <w:r>
        <w:t xml:space="preserve">@Z_Albaghdadi شكرا بواحمد وماقصرت ويعطيك العافيه 🌹🌹🌹😘</w:t>
      </w:r>
    </w:p>
    <w:p>
      <w:r>
        <w:rPr>
          <w:b/>
          <w:u w:val="single"/>
        </w:rPr>
        <w:t xml:space="preserve">220977</w:t>
      </w:r>
    </w:p>
    <w:p>
      <w:r>
        <w:t xml:space="preserve">Ystävänpäivä, naistenpäivä ja Glorioson päivä. Benfica, vuodesta 1904 lähtien koetellut avioliittojen kestävyyttä...</w:t>
      </w:r>
    </w:p>
    <w:p>
      <w:r>
        <w:rPr>
          <w:b/>
          <w:u w:val="single"/>
        </w:rPr>
        <w:t xml:space="preserve">220978</w:t>
      </w:r>
    </w:p>
    <w:p>
      <w:r>
        <w:t xml:space="preserve">Joka päivä säälittävämpi tämä Reinaldo... https://t.co/dXbsUKx9tg...</w:t>
      </w:r>
    </w:p>
    <w:p>
      <w:r>
        <w:rPr>
          <w:b/>
          <w:u w:val="single"/>
        </w:rPr>
        <w:t xml:space="preserve">220979</w:t>
      </w:r>
    </w:p>
    <w:p>
      <w:r>
        <w:t xml:space="preserve">RT @OdeCarvalho: 1) Esteettinen aisti on ensimmäinen ja perustavin ihmisen älyllisistä ominaisuuksista. Vauvat osaavat jo erottaa kauniin kauniista....</w:t>
      </w:r>
    </w:p>
    <w:p>
      <w:r>
        <w:rPr>
          <w:b/>
          <w:u w:val="single"/>
        </w:rPr>
        <w:t xml:space="preserve">220980</w:t>
      </w:r>
    </w:p>
    <w:p>
      <w:r>
        <w:t xml:space="preserve">RT @2much4hoes: On naurettavaa ajatella, että homot ja lesbot ovat erilaisia kuin muut, he ovat normaaleja ihmisiä, mutta heillä on erilainen maku! Jätä se rauhaan!</w:t>
      </w:r>
    </w:p>
    <w:p>
      <w:r>
        <w:rPr>
          <w:b/>
          <w:u w:val="single"/>
        </w:rPr>
        <w:t xml:space="preserve">220981</w:t>
      </w:r>
    </w:p>
    <w:p>
      <w:r>
        <w:t xml:space="preserve">Hyvää naistenpäivää !</w:t>
        <w:br/>
        <w:t xml:space="preserve">Ja Herra suojelkoon meitä</w:t>
        <w:br/>
        <w:t xml:space="preserve">islamilta</w:t>
        <w:br/>
        <w:t xml:space="preserve">Brasiliassa !</w:t>
      </w:r>
    </w:p>
    <w:p>
      <w:r>
        <w:rPr>
          <w:b/>
          <w:u w:val="single"/>
        </w:rPr>
        <w:t xml:space="preserve">220982</w:t>
      </w:r>
    </w:p>
    <w:p>
      <w:r>
        <w:t xml:space="preserve">On nainen, joka on tyhmä ja sen sijaan, että menisi eteenpäin, hän kävelee taaksepäin tehdäkseen saman virheen 🖓</w:t>
      </w:r>
    </w:p>
    <w:p>
      <w:r>
        <w:rPr>
          <w:b/>
          <w:u w:val="single"/>
        </w:rPr>
        <w:t xml:space="preserve">220983</w:t>
      </w:r>
    </w:p>
    <w:p>
      <w:r>
        <w:t xml:space="preserve">Vihaan tyhmiä naisia</w:t>
      </w:r>
    </w:p>
    <w:p>
      <w:r>
        <w:rPr>
          <w:b/>
          <w:u w:val="single"/>
        </w:rPr>
        <w:t xml:space="preserve">220984</w:t>
      </w:r>
    </w:p>
    <w:p>
      <w:r>
        <w:t xml:space="preserve">#SerMulherÉ ajatella, että koska olet lihava, et ole "normaali" ja ruma.</w:t>
      </w:r>
    </w:p>
    <w:p>
      <w:r>
        <w:rPr>
          <w:b/>
          <w:u w:val="single"/>
        </w:rPr>
        <w:t xml:space="preserve">220985</w:t>
      </w:r>
    </w:p>
    <w:p>
      <w:r>
        <w:t xml:space="preserve">Onnittelut todelliset naiset</w:t>
        <w:br/>
        <w:t xml:space="preserve">Fiksu nainen tekee draamojaan tositarinoita</w:t>
        <w:br/>
        <w:t xml:space="preserve">Tyhmä nainen</w:t>
        <w:t xml:space="preserve">tekee</w:t>
        <w:t xml:space="preserve">tarinoitaan tositarinoita https://t.co/8lG0doicvd</w:t>
      </w:r>
    </w:p>
    <w:p>
      <w:r>
        <w:rPr>
          <w:b/>
          <w:u w:val="single"/>
        </w:rPr>
        <w:t xml:space="preserve">220986</w:t>
      </w:r>
    </w:p>
    <w:p>
      <w:r>
        <w:t xml:space="preserve">Mistä tiedät, että vain 5 prosenttia henkirikoksista selvitetään? #InternationalWomensDay #Be a Woman #Women's Day https://t.co/qILoqHzoBW</w:t>
      </w:r>
    </w:p>
    <w:p>
      <w:r>
        <w:rPr>
          <w:b/>
          <w:u w:val="single"/>
        </w:rPr>
        <w:t xml:space="preserve">220987</w:t>
      </w:r>
    </w:p>
    <w:p>
      <w:r>
        <w:t xml:space="preserve">tämän päivän opetus Brasilian tyhmimmältä naiselta on: älä hyppää liikkuvasta bussista, vaikka olisitkin viimeisellä portaalla tai anchietassa.</w:t>
      </w:r>
    </w:p>
    <w:p>
      <w:r>
        <w:rPr>
          <w:b/>
          <w:u w:val="single"/>
        </w:rPr>
        <w:t xml:space="preserve">220988</w:t>
      </w:r>
    </w:p>
    <w:p>
      <w:r>
        <w:t xml:space="preserve">sinun piti vain sanoa, että Angola ei myöskään ole kaupunki xD https://t.co/AfVPpp1YoX https://t.co/AfVPpp1YoX</w:t>
      </w:r>
    </w:p>
    <w:p>
      <w:r>
        <w:rPr>
          <w:b/>
          <w:u w:val="single"/>
        </w:rPr>
        <w:t xml:space="preserve">220989</w:t>
      </w:r>
    </w:p>
    <w:p>
      <w:r>
        <w:t xml:space="preserve">RT @_deadputa: sinun piti vain sanoa, että Angola ei myöskään ole kaupunki xD https://t.co/AfVPpp1YoX</w:t>
      </w:r>
    </w:p>
    <w:p>
      <w:r>
        <w:rPr>
          <w:b/>
          <w:u w:val="single"/>
        </w:rPr>
        <w:t xml:space="preserve">220990</w:t>
      </w:r>
    </w:p>
    <w:p>
      <w:r>
        <w:t xml:space="preserve">@mariaa_msj en halua, joten minä olisin pariskunnan ruma ja lihava.</w:t>
      </w:r>
    </w:p>
    <w:p>
      <w:r>
        <w:rPr>
          <w:b/>
          <w:u w:val="single"/>
        </w:rPr>
        <w:t xml:space="preserve">220991</w:t>
      </w:r>
    </w:p>
    <w:p>
      <w:r>
        <w:t xml:space="preserve">@NASA @Tanya_Dyagileva @DNPSP Minulla on niin hyvä isä ja äiti eivät he anna minulle rakkautta Sergio ja Angola suoni ilman syyllisyyttä Toni mennään Zulmira rakas!</w:t>
      </w:r>
    </w:p>
    <w:p>
      <w:r>
        <w:rPr>
          <w:b/>
          <w:u w:val="single"/>
        </w:rPr>
        <w:t xml:space="preserve">220992</w:t>
      </w:r>
    </w:p>
    <w:p>
      <w:r>
        <w:t xml:space="preserve">Tänään "vaaleanpunainen" puoleni juhlii...rsrs</w:t>
        <w:br/>
        <w:t xml:space="preserve">Tulen tänne kunnioittamaan ja onnittelemaan kaikkia naisia... https://t</w:t>
      </w:r>
    </w:p>
    <w:p>
      <w:r>
        <w:rPr>
          <w:b/>
          <w:u w:val="single"/>
        </w:rPr>
        <w:t xml:space="preserve">220993</w:t>
      </w:r>
    </w:p>
    <w:p>
      <w:r>
        <w:t xml:space="preserve">#HappyFromWoman tämä tarina ansaitsee arvostelun. https://t.co/8a4k7BEiXz</w:t>
      </w:r>
    </w:p>
    <w:p>
      <w:r>
        <w:rPr>
          <w:b/>
          <w:u w:val="single"/>
        </w:rPr>
        <w:t xml:space="preserve">220994</w:t>
      </w:r>
    </w:p>
    <w:p>
      <w:r>
        <w:t xml:space="preserve">#Jobangebot, Mitarbeiter für die Projektdisposition / Produktionsplanung (m/w), #job https://t.co/FahTg5Z1x6</w:t>
      </w:r>
    </w:p>
    <w:p>
      <w:r>
        <w:rPr>
          <w:b/>
          <w:u w:val="single"/>
        </w:rPr>
        <w:t xml:space="preserve">220995</w:t>
      </w:r>
    </w:p>
    <w:p>
      <w:r>
        <w:t xml:space="preserve">Ruma tai kaunis, lihava tai laiha, oli miten oli, nainen on syntynyt kunnioitettavaksi. Hyvää naistenpäivää meille kaikille 🌹</w:t>
      </w:r>
    </w:p>
    <w:p>
      <w:r>
        <w:rPr>
          <w:b/>
          <w:u w:val="single"/>
        </w:rPr>
        <w:t xml:space="preserve">220996</w:t>
      </w:r>
    </w:p>
    <w:p>
      <w:r>
        <w:t xml:space="preserve">@DNPSP Elämäni täällä on vitun vitsi ei tuomari olen kusipää mennään Zulmira isä että Sergio ja Angola ei ole lakia ääni minun todiste?</w:t>
      </w:r>
    </w:p>
    <w:p>
      <w:r>
        <w:rPr>
          <w:b/>
          <w:u w:val="single"/>
        </w:rPr>
        <w:t xml:space="preserve">220997</w:t>
      </w:r>
    </w:p>
    <w:p>
      <w:r>
        <w:t xml:space="preserve">Tiedämme, miltä tuntuu joutua boikotin ja sensuurin kohteeksi, joten protestoidaan järjestelmän yksimielisyyttä vastaan.</w:t>
        <w:br/>
        <w:t xml:space="preserve">https://t.co/TZ1BilIcxL</w:t>
      </w:r>
    </w:p>
    <w:p>
      <w:r>
        <w:rPr>
          <w:b/>
          <w:u w:val="single"/>
        </w:rPr>
        <w:t xml:space="preserve">220998</w:t>
      </w:r>
    </w:p>
    <w:p>
      <w:r>
        <w:t xml:space="preserve">RT @lxrryperff: 6.- Tengo miedo https://t.co/EhsqvMEP81</w:t>
      </w:r>
    </w:p>
    <w:p>
      <w:r>
        <w:rPr>
          <w:b/>
          <w:u w:val="single"/>
        </w:rPr>
        <w:t xml:space="preserve">220999</w:t>
      </w:r>
    </w:p>
    <w:p>
      <w:r>
        <w:t xml:space="preserve">Tämä on Reinaldãon demokratiaa... Joka päivä säälittävämpää! https://t.co/h4R3e7aPxX</w:t>
      </w:r>
    </w:p>
    <w:p>
      <w:r>
        <w:rPr>
          <w:b/>
          <w:u w:val="single"/>
        </w:rPr>
        <w:t xml:space="preserve">221000</w:t>
      </w:r>
    </w:p>
    <w:p>
      <w:r>
        <w:t xml:space="preserve">5 beneficios que logras al ejercitarte con la elíptica https://t.co/P8zuY8RMsy vía @zumbynews</w:t>
      </w:r>
    </w:p>
    <w:p>
      <w:r>
        <w:rPr>
          <w:b/>
          <w:u w:val="single"/>
        </w:rPr>
        <w:t xml:space="preserve">221001</w:t>
      </w:r>
    </w:p>
    <w:p>
      <w:r>
        <w:t xml:space="preserve">"Seurustelet muijan kanssa ettekä käytä naistenpäivää siihen, että menette yhdessä syömään? Oletko sinä tyhmä?"</w:t>
        <w:br/>
        <w:t xml:space="preserve"> Ei, äiti. Olen köyhä 😂</w:t>
      </w:r>
    </w:p>
    <w:p>
      <w:r>
        <w:rPr>
          <w:b/>
          <w:u w:val="single"/>
        </w:rPr>
        <w:t xml:space="preserve">221002</w:t>
      </w:r>
    </w:p>
    <w:p>
      <w:r>
        <w:t xml:space="preserve">Η Folli Follie υποχωρεί 1,13% και βρίσκεται στα 18,43 ευρώ με όγκο 60 χιλ. τεμάχια και αποτίμηση 1,23 δισ ευρώ.</w:t>
      </w:r>
    </w:p>
    <w:p>
      <w:r>
        <w:rPr>
          <w:b/>
          <w:u w:val="single"/>
        </w:rPr>
        <w:t xml:space="preserve">221003</w:t>
      </w:r>
    </w:p>
    <w:p>
      <w:r>
        <w:t xml:space="preserve">fiksu nainen rikastuu, tyhmä nainen köyhtyy lolrs</w:t>
      </w:r>
    </w:p>
    <w:p>
      <w:r>
        <w:rPr>
          <w:b/>
          <w:u w:val="single"/>
        </w:rPr>
        <w:t xml:space="preserve">221004</w:t>
      </w:r>
    </w:p>
    <w:p>
      <w:r>
        <w:t xml:space="preserve">Kuvitelkaa, miten hullua olisi, jos naistenpäivänä saisimme kunnioitusta https://t.co/HCuE70Ol5k</w:t>
      </w:r>
    </w:p>
    <w:p>
      <w:r>
        <w:rPr>
          <w:b/>
          <w:u w:val="single"/>
        </w:rPr>
        <w:t xml:space="preserve">221005</w:t>
      </w:r>
    </w:p>
    <w:p>
      <w:r>
        <w:t xml:space="preserve">Tyhmä nainen unohti matkapuhelimensa bussissa ja itkee täällä bussissa halusi olla nauramatta.</w:t>
      </w:r>
    </w:p>
    <w:p>
      <w:r>
        <w:rPr>
          <w:b/>
          <w:u w:val="single"/>
        </w:rPr>
        <w:t xml:space="preserve">221006</w:t>
      </w:r>
    </w:p>
    <w:p>
      <w:r>
        <w:t xml:space="preserve">@dilmabr SINÄ NAISENA VOIT OLLA MISSÄ HALUAT! Mutta poliitikkona sinun pitäisi olla johdossa, tehdä hyvää palvelua niin monille tyhmille...</w:t>
      </w:r>
    </w:p>
    <w:p>
      <w:r>
        <w:rPr>
          <w:b/>
          <w:u w:val="single"/>
        </w:rPr>
        <w:t xml:space="preserve">221007</w:t>
      </w:r>
    </w:p>
    <w:p>
      <w:r>
        <w:t xml:space="preserve">RT @Ray_TheOne: Un beso con mucho amor para todos mis seguidores.</w:t>
        <w:t xml:space="preserve">Escuchen https://t.co/Y3sZNC8jea</w:t>
        <w:br/>
        <w:t xml:space="preserve">@TheAngelsEmpire @AARW_ https://t</w:t>
      </w:r>
    </w:p>
    <w:p>
      <w:r>
        <w:rPr>
          <w:b/>
          <w:u w:val="single"/>
        </w:rPr>
        <w:t xml:space="preserve">221008</w:t>
      </w:r>
    </w:p>
    <w:p>
      <w:r>
        <w:t xml:space="preserve">Olen autoteknikko, mutta en saanut sitä, eikä se johdu siitä, että olisin tyhmä tai etten olisi ollut tarpeeksi hyvä edeltävissä kokeissa, vaan siitä, että olen nainen.</w:t>
      </w:r>
    </w:p>
    <w:p>
      <w:r>
        <w:rPr>
          <w:b/>
          <w:u w:val="single"/>
        </w:rPr>
        <w:t xml:space="preserve">221009</w:t>
      </w:r>
    </w:p>
    <w:p>
      <w:r>
        <w:t xml:space="preserve">RT @pauloap: Hei, eivätkö he taistele tasa-arvon puolesta? https://t.co/SfwMDEC3q5</w:t>
      </w:r>
    </w:p>
    <w:p>
      <w:r>
        <w:rPr>
          <w:b/>
          <w:u w:val="single"/>
        </w:rPr>
        <w:t xml:space="preserve">221010</w:t>
      </w:r>
    </w:p>
    <w:p>
      <w:r>
        <w:t xml:space="preserve">RT @blogfeministas: 8. maaliskuuta! Mennään yhdessä! Anna RT sanoa, miksi lopetat?</w:t>
        <w:br/>
        <w:br/>
        <w:t xml:space="preserve"> #8MBrasil #8MBR #EuParo https://t.co/QEfW0Knfrb https://t.co/QEfW0Knfrb</w:t>
      </w:r>
    </w:p>
    <w:p>
      <w:r>
        <w:rPr>
          <w:b/>
          <w:u w:val="single"/>
        </w:rPr>
        <w:t xml:space="preserve">221011</w:t>
      </w:r>
    </w:p>
    <w:p>
      <w:r>
        <w:t xml:space="preserve">Ei auta, jos tekee ison tekstin naistenpäiväksi ja soittaessaan puhelinkeskukseen soittaa tyhmälle päivystäjälle ja sanoo, että "sen piti olla nainen" :)</w:t>
      </w:r>
    </w:p>
    <w:p>
      <w:r>
        <w:rPr>
          <w:b/>
          <w:u w:val="single"/>
        </w:rPr>
        <w:t xml:space="preserve">221012</w:t>
      </w:r>
    </w:p>
    <w:p>
      <w:r>
        <w:t xml:space="preserve">RT @khaled_q28: ميليسي :</w:t>
        <w:br/>
        <w:t xml:space="preserve">رغم الوقت الضيق وضغط المباريات الا الا اننا استرجعنا لياقتنا وأستعدينا لمباراة الفتح التي تعتبر لنا مباراة نهائي .</w:t>
      </w:r>
    </w:p>
    <w:p>
      <w:r>
        <w:rPr>
          <w:b/>
          <w:u w:val="single"/>
        </w:rPr>
        <w:t xml:space="preserve">221013</w:t>
      </w:r>
    </w:p>
    <w:p>
      <w:r>
        <w:t xml:space="preserve">On valitettavaa, että Standvirtual haluaa antaa ymmärtää, että liiketunnistin riittää estämään naista ajamasta kolaria autolla.</w:t>
      </w:r>
    </w:p>
    <w:p>
      <w:r>
        <w:rPr>
          <w:b/>
          <w:u w:val="single"/>
        </w:rPr>
        <w:t xml:space="preserve">221014</w:t>
      </w:r>
    </w:p>
    <w:p>
      <w:r>
        <w:t xml:space="preserve">Katso yhden jäsenemme panos Insecta Shoes -brändiblogiin!</w:t>
        <w:br/>
        <w:t xml:space="preserve"> "Olemmeko todella... https://t.co/wa9t6vhirl</w:t>
      </w:r>
    </w:p>
    <w:p>
      <w:r>
        <w:rPr>
          <w:b/>
          <w:u w:val="single"/>
        </w:rPr>
        <w:t xml:space="preserve">221015</w:t>
      </w:r>
    </w:p>
    <w:p>
      <w:r>
        <w:t xml:space="preserve">En tiennyt, että naistenpäivänä niin monet tyhmät ihmiset tulevat puhumaan paskaa internetissä.</w:t>
      </w:r>
    </w:p>
    <w:p>
      <w:r>
        <w:rPr>
          <w:b/>
          <w:u w:val="single"/>
        </w:rPr>
        <w:t xml:space="preserve">221016</w:t>
      </w:r>
    </w:p>
    <w:p>
      <w:r>
        <w:t xml:space="preserve">Jälkimmäinen, fa sho https://t.co/5jbWWD8otO</w:t>
      </w:r>
    </w:p>
    <w:p>
      <w:r>
        <w:rPr>
          <w:b/>
          <w:u w:val="single"/>
        </w:rPr>
        <w:t xml:space="preserve">221017</w:t>
      </w:r>
    </w:p>
    <w:p>
      <w:r>
        <w:t xml:space="preserve">@ronanoliveira_ @jpriscilla26 Varo aasia! 🤗 Suojaa EDITION, nainen! Ohjelma "maalaa" hänet uhriksi ja vainotuksi...</w:t>
      </w:r>
    </w:p>
    <w:p>
      <w:r>
        <w:rPr>
          <w:b/>
          <w:u w:val="single"/>
        </w:rPr>
        <w:t xml:space="preserve">221018</w:t>
      </w:r>
    </w:p>
    <w:p>
      <w:r>
        <w:t xml:space="preserve">@GiovannAmanda Useimmat Bolsonaron fanien argumentit ovat, että jokainen feministi on ruma, karvainen, lihava jne.</w:t>
      </w:r>
    </w:p>
    <w:p>
      <w:r>
        <w:rPr>
          <w:b/>
          <w:u w:val="single"/>
        </w:rPr>
        <w:t xml:space="preserve">221019</w:t>
      </w:r>
    </w:p>
    <w:p>
      <w:r>
        <w:t xml:space="preserve">Aivan kuten vanhempien vastuulla on kasvattaa lapsiaan seksuaalisesti, haluatko minun piirtävän kuvan? https://t.co/nA0xjniIF3 ...</w:t>
      </w:r>
    </w:p>
    <w:p>
      <w:r>
        <w:rPr>
          <w:b/>
          <w:u w:val="single"/>
        </w:rPr>
        <w:t xml:space="preserve">221020</w:t>
      </w:r>
    </w:p>
    <w:p>
      <w:r>
        <w:t xml:space="preserve">RT @arnaldoluisba: @marisa_lobo @semprefamilia_ completing: Naisella on kohtu ja se synnyttää lapsen, miehellä ei.</w:t>
      </w:r>
    </w:p>
    <w:p>
      <w:r>
        <w:rPr>
          <w:b/>
          <w:u w:val="single"/>
        </w:rPr>
        <w:t xml:space="preserve">221021</w:t>
      </w:r>
    </w:p>
    <w:p>
      <w:r>
        <w:t xml:space="preserve">RT @UOL: Lääketiede auttaa lykkäämään raskautta: Naiset, jotka tulevat äideiksi 40 ikävuoden jälkeen, kasvavat 49 prosenttia kahdessa vuosikymmenessä https://t.co/cqSo8HBF2z</w:t>
      </w:r>
    </w:p>
    <w:p>
      <w:r>
        <w:rPr>
          <w:b/>
          <w:u w:val="single"/>
        </w:rPr>
        <w:t xml:space="preserve">221022</w:t>
      </w:r>
    </w:p>
    <w:p>
      <w:r>
        <w:t xml:space="preserve">PNR osoittaa mieltään "sananvapauden" puolesta</w:t>
        <w:br/>
        <w:t xml:space="preserve">https://t.co/bNmySpx5Ty https://t.co/bNmySpx5Ty</w:t>
      </w:r>
    </w:p>
    <w:p>
      <w:r>
        <w:rPr>
          <w:b/>
          <w:u w:val="single"/>
        </w:rPr>
        <w:t xml:space="preserve">221023</w:t>
      </w:r>
    </w:p>
    <w:p>
      <w:r>
        <w:t xml:space="preserve">Brasilian paras toimittaja. https://t.co/DOEFlSFgQQ</w:t>
      </w:r>
    </w:p>
    <w:p>
      <w:r>
        <w:rPr>
          <w:b/>
          <w:u w:val="single"/>
        </w:rPr>
        <w:t xml:space="preserve">221024</w:t>
      </w:r>
    </w:p>
    <w:p>
      <w:r>
        <w:t xml:space="preserve">Mielenosoitus #FCSH:n edessä.</w:t>
        <w:t xml:space="preserve">on Nogueira Pinton konferenssin peruuttaminen yliopistossa</w:t>
        <w:br/>
        <w:t xml:space="preserve">https://t.co/ff3vSFVnEU https://t.co/ff3vSFVnEU</w:t>
      </w:r>
    </w:p>
    <w:p>
      <w:r>
        <w:rPr>
          <w:b/>
          <w:u w:val="single"/>
        </w:rPr>
        <w:t xml:space="preserve">221025</w:t>
      </w:r>
    </w:p>
    <w:p>
      <w:r>
        <w:t xml:space="preserve">@torvimoraes kutsut minua lihavaksi ja rumaksi 😡</w:t>
      </w:r>
    </w:p>
    <w:p>
      <w:r>
        <w:rPr>
          <w:b/>
          <w:u w:val="single"/>
        </w:rPr>
        <w:t xml:space="preserve">221026</w:t>
      </w:r>
    </w:p>
    <w:p>
      <w:r>
        <w:t xml:space="preserve">https://t.co/7LnrXZXsfB</w:t>
      </w:r>
    </w:p>
    <w:p>
      <w:r>
        <w:rPr>
          <w:b/>
          <w:u w:val="single"/>
        </w:rPr>
        <w:t xml:space="preserve">221027</w:t>
      </w:r>
    </w:p>
    <w:p>
      <w:r>
        <w:t xml:space="preserve">Rufino Antónion tapaus ei etene syyttäjänvirastossa https://t.co/QfWF5UDHEf #news https://t.co/TypzzE4GDa</w:t>
      </w:r>
    </w:p>
    <w:p>
      <w:r>
        <w:rPr>
          <w:b/>
          <w:u w:val="single"/>
        </w:rPr>
        <w:t xml:space="preserve">221028</w:t>
      </w:r>
    </w:p>
    <w:p>
      <w:r>
        <w:t xml:space="preserve">Olen todella tyhmä, poika sanoi "hyvää naistenpäivää" ja minä sanoin "sinulle myös", en edes huomannut.</w:t>
      </w:r>
    </w:p>
    <w:p>
      <w:r>
        <w:rPr>
          <w:b/>
          <w:u w:val="single"/>
        </w:rPr>
        <w:t xml:space="preserve">221029</w:t>
      </w:r>
    </w:p>
    <w:p>
      <w:r>
        <w:t xml:space="preserve">RT @rpsantos1970: 📢 Mielenosoitus #FCSH:n edessä. Kyse on Nogueira Pinton yliopistossa pitämän luennon peruuttamisesta https://t....</w:t>
      </w:r>
    </w:p>
    <w:p>
      <w:r>
        <w:rPr>
          <w:b/>
          <w:u w:val="single"/>
        </w:rPr>
        <w:t xml:space="preserve">221030</w:t>
      </w:r>
    </w:p>
    <w:p>
      <w:r>
        <w:t xml:space="preserve">@FabisMorelli tyttö ei kirjaa opintoja promoçao , nainen on tyhmä</w:t>
      </w:r>
    </w:p>
    <w:p>
      <w:r>
        <w:rPr>
          <w:b/>
          <w:u w:val="single"/>
        </w:rPr>
        <w:t xml:space="preserve">221031</w:t>
      </w:r>
    </w:p>
    <w:p>
      <w:r>
        <w:t xml:space="preserve">awww tarvitsin tätä tänään.😘 Fin Rakastan sitä, että kieltäydyt luovuttamasta. Sinä inspiroit minua jonain päivänä poistumaan mukavuusalueeltani &amp;amp; seuraamaan omaa polkuani. ❤u https://t.co/jPIHVKF4v9</w:t>
      </w:r>
    </w:p>
    <w:p>
      <w:r>
        <w:rPr>
          <w:b/>
          <w:u w:val="single"/>
        </w:rPr>
        <w:t xml:space="preserve">221032</w:t>
      </w:r>
    </w:p>
    <w:p>
      <w:r>
        <w:t xml:space="preserve">yrittää ymmärtää idiootti kasvot q jaettu ajatus tämän aff aff kuin q tyhmä nainen elämässä,ei saa edes tietää, mitä eh feminismi https://t.co/slPq9udDlX</w:t>
      </w:r>
    </w:p>
    <w:p>
      <w:r>
        <w:rPr>
          <w:b/>
          <w:u w:val="single"/>
        </w:rPr>
        <w:t xml:space="preserve">221033</w:t>
      </w:r>
    </w:p>
    <w:p>
      <w:r>
        <w:t xml:space="preserve">@larissasandy18 Menin tekemään valoja ja tyhmä nainen teki paskaa..... Tá horrível</w:t>
      </w:r>
    </w:p>
    <w:p>
      <w:r>
        <w:rPr>
          <w:b/>
          <w:u w:val="single"/>
        </w:rPr>
        <w:t xml:space="preserve">221034</w:t>
      </w:r>
    </w:p>
    <w:p>
      <w:r>
        <w:t xml:space="preserve">Vittu, nyt vasta ensi viikolla kännykkä... vitun tyhmä nainen!</w:t>
      </w:r>
    </w:p>
    <w:p>
      <w:r>
        <w:rPr>
          <w:b/>
          <w:u w:val="single"/>
        </w:rPr>
        <w:t xml:space="preserve">221035</w:t>
      </w:r>
    </w:p>
    <w:p>
      <w:r>
        <w:t xml:space="preserve">RT @alex_hollande: 8 mars, journée de la femme : Barça/PSG.</w:t>
        <w:br/>
        <w:t xml:space="preserve"> Jos muistan oikein hyvin, St. Valentinin aikaan oli PSG/Barça.</w:t>
        <w:br/>
        <w:t xml:space="preserve"> A mon avis, il y....</w:t>
      </w:r>
    </w:p>
    <w:p>
      <w:r>
        <w:rPr>
          <w:b/>
          <w:u w:val="single"/>
        </w:rPr>
        <w:t xml:space="preserve">221036</w:t>
      </w:r>
    </w:p>
    <w:p>
      <w:r>
        <w:t xml:space="preserve">RT @IslandRecords: Onnittelut @iheartradio #iHeartAwards-voittajillemme @ShawnMendes ja @ddlovato! https://t.co/cjeqyZC6Ea</w:t>
      </w:r>
    </w:p>
    <w:p>
      <w:r>
        <w:rPr>
          <w:b/>
          <w:u w:val="single"/>
        </w:rPr>
        <w:t xml:space="preserve">221037</w:t>
      </w:r>
    </w:p>
    <w:p>
      <w:r>
        <w:t xml:space="preserve">Oikeasti en tiedä kumpi on pahempaa elämässäni vey</w:t>
        <w:br/>
        <w:t xml:space="preserve">Köyhänä oleminen vai köyhä, lihava ja ruma?</w:t>
      </w:r>
    </w:p>
    <w:p>
      <w:r>
        <w:rPr>
          <w:b/>
          <w:u w:val="single"/>
        </w:rPr>
        <w:t xml:space="preserve">221038</w:t>
      </w:r>
    </w:p>
    <w:p>
      <w:r>
        <w:t xml:space="preserve">Se oli onnettomuus täällä taloni kulmassa, ja kuulen vain muurareiden huutavan ja kutsuvan naista tyhmäksi kkkkkkkkkkk</w:t>
      </w:r>
    </w:p>
    <w:p>
      <w:r>
        <w:rPr>
          <w:b/>
          <w:u w:val="single"/>
        </w:rPr>
        <w:t xml:space="preserve">221039</w:t>
      </w:r>
    </w:p>
    <w:p>
      <w:r>
        <w:t xml:space="preserve">Onko se, että naisilla on aikaa huolehtia perheestä, "suuri ongelma" tai kenellä tahansa, joka käy töissä JA jolla on lapsia?</w:t>
      </w:r>
    </w:p>
    <w:p>
      <w:r>
        <w:rPr>
          <w:b/>
          <w:u w:val="single"/>
        </w:rPr>
        <w:t xml:space="preserve">221040</w:t>
      </w:r>
    </w:p>
    <w:p>
      <w:r>
        <w:t xml:space="preserve">@Tunorsa Tarkoitin, että on naisia, jotka ovat tyhmiä, toinen, joka antaa arvoa, toinen, joka on typerä ja jne.</w:t>
      </w:r>
    </w:p>
    <w:p>
      <w:r>
        <w:rPr>
          <w:b/>
          <w:u w:val="single"/>
        </w:rPr>
        <w:t xml:space="preserve">221041</w:t>
      </w:r>
    </w:p>
    <w:p>
      <w:r>
        <w:t xml:space="preserve">HALUAN LISÄÄ KUNNIOITUSTA kaikille rumille naisille, lihaville, lutkille, huorille ja kaikille muille, joita luulette, että teillä on oikeus ROTULOIDA. #Naisenpäivä</w:t>
      </w:r>
    </w:p>
    <w:p>
      <w:r>
        <w:rPr>
          <w:b/>
          <w:u w:val="single"/>
        </w:rPr>
        <w:t xml:space="preserve">221042</w:t>
      </w:r>
    </w:p>
    <w:p>
      <w:r>
        <w:t xml:space="preserve">@AngolanoViril Jostain syystä ajattelin jo, että "hänen täytyy olla Kap Verdeltä"</w:t>
        <w:br/>
        <w:br/>
        <w:t xml:space="preserve">Miksi Kap Verde? En tiedä.</w:t>
        <w:br/>
        <w:br/>
        <w:t xml:space="preserve"> Kävin muuten katsomassa, ja hän oli syntynyt Angolassa.</w:t>
      </w:r>
    </w:p>
    <w:p>
      <w:r>
        <w:rPr>
          <w:b/>
          <w:u w:val="single"/>
        </w:rPr>
        <w:t xml:space="preserve">221043</w:t>
      </w:r>
    </w:p>
    <w:p>
      <w:r>
        <w:t xml:space="preserve">For a world with more:</w:t>
        <w:br/>
        <w:t xml:space="preserve">#MySecretFriend</w:t>
        <w:br/>
        <w:t xml:space="preserve">#NoÀCulturaDoEstroro</w:t>
        <w:br/>
        <w:t xml:space="preserve">#FeminicídioNo</w:t>
        <w:br/>
        <w:t xml:space="preserve"> #NoneAMenos</w:t>
        <w:br/>
        <w:t xml:space="preserve">Juhlitaan #InternationalWomen'sDay.</w:t>
      </w:r>
    </w:p>
    <w:p>
      <w:r>
        <w:rPr>
          <w:b/>
          <w:u w:val="single"/>
        </w:rPr>
        <w:t xml:space="preserve">221044</w:t>
      </w:r>
    </w:p>
    <w:p>
      <w:r>
        <w:t xml:space="preserve">@_SsarahA @Ebandeira_ se ei ole väärin, mutta se on tyhmä tutkimus, nainen työskentelee vähemmän kuin mies.</w:t>
      </w:r>
    </w:p>
    <w:p>
      <w:r>
        <w:rPr>
          <w:b/>
          <w:u w:val="single"/>
        </w:rPr>
        <w:t xml:space="preserve">221045</w:t>
      </w:r>
    </w:p>
    <w:p>
      <w:r>
        <w:t xml:space="preserve">Tämän pelin jälkeen en epäile mitään. Angola johti ottelua 4-0 aina 80. minuutille asti.</w:t>
        <w:br/>
        <w:br/>
        <w:t xml:space="preserve"> Angola 4X4 Mali (10/01/2010) https://t.co/eQNfoS9tU3 https://t.co/eQNfoS9tU3</w:t>
      </w:r>
    </w:p>
    <w:p>
      <w:r>
        <w:rPr>
          <w:b/>
          <w:u w:val="single"/>
        </w:rPr>
        <w:t xml:space="preserve">221046</w:t>
      </w:r>
    </w:p>
    <w:p>
      <w:r>
        <w:t xml:space="preserve">RT @jk_rowling: "Kunnioitan valtavasti naisia ja heidän monia tehtäviään, jotka ovat elintärkeitä yhteiskuntamme rakenteelle &amp;amp; taloudellemme....</w:t>
      </w:r>
    </w:p>
    <w:p>
      <w:r>
        <w:rPr>
          <w:b/>
          <w:u w:val="single"/>
        </w:rPr>
        <w:t xml:space="preserve">221047</w:t>
      </w:r>
    </w:p>
    <w:p>
      <w:r>
        <w:t xml:space="preserve">https://t.co/u6dqqJI7Ho</w:t>
      </w:r>
    </w:p>
    <w:p>
      <w:r>
        <w:rPr>
          <w:b/>
          <w:u w:val="single"/>
        </w:rPr>
        <w:t xml:space="preserve">221048</w:t>
      </w:r>
    </w:p>
    <w:p>
      <w:r>
        <w:t xml:space="preserve">RT @g1: Sosiaaliset liikkeet ja feministiset kollektiivit protestoivat naisten oikeuksien puolesta SP:ssä https://t.co/5GJ3xjSPqB #DiadaMulher #G1 https://t...</w:t>
      </w:r>
    </w:p>
    <w:p>
      <w:r>
        <w:rPr>
          <w:b/>
          <w:u w:val="single"/>
        </w:rPr>
        <w:t xml:space="preserve">221049</w:t>
      </w:r>
    </w:p>
    <w:p>
      <w:r>
        <w:t xml:space="preserve">RT @huffpostbrasil: "Vaikka se ei ole prioriteetti, emme pysty vähentämään naisiin kohdistuvan väkivallan määrää" #DiaDaMulher https:....</w:t>
      </w:r>
    </w:p>
    <w:p>
      <w:r>
        <w:rPr>
          <w:b/>
          <w:u w:val="single"/>
        </w:rPr>
        <w:t xml:space="preserve">221050</w:t>
      </w:r>
    </w:p>
    <w:p>
      <w:r>
        <w:t xml:space="preserve">Eräänä päivänä täällä TL:ssäni oli mainos siitä, että trans-ihmiset ovat naisten piraattiversioita, ja olin vain "wtf", tyhmät ihmiset!</w:t>
      </w:r>
    </w:p>
    <w:p>
      <w:r>
        <w:rPr>
          <w:b/>
          <w:u w:val="single"/>
        </w:rPr>
        <w:t xml:space="preserve">221051</w:t>
      </w:r>
    </w:p>
    <w:p>
      <w:r>
        <w:t xml:space="preserve">احب البرود اللي صاير فيني اللي مخليني لا اعاتب ولا افضفض،بس اكتم واضحك وانام.</w:t>
      </w:r>
    </w:p>
    <w:p>
      <w:r>
        <w:rPr>
          <w:b/>
          <w:u w:val="single"/>
        </w:rPr>
        <w:t xml:space="preserve">221052</w:t>
      </w:r>
    </w:p>
    <w:p>
      <w:r>
        <w:t xml:space="preserve">@felipetlo @Felipebastos022 lihava ja ruma vain, jos olet humalassa.</w:t>
      </w:r>
    </w:p>
    <w:p>
      <w:r>
        <w:rPr>
          <w:b/>
          <w:u w:val="single"/>
        </w:rPr>
        <w:t xml:space="preserve">221053</w:t>
      </w:r>
    </w:p>
    <w:p>
      <w:r>
        <w:t xml:space="preserve">@tugalixo ei... tämä oli haastattelu, jonka hän teki Angolassa, kuten</w:t>
      </w:r>
    </w:p>
    <w:p>
      <w:r>
        <w:rPr>
          <w:b/>
          <w:u w:val="single"/>
        </w:rPr>
        <w:t xml:space="preserve">221054</w:t>
      </w:r>
    </w:p>
    <w:p>
      <w:r>
        <w:t xml:space="preserve">Mikä sitten on ongelma? Palkkaan kenet haluan! https://t.co/hRykXNkvik</w:t>
      </w:r>
    </w:p>
    <w:p>
      <w:r>
        <w:rPr>
          <w:b/>
          <w:u w:val="single"/>
        </w:rPr>
        <w:t xml:space="preserve">221055</w:t>
      </w:r>
    </w:p>
    <w:p>
      <w:r>
        <w:t xml:space="preserve">Paranán senaattori käski sinua Nainen, mene seksilakkoon. # HappyInternationalWomen's Day https://t.co/t0R0x7seoR</w:t>
      </w:r>
    </w:p>
    <w:p>
      <w:r>
        <w:rPr>
          <w:b/>
          <w:u w:val="single"/>
        </w:rPr>
        <w:t xml:space="preserve">221056</w:t>
      </w:r>
    </w:p>
    <w:p>
      <w:r>
        <w:t xml:space="preserve">Hieno ensimmäinen puoliaika.</w:t>
        <w:br/>
        <w:t xml:space="preserve"> Uskon yhä.</w:t>
        <w:br/>
        <w:t xml:space="preserve"> MENNÄÄN, CARAL!</w:t>
        <w:br/>
        <w:t xml:space="preserve"> #BVBSLB</w:t>
      </w:r>
    </w:p>
    <w:p>
      <w:r>
        <w:rPr>
          <w:b/>
          <w:u w:val="single"/>
        </w:rPr>
        <w:t xml:space="preserve">221057</w:t>
      </w:r>
    </w:p>
    <w:p>
      <w:r>
        <w:t xml:space="preserve">RT @matadoreltiempo: ¿Operadora?</w:t>
        <w:br/>
        <w:t xml:space="preserve">¿operadora?</w:t>
        <w:br/>
        <w:t xml:space="preserve">¿sigue ahí?</w:t>
        <w:br/>
        <w:t xml:space="preserve">tu</w:t>
      </w:r>
      <w:r>
        <w:br/>
        <w:t xml:space="preserve"> sinä... sinä... sinä... sinä... sinä... sinä... sinä... sinä... sinä... sinä... sinä...</w:t>
        <w:br/>
        <w:t xml:space="preserve"> Sinä.... sinä...sinä...sinä...sinä...sinä...sinä...sinä...</w:t>
      </w:r>
    </w:p>
    <w:p>
      <w:r>
        <w:rPr>
          <w:b/>
          <w:u w:val="single"/>
        </w:rPr>
        <w:t xml:space="preserve">221058</w:t>
      </w:r>
    </w:p>
    <w:p>
      <w:r>
        <w:t xml:space="preserve">mutta mitä vittua, mikä viha machoja ja tyhmiä naisia kohtaan...</w:t>
      </w:r>
    </w:p>
    <w:p>
      <w:r>
        <w:rPr>
          <w:b/>
          <w:u w:val="single"/>
        </w:rPr>
        <w:t xml:space="preserve">221059</w:t>
      </w:r>
    </w:p>
    <w:p>
      <w:r>
        <w:t xml:space="preserve">En voi uskoa tätä! Missä ovat senaattorimme? https://t.co/bvdCYz6EYI</w:t>
      </w:r>
    </w:p>
    <w:p>
      <w:r>
        <w:rPr>
          <w:b/>
          <w:u w:val="single"/>
        </w:rPr>
        <w:t xml:space="preserve">221060</w:t>
      </w:r>
    </w:p>
    <w:p>
      <w:r>
        <w:t xml:space="preserve">kun henkilö on liian tyhmä ymmärtääkseen, että naistenpäivä oli vain feministien kamppailujen takia https://t.co/exR2A583DT</w:t>
      </w:r>
    </w:p>
    <w:p>
      <w:r>
        <w:rPr>
          <w:b/>
          <w:u w:val="single"/>
        </w:rPr>
        <w:t xml:space="preserve">221061</w:t>
      </w:r>
    </w:p>
    <w:p>
      <w:r>
        <w:t xml:space="preserve">Ruotsin hallituksen "miehet". Ei munaa, naisellinen... Ei ole sattumaa, että "pakolaiset" makaavat ja kieriskelevät tuossa maassa. https://t.co/TAZSxGj7EX.</w:t>
      </w:r>
    </w:p>
    <w:p>
      <w:r>
        <w:rPr>
          <w:b/>
          <w:u w:val="single"/>
        </w:rPr>
        <w:t xml:space="preserve">221062</w:t>
      </w:r>
    </w:p>
    <w:p>
      <w:r>
        <w:t xml:space="preserve">SE ON JUHLA 🔵🔴🔴</w:t>
      </w:r>
    </w:p>
    <w:p>
      <w:r>
        <w:rPr>
          <w:b/>
          <w:u w:val="single"/>
        </w:rPr>
        <w:t xml:space="preserve">221063</w:t>
      </w:r>
    </w:p>
    <w:p>
      <w:r>
        <w:t xml:space="preserve">Jeesus..en lopeta syömistä..minusta tulee lihava ja ruma😢😢😢😢 https://t.co/EbxwkHTMXK</w:t>
      </w:r>
    </w:p>
    <w:p>
      <w:r>
        <w:rPr>
          <w:b/>
          <w:u w:val="single"/>
        </w:rPr>
        <w:t xml:space="preserve">221064</w:t>
      </w:r>
    </w:p>
    <w:p>
      <w:r>
        <w:t xml:space="preserve">Se, mitä Barcelona juuri teki, jää ikuisesti jalkapallohistoriaan.</w:t>
        <w:br/>
        <w:t xml:space="preserve"> Mikä uskomaton paluu!</w:t>
      </w:r>
    </w:p>
    <w:p>
      <w:r>
        <w:rPr>
          <w:b/>
          <w:u w:val="single"/>
        </w:rPr>
        <w:t xml:space="preserve">221065</w:t>
      </w:r>
    </w:p>
    <w:p>
      <w:r>
        <w:t xml:space="preserve">RT @Meshari_: حدثت المعجزه</w:t>
        <w:br/>
        <w:t xml:space="preserve">حدثت أكبر عجائب كرة القدم</w:t>
        <w:br/>
        <w:t xml:space="preserve">حدثت أكبر غرائب وجنون كرة القدم</w:t>
        <w:br/>
        <w:t xml:space="preserve">برشلونه يتأهل في سيناريو تاريخي</w:t>
      </w:r>
    </w:p>
    <w:p>
      <w:r>
        <w:rPr>
          <w:b/>
          <w:u w:val="single"/>
        </w:rPr>
        <w:t xml:space="preserve">221066</w:t>
      </w:r>
    </w:p>
    <w:p>
      <w:r>
        <w:t xml:space="preserve">Kaivojen maailma pienenee ja pienenee.</w:t>
      </w:r>
    </w:p>
    <w:p>
      <w:r>
        <w:rPr>
          <w:b/>
          <w:u w:val="single"/>
        </w:rPr>
        <w:t xml:space="preserve">221067</w:t>
      </w:r>
    </w:p>
    <w:p>
      <w:r>
        <w:t xml:space="preserve">Si tiene 3 sellos es rico! 🐽</w:t>
      </w:r>
    </w:p>
    <w:p>
      <w:r>
        <w:rPr>
          <w:b/>
          <w:u w:val="single"/>
        </w:rPr>
        <w:t xml:space="preserve">221068</w:t>
      </w:r>
    </w:p>
    <w:p>
      <w:r>
        <w:t xml:space="preserve">"Anteeksi, etten uskonut sitä, mutta tänään teit minusta Angolan onnellisimman miehen, kriisistä huolimatta" "Kiitos" https://t.co/0ukax5BHgQ</w:t>
      </w:r>
    </w:p>
    <w:p>
      <w:r>
        <w:rPr>
          <w:b/>
          <w:u w:val="single"/>
        </w:rPr>
        <w:t xml:space="preserve">221069</w:t>
      </w:r>
    </w:p>
    <w:p>
      <w:r>
        <w:t xml:space="preserve">RT @EyadDawoud30: Barcelona 🔵🔴</w:t>
        <w:br/>
        <w:t xml:space="preserve">Yes we can</w:t>
        <w:br/>
        <w:t xml:space="preserve">Yes we made it 🔴🔵🔴🔵❤❤❤</w:t>
        <w:br/>
        <w:t xml:space="preserve">#ForçaBarça #UCL #FCBPSG #برشلونة_باريس #برشلونة #barcelona https://t.</w:t>
      </w:r>
    </w:p>
    <w:p>
      <w:r>
        <w:rPr>
          <w:b/>
          <w:u w:val="single"/>
        </w:rPr>
        <w:t xml:space="preserve">221070</w:t>
      </w:r>
    </w:p>
    <w:p>
      <w:r>
        <w:t xml:space="preserve">@coebravo vittu jos hän ei välitä vittu, läski ruma idiootti</w:t>
      </w:r>
    </w:p>
    <w:p>
      <w:r>
        <w:rPr>
          <w:b/>
          <w:u w:val="single"/>
        </w:rPr>
        <w:t xml:space="preserve">221071</w:t>
      </w:r>
    </w:p>
    <w:p>
      <w:r>
        <w:t xml:space="preserve">@JuventusX6 @harikriss FAKE NEWS</w:t>
      </w:r>
    </w:p>
    <w:p>
      <w:r>
        <w:rPr>
          <w:b/>
          <w:u w:val="single"/>
        </w:rPr>
        <w:t xml:space="preserve">221072</w:t>
      </w:r>
    </w:p>
    <w:p>
      <w:r>
        <w:t xml:space="preserve">RT @todossomospolar: Queremos dar a conocer a las #MujeresConGarra que día a día se esfuerzan para ofrecer productos de calidad a los venez...</w:t>
      </w:r>
    </w:p>
    <w:p>
      <w:r>
        <w:rPr>
          <w:b/>
          <w:u w:val="single"/>
        </w:rPr>
        <w:t xml:space="preserve">221073</w:t>
      </w:r>
    </w:p>
    <w:p>
      <w:r>
        <w:t xml:space="preserve">Minusta on erittäin hauskaa, että ihmiset yrittävät herättää huomiota itselleen tekemällä typeriä vitsejä naistenpäivästä.</w:t>
      </w:r>
    </w:p>
    <w:p>
      <w:r>
        <w:rPr>
          <w:b/>
          <w:u w:val="single"/>
        </w:rPr>
        <w:t xml:space="preserve">221074</w:t>
      </w:r>
    </w:p>
    <w:p>
      <w:r>
        <w:t xml:space="preserve">RT @joaomhenrique: Tällaisena päivänä kuin tänään, eikä Benfican Dortmundissa pelaavassa 11:ssä ole yhtään naista. Se on häpeällistä!</w:t>
      </w:r>
    </w:p>
    <w:p>
      <w:r>
        <w:rPr>
          <w:b/>
          <w:u w:val="single"/>
        </w:rPr>
        <w:t xml:space="preserve">221075</w:t>
      </w:r>
    </w:p>
    <w:p>
      <w:r>
        <w:t xml:space="preserve">Opettajien pitäisi vain kirjoittaa, kuinka monta sanaa he haluavat, sen sijaan että he kirjoittaisivat 100-200... he tietävät, että se loppuu sadanteen sanaan.</w:t>
      </w:r>
    </w:p>
    <w:p>
      <w:r>
        <w:rPr>
          <w:b/>
          <w:u w:val="single"/>
        </w:rPr>
        <w:t xml:space="preserve">221076</w:t>
      </w:r>
    </w:p>
    <w:p>
      <w:r>
        <w:t xml:space="preserve">RT @eita_barbzz: Minusta on todella hauskaa, että ihmiset yrittävät saada huomiota tekemällä typeriä vitsejä naistenpäivästä.</w:t>
      </w:r>
    </w:p>
    <w:p>
      <w:r>
        <w:rPr>
          <w:b/>
          <w:u w:val="single"/>
        </w:rPr>
        <w:t xml:space="preserve">221077</w:t>
      </w:r>
    </w:p>
    <w:p>
      <w:r>
        <w:t xml:space="preserve">RT @InvictosSomos: LA FOTO. https://t.co/4Whh2VzKIY.</w:t>
      </w:r>
    </w:p>
    <w:p>
      <w:r>
        <w:rPr>
          <w:b/>
          <w:u w:val="single"/>
        </w:rPr>
        <w:t xml:space="preserve">221078</w:t>
      </w:r>
    </w:p>
    <w:p>
      <w:r>
        <w:t xml:space="preserve">Miksi Angola ei kuulu Eurooppaan??? xD https://t.co/HxSefN3npu</w:t>
      </w:r>
    </w:p>
    <w:p>
      <w:r>
        <w:rPr>
          <w:b/>
          <w:u w:val="single"/>
        </w:rPr>
        <w:t xml:space="preserve">221079</w:t>
      </w:r>
    </w:p>
    <w:p>
      <w:r>
        <w:t xml:space="preserve">#diasmulheres | Oletko lukenut naista tänään? https://t.co/aeGKEOy8cp</w:t>
      </w:r>
    </w:p>
    <w:p>
      <w:r>
        <w:rPr>
          <w:b/>
          <w:u w:val="single"/>
        </w:rPr>
        <w:t xml:space="preserve">221080</w:t>
      </w:r>
    </w:p>
    <w:p>
      <w:r>
        <w:t xml:space="preserve">Twiittaamalla voit saada seuraajia, seuraamalla niitä, jotka tviittaavat ja seuraamalla takaisin kaikkia. @Angola_united kautta https://t.co/znsvmN3RRS</w:t>
      </w:r>
    </w:p>
    <w:p>
      <w:r>
        <w:rPr>
          <w:b/>
          <w:u w:val="single"/>
        </w:rPr>
        <w:t xml:space="preserve">221081</w:t>
      </w:r>
    </w:p>
    <w:p>
      <w:r>
        <w:t xml:space="preserve">Tyhmät naiset saavat minut voimaan pahoin!</w:t>
      </w:r>
    </w:p>
    <w:p>
      <w:r>
        <w:rPr>
          <w:b/>
          <w:u w:val="single"/>
        </w:rPr>
        <w:t xml:space="preserve">221082</w:t>
      </w:r>
    </w:p>
    <w:p>
      <w:r>
        <w:t xml:space="preserve">Azulina tai kaksivärinen, kaunis tai ruma, laiha tai lihava! Sillä ei ole väliä, saat aina kunnioitukseni! Naiset ja kaikki tässä elämässä! Ilman niitä...</w:t>
      </w:r>
    </w:p>
    <w:p>
      <w:r>
        <w:rPr>
          <w:b/>
          <w:u w:val="single"/>
        </w:rPr>
        <w:t xml:space="preserve">221083</w:t>
      </w:r>
    </w:p>
    <w:p>
      <w:r>
        <w:t xml:space="preserve">On odotettavissa, että kansa, joka ei hyväksy koiraa sen värin vuoksi, ei avaa oviaan pakolaisille</w:t>
        <w:br/>
        <w:t xml:space="preserve">Tämä on vastenmielistä</w:t>
      </w:r>
    </w:p>
    <w:p>
      <w:r>
        <w:rPr>
          <w:b/>
          <w:u w:val="single"/>
        </w:rPr>
        <w:t xml:space="preserve">221084</w:t>
      </w:r>
    </w:p>
    <w:p>
      <w:r>
        <w:t xml:space="preserve">Pian, klo 21, dokumentti #EuVocêTodasNós saa ensi-iltansa @canalfutura! Dokumentti käsittelee feminismiä ja kyberaktivismia. Älä missaa sitä!</w:t>
      </w:r>
    </w:p>
    <w:p>
      <w:r>
        <w:rPr>
          <w:b/>
          <w:u w:val="single"/>
        </w:rPr>
        <w:t xml:space="preserve">221085</w:t>
      </w:r>
    </w:p>
    <w:p>
      <w:r>
        <w:t xml:space="preserve">@lovedovahkiin A verrrrrrrrrrrrrrrrrrrrr, ¿la organización? Ye lo que hay... una lástima</w:t>
      </w:r>
    </w:p>
    <w:p>
      <w:r>
        <w:rPr>
          <w:b/>
          <w:u w:val="single"/>
        </w:rPr>
        <w:t xml:space="preserve">221086</w:t>
      </w:r>
    </w:p>
    <w:p>
      <w:r>
        <w:t xml:space="preserve">Du mal à s'endormir ? Cinéma : Lyon, Split, Chez nous... viikoittaiset arvonnat https://t.co/bRR94nAsqN</w:t>
      </w:r>
    </w:p>
    <w:p>
      <w:r>
        <w:rPr>
          <w:b/>
          <w:u w:val="single"/>
        </w:rPr>
        <w:t xml:space="preserve">221087</w:t>
      </w:r>
    </w:p>
    <w:p>
      <w:r>
        <w:t xml:space="preserve">14-vuotias tyttäreni kärsii kiusaamisesta. Hän on ollut 8-vuotiaasta lähtien. Koska hänellä on mustat hiukset, koska hän on lihava, koska hän on ruma... Ihmiset, lopettakaa.</w:t>
      </w:r>
    </w:p>
    <w:p>
      <w:r>
        <w:rPr>
          <w:b/>
          <w:u w:val="single"/>
        </w:rPr>
        <w:t xml:space="preserve">221088</w:t>
      </w:r>
    </w:p>
    <w:p>
      <w:r>
        <w:t xml:space="preserve">En tiedä, mitä tehdä, jos et halua olla osa sitä tai jos et halua olla osa sitä.</w:t>
      </w:r>
    </w:p>
    <w:p>
      <w:r>
        <w:rPr>
          <w:b/>
          <w:u w:val="single"/>
        </w:rPr>
        <w:t xml:space="preserve">221089</w:t>
      </w:r>
    </w:p>
    <w:p>
      <w:r>
        <w:t xml:space="preserve">@eSportsGears Splyce</w:t>
      </w:r>
    </w:p>
    <w:p>
      <w:r>
        <w:rPr>
          <w:b/>
          <w:u w:val="single"/>
        </w:rPr>
        <w:t xml:space="preserve">221090</w:t>
      </w:r>
    </w:p>
    <w:p>
      <w:r>
        <w:t xml:space="preserve">On super siistiä, että dokumentti #EuVocêTodasNós tapahtuu NYT @canalfutura-kanavalla. Voit seurata sitä täällä &amp;gt;&amp;gt; https://t.co/3h24XnSMhN</w:t>
      </w:r>
    </w:p>
    <w:p>
      <w:r>
        <w:rPr>
          <w:b/>
          <w:u w:val="single"/>
        </w:rPr>
        <w:t xml:space="preserve">221091</w:t>
      </w:r>
    </w:p>
    <w:p>
      <w:r>
        <w:t xml:space="preserve">RT @ericDbradley3: Jos snapchataan sinua, odotan selfieitä, idc kuinka hyvältä näytät niissä, en halua nähdä mustaa ruutua, vihaan sitä,....</w:t>
      </w:r>
    </w:p>
    <w:p>
      <w:r>
        <w:rPr>
          <w:b/>
          <w:u w:val="single"/>
        </w:rPr>
        <w:t xml:space="preserve">221092</w:t>
      </w:r>
    </w:p>
    <w:p>
      <w:r>
        <w:t xml:space="preserve">"olet ruma, lihava, kukaan ei pidä sinusta tuollaisena" https://t.co/AepW67xnKF https://t.co/AepW67xnKF</w:t>
      </w:r>
    </w:p>
    <w:p>
      <w:r>
        <w:rPr>
          <w:b/>
          <w:u w:val="single"/>
        </w:rPr>
        <w:t xml:space="preserve">221093</w:t>
      </w:r>
    </w:p>
    <w:p>
      <w:r>
        <w:t xml:space="preserve">RT @canalfutura: Ja katso milloin tahansa täällä: https://t.co/YL6a1jp6sh https://t.co/K6ggeMUtNN</w:t>
      </w:r>
    </w:p>
    <w:p>
      <w:r>
        <w:rPr>
          <w:b/>
          <w:u w:val="single"/>
        </w:rPr>
        <w:t xml:space="preserve">221094</w:t>
      </w:r>
    </w:p>
    <w:p>
      <w:r>
        <w:t xml:space="preserve">I Feministinen seminaari vangitsemisesta</w:t>
        <w:br/>
        <w:t xml:space="preserve">Naisten vangitseminen on ilmiö, joka on viime vuosina... https://t.co/Bja9VBu24l</w:t>
      </w:r>
    </w:p>
    <w:p>
      <w:r>
        <w:rPr>
          <w:b/>
          <w:u w:val="single"/>
        </w:rPr>
        <w:t xml:space="preserve">221095</w:t>
      </w:r>
    </w:p>
    <w:p>
      <w:r>
        <w:t xml:space="preserve">RT @_deadputa: Jos Angolaa ei pidetä Euroopan parhaana matkakohteena vuonna 2018, luovun elämästä.</w:t>
      </w:r>
    </w:p>
    <w:p>
      <w:r>
        <w:rPr>
          <w:b/>
          <w:u w:val="single"/>
        </w:rPr>
        <w:t xml:space="preserve">221096</w:t>
      </w:r>
    </w:p>
    <w:p>
      <w:r>
        <w:t xml:space="preserve">Jos onnistuisin viiltämään sormeni sahalaitaisella veitsellä, olisinko maailman tyhmin nainen?</w:t>
      </w:r>
    </w:p>
    <w:p>
      <w:r>
        <w:rPr>
          <w:b/>
          <w:u w:val="single"/>
        </w:rPr>
        <w:t xml:space="preserve">221097</w:t>
      </w:r>
    </w:p>
    <w:p>
      <w:r>
        <w:t xml:space="preserve">@kailatsm pidättäydyin itkemästä videon kohdassa ja kun hän puhui Angolasta.</w:t>
      </w:r>
    </w:p>
    <w:p>
      <w:r>
        <w:rPr>
          <w:b/>
          <w:u w:val="single"/>
        </w:rPr>
        <w:t xml:space="preserve">221098</w:t>
      </w:r>
    </w:p>
    <w:p>
      <w:r>
        <w:t xml:space="preserve">#PNR ei ole hiljaa marxismikulttuurin, "suvaitsevaisen" sensuurin ja "teeskentelyn" tekopyhyyden (ettei mitään tapahdu) edessä.</w:t>
        <w:br/>
        <w:t xml:space="preserve"> @EsquerdaNet https://t.co/gmoKrOlpBd</w:t>
      </w:r>
    </w:p>
    <w:p>
      <w:r>
        <w:rPr>
          <w:b/>
          <w:u w:val="single"/>
        </w:rPr>
        <w:t xml:space="preserve">221099</w:t>
      </w:r>
    </w:p>
    <w:p>
      <w:r>
        <w:t xml:space="preserve">Ah, koska tämän kaverin nationalismi on taloudellista, ja se on yhtä taloudellista kuin PCP:n nationalismi. Sillä erotuksella, että PCP ei halua Angolaa takaisin.</w:t>
      </w:r>
    </w:p>
    <w:p>
      <w:r>
        <w:rPr>
          <w:b/>
          <w:u w:val="single"/>
        </w:rPr>
        <w:t xml:space="preserve">221100</w:t>
      </w:r>
    </w:p>
    <w:p>
      <w:r>
        <w:t xml:space="preserve">@anacarolinars zzzz valmistunut rasvaa, ruma, juuri jäänyt boba olla + 5a-sarjaan</w:t>
      </w:r>
    </w:p>
    <w:p>
      <w:r>
        <w:rPr>
          <w:b/>
          <w:u w:val="single"/>
        </w:rPr>
        <w:t xml:space="preserve">221101</w:t>
      </w:r>
    </w:p>
    <w:p>
      <w:r>
        <w:t xml:space="preserve">@laurensisart jos se on lihava, ruma, mt laiha, sitä ja tätä, se on NAISEN eikä tietyn naisen mies....aiai en edes aio sanoa mitään muuta</w:t>
      </w:r>
    </w:p>
    <w:p>
      <w:r>
        <w:rPr>
          <w:b/>
          <w:u w:val="single"/>
        </w:rPr>
        <w:t xml:space="preserve">221102</w:t>
      </w:r>
    </w:p>
    <w:p>
      <w:r>
        <w:t xml:space="preserve">Lihava" ei ole loukkaus, aivan kuten "laiha" ei ole kohteliaisuus. Lakkaa ajattelemasta, että olet "ruma" näiden yhteiskunnan asettamien kauneussääntöjen takia.</w:t>
      </w:r>
    </w:p>
    <w:p>
      <w:r>
        <w:rPr>
          <w:b/>
          <w:u w:val="single"/>
        </w:rPr>
        <w:t xml:space="preserve">221103</w:t>
      </w:r>
    </w:p>
    <w:p>
      <w:r>
        <w:t xml:space="preserve">OOOOH xanaina</w:t>
      </w:r>
    </w:p>
    <w:p>
      <w:r>
        <w:rPr>
          <w:b/>
          <w:u w:val="single"/>
        </w:rPr>
        <w:t xml:space="preserve">221104</w:t>
      </w:r>
    </w:p>
    <w:p>
      <w:r>
        <w:t xml:space="preserve">Tyhmä nainen köyhtyy, mutta jos hän on fiksu, hän voi jopa rikastua. PILLUNI ON VOIMA</w:t>
      </w:r>
    </w:p>
    <w:p>
      <w:r>
        <w:rPr>
          <w:b/>
          <w:u w:val="single"/>
        </w:rPr>
        <w:t xml:space="preserve">221105</w:t>
      </w:r>
    </w:p>
    <w:p>
      <w:r>
        <w:t xml:space="preserve">@JoyceC_leal aasin naisen päivä</w:t>
      </w:r>
    </w:p>
    <w:p>
      <w:r>
        <w:rPr>
          <w:b/>
          <w:u w:val="single"/>
        </w:rPr>
        <w:t xml:space="preserve">221106</w:t>
      </w:r>
    </w:p>
    <w:p>
      <w:r>
        <w:t xml:space="preserve">kulkee täällä vain sanoakseni, että sillä ei ole väliä, onko hän huora, pyhimys, lihava, laiha, ruma tai kaunis, jos rakastan tätä ihmistä, potkin kaikkia perseelle.</w:t>
      </w:r>
    </w:p>
    <w:p>
      <w:r>
        <w:rPr>
          <w:b/>
          <w:u w:val="single"/>
        </w:rPr>
        <w:t xml:space="preserve">221107</w:t>
      </w:r>
    </w:p>
    <w:p>
      <w:r>
        <w:t xml:space="preserve">Naisena oleminen on sitä, että joutuu joka päivä todistamaan, ettei ole tyhmä ja että on yhtä pätevä kuin kuka tahansa muukin.</w:t>
      </w:r>
    </w:p>
    <w:p>
      <w:r>
        <w:rPr>
          <w:b/>
          <w:u w:val="single"/>
        </w:rPr>
        <w:t xml:space="preserve">221108</w:t>
      </w:r>
    </w:p>
    <w:p>
      <w:r>
        <w:t xml:space="preserve">RT @midnight: PISTEET, naiset!</w:t>
      </w:r>
    </w:p>
    <w:p>
      <w:r>
        <w:rPr>
          <w:b/>
          <w:u w:val="single"/>
        </w:rPr>
        <w:t xml:space="preserve">221109</w:t>
      </w:r>
    </w:p>
    <w:p>
      <w:r>
        <w:t xml:space="preserve">Muslimipakolaiset jäävät kiinni Ranskan kansallisen poliisin kimppuun hyökkäämisestä.</w:t>
        <w:br/>
        <w:br/>
        <w:t xml:space="preserve"> He eivät ole mielenosoittajia. He ovat anarkisteja... https://t.co/SJezGrcRr1 ...</w:t>
      </w:r>
    </w:p>
    <w:p>
      <w:r>
        <w:rPr>
          <w:b/>
          <w:u w:val="single"/>
        </w:rPr>
        <w:t xml:space="preserve">221110</w:t>
      </w:r>
    </w:p>
    <w:p>
      <w:r>
        <w:t xml:space="preserve">Niille, jotka missasivat dokumentin #EuVocêTodasNós livenä @canalfutura, ÄLÄ JUTUSTU! Tá disponível aqui &amp;gt;&amp;gt; SEE https://t.co/RAQAC6GOws</w:t>
      </w:r>
    </w:p>
    <w:p>
      <w:r>
        <w:rPr>
          <w:b/>
          <w:u w:val="single"/>
        </w:rPr>
        <w:t xml:space="preserve">221111</w:t>
      </w:r>
    </w:p>
    <w:p>
      <w:r>
        <w:t xml:space="preserve">Olen kyllästynyt näkemään joukon tyhmiä miehiä, jotka leikkivät machoa, ja joukon tyhmiä tyttöjä, jotka googlaavat, mitä tarkoittaa olla nainen.</w:t>
      </w:r>
    </w:p>
    <w:p>
      <w:r>
        <w:rPr>
          <w:b/>
          <w:u w:val="single"/>
        </w:rPr>
        <w:t xml:space="preserve">221112</w:t>
      </w:r>
    </w:p>
    <w:p>
      <w:r>
        <w:t xml:space="preserve">Mikä aalto wachi korkea hyttyset 😒😒😒😒😒</w:t>
      </w:r>
    </w:p>
    <w:p>
      <w:r>
        <w:rPr>
          <w:b/>
          <w:u w:val="single"/>
        </w:rPr>
        <w:t xml:space="preserve">221113</w:t>
      </w:r>
    </w:p>
    <w:p>
      <w:r>
        <w:t xml:space="preserve">@anapntes @valehomosexual joten lihavan rumana pitäminen on itsetunnon puutetta? Ataaaa</w:t>
      </w:r>
    </w:p>
    <w:p>
      <w:r>
        <w:rPr>
          <w:b/>
          <w:u w:val="single"/>
        </w:rPr>
        <w:t xml:space="preserve">221114</w:t>
      </w:r>
    </w:p>
    <w:p>
      <w:r>
        <w:t xml:space="preserve">Jokainen nainen on todellinen. Olipa hän sitten lihava, laiha, pitkä, lyhyt, musta, valkoinen, ruma tai kaunis. Jokainen nainen on todellinen, eikä yksikään nainen ole toista todellisempi.</w:t>
      </w:r>
    </w:p>
    <w:p>
      <w:r>
        <w:rPr>
          <w:b/>
          <w:u w:val="single"/>
        </w:rPr>
        <w:t xml:space="preserve">221115</w:t>
      </w:r>
    </w:p>
    <w:p>
      <w:r>
        <w:t xml:space="preserve">Olen lihava enkä voi laihtua, olen varma, että mahatautini pahenee, koska voin vain huonosti, en puhu sujuvaa englantia, en osaa uida, olen ruma +.</w:t>
      </w:r>
    </w:p>
    <w:p>
      <w:r>
        <w:rPr>
          <w:b/>
          <w:u w:val="single"/>
        </w:rPr>
        <w:t xml:space="preserve">221116</w:t>
      </w:r>
    </w:p>
    <w:p>
      <w:r>
        <w:t xml:space="preserve">RT @DolarToday: ASÍ TERMINAN LOS TIRANOS: El ex dictador Noriega sufrió hemorragia tras una cirugía y está en estado críti.... -► https://t....</w:t>
      </w:r>
    </w:p>
    <w:p>
      <w:r>
        <w:rPr>
          <w:b/>
          <w:u w:val="single"/>
        </w:rPr>
        <w:t xml:space="preserve">221117</w:t>
      </w:r>
    </w:p>
    <w:p>
      <w:r>
        <w:t xml:space="preserve">Roberta olet ruma, väärä, naurettavaa, rasvaa, muun muassa q En voi sanoa täällä riskin prosessin.Vai lähteä hylkääminen max #BB17</w:t>
      </w:r>
    </w:p>
    <w:p>
      <w:r>
        <w:rPr>
          <w:b/>
          <w:u w:val="single"/>
        </w:rPr>
        <w:t xml:space="preserve">221118</w:t>
      </w:r>
    </w:p>
    <w:p>
      <w:r>
        <w:t xml:space="preserve">"Aamuisin olen yksin kotona, koska kaikki veljeni menevät kouluun ja äitini töihin. Joten minä ... https://t.co/lawBCVAv6d</w:t>
      </w:r>
    </w:p>
    <w:p>
      <w:r>
        <w:rPr>
          <w:b/>
          <w:u w:val="single"/>
        </w:rPr>
        <w:t xml:space="preserve">221119</w:t>
      </w:r>
    </w:p>
    <w:p>
      <w:r>
        <w:t xml:space="preserve">Fiksu nainen tietää, miten saada mies kämmenellään, tyhmä nainen vain luulee, että hänellä on enemmän vdd ei ole mitään</w:t>
      </w:r>
    </w:p>
    <w:p>
      <w:r>
        <w:rPr>
          <w:b/>
          <w:u w:val="single"/>
        </w:rPr>
        <w:t xml:space="preserve">221120</w:t>
      </w:r>
    </w:p>
    <w:p>
      <w:r>
        <w:t xml:space="preserve">@Sybylla_ onko sinulla vinkkejä tieteiskirjoista, joita lapset voivat lukea?</w:t>
      </w:r>
    </w:p>
    <w:p>
      <w:r>
        <w:rPr>
          <w:b/>
          <w:u w:val="single"/>
        </w:rPr>
        <w:t xml:space="preserve">221121</w:t>
      </w:r>
    </w:p>
    <w:p>
      <w:r>
        <w:t xml:space="preserve">@y1u2k0607 もう帰ったわ笑笑</w:t>
      </w:r>
    </w:p>
    <w:p>
      <w:r>
        <w:rPr>
          <w:b/>
          <w:u w:val="single"/>
        </w:rPr>
        <w:t xml:space="preserve">221122</w:t>
      </w:r>
    </w:p>
    <w:p>
      <w:r>
        <w:t xml:space="preserve">ZZ Michael Jackson - Paranna maailma</w:t>
      </w:r>
    </w:p>
    <w:p>
      <w:r>
        <w:rPr>
          <w:b/>
          <w:u w:val="single"/>
        </w:rPr>
        <w:t xml:space="preserve">221123</w:t>
      </w:r>
    </w:p>
    <w:p>
      <w:r>
        <w:t xml:space="preserve">@TamiRobertson17 @realDonaldTrump Seuraan sinua ms tami</w:t>
      </w:r>
    </w:p>
    <w:p>
      <w:r>
        <w:rPr>
          <w:b/>
          <w:u w:val="single"/>
        </w:rPr>
        <w:t xml:space="preserve">221124</w:t>
      </w:r>
    </w:p>
    <w:p>
      <w:r>
        <w:t xml:space="preserve">🔊🔊🔊🔊 JA KUTSU EI OLE LAINKAAN ULKONA, VAAN SISÄLLÄNI, SE ON KUIN VUOROVESI, JOKA PUTOAA AINA JA NOUSEE https://t.co/md4V6HsDy9</w:t>
      </w:r>
    </w:p>
    <w:p>
      <w:r>
        <w:rPr>
          <w:b/>
          <w:u w:val="single"/>
        </w:rPr>
        <w:t xml:space="preserve">221125</w:t>
      </w:r>
    </w:p>
    <w:p>
      <w:r>
        <w:t xml:space="preserve">En malta odottaa, mitä helvettiä elämässäni tapahtuu, en malta odottaa, mitä helvettiä elämässäni tapahtuu, en malta odottaa, mitä helvettiä elämässäni tapahtuu</w:t>
      </w:r>
    </w:p>
    <w:p>
      <w:r>
        <w:rPr>
          <w:b/>
          <w:u w:val="single"/>
        </w:rPr>
        <w:t xml:space="preserve">221126</w:t>
      </w:r>
    </w:p>
    <w:p>
      <w:r>
        <w:t xml:space="preserve">Muistin, kun isäni kutsui erästä naista tyhmäksi ja hän päätyi poliisiasemalle</w:t>
        <w:br/>
        <w:t xml:space="preserve">"hän sanoi, että olen tyhmä"</w:t>
        <w:br/>
        <w:t xml:space="preserve">"sanoin, että hän on todella tyhmä"</w:t>
      </w:r>
    </w:p>
    <w:p>
      <w:r>
        <w:rPr>
          <w:b/>
          <w:u w:val="single"/>
        </w:rPr>
        <w:t xml:space="preserve">221127</w:t>
      </w:r>
    </w:p>
    <w:p>
      <w:r>
        <w:t xml:space="preserve">Olen syntymässä kaltaiseni tyhmä nainen ilman kännykkää, koska unohdin tietokoneen kaapelin töihin.</w:t>
      </w:r>
    </w:p>
    <w:p>
      <w:r>
        <w:rPr>
          <w:b/>
          <w:u w:val="single"/>
        </w:rPr>
        <w:t xml:space="preserve">221128</w:t>
      </w:r>
    </w:p>
    <w:p>
      <w:r>
        <w:t xml:space="preserve">@ramonsm16 hän on viileämpi tiedän. Paitsi että hän on ruma ja lihava.....</w:t>
      </w:r>
    </w:p>
    <w:p>
      <w:r>
        <w:rPr>
          <w:b/>
          <w:u w:val="single"/>
        </w:rPr>
        <w:t xml:space="preserve">221129</w:t>
      </w:r>
    </w:p>
    <w:p>
      <w:r>
        <w:t xml:space="preserve">الله أكبر https://t.co/o3bM2hnc7b</w:t>
      </w:r>
    </w:p>
    <w:p>
      <w:r>
        <w:rPr>
          <w:b/>
          <w:u w:val="single"/>
        </w:rPr>
        <w:t xml:space="preserve">221130</w:t>
      </w:r>
    </w:p>
    <w:p>
      <w:r>
        <w:t xml:space="preserve">En tiedä, mitä tehdä, jos et halua olla osa sitä tai jos et halua olla osa sitä.</w:t>
      </w:r>
    </w:p>
    <w:p>
      <w:r>
        <w:rPr>
          <w:b/>
          <w:u w:val="single"/>
        </w:rPr>
        <w:t xml:space="preserve">221131</w:t>
      </w:r>
    </w:p>
    <w:p>
      <w:r>
        <w:t xml:space="preserve">#Azerbaijan #Armenia Acundan Sibel Cana jest https://t.co/0nzcmEFlz7</w:t>
      </w:r>
    </w:p>
    <w:p>
      <w:r>
        <w:rPr>
          <w:b/>
          <w:u w:val="single"/>
        </w:rPr>
        <w:t xml:space="preserve">221132</w:t>
      </w:r>
    </w:p>
    <w:p>
      <w:r>
        <w:t xml:space="preserve">0,52 ct Emerald Miesten kihlajaiset vihkisormus 14kt Gold Over Silver https://t.co/LrtghGMAGD</w:t>
      </w:r>
    </w:p>
    <w:p>
      <w:r>
        <w:rPr>
          <w:b/>
          <w:u w:val="single"/>
        </w:rPr>
        <w:t xml:space="preserve">221133</w:t>
      </w:r>
    </w:p>
    <w:p>
      <w:r>
        <w:t xml:space="preserve">Specialization Course in FINANCIAL MANAGEMENT - Angola</w:t>
        <w:br/>
        <w:t xml:space="preserve">Älä anna tämän tilaisuuden mennä ohi!</w:t>
        <w:br/>
        <w:t xml:space="preserve"> Ota yhteyttä osoitteeseen...https://t.co/Fzd58YBJtY</w:t>
      </w:r>
    </w:p>
    <w:p>
      <w:r>
        <w:rPr>
          <w:b/>
          <w:u w:val="single"/>
        </w:rPr>
        <w:t xml:space="preserve">221134</w:t>
      </w:r>
    </w:p>
    <w:p>
      <w:r>
        <w:t xml:space="preserve">Kansallinen orientaatiovirasto/CISLAC kumppanina korruption vastaisessa kampanjassa: https://t.co/QPXgdLw5qL https://t.co/y2yuGXgcAO https://t.co/y2yuGXgcAO</w:t>
      </w:r>
    </w:p>
    <w:p>
      <w:r>
        <w:rPr>
          <w:b/>
          <w:u w:val="single"/>
        </w:rPr>
        <w:t xml:space="preserve">221135</w:t>
      </w:r>
    </w:p>
    <w:p>
      <w:r>
        <w:t xml:space="preserve">Hämmästyttävää, miten helppoa on seurustella hintin kanssa...</w:t>
      </w:r>
    </w:p>
    <w:p>
      <w:r>
        <w:rPr>
          <w:b/>
          <w:u w:val="single"/>
        </w:rPr>
        <w:t xml:space="preserve">221136</w:t>
      </w:r>
    </w:p>
    <w:p>
      <w:r>
        <w:t xml:space="preserve">Tyhmä ja tyhmä on nainen, joka huijaa itseään tekstillä!!!!</w:t>
      </w:r>
    </w:p>
    <w:p>
      <w:r>
        <w:rPr>
          <w:b/>
          <w:u w:val="single"/>
        </w:rPr>
        <w:t xml:space="preserve">221137</w:t>
      </w:r>
    </w:p>
    <w:p>
      <w:r>
        <w:t xml:space="preserve">@belaaferaa Hyväksyin sen, koska olen kammottava lutka.</w:t>
      </w:r>
    </w:p>
    <w:p>
      <w:r>
        <w:rPr>
          <w:b/>
          <w:u w:val="single"/>
        </w:rPr>
        <w:t xml:space="preserve">221138</w:t>
      </w:r>
    </w:p>
    <w:p>
      <w:r>
        <w:t xml:space="preserve">En kestä, kun kaikki tytöt huoneessa tuijottavat minua.</w:t>
      </w:r>
    </w:p>
    <w:p>
      <w:r>
        <w:rPr>
          <w:b/>
          <w:u w:val="single"/>
        </w:rPr>
        <w:t xml:space="preserve">221139</w:t>
      </w:r>
    </w:p>
    <w:p>
      <w:r>
        <w:t xml:space="preserve">RT @miidulo: Halusin varoittaa kavereitani siitä, että koko koulu tuntee meidät nimellä "homojen ja hinttien ryhmä" Mistä minä sen tiedän? He sanoivat...</w:t>
      </w:r>
    </w:p>
    <w:p>
      <w:r>
        <w:rPr>
          <w:b/>
          <w:u w:val="single"/>
        </w:rPr>
        <w:t xml:space="preserve">221140</w:t>
      </w:r>
    </w:p>
    <w:p>
      <w:r>
        <w:t xml:space="preserve">RT @_infoLibre: Competencia fines Endesa, Iberdrola, Gas Natural y Viesgo 155 000 eurolla asiakkaiden sitouttamisesta https://t.co/5M6qhpPHg...</w:t>
      </w:r>
    </w:p>
    <w:p>
      <w:r>
        <w:rPr>
          <w:b/>
          <w:u w:val="single"/>
        </w:rPr>
        <w:t xml:space="preserve">221141</w:t>
      </w:r>
    </w:p>
    <w:p>
      <w:r>
        <w:t xml:space="preserve">Vihaan isoa sammakkoa tämän takia</w:t>
        <w:br/>
        <w:t xml:space="preserve">Älä päästä irti ex nunkasta</w:t>
      </w:r>
    </w:p>
    <w:p>
      <w:r>
        <w:rPr>
          <w:b/>
          <w:u w:val="single"/>
        </w:rPr>
        <w:t xml:space="preserve">221142</w:t>
      </w:r>
    </w:p>
    <w:p>
      <w:r>
        <w:t xml:space="preserve">Ei, Angolassa ei puhuta criolloa. Ei, en voi opettaa sinua tanssimaan kizombaa. Älä sano ewe ja xe puhu minulle.</w:t>
      </w:r>
    </w:p>
    <w:p>
      <w:r>
        <w:rPr>
          <w:b/>
          <w:u w:val="single"/>
        </w:rPr>
        <w:t xml:space="preserve">221143</w:t>
      </w:r>
    </w:p>
    <w:p>
      <w:r>
        <w:t xml:space="preserve">Huoneeni on täynnä homoja ja homoja...</w:t>
      </w:r>
    </w:p>
    <w:p>
      <w:r>
        <w:rPr>
          <w:b/>
          <w:u w:val="single"/>
        </w:rPr>
        <w:t xml:space="preserve">221144</w:t>
      </w:r>
    </w:p>
    <w:p>
      <w:r>
        <w:t xml:space="preserve">Hyvää huomenta! Tietääkö kukaan, minä päivänä @MCrivella astuu virkaan Rion pormestarina?</w:t>
        <w:br/>
        <w:br/>
        <w:t xml:space="preserve"> Kaupunki HYLÄTTY, KAOTINEN JA ILMAN MÄÄRÄYKSIÄ!</w:t>
      </w:r>
    </w:p>
    <w:p>
      <w:r>
        <w:rPr>
          <w:b/>
          <w:u w:val="single"/>
        </w:rPr>
        <w:t xml:space="preserve">221145</w:t>
      </w:r>
    </w:p>
    <w:p>
      <w:r>
        <w:t xml:space="preserve">RT @bani_j: @GAUAHAR_KHAN mitä tehdä, olet niin Bollywood-tähtirrr yaarrrrrrr</w:t>
      </w:r>
    </w:p>
    <w:p>
      <w:r>
        <w:rPr>
          <w:b/>
          <w:u w:val="single"/>
        </w:rPr>
        <w:t xml:space="preserve">221146</w:t>
      </w:r>
    </w:p>
    <w:p>
      <w:r>
        <w:t xml:space="preserve">Bom dia só pras sapatão</w:t>
      </w:r>
    </w:p>
    <w:p>
      <w:r>
        <w:rPr>
          <w:b/>
          <w:u w:val="single"/>
        </w:rPr>
        <w:t xml:space="preserve">221147</w:t>
      </w:r>
    </w:p>
    <w:p>
      <w:r>
        <w:t xml:space="preserve">RT @coimbrinha04: Rakastan hymyäsi!</w:t>
      </w:r>
    </w:p>
    <w:p>
      <w:r>
        <w:rPr>
          <w:b/>
          <w:u w:val="single"/>
        </w:rPr>
        <w:t xml:space="preserve">221148</w:t>
      </w:r>
    </w:p>
    <w:p>
      <w:r>
        <w:t xml:space="preserve">Cáritas Lisboalla on 2 miljoonaa euroa pankissa 10 vuoden ajan. Jos he olisivat luottaneet Espírito Santoon, heillä ei olisi sitä enää. He voivat olla hurskaita, mutta he eivät ole tyhmiä.</w:t>
      </w:r>
    </w:p>
    <w:p>
      <w:r>
        <w:rPr>
          <w:b/>
          <w:u w:val="single"/>
        </w:rPr>
        <w:t xml:space="preserve">221149</w:t>
      </w:r>
    </w:p>
    <w:p>
      <w:r>
        <w:t xml:space="preserve">@leoovini kanssa peli on lähes yhtä suora, raca ein</w:t>
      </w:r>
    </w:p>
    <w:p>
      <w:r>
        <w:rPr>
          <w:b/>
          <w:u w:val="single"/>
        </w:rPr>
        <w:t xml:space="preserve">221150</w:t>
      </w:r>
    </w:p>
    <w:p>
      <w:r>
        <w:t xml:space="preserve">Kun poliittista tahtoa on ja tarvittavat toimet toteutetaan, asioita tapahtuu!</w:t>
        <w:br/>
        <w:t xml:space="preserve">@realDonaldTrump</w:t>
        <w:br/>
        <w:t xml:space="preserve">#ImmigrationInvasive https://t.co/M0m5hmDLqu</w:t>
      </w:r>
    </w:p>
    <w:p>
      <w:r>
        <w:rPr>
          <w:b/>
          <w:u w:val="single"/>
        </w:rPr>
        <w:t xml:space="preserve">221151</w:t>
      </w:r>
    </w:p>
    <w:p>
      <w:r>
        <w:t xml:space="preserve">Kukaan ei halua lähteä kanssani valkoisen yönä...</w:t>
      </w:r>
    </w:p>
    <w:p>
      <w:r>
        <w:rPr>
          <w:b/>
          <w:u w:val="single"/>
        </w:rPr>
        <w:t xml:space="preserve">221152</w:t>
      </w:r>
    </w:p>
    <w:p>
      <w:r>
        <w:t xml:space="preserve">RT @sinistro89: @letlima_ Rakastan sinua, sinisilmäinen valkoinen lohikäärmesuu sz</w:t>
      </w:r>
    </w:p>
    <w:p>
      <w:r>
        <w:rPr>
          <w:b/>
          <w:u w:val="single"/>
        </w:rPr>
        <w:t xml:space="preserve">221153</w:t>
      </w:r>
    </w:p>
    <w:p>
      <w:r>
        <w:t xml:space="preserve">Oli valitettavaa ja pelottavaa kuulla Catralta seuraava lausunto: "Todellisuudessa se ei ollut valkoinen... https://t.co/aKbqmmHVU8...</w:t>
      </w:r>
    </w:p>
    <w:p>
      <w:r>
        <w:rPr>
          <w:b/>
          <w:u w:val="single"/>
        </w:rPr>
        <w:t xml:space="preserve">221154</w:t>
      </w:r>
    </w:p>
    <w:p>
      <w:r>
        <w:t xml:space="preserve">mun valkoinen lakka on tosi ruma, se näyttää ihan peitevoiteelta 😖</w:t>
      </w:r>
    </w:p>
    <w:p>
      <w:r>
        <w:rPr>
          <w:b/>
          <w:u w:val="single"/>
        </w:rPr>
        <w:t xml:space="preserve">221155</w:t>
      </w:r>
    </w:p>
    <w:p>
      <w:r>
        <w:t xml:space="preserve">Dragonsin presidentti osoitti jälleen kerran tyytymättömyytensä | Invicta sinivalkoisena https://t.co/oPLyuP1b4z</w:t>
      </w:r>
    </w:p>
    <w:p>
      <w:r>
        <w:rPr>
          <w:b/>
          <w:u w:val="single"/>
        </w:rPr>
        <w:t xml:space="preserve">221156</w:t>
      </w:r>
    </w:p>
    <w:p>
      <w:r>
        <w:t xml:space="preserve">Kun menen ulos ensimmäistä kertaa valkoisissa, ihmiset luulevat minua pyhimysisäksi -</w:t>
      </w:r>
    </w:p>
    <w:p>
      <w:r>
        <w:rPr>
          <w:b/>
          <w:u w:val="single"/>
        </w:rPr>
        <w:t xml:space="preserve">221157</w:t>
      </w:r>
    </w:p>
    <w:p>
      <w:r>
        <w:t xml:space="preserve">kun päätin, että pukeutuminen vain mustaan ja valkoisen kissan pitäminen oli hyvä idea.</w:t>
      </w:r>
    </w:p>
    <w:p>
      <w:r>
        <w:rPr>
          <w:b/>
          <w:u w:val="single"/>
        </w:rPr>
        <w:t xml:space="preserve">221158</w:t>
      </w:r>
    </w:p>
    <w:p>
      <w:r>
        <w:t xml:space="preserve">Tietenkään he eivät antaisi sen jäädä huomaamatta! Ja pieni hyppy PA:ssa! #friends... https://t.co/hK3WLINI4w...</w:t>
      </w:r>
    </w:p>
    <w:p>
      <w:r>
        <w:rPr>
          <w:b/>
          <w:u w:val="single"/>
        </w:rPr>
        <w:t xml:space="preserve">221159</w:t>
      </w:r>
    </w:p>
    <w:p>
      <w:r>
        <w:t xml:space="preserve">Porto isännöi "Hyvien tekojen päivää" huhtikuussa | Invicta in Blue and White https://t.co/XuP9RGRKmk</w:t>
      </w:r>
    </w:p>
    <w:p>
      <w:r>
        <w:rPr>
          <w:b/>
          <w:u w:val="single"/>
        </w:rPr>
        <w:t xml:space="preserve">221160</w:t>
      </w:r>
    </w:p>
    <w:p>
      <w:r>
        <w:t xml:space="preserve">@abstrusivo heueheueheu Luulin, että valkoinen oli riisi tb, mutta minulla ei ole aavistustakaan (ja katso pidän acai)</w:t>
      </w:r>
    </w:p>
    <w:p>
      <w:r>
        <w:rPr>
          <w:b/>
          <w:u w:val="single"/>
        </w:rPr>
        <w:t xml:space="preserve">221161</w:t>
      </w:r>
    </w:p>
    <w:p>
      <w:r>
        <w:t xml:space="preserve">@Sybylla_ Ué, mutta valkoinen mies teki sen kuitenkin. Miten näiden ihmisten mielestä kolonisaatio oli?</w:t>
      </w:r>
    </w:p>
    <w:p>
      <w:r>
        <w:rPr>
          <w:b/>
          <w:u w:val="single"/>
        </w:rPr>
        <w:t xml:space="preserve">221162</w:t>
      </w:r>
    </w:p>
    <w:p>
      <w:r>
        <w:t xml:space="preserve">Jos White Castle ja Lili Mugs saisivat pojan https://t.co/1yu3daEEax</w:t>
      </w:r>
    </w:p>
    <w:p>
      <w:r>
        <w:rPr>
          <w:b/>
          <w:u w:val="single"/>
        </w:rPr>
        <w:t xml:space="preserve">221163</w:t>
      </w:r>
    </w:p>
    <w:p>
      <w:r>
        <w:t xml:space="preserve">Mieleni on parasta antaa minun nukkua tämän päivän jälkeen. Tämä ei anna minun nukkua on hölynpölyä. Minun on parasta ottaa töihin mukaan erittäin suuri kahvimukini. https://t.co/HfKoGFTpQ9.</w:t>
      </w:r>
    </w:p>
    <w:p>
      <w:r>
        <w:rPr>
          <w:b/>
          <w:u w:val="single"/>
        </w:rPr>
        <w:t xml:space="preserve">221164</w:t>
      </w:r>
    </w:p>
    <w:p>
      <w:r>
        <w:t xml:space="preserve">@Suzi_cardozo ta samanlainen, lukuun ottamatta sitä, että se on vaalea ja valkoinen, muuten ta OK.</w:t>
      </w:r>
    </w:p>
    <w:p>
      <w:r>
        <w:rPr>
          <w:b/>
          <w:u w:val="single"/>
        </w:rPr>
        <w:t xml:space="preserve">221165</w:t>
      </w:r>
    </w:p>
    <w:p>
      <w:r>
        <w:t xml:space="preserve">Kirjoitetaan uusi luku elämäämme tyhjälle paperille, jonka Jumala antoi meille.</w:t>
      </w:r>
    </w:p>
    <w:p>
      <w:r>
        <w:rPr>
          <w:b/>
          <w:u w:val="single"/>
        </w:rPr>
        <w:t xml:space="preserve">221166</w:t>
      </w:r>
    </w:p>
    <w:p>
      <w:r>
        <w:t xml:space="preserve">RT @bbylychee: Minä itken https://t.co/7PMg478pJU</w:t>
      </w:r>
    </w:p>
    <w:p>
      <w:r>
        <w:rPr>
          <w:b/>
          <w:u w:val="single"/>
        </w:rPr>
        <w:t xml:space="preserve">221167</w:t>
      </w:r>
    </w:p>
    <w:p>
      <w:r>
        <w:t xml:space="preserve">Katso hyvin nainen, olen rehellinen, haluan nähdä sinut valkoisissa, haluan nähdä sinut alttarilla.</w:t>
      </w:r>
    </w:p>
    <w:p>
      <w:r>
        <w:rPr>
          <w:b/>
          <w:u w:val="single"/>
        </w:rPr>
        <w:t xml:space="preserve">221168</w:t>
      </w:r>
    </w:p>
    <w:p>
      <w:r>
        <w:t xml:space="preserve">tytöt, jotka menevät morro brancoon mutta halusivat jäädä fortalezaan pysyvästi</w:t>
      </w:r>
    </w:p>
    <w:p>
      <w:r>
        <w:rPr>
          <w:b/>
          <w:u w:val="single"/>
        </w:rPr>
        <w:t xml:space="preserve">221169</w:t>
      </w:r>
    </w:p>
    <w:p>
      <w:r>
        <w:t xml:space="preserve">Toimimattomien FGTS-järjestelmien peruuttaminen alkaa tänä perjantaina 4,8 miljoonalle ihmiselle... https://t.co/hbNVqw0N0Y</w:t>
      </w:r>
    </w:p>
    <w:p>
      <w:r>
        <w:rPr>
          <w:b/>
          <w:u w:val="single"/>
        </w:rPr>
        <w:t xml:space="preserve">221170</w:t>
      </w:r>
    </w:p>
    <w:p>
      <w:r>
        <w:t xml:space="preserve">Ei yksi tai kaksi, vaan 10 ehdotusta isänpäiväksi! https://t.co/R2LgzTdaw7 https://t.co/VaqutA4EVD https://t.co/VaqutA4EVD</w:t>
      </w:r>
    </w:p>
    <w:p>
      <w:r>
        <w:rPr>
          <w:b/>
          <w:u w:val="single"/>
        </w:rPr>
        <w:t xml:space="preserve">221171</w:t>
      </w:r>
    </w:p>
    <w:p>
      <w:r>
        <w:t xml:space="preserve">Valkoinen suodatin Hario V60 siivilään - 02... Vain R$62.00 Access https://t.co/94qzFbuWyX #Koti #tarjous #alennus #lcdbr #promotion #Extra https://t.co/lF8iZ3K8di</w:t>
      </w:r>
    </w:p>
    <w:p>
      <w:r>
        <w:rPr>
          <w:b/>
          <w:u w:val="single"/>
        </w:rPr>
        <w:t xml:space="preserve">221172</w:t>
      </w:r>
    </w:p>
    <w:p>
      <w:r>
        <w:t xml:space="preserve">Haluan nähdä tämän Mad Maxin mustavalkoisen version, se näyttää todella hienolta.</w:t>
      </w:r>
    </w:p>
    <w:p>
      <w:r>
        <w:rPr>
          <w:b/>
          <w:u w:val="single"/>
        </w:rPr>
        <w:t xml:space="preserve">221173</w:t>
      </w:r>
    </w:p>
    <w:p>
      <w:r>
        <w:t xml:space="preserve">Jos surullinen juoppo juo, Brasilia on humalatehdas!</w:t>
      </w:r>
    </w:p>
    <w:p>
      <w:r>
        <w:rPr>
          <w:b/>
          <w:u w:val="single"/>
        </w:rPr>
        <w:t xml:space="preserve">221174</w:t>
      </w:r>
    </w:p>
    <w:p>
      <w:r>
        <w:t xml:space="preserve">Iiiih kammottava sammakko kkkkkkkkkkkkkkkkkkkkkkkkkkkkkkkkkkkkkkkk</w:t>
      </w:r>
    </w:p>
    <w:p>
      <w:r>
        <w:rPr>
          <w:b/>
          <w:u w:val="single"/>
        </w:rPr>
        <w:t xml:space="preserve">221175</w:t>
      </w:r>
    </w:p>
    <w:p>
      <w:r>
        <w:t xml:space="preserve">Loreal Double , on 2 applikaattoria, joista valkoinen muodostaa kosteuttavan pohjan (primer) ja jättää ripset... https://t.co/k6pctcAgZD</w:t>
      </w:r>
    </w:p>
    <w:p>
      <w:r>
        <w:rPr>
          <w:b/>
          <w:u w:val="single"/>
        </w:rPr>
        <w:t xml:space="preserve">221176</w:t>
      </w:r>
    </w:p>
    <w:p>
      <w:r>
        <w:t xml:space="preserve">@SouBenfica1904 @SLBenfica kuinka kaunis se on punainen ja valkoinen!</w:t>
      </w:r>
    </w:p>
    <w:p>
      <w:r>
        <w:rPr>
          <w:b/>
          <w:u w:val="single"/>
        </w:rPr>
        <w:t xml:space="preserve">221177</w:t>
      </w:r>
    </w:p>
    <w:p>
      <w:r>
        <w:t xml:space="preserve">HUOMIOITAVAA, ETTÄ AUTO</w:t>
        <w:br/>
        <w:t xml:space="preserve">KOLME AUTOA PALAUTETTIIN TUCSON PRATA, HB20 BRANCO JA RANGER</w:t>
        <w:br/>
        <w:t xml:space="preserve">Saatu kilpi... https://t.co/hgpLVDiOf9</w:t>
      </w:r>
    </w:p>
    <w:p>
      <w:r>
        <w:rPr>
          <w:b/>
          <w:u w:val="single"/>
        </w:rPr>
        <w:t xml:space="preserve">221178</w:t>
      </w:r>
    </w:p>
    <w:p>
      <w:r>
        <w:t xml:space="preserve">Barça näki PSG:n valkoisissa ja luuli sitä Realiksi... sitten se tapahtui.</w:t>
      </w:r>
    </w:p>
    <w:p>
      <w:r>
        <w:rPr>
          <w:b/>
          <w:u w:val="single"/>
        </w:rPr>
        <w:t xml:space="preserve">221179</w:t>
      </w:r>
    </w:p>
    <w:p>
      <w:r>
        <w:t xml:space="preserve">Se voisi olla valkoisempi, koska pidän siitä myrskyisänä, mutta se on ok.</w:t>
      </w:r>
    </w:p>
    <w:p>
      <w:r>
        <w:rPr>
          <w:b/>
          <w:u w:val="single"/>
        </w:rPr>
        <w:t xml:space="preserve">221180</w:t>
      </w:r>
    </w:p>
    <w:p>
      <w:r>
        <w:t xml:space="preserve">CIMBB esittelee oppaan Beira Baixa - Terras de excelência: https://t.co/IyURbYRQdu</w:t>
      </w:r>
    </w:p>
    <w:p>
      <w:r>
        <w:rPr>
          <w:b/>
          <w:u w:val="single"/>
        </w:rPr>
        <w:t xml:space="preserve">221181</w:t>
      </w:r>
    </w:p>
    <w:p>
      <w:r>
        <w:t xml:space="preserve">PSG:n paha oli pelata valkoisissa, Barcelona luuli heitä Real Madridiksi 😂</w:t>
      </w:r>
    </w:p>
    <w:p>
      <w:r>
        <w:rPr>
          <w:b/>
          <w:u w:val="single"/>
        </w:rPr>
        <w:t xml:space="preserve">221182</w:t>
      </w:r>
    </w:p>
    <w:p>
      <w:r>
        <w:t xml:space="preserve">En ollut huomannutkaan, miten söpö tuo tyttö on -</w:t>
      </w:r>
    </w:p>
    <w:p>
      <w:r>
        <w:rPr>
          <w:b/>
          <w:u w:val="single"/>
        </w:rPr>
        <w:t xml:space="preserve">221183</w:t>
      </w:r>
    </w:p>
    <w:p>
      <w:r>
        <w:t xml:space="preserve">RT @PhenomenaNight: #MujeresQueInspiran https://t.co/BKuxqJrfK0 https://t.co/BKuxqJrfK0</w:t>
      </w:r>
    </w:p>
    <w:p>
      <w:r>
        <w:rPr>
          <w:b/>
          <w:u w:val="single"/>
        </w:rPr>
        <w:t xml:space="preserve">221184</w:t>
      </w:r>
    </w:p>
    <w:p>
      <w:r>
        <w:t xml:space="preserve">@g1 Poliittinen korrektius tappaa yhteiskunnan. Tyhmä nainen on se, joka loukkaantuu siitä. Olen ylpeä siitä, että tiedän hinnan.</w:t>
      </w:r>
    </w:p>
    <w:p>
      <w:r>
        <w:rPr>
          <w:b/>
          <w:u w:val="single"/>
        </w:rPr>
        <w:t xml:space="preserve">221185</w:t>
      </w:r>
    </w:p>
    <w:p>
      <w:r>
        <w:t xml:space="preserve">Ja on vielä 4 tai 5 tatoo</w:t>
        <w:br/>
        <w:t xml:space="preserve">VAMO CASAR?</w:t>
      </w:r>
    </w:p>
    <w:p>
      <w:r>
        <w:rPr>
          <w:b/>
          <w:u w:val="single"/>
        </w:rPr>
        <w:t xml:space="preserve">221186</w:t>
      </w:r>
    </w:p>
    <w:p>
      <w:r>
        <w:t xml:space="preserve">Ilmoittautuminen avoinna tietokonekurssille Visconde do Rio Brancossa https://t.co/NUa2lqUApz https://t.co/QZcBneT5Mh https://t.co/QZcBneT5Mh</w:t>
      </w:r>
    </w:p>
    <w:p>
      <w:r>
        <w:rPr>
          <w:b/>
          <w:u w:val="single"/>
        </w:rPr>
        <w:t xml:space="preserve">221187</w:t>
      </w:r>
    </w:p>
    <w:p>
      <w:r>
        <w:t xml:space="preserve">@tonyhoro oli punainen ja valkoinen säde pallo</w:t>
      </w:r>
    </w:p>
    <w:p>
      <w:r>
        <w:rPr>
          <w:b/>
          <w:u w:val="single"/>
        </w:rPr>
        <w:t xml:space="preserve">221188</w:t>
      </w:r>
    </w:p>
    <w:p>
      <w:r>
        <w:t xml:space="preserve">RT @mendilinda: Oletko koskaan huomannut, että kun olet alhaalla, laita vain funkia, jotta pääset sinne jo lähettämään parantuneen ilmaan</w:t>
      </w:r>
    </w:p>
    <w:p>
      <w:r>
        <w:rPr>
          <w:b/>
          <w:u w:val="single"/>
        </w:rPr>
        <w:t xml:space="preserve">221189</w:t>
      </w:r>
    </w:p>
    <w:p>
      <w:r>
        <w:t xml:space="preserve">Minun tekisi mieli käskeä exäni nykyistä tyttöystävää painumaan vittuun.</w:t>
        <w:br/>
        <w:t xml:space="preserve"> # Mitä hän haluaa tuijottaa minua</w:t>
      </w:r>
    </w:p>
    <w:p>
      <w:r>
        <w:rPr>
          <w:b/>
          <w:u w:val="single"/>
        </w:rPr>
        <w:t xml:space="preserve">221190</w:t>
      </w:r>
    </w:p>
    <w:p>
      <w:r>
        <w:t xml:space="preserve">hyvää huomenta syömällä valkoista leipää</w:t>
      </w:r>
    </w:p>
    <w:p>
      <w:r>
        <w:rPr>
          <w:b/>
          <w:u w:val="single"/>
        </w:rPr>
        <w:t xml:space="preserve">221191</w:t>
      </w:r>
    </w:p>
    <w:p>
      <w:r>
        <w:t xml:space="preserve">Bicicleta Infanto Juvenil Aro 20" Cindy Magento Fosco - Ratapyörät</w:t>
        <w:br/>
        <w:t xml:space="preserve">DE: R$ 363,78 POR: R$ 134,55</w:t>
        <w:br/>
        <w:t xml:space="preserve">https://t.co/f8kHvuxuqd https://t.co/gWTHIBBVHR</w:t>
      </w:r>
    </w:p>
    <w:p>
      <w:r>
        <w:rPr>
          <w:b/>
          <w:u w:val="single"/>
        </w:rPr>
        <w:t xml:space="preserve">221192</w:t>
      </w:r>
    </w:p>
    <w:p>
      <w:r>
        <w:t xml:space="preserve">9. maaliskuuta 2017 - Tänään on maailman munuaispäivä 🎉🎊🎊🎊🎉🎊 Juhli tätä päivää JA LIIKKU #move4kidney #CKD #dialyysi #munuaiset #mielipide https://t.co/HiZO9RFuzi</w:t>
      </w:r>
    </w:p>
    <w:p>
      <w:r>
        <w:rPr>
          <w:b/>
          <w:u w:val="single"/>
        </w:rPr>
        <w:t xml:space="preserve">221193</w:t>
      </w:r>
    </w:p>
    <w:p>
      <w:r>
        <w:t xml:space="preserve">Sbx on oltava iso sammakko järjestäjät kkkkk pq on vain ne kansi homo ue</w:t>
      </w:r>
    </w:p>
    <w:p>
      <w:r>
        <w:rPr>
          <w:b/>
          <w:u w:val="single"/>
        </w:rPr>
        <w:t xml:space="preserve">221194</w:t>
      </w:r>
    </w:p>
    <w:p>
      <w:r>
        <w:t xml:space="preserve">⏩⏩⏩⏩PÄIVÄN KUVAUS ⏪⏪⏪⏪</w:t>
        <w:br/>
        <w:t xml:space="preserve">Aavikkoruusuja myytävänä !</w:t>
        <w:br/>
        <w:t xml:space="preserve">Ikä: 08 kk</w:t>
        <w:br/>
        <w:t xml:space="preserve">Värit: Sekalaiset ( valkoisesta punaiseen; yksinkertainen ja... https://t.co/zU3PxQgKK6</w:t>
      </w:r>
    </w:p>
    <w:p>
      <w:r>
        <w:rPr>
          <w:b/>
          <w:u w:val="single"/>
        </w:rPr>
        <w:t xml:space="preserve">221195</w:t>
      </w:r>
    </w:p>
    <w:p>
      <w:r>
        <w:t xml:space="preserve">Rio Branco häviää kotonaan (0-2 São José) https://t.co/vusPGJMVii https://t.co/vusPGJMVii</w:t>
      </w:r>
    </w:p>
    <w:p>
      <w:r>
        <w:rPr>
          <w:b/>
          <w:u w:val="single"/>
        </w:rPr>
        <w:t xml:space="preserve">221196</w:t>
      </w:r>
    </w:p>
    <w:p>
      <w:r>
        <w:t xml:space="preserve">RT @HomefrontProgs: A Military Uniform Doesn't Guarantee My Respect - Homefront Progressives https://t.co/QcCyNoYQWC via @homefrontprogs ht...</w:t>
      </w:r>
    </w:p>
    <w:p>
      <w:r>
        <w:rPr>
          <w:b/>
          <w:u w:val="single"/>
        </w:rPr>
        <w:t xml:space="preserve">221197</w:t>
      </w:r>
    </w:p>
    <w:p>
      <w:r>
        <w:t xml:space="preserve">@JosePMTrindade ja kun pilailu on tekosyy kaikkeen, annan tämän olla.</w:t>
      </w:r>
    </w:p>
    <w:p>
      <w:r>
        <w:rPr>
          <w:b/>
          <w:u w:val="single"/>
        </w:rPr>
        <w:t xml:space="preserve">221198</w:t>
      </w:r>
    </w:p>
    <w:p>
      <w:r>
        <w:t xml:space="preserve">RT @joanag129: Kuinka kaunista onkaan punainen ja valkoinen 🔴⚪ #carregabenfica #TheWalkingDead https://t.co/rbBjoUxPlB</w:t>
      </w:r>
    </w:p>
    <w:p>
      <w:r>
        <w:rPr>
          <w:b/>
          <w:u w:val="single"/>
        </w:rPr>
        <w:t xml:space="preserve">221199</w:t>
      </w:r>
    </w:p>
    <w:p>
      <w:r>
        <w:t xml:space="preserve">Visconde do Rio Brancon kaupungintalo 2017 Kilpailut - Ilmoittautuminen https://t.co/cttOxioWiy</w:t>
      </w:r>
    </w:p>
    <w:p>
      <w:r>
        <w:rPr>
          <w:b/>
          <w:u w:val="single"/>
        </w:rPr>
        <w:t xml:space="preserve">221200</w:t>
      </w:r>
    </w:p>
    <w:p>
      <w:r>
        <w:t xml:space="preserve">Hyvää huomenta, rupikonnat.</w:t>
      </w:r>
    </w:p>
    <w:p>
      <w:r>
        <w:rPr>
          <w:b/>
          <w:u w:val="single"/>
        </w:rPr>
        <w:t xml:space="preserve">221201</w:t>
      </w:r>
    </w:p>
    <w:p>
      <w:r>
        <w:t xml:space="preserve">teetä (vihreää teetä mustaa teetä valkoista teetä) kaikki näyttää pelkkää vettä ah nor nor</w:t>
      </w:r>
    </w:p>
    <w:p>
      <w:r>
        <w:rPr>
          <w:b/>
          <w:u w:val="single"/>
        </w:rPr>
        <w:t xml:space="preserve">221202</w:t>
      </w:r>
    </w:p>
    <w:p>
      <w:r>
        <w:t xml:space="preserve">@CancerJack pohjimmiltaan se on nuudeli, jossa on calabresa, Toscanan makkara ja valkoinen kastike!</w:t>
      </w:r>
    </w:p>
    <w:p>
      <w:r>
        <w:rPr>
          <w:b/>
          <w:u w:val="single"/>
        </w:rPr>
        <w:t xml:space="preserve">221203</w:t>
      </w:r>
    </w:p>
    <w:p>
      <w:r>
        <w:t xml:space="preserve">RT @billkuchman: Jää vastaan tuli #GameofThronesin 7. kauden julisteessa! #gots7 https://t.co/NPZRvY04y5</w:t>
      </w:r>
    </w:p>
    <w:p>
      <w:r>
        <w:rPr>
          <w:b/>
          <w:u w:val="single"/>
        </w:rPr>
        <w:t xml:space="preserve">221204</w:t>
      </w:r>
    </w:p>
    <w:p>
      <w:r>
        <w:t xml:space="preserve">Löysin valkoisia hiuksia, tuntuu kuin värjäysvuodet olisivat tulossa. 😔😔😔</w:t>
      </w:r>
    </w:p>
    <w:p>
      <w:r>
        <w:rPr>
          <w:b/>
          <w:u w:val="single"/>
        </w:rPr>
        <w:t xml:space="preserve">221205</w:t>
      </w:r>
    </w:p>
    <w:p>
      <w:r>
        <w:t xml:space="preserve">Minun on ostettava kaikki valkoinen, tiedän jo suurin piirtein, mistä se löytyy.</w:t>
      </w:r>
    </w:p>
    <w:p>
      <w:r>
        <w:rPr>
          <w:b/>
          <w:u w:val="single"/>
        </w:rPr>
        <w:t xml:space="preserve">221206</w:t>
      </w:r>
    </w:p>
    <w:p>
      <w:r>
        <w:t xml:space="preserve">RT @Caleira94: 3700 fania katsomassa Benficaa Saksassa 🇩🇪, NIIN KAUNISTA PUNAISTA JA VALKOISTA! ⚪🔴</w:t>
      </w:r>
    </w:p>
    <w:p>
      <w:r>
        <w:rPr>
          <w:b/>
          <w:u w:val="single"/>
        </w:rPr>
        <w:t xml:space="preserve">221207</w:t>
      </w:r>
    </w:p>
    <w:p>
      <w:r>
        <w:t xml:space="preserve">Tila: ottaa kaikkein kliseisin uber elämän ca sapatão kuunnella Ana Carolina.</w:t>
      </w:r>
    </w:p>
    <w:p>
      <w:r>
        <w:rPr>
          <w:b/>
          <w:u w:val="single"/>
        </w:rPr>
        <w:t xml:space="preserve">221208</w:t>
      </w:r>
    </w:p>
    <w:p>
      <w:r>
        <w:t xml:space="preserve">@nathisouzzaa UÉ I say, pieni kenkäprojekti</w:t>
      </w:r>
    </w:p>
    <w:p>
      <w:r>
        <w:rPr>
          <w:b/>
          <w:u w:val="single"/>
        </w:rPr>
        <w:t xml:space="preserve">221209</w:t>
      </w:r>
    </w:p>
    <w:p>
      <w:r>
        <w:t xml:space="preserve">Minun on pukeuduttava laboratoriotakkiin, valkoisiin housuihin, valkoisiin kenkiin, verkkoon, naamariin, hanskoihin ... ja arvatkaa, mitä minulla jo on? EI MITÄÄN</w:t>
      </w:r>
    </w:p>
    <w:p>
      <w:r>
        <w:rPr>
          <w:b/>
          <w:u w:val="single"/>
        </w:rPr>
        <w:t xml:space="preserve">221210</w:t>
      </w:r>
    </w:p>
    <w:p>
      <w:r>
        <w:t xml:space="preserve">@BiaArantes_real Vannon, että aioin syödä sen luullessani sen olevan valkosuklaata 🙈 Apua 🙈</w:t>
      </w:r>
    </w:p>
    <w:p>
      <w:r>
        <w:rPr>
          <w:b/>
          <w:u w:val="single"/>
        </w:rPr>
        <w:t xml:space="preserve">221211</w:t>
      </w:r>
    </w:p>
    <w:p>
      <w:r>
        <w:t xml:space="preserve">@GiraffaDaTata kyllä, inhoan sinun scrooge asenne on lesbo</w:t>
      </w:r>
    </w:p>
    <w:p>
      <w:r>
        <w:rPr>
          <w:b/>
          <w:u w:val="single"/>
        </w:rPr>
        <w:t xml:space="preserve">221212</w:t>
      </w:r>
    </w:p>
    <w:p>
      <w:r>
        <w:t xml:space="preserve">08:41 #preventive_actions local Castelo Branco, Centro, #Abelardo_Luz, kuvaus: tekninen toiminta (tarkastukset)</w:t>
      </w:r>
    </w:p>
    <w:p>
      <w:r>
        <w:rPr>
          <w:b/>
          <w:u w:val="single"/>
        </w:rPr>
        <w:t xml:space="preserve">221213</w:t>
      </w:r>
    </w:p>
    <w:p>
      <w:r>
        <w:t xml:space="preserve">ειναι ωραιο ν σ αγαπω ρε γαμωτο ......νιωσε το πια.......&amp;lt;3&amp;lt;3&amp;lt;3&amp;lt;3...λ</w:t>
      </w:r>
    </w:p>
    <w:p>
      <w:r>
        <w:rPr>
          <w:b/>
          <w:u w:val="single"/>
        </w:rPr>
        <w:t xml:space="preserve">221214</w:t>
      </w:r>
    </w:p>
    <w:p>
      <w:r>
        <w:t xml:space="preserve">Pian ne vaihtuvat mustasta ja punaisesta mustavalkoiseen 😂😂😂😂 😂😂😂😂</w:t>
      </w:r>
    </w:p>
    <w:p>
      <w:r>
        <w:rPr>
          <w:b/>
          <w:u w:val="single"/>
        </w:rPr>
        <w:t xml:space="preserve">221215</w:t>
      </w:r>
    </w:p>
    <w:p>
      <w:r>
        <w:t xml:space="preserve">Hidasta liikennettä keskustassa Pedro Ivo -kadulla João Negrão -kadulta, Guadalupe-terminaalin lähellä, Barão do Rio Branco -kadulle.</w:t>
      </w:r>
    </w:p>
    <w:p>
      <w:r>
        <w:rPr>
          <w:b/>
          <w:u w:val="single"/>
        </w:rPr>
        <w:t xml:space="preserve">221216</w:t>
      </w:r>
    </w:p>
    <w:p>
      <w:r>
        <w:t xml:space="preserve">Sanotaan, että Barcelona pisti 6 PSG:hen, koska kun he näkivät tämän valkoisen, he luulivat sitä Santosiksi. #jovempan @VillaMarcovilla @estadio97</w:t>
      </w:r>
    </w:p>
    <w:p>
      <w:r>
        <w:rPr>
          <w:b/>
          <w:u w:val="single"/>
        </w:rPr>
        <w:t xml:space="preserve">221217</w:t>
      </w:r>
    </w:p>
    <w:p>
      <w:r>
        <w:t xml:space="preserve">Lataa hiukset afro sims 4 = kuvittaa tyttö laittaa paljon valkoisia ja vaaleat sims.</w:t>
        <w:br/>
        <w:t xml:space="preserve"> MIGA...</w:t>
        <w:br/>
        <w:t xml:space="preserve"> QUE QUE CUSTA...?</w:t>
      </w:r>
    </w:p>
    <w:p>
      <w:r>
        <w:rPr>
          <w:b/>
          <w:u w:val="single"/>
        </w:rPr>
        <w:t xml:space="preserve">221218</w:t>
      </w:r>
    </w:p>
    <w:p>
      <w:r>
        <w:t xml:space="preserve">isäni tuli kysymään minulta, miksi naiset ovat niin tyhmiä hankkiessaan nuoria lapsia (teini-ikäisiä ja niin edelleen), kerroin mielipiteeni, ja nyt hän on vihainen minulle.</w:t>
      </w:r>
    </w:p>
    <w:p>
      <w:r>
        <w:rPr>
          <w:b/>
          <w:u w:val="single"/>
        </w:rPr>
        <w:t xml:space="preserve">221219</w:t>
      </w:r>
    </w:p>
    <w:p>
      <w:r>
        <w:t xml:space="preserve">Pato Brancon PRF takavarikoi 600 kiloa salakuljetettuja katkarapuja, jotka oli ostettu Santa Catarinan länsiosasta https://t.co/GbINnKUz0L.</w:t>
      </w:r>
    </w:p>
    <w:p>
      <w:r>
        <w:rPr>
          <w:b/>
          <w:u w:val="single"/>
        </w:rPr>
        <w:t xml:space="preserve">221220</w:t>
      </w:r>
    </w:p>
    <w:p>
      <w:r>
        <w:t xml:space="preserve">RT @ffernas: Miksi on niin vaikeaa myöntää, että se, että on mies tai nainen, homo tai ei, musta tai valkoinen, ei merkitse mitään, on vain rehellisiä ihmisiä tai ei, hyviä tai pahoja....</w:t>
      </w:r>
    </w:p>
    <w:p>
      <w:r>
        <w:rPr>
          <w:b/>
          <w:u w:val="single"/>
        </w:rPr>
        <w:t xml:space="preserve">221221</w:t>
      </w:r>
    </w:p>
    <w:p>
      <w:r>
        <w:t xml:space="preserve">RT @SeniorSatanas: Hei tytöt, luuletteko, että jos levitän valkoista eyelineria, näytän kauniimmalta kuin tämä kissa? https://t.co/zgIdTfHPPO</w:t>
      </w:r>
    </w:p>
    <w:p>
      <w:r>
        <w:rPr>
          <w:b/>
          <w:u w:val="single"/>
        </w:rPr>
        <w:t xml:space="preserve">221222</w:t>
      </w:r>
    </w:p>
    <w:p>
      <w:r>
        <w:t xml:space="preserve">RT @CookieDoKooK_: KOOK 1 EXERCISE BAGILLA TOINEN SUPER TREND, TD GOTHIC,TENNIS ON VALKOINEN PQ ALÔ ON</w:t>
        <w:br/>
        <w:br/>
        <w:t xml:space="preserve">#BTSWellComebackToCHILE http</w:t>
      </w:r>
    </w:p>
    <w:p>
      <w:r>
        <w:rPr>
          <w:b/>
          <w:u w:val="single"/>
        </w:rPr>
        <w:t xml:space="preserve">221223</w:t>
      </w:r>
    </w:p>
    <w:p>
      <w:r>
        <w:t xml:space="preserve">Seiso valkoisten hiusten edessä, kunnioita vanhaa miestä ja ole kunnioitusta herättävä Jumalasi edessä. Minä olen Jehova" (3. Moos. 19:32).</w:t>
      </w:r>
    </w:p>
    <w:p>
      <w:r>
        <w:rPr>
          <w:b/>
          <w:u w:val="single"/>
        </w:rPr>
        <w:t xml:space="preserve">221224</w:t>
      </w:r>
    </w:p>
    <w:p>
      <w:r>
        <w:t xml:space="preserve">Otin riskin, että laulaisin tämän kappaleen Tribute to Demis Rousso -ohjelmassa. Hyvin tunteellinen, pelkäsin meneväni tyhjäksi... https://t.co/rgCnuPfcEG...</w:t>
      </w:r>
    </w:p>
    <w:p>
      <w:r>
        <w:rPr>
          <w:b/>
          <w:u w:val="single"/>
        </w:rPr>
        <w:t xml:space="preserve">221225</w:t>
      </w:r>
    </w:p>
    <w:p>
      <w:r>
        <w:t xml:space="preserve">vsf bro, Olen hämmentynyt nähdä joitakin häpeä tukea joitakin asioita niin järjetön, yhtenä päivänä on musta sanomalla, että joka pelasti musta oli valkoinen</w:t>
      </w:r>
    </w:p>
    <w:p>
      <w:r>
        <w:rPr>
          <w:b/>
          <w:u w:val="single"/>
        </w:rPr>
        <w:t xml:space="preserve">221226</w:t>
      </w:r>
    </w:p>
    <w:p>
      <w:r>
        <w:t xml:space="preserve">Kaunis ripustin, kaikki valkoista helmiäisapplikaatioilla sydän, jonka on tehnyt noivinha Elisangela. https://t.co/X71LBb7bYO</w:t>
      </w:r>
    </w:p>
    <w:p>
      <w:r>
        <w:rPr>
          <w:b/>
          <w:u w:val="single"/>
        </w:rPr>
        <w:t xml:space="preserve">221227</w:t>
      </w:r>
    </w:p>
    <w:p>
      <w:r>
        <w:t xml:space="preserve">Uusi päivä on tyhjä sivu elämässäsi.</w:t>
        <w:br/>
        <w:t xml:space="preserve"> Kirjoita vain se, mikä on sen arvoista.</w:t>
        <w:br/>
        <w:t xml:space="preserve"> Hyvää päivää! https://t.co/7929FzzDuc</w:t>
      </w:r>
    </w:p>
    <w:p>
      <w:r>
        <w:rPr>
          <w:b/>
          <w:u w:val="single"/>
        </w:rPr>
        <w:t xml:space="preserve">221228</w:t>
      </w:r>
    </w:p>
    <w:p>
      <w:r>
        <w:t xml:space="preserve">Kunnes täällä nämä valkoisen joen ihmiset jahtaavat minua 😒😒😒</w:t>
      </w:r>
    </w:p>
    <w:p>
      <w:r>
        <w:rPr>
          <w:b/>
          <w:u w:val="single"/>
        </w:rPr>
        <w:t xml:space="preserve">221229</w:t>
      </w:r>
    </w:p>
    <w:p>
      <w:r>
        <w:t xml:space="preserve">millä voin pestä valkoiset tennarit?</w:t>
      </w:r>
    </w:p>
    <w:p>
      <w:r>
        <w:rPr>
          <w:b/>
          <w:u w:val="single"/>
        </w:rPr>
        <w:t xml:space="preserve">221230</w:t>
      </w:r>
    </w:p>
    <w:p>
      <w:r>
        <w:t xml:space="preserve">Emme hyväksy tekopyhyyttä. Taistelemme järjestelmän sensuuria ja kulttuurimarxismia vastaan.</w:t>
        <w:br/>
        <w:t xml:space="preserve">@EsquerdaNet</w:t>
        <w:br/>
        <w:t xml:space="preserve">https://t.co/uME1JjUSTI</w:t>
      </w:r>
    </w:p>
    <w:p>
      <w:r>
        <w:rPr>
          <w:b/>
          <w:u w:val="single"/>
        </w:rPr>
        <w:t xml:space="preserve">221231</w:t>
      </w:r>
    </w:p>
    <w:p>
      <w:r>
        <w:t xml:space="preserve">Sapataon ei pitäisi tuntea koliikkia, saati sitten kuukautisia 😒.</w:t>
      </w:r>
    </w:p>
    <w:p>
      <w:r>
        <w:rPr>
          <w:b/>
          <w:u w:val="single"/>
        </w:rPr>
        <w:t xml:space="preserve">221232</w:t>
      </w:r>
    </w:p>
    <w:p>
      <w:r>
        <w:t xml:space="preserve">@ok__diego Heräsin aamulla...</w:t>
      </w:r>
    </w:p>
    <w:p>
      <w:r>
        <w:rPr>
          <w:b/>
          <w:u w:val="single"/>
        </w:rPr>
        <w:t xml:space="preserve">221233</w:t>
      </w:r>
    </w:p>
    <w:p>
      <w:r>
        <w:t xml:space="preserve">RT @frasesdegays: Jos sinulla ei ole homoserkkua, homoserkku olet sinä itse.</w:t>
      </w:r>
    </w:p>
    <w:p>
      <w:r>
        <w:rPr>
          <w:b/>
          <w:u w:val="single"/>
        </w:rPr>
        <w:t xml:space="preserve">221234</w:t>
      </w:r>
    </w:p>
    <w:p>
      <w:r>
        <w:t xml:space="preserve">@drunksadlou @girlslkgirls Voi luoja, se on itse sammakoiden laakso tuolla.</w:t>
      </w:r>
    </w:p>
    <w:p>
      <w:r>
        <w:rPr>
          <w:b/>
          <w:u w:val="single"/>
        </w:rPr>
        <w:t xml:space="preserve">221235</w:t>
      </w:r>
    </w:p>
    <w:p>
      <w:r>
        <w:t xml:space="preserve">@Giane13 iso rupikonna? se on iso rupikonna juttu shauishaius</w:t>
      </w:r>
    </w:p>
    <w:p>
      <w:r>
        <w:rPr>
          <w:b/>
          <w:u w:val="single"/>
        </w:rPr>
        <w:t xml:space="preserve">221236</w:t>
      </w:r>
    </w:p>
    <w:p>
      <w:r>
        <w:t xml:space="preserve">Kuulin eilen: "Mies, joka ei pyydä naista tanssimaan kanssaan, on homo, ja nainen, joka ei hyväksy sitä, on kiihkoilija".</w:t>
      </w:r>
    </w:p>
    <w:p>
      <w:r>
        <w:rPr>
          <w:b/>
          <w:u w:val="single"/>
        </w:rPr>
        <w:t xml:space="preserve">221237</w:t>
      </w:r>
    </w:p>
    <w:p>
      <w:r>
        <w:t xml:space="preserve">En ole mukautunut, itkien, miten olen voinut olla niin tyhmä? Luulin aina, että Solange lentokoneista oli Xandin vaimo. En pääse siitä yli 😖.</w:t>
      </w:r>
    </w:p>
    <w:p>
      <w:r>
        <w:rPr>
          <w:b/>
          <w:u w:val="single"/>
        </w:rPr>
        <w:t xml:space="preserve">221238</w:t>
      </w:r>
    </w:p>
    <w:p>
      <w:r>
        <w:t xml:space="preserve">[9/3 09:11] jhu ❤: Hyvää</w:t>
        <w:t xml:space="preserve">huomenta</w:t>
        <w:t xml:space="preserve">kaunein hintti❤</w:t>
        <w:br/>
        <w:t xml:space="preserve">[9/3</w:t>
        <w:t xml:space="preserve">09</w:t>
        <w:t xml:space="preserve">:11] Dj Luizinho: Good morning most gostza sapatão 😍❤</w:t>
      </w:r>
    </w:p>
    <w:p>
      <w:r>
        <w:rPr>
          <w:b/>
          <w:u w:val="single"/>
        </w:rPr>
        <w:t xml:space="preserve">221239</w:t>
      </w:r>
    </w:p>
    <w:p>
      <w:r>
        <w:t xml:space="preserve">RT @JhullyMelo79: [9/3 09:11] jhu ❤: Bom viado mais lindo❤</w:t>
        <w:br/>
        <w:t xml:space="preserve">[9/3 09:11] Dj Luizinho: Bom dia sapatão mais gostoza 😍❤</w:t>
      </w:r>
    </w:p>
    <w:p>
      <w:r>
        <w:rPr>
          <w:b/>
          <w:u w:val="single"/>
        </w:rPr>
        <w:t xml:space="preserve">221240</w:t>
      </w:r>
    </w:p>
    <w:p>
      <w:r>
        <w:t xml:space="preserve">En ole hintti, vaan tämä hintti, joka kutsuu minua siksi. kkk</w:t>
      </w:r>
    </w:p>
    <w:p>
      <w:r>
        <w:rPr>
          <w:b/>
          <w:u w:val="single"/>
        </w:rPr>
        <w:t xml:space="preserve">221241</w:t>
      </w:r>
    </w:p>
    <w:p>
      <w:r>
        <w:t xml:space="preserve">@SOrlishausen @ArdaWigs Sind sie aber nicht</w:t>
      </w:r>
    </w:p>
    <w:p>
      <w:r>
        <w:rPr>
          <w:b/>
          <w:u w:val="single"/>
        </w:rPr>
        <w:t xml:space="preserve">221242</w:t>
      </w:r>
    </w:p>
    <w:p>
      <w:r>
        <w:t xml:space="preserve">Ja hän on homo</w:t>
      </w:r>
    </w:p>
    <w:p>
      <w:r>
        <w:rPr>
          <w:b/>
          <w:u w:val="single"/>
        </w:rPr>
        <w:t xml:space="preserve">221243</w:t>
      </w:r>
    </w:p>
    <w:p>
      <w:r>
        <w:t xml:space="preserve">Kiitos ystävät.Olemme ohittaneet 600 tilaajaa 24 tunnissa. Tilaa uusi haastattelukanavani.</w:t>
        <w:br/>
        <w:t xml:space="preserve"> Mennään... https://t.co/FrF0HqrMx7</w:t>
      </w:r>
    </w:p>
    <w:p>
      <w:r>
        <w:rPr>
          <w:b/>
          <w:u w:val="single"/>
        </w:rPr>
        <w:t xml:space="preserve">221244</w:t>
      </w:r>
    </w:p>
    <w:p>
      <w:r>
        <w:t xml:space="preserve">RT @jizzelieV: Vihaan koulua kuin jotain oikeaa paskaa...</w:t>
      </w:r>
    </w:p>
    <w:p>
      <w:r>
        <w:rPr>
          <w:b/>
          <w:u w:val="single"/>
        </w:rPr>
        <w:t xml:space="preserve">221245</w:t>
      </w:r>
    </w:p>
    <w:p>
      <w:r>
        <w:t xml:space="preserve">sapatãoa (iso sammakko) on aina tervehdittävä.</w:t>
      </w:r>
    </w:p>
    <w:p>
      <w:r>
        <w:rPr>
          <w:b/>
          <w:u w:val="single"/>
        </w:rPr>
        <w:t xml:space="preserve">221246</w:t>
      </w:r>
    </w:p>
    <w:p>
      <w:r>
        <w:t xml:space="preserve">"P3K valmisteli kansainvälistä naistenpäivää varten kokouksen, joka oli täynnä merkitystä, oppimista ja vaihtoja.... https://t.co/FTo66sCJow.</w:t>
      </w:r>
    </w:p>
    <w:p>
      <w:r>
        <w:rPr>
          <w:b/>
          <w:u w:val="single"/>
        </w:rPr>
        <w:t xml:space="preserve">221247</w:t>
      </w:r>
    </w:p>
    <w:p>
      <w:r>
        <w:t xml:space="preserve">RT @cusBahia: Dossier: Sapatão é revolução! Lesbojen olemassaolo ja vastarinta alisteisten ryhmien risteyskohdissa. 26/03 asti https://t....</w:t>
      </w:r>
    </w:p>
    <w:p>
      <w:r>
        <w:rPr>
          <w:b/>
          <w:u w:val="single"/>
        </w:rPr>
        <w:t xml:space="preserve">221248</w:t>
      </w:r>
    </w:p>
    <w:p>
      <w:r>
        <w:t xml:space="preserve">Ja kuka ei haluaisi vertailla hintoja markkinoilla?</w:t>
      </w:r>
    </w:p>
    <w:p>
      <w:r>
        <w:rPr>
          <w:b/>
          <w:u w:val="single"/>
        </w:rPr>
        <w:t xml:space="preserve">221249</w:t>
      </w:r>
    </w:p>
    <w:p>
      <w:r>
        <w:t xml:space="preserve">💯 https://t.co/RvBH4IhOTA</w:t>
      </w:r>
    </w:p>
    <w:p>
      <w:r>
        <w:rPr>
          <w:b/>
          <w:u w:val="single"/>
        </w:rPr>
        <w:t xml:space="preserve">221250</w:t>
      </w:r>
    </w:p>
    <w:p>
      <w:r>
        <w:t xml:space="preserve">RT @SentimentGay_: "Oletko oikeasti homo/sataani?"</w:t>
        <w:br/>
        <w:br/>
        <w:t xml:space="preserve">"Et näytä siltä"</w:t>
        <w:br/>
        <w:t xml:space="preserve">Miten niin kutsut minua heteroksi</w:t>
        <w:t xml:space="preserve"> Miten voit m...</w:t>
      </w:r>
    </w:p>
    <w:p>
      <w:r>
        <w:rPr>
          <w:b/>
          <w:u w:val="single"/>
        </w:rPr>
        <w:t xml:space="preserve">221251</w:t>
      </w:r>
    </w:p>
    <w:p>
      <w:r>
        <w:t xml:space="preserve">Homoelämää:</w:t>
        <w:br/>
        <w:br/>
        <w:t xml:space="preserve">Rakastan pientä heterokaveria, joka ei tiedä, että olet rakastunut häneen!</w:t>
      </w:r>
    </w:p>
    <w:p>
      <w:r>
        <w:rPr>
          <w:b/>
          <w:u w:val="single"/>
        </w:rPr>
        <w:t xml:space="preserve">221252</w:t>
      </w:r>
    </w:p>
    <w:p>
      <w:r>
        <w:t xml:space="preserve">Hei, olet iso tyttö, et vain tiedä sitä vielä... mutta oletkin.</w:t>
      </w:r>
    </w:p>
    <w:p>
      <w:r>
        <w:rPr>
          <w:b/>
          <w:u w:val="single"/>
        </w:rPr>
        <w:t xml:space="preserve">221253</w:t>
      </w:r>
    </w:p>
    <w:p>
      <w:r>
        <w:t xml:space="preserve">Sapatão kaikki seuraavat Aly 😂😂😂😂 https://t.co/0OMpzkP0iN https://t.co/0OMpzkP0iN</w:t>
      </w:r>
    </w:p>
    <w:p>
      <w:r>
        <w:rPr>
          <w:b/>
          <w:u w:val="single"/>
        </w:rPr>
        <w:t xml:space="preserve">221254</w:t>
      </w:r>
    </w:p>
    <w:p>
      <w:r>
        <w:t xml:space="preserve">Raiane sapatão fld antaa mh ass KKKKKKKKKKKKKKKK</w:t>
      </w:r>
    </w:p>
    <w:p>
      <w:r>
        <w:rPr>
          <w:b/>
          <w:u w:val="single"/>
        </w:rPr>
        <w:t xml:space="preserve">221255</w:t>
      </w:r>
    </w:p>
    <w:p>
      <w:r>
        <w:t xml:space="preserve">@Nai_oli88 mitä tiedän rasistisesta rupusakista.....</w:t>
      </w:r>
    </w:p>
    <w:p>
      <w:r>
        <w:rPr>
          <w:b/>
          <w:u w:val="single"/>
        </w:rPr>
        <w:t xml:space="preserve">221256</w:t>
      </w:r>
    </w:p>
    <w:p>
      <w:r>
        <w:t xml:space="preserve">Kuinka paljon rakkautta jumalani 😍😍</w:t>
        <w:br/>
        <w:br/>
        <w:t xml:space="preserve">09/03/17 10:12:01: Sapatao 💕: Talk love of my life. Sydämeni ruumiini ulkopuolella</w:t>
      </w:r>
    </w:p>
    <w:p>
      <w:r>
        <w:rPr>
          <w:b/>
          <w:u w:val="single"/>
        </w:rPr>
        <w:t xml:space="preserve">221257</w:t>
      </w:r>
    </w:p>
    <w:p>
      <w:r>
        <w:t xml:space="preserve">@ResenhaBBMP se on kysymys! Onko Bahia pankki Levir Culpi? Marcelo de Oliveira? Osvaldo? Vai haluatteko Joel Cruzin, Arruzinhon, Sapatãon ja niin edelleen?</w:t>
      </w:r>
    </w:p>
    <w:p>
      <w:r>
        <w:rPr>
          <w:b/>
          <w:u w:val="single"/>
        </w:rPr>
        <w:t xml:space="preserve">221258</w:t>
      </w:r>
    </w:p>
    <w:p>
      <w:r>
        <w:t xml:space="preserve">RT @bjsapinha: On olemassa tiettyjä ongelmia, joista sinun ei tarvitse huolehtia.</w:t>
        <w:br/>
        <w:t xml:space="preserve"> Yksi niistä on se, ettei voi juoda açaita rauhassa. https://t.co/1pR....</w:t>
      </w:r>
    </w:p>
    <w:p>
      <w:r>
        <w:rPr>
          <w:b/>
          <w:u w:val="single"/>
        </w:rPr>
        <w:t xml:space="preserve">221259</w:t>
      </w:r>
    </w:p>
    <w:p>
      <w:r>
        <w:t xml:space="preserve">minun post työ hauskaa on riidellä #karamel fani @youtube ja saada yli 100 tykkäyksiä sapatão.</w:t>
      </w:r>
    </w:p>
    <w:p>
      <w:r>
        <w:rPr>
          <w:b/>
          <w:u w:val="single"/>
        </w:rPr>
        <w:t xml:space="preserve">221260</w:t>
      </w:r>
    </w:p>
    <w:p>
      <w:r>
        <w:t xml:space="preserve">Olen bi, en homo. Ja vaikka olisinkin, se ei kuulu kenellekään!</w:t>
      </w:r>
    </w:p>
    <w:p>
      <w:r>
        <w:rPr>
          <w:b/>
          <w:u w:val="single"/>
        </w:rPr>
        <w:t xml:space="preserve">221261</w:t>
      </w:r>
    </w:p>
    <w:p>
      <w:r>
        <w:t xml:space="preserve">Valmistauduin töihin tasan 3 minuutissa</w:t>
      </w:r>
    </w:p>
    <w:p>
      <w:r>
        <w:rPr>
          <w:b/>
          <w:u w:val="single"/>
        </w:rPr>
        <w:t xml:space="preserve">221262</w:t>
      </w:r>
    </w:p>
    <w:p>
      <w:r>
        <w:t xml:space="preserve">Nätti meni torkkua ja sammutti herätyskellon, hyvin fiksua...</w:t>
      </w:r>
    </w:p>
    <w:p>
      <w:r>
        <w:rPr>
          <w:b/>
          <w:u w:val="single"/>
        </w:rPr>
        <w:t xml:space="preserve">221263</w:t>
      </w:r>
    </w:p>
    <w:p>
      <w:r>
        <w:t xml:space="preserve">Olen niin järkyttynyt siitä, että sulkemiseni on sinä mozao on menossa pois muodista, enkä voinut kertoa siitä kenellekään.</w:t>
      </w:r>
    </w:p>
    <w:p>
      <w:r>
        <w:rPr>
          <w:b/>
          <w:u w:val="single"/>
        </w:rPr>
        <w:t xml:space="preserve">221264</w:t>
      </w:r>
    </w:p>
    <w:p>
      <w:r>
        <w:t xml:space="preserve">@talkSPORTDrive uskotko, että Barca saa sakon kentälle tunkeutumisesta ennen loppuvihellystä? Uefa pilaa aina kaiken</w:t>
      </w:r>
    </w:p>
    <w:p>
      <w:r>
        <w:rPr>
          <w:b/>
          <w:u w:val="single"/>
        </w:rPr>
        <w:t xml:space="preserve">221265</w:t>
      </w:r>
    </w:p>
    <w:p>
      <w:r>
        <w:t xml:space="preserve">@bielvolei @paullinh4 Vain muutaman minuutin ryhmässä Rexona nähdä, että ei olisi yllättävää he huutavat sapatão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docId:89E1322C1A5BACC13E0F8A176206AB73</keywords>
  <dc:description>generated by python-docx</dc:description>
  <lastModifiedBy/>
  <revision>1</revision>
  <dcterms:created xsi:type="dcterms:W3CDTF">2013-12-23T23:15:00.0000000Z</dcterms:created>
  <dcterms:modified xsi:type="dcterms:W3CDTF">2013-12-23T23:15:00.0000000Z</dcterms:modified>
  <category/>
</coreProperties>
</file>