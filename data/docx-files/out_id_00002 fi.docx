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214206</w:t>
      </w:r>
    </w:p>
    <w:p>
      <w:r>
        <w:t xml:space="preserve">EN OLE HULLU. URL Hullu</w:t>
      </w:r>
    </w:p>
    <w:p>
      <w:r>
        <w:rPr>
          <w:b/>
          <w:u w:val="single"/>
        </w:rPr>
        <w:t xml:space="preserve">214207</w:t>
      </w:r>
    </w:p>
    <w:p>
      <w:r>
        <w:t xml:space="preserve">Haistan pecun URL-osoitteen hajun.</w:t>
      </w:r>
    </w:p>
    <w:p>
      <w:r>
        <w:rPr>
          <w:b/>
          <w:u w:val="single"/>
        </w:rPr>
        <w:t xml:space="preserve">214208</w:t>
      </w:r>
    </w:p>
    <w:p>
      <w:r>
        <w:t xml:space="preserve">Pidän video USER URL-osoite Hajj Bolot &amp; Malih Tongtong Feud alku'</w:t>
      </w:r>
    </w:p>
    <w:p>
      <w:r>
        <w:rPr>
          <w:b/>
          <w:u w:val="single"/>
        </w:rPr>
        <w:t xml:space="preserve">214209</w:t>
      </w:r>
    </w:p>
    <w:p>
      <w:r>
        <w:t xml:space="preserve">Pidän videosta USER URL A Way Out - Collaboration of 2 Idiots Escaping From Jail'</w:t>
      </w:r>
    </w:p>
    <w:p>
      <w:r>
        <w:rPr>
          <w:b/>
          <w:u w:val="single"/>
        </w:rPr>
        <w:t xml:space="preserve">214210</w:t>
      </w:r>
    </w:p>
    <w:p>
      <w:r>
        <w:t xml:space="preserve">Aiemmin USER twiittasi ajokortista ja siitä, miten ajokortin saa.\n\nBlkgn, näen paljon näitä kuvia liikkuvan ympäriinsä.\n\nJotkut niistä on "kuvattu" sm "kerätty Ronda Postissa", jotkut kertovat "tyhmien" sm "idioottimaisten" kuljettajien älykkyystasosta.\n\nKysymys kuuluu, miten ajokortin saa? \n\nMiten se tehdään? \n#Eeaa URL-osoite</w:t>
      </w:r>
    </w:p>
    <w:p>
      <w:r>
        <w:rPr>
          <w:b/>
          <w:u w:val="single"/>
        </w:rPr>
        <w:t xml:space="preserve">214211</w:t>
      </w:r>
    </w:p>
    <w:p>
      <w:r>
        <w:t xml:space="preserve">Ei ole väliä kuinka puhdas mies on, jos nynny jahtaa, hän juoksee silti karkuun #silly #selamanyaku #kita'</w:t>
      </w:r>
    </w:p>
    <w:p>
      <w:r>
        <w:rPr>
          <w:b/>
          <w:u w:val="single"/>
        </w:rPr>
        <w:t xml:space="preserve">214212</w:t>
      </w:r>
    </w:p>
    <w:p>
      <w:r>
        <w:t xml:space="preserve">Ennen kuin Saudi-Arabian armeija saapuu Syyriaan, ISIS pakenee Libyaan URL-osoite</w:t>
      </w:r>
    </w:p>
    <w:p>
      <w:r>
        <w:rPr>
          <w:b/>
          <w:u w:val="single"/>
        </w:rPr>
        <w:t xml:space="preserve">214213</w:t>
      </w:r>
    </w:p>
    <w:p>
      <w:r>
        <w:t xml:space="preserve">Totuus on, että naiset voivat olla miehiä enemmän ääliöitä myös silloin, kun heidän silmänsä ovat kiinni.</w:t>
      </w:r>
    </w:p>
    <w:p>
      <w:r>
        <w:rPr>
          <w:b/>
          <w:u w:val="single"/>
        </w:rPr>
        <w:t xml:space="preserve">214214</w:t>
      </w:r>
    </w:p>
    <w:p>
      <w:r>
        <w:t xml:space="preserve">Oikeastaan poikaystäväni on 12 idioottia :*'</w:t>
      </w:r>
    </w:p>
    <w:p>
      <w:r>
        <w:rPr>
          <w:b/>
          <w:u w:val="single"/>
        </w:rPr>
        <w:t xml:space="preserve">214215</w:t>
      </w:r>
    </w:p>
    <w:p>
      <w:r>
        <w:t xml:space="preserve">Tianjinin eläintarhan apina Kiinassa on noussut julkisuuteen, koska sillä on ihmisen kaltaiset kasvot. 18-vuotiaan apinan tiedetään olevan Keski-Amerikasta kotoisin oleva kapusiiniapina. URL</w:t>
      </w:r>
    </w:p>
    <w:p>
      <w:r>
        <w:rPr>
          <w:b/>
          <w:u w:val="single"/>
        </w:rPr>
        <w:t xml:space="preserve">214216</w:t>
      </w:r>
    </w:p>
    <w:p>
      <w:r>
        <w:t xml:space="preserve">Koko päivän vuodelepoa. Luulin, että oli jo myöhä. kello oli vasta puoli kahdeksan. paskiainen :('</w:t>
      </w:r>
    </w:p>
    <w:p>
      <w:r>
        <w:rPr>
          <w:b/>
          <w:u w:val="single"/>
        </w:rPr>
        <w:t xml:space="preserve">214217</w:t>
      </w:r>
    </w:p>
    <w:p>
      <w:r>
        <w:t xml:space="preserve">Toistaiseksi. Yöni tyhjinä tunteina käyt yhä ajatuksissani ja hymyilet. Sydämeni sanoo: "Se paskiainen saa minut kaipaamaan sinua enemmän."</w:t>
      </w:r>
    </w:p>
    <w:p>
      <w:r>
        <w:rPr>
          <w:b/>
          <w:u w:val="single"/>
        </w:rPr>
        <w:t xml:space="preserve">214218</w:t>
      </w:r>
    </w:p>
    <w:p>
      <w:r>
        <w:t xml:space="preserve">Nyt en voi hymyillä. Tuntuu kuin istuisin alas. sika sika sika sika sika sika".</w:t>
      </w:r>
    </w:p>
    <w:p>
      <w:r>
        <w:rPr>
          <w:b/>
          <w:u w:val="single"/>
        </w:rPr>
        <w:t xml:space="preserve">214219</w:t>
      </w:r>
    </w:p>
    <w:p>
      <w:r>
        <w:t xml:space="preserve">Nyt gembel gembel twitter ja whatsapp chat ei ole selvä whatsapp heti estää mitä muuta bebencongan syrjään cuihhhh miksi ei nopeasti osuma kuollut vain kek naisellinen ja naisellinen perkele häiritä ihmisiä, \nIhmiset hyvästä töykeä ovat perus bencong eivät tiedä häpeä</w:t>
      </w:r>
    </w:p>
    <w:p>
      <w:r>
        <w:rPr>
          <w:b/>
          <w:u w:val="single"/>
        </w:rPr>
        <w:t xml:space="preserve">214220</w:t>
      </w:r>
    </w:p>
    <w:p>
      <w:r>
        <w:t xml:space="preserve">Sen lisäksi haluaisin sanoa tämän :\nEi ole välttämätöntä taistella kovaa kovalla kuten kungfussa. Joskus meidän on käytettävä Tai Chi:tä, lempeyttä käyttämällä vastustajan voimaa.</w:t>
      </w:r>
    </w:p>
    <w:p>
      <w:r>
        <w:rPr>
          <w:b/>
          <w:u w:val="single"/>
        </w:rPr>
        <w:t xml:space="preserve">214221</w:t>
      </w:r>
    </w:p>
    <w:p>
      <w:r>
        <w:t xml:space="preserve">Kunhan et satuta itseäsi tai ketään muuta, ole vain onnellinen ja älä välitä siitä, mitä muut ihmiset sanovat.</w:t>
      </w:r>
    </w:p>
    <w:p>
      <w:r>
        <w:rPr>
          <w:b/>
          <w:u w:val="single"/>
        </w:rPr>
        <w:t xml:space="preserve">214222</w:t>
      </w:r>
    </w:p>
    <w:p>
      <w:r>
        <w:t xml:space="preserve">Toivottavasti tämä ei ole toinen hullu. URL</w:t>
      </w:r>
    </w:p>
    <w:p>
      <w:r>
        <w:rPr>
          <w:b/>
          <w:u w:val="single"/>
        </w:rPr>
        <w:t xml:space="preserve">214223</w:t>
      </w:r>
    </w:p>
    <w:p>
      <w:r>
        <w:t xml:space="preserve">erosin, sitten en vieläkään uskaltanut lähestyä ja odotin taas. kun sain rohkeutta, eh se röyhkeä palasi. joten ei se mitään, odotin taas".</w:t>
      </w:r>
    </w:p>
    <w:p>
      <w:r>
        <w:rPr>
          <w:b/>
          <w:u w:val="single"/>
        </w:rPr>
        <w:t xml:space="preserve">214224</w:t>
      </w:r>
    </w:p>
    <w:p>
      <w:r>
        <w:t xml:space="preserve">Kaikki muodot ovat suosittuja teiniongelmia/apinarakkautta, mutta eivät liioittelua.\nPopulaarinen tarkoittaa, että kaikki tuntevat. Ongelmat ovat yleismaailmallisia. Kolmannen persoonan ongelmat, viestintä ja muut vastaavat.\nOn totta, että indonesialaiset haluavat innostua. Tyypillistä.</w:t>
      </w:r>
    </w:p>
    <w:p>
      <w:r>
        <w:rPr>
          <w:b/>
          <w:u w:val="single"/>
        </w:rPr>
        <w:t xml:space="preserve">214225</w:t>
      </w:r>
    </w:p>
    <w:p>
      <w:r>
        <w:t xml:space="preserve">Sairas maku'</w:t>
      </w:r>
    </w:p>
    <w:p>
      <w:r>
        <w:rPr>
          <w:b/>
          <w:u w:val="single"/>
        </w:rPr>
        <w:t xml:space="preserve">214226</w:t>
      </w:r>
    </w:p>
    <w:p>
      <w:r>
        <w:t xml:space="preserve">Maanantait eivät mene hunningolle, koska niihin liittyy mielenkiintoisia ohjelmia, joissa on hauskat tuomarit ja aitoja kilpailijoiden ääniä upeilla esityksillä! USER USER #GrabTakesYouThere #IdolSpektaTop3 #IdolByOpera'</w:t>
      </w:r>
    </w:p>
    <w:p>
      <w:r>
        <w:rPr>
          <w:b/>
          <w:u w:val="single"/>
        </w:rPr>
        <w:t xml:space="preserve">214227</w:t>
      </w:r>
    </w:p>
    <w:p>
      <w:r>
        <w:t xml:space="preserve">paskiainen ei ole housut housut olla prthankn'</w:t>
      </w:r>
    </w:p>
    <w:p>
      <w:r>
        <w:rPr>
          <w:b/>
          <w:u w:val="single"/>
        </w:rPr>
        <w:t xml:space="preserve">214228</w:t>
      </w:r>
    </w:p>
    <w:p>
      <w:r>
        <w:t xml:space="preserve">Pomoni serkulla on FB... hänen nimensä on Sin Ting... indonesialaisena jos luen hänen FB-nimensä, olen varma, että nauran.\n Lopulta kerroin hänelle, että Sinting tarkoittaa indonesian kielellä hullua. Ja he nauroivat.</w:t>
      </w:r>
    </w:p>
    <w:p>
      <w:r>
        <w:rPr>
          <w:b/>
          <w:u w:val="single"/>
        </w:rPr>
        <w:t xml:space="preserve">214229</w:t>
      </w:r>
    </w:p>
    <w:p>
      <w:r>
        <w:t xml:space="preserve">KUINKA PELOTTAVA ON PAHOLAINEN'</w:t>
      </w:r>
    </w:p>
    <w:p>
      <w:r>
        <w:rPr>
          <w:b/>
          <w:u w:val="single"/>
        </w:rPr>
        <w:t xml:space="preserve">214230</w:t>
      </w:r>
    </w:p>
    <w:p>
      <w:r>
        <w:t xml:space="preserve">Vakavasti ottaen, esi-isäni olivat Dayak-heimosta, jos eivät shamaani, niin togel-kauppiaita, siksi olen tällainen, puoliksi hyvä lukemaan muita ihmisiä, puoliksi huono.</w:t>
      </w:r>
    </w:p>
    <w:p>
      <w:r>
        <w:rPr>
          <w:b/>
          <w:u w:val="single"/>
        </w:rPr>
        <w:t xml:space="preserve">214231</w:t>
      </w:r>
    </w:p>
    <w:p>
      <w:r>
        <w:t xml:space="preserve">Fellow smstan mutta malu2in hhhh bangke kesel w'</w:t>
      </w:r>
    </w:p>
    <w:p>
      <w:r>
        <w:rPr>
          <w:b/>
          <w:u w:val="single"/>
        </w:rPr>
        <w:t xml:space="preserve">214232</w:t>
      </w:r>
    </w:p>
    <w:p>
      <w:r>
        <w:t xml:space="preserve">KUTEN LUVATTU WOI. LU BACK JD KIBUM ANJER! KUNYUK DAH BACK EAK KÄYTTÄJÄ KÄYTTÄJÄ \xf0\x9f\x98\x9a\xf0\x9f\x98\x9a\xf0\x9f\x98\x9a\x9a'</w:t>
      </w:r>
    </w:p>
    <w:p>
      <w:r>
        <w:rPr>
          <w:b/>
          <w:u w:val="single"/>
        </w:rPr>
        <w:t xml:space="preserve">214233</w:t>
      </w:r>
    </w:p>
    <w:p>
      <w:r>
        <w:t xml:space="preserve">Aina kun näen kylässä apinanaamion, olen kateellinen apinanaamariryhmälle. Ne voivat tehdä apinaan kohdistuvasta kidutuksesta viihdyttävän spektaakkelin asukkaille..... URL</w:t>
      </w:r>
    </w:p>
    <w:p>
      <w:r>
        <w:rPr>
          <w:b/>
          <w:u w:val="single"/>
        </w:rPr>
        <w:t xml:space="preserve">214234</w:t>
      </w:r>
    </w:p>
    <w:p>
      <w:r>
        <w:t xml:space="preserve">Ainakin minulla on keskisormi sinulle, ennen kuin mittailen sisuksiani sanoillasi.</w:t>
      </w:r>
    </w:p>
    <w:p>
      <w:r>
        <w:rPr>
          <w:b/>
          <w:u w:val="single"/>
        </w:rPr>
        <w:t xml:space="preserve">214235</w:t>
      </w:r>
    </w:p>
    <w:p>
      <w:r>
        <w:t xml:space="preserve">Shanks ja hänen miehistönsä tiesivät jo ennen kuin Luffy söi Luffyn paholaishedelmän, että se oli Gomu Gomu no Mi.</w:t>
      </w:r>
    </w:p>
    <w:p>
      <w:r>
        <w:rPr>
          <w:b/>
          <w:u w:val="single"/>
        </w:rPr>
        <w:t xml:space="preserve">214236</w:t>
      </w:r>
    </w:p>
    <w:p>
      <w:r>
        <w:t xml:space="preserve">Sherlock Holmes on idiootti! Graham Bell on idiootti! Toinen on etsivä, toinen puhelimen keksijä. Mutta kukaan muu kuin minä ei keksinyt sinua. Olen nero!</w:t>
      </w:r>
    </w:p>
    <w:p>
      <w:r>
        <w:rPr>
          <w:b/>
          <w:u w:val="single"/>
        </w:rPr>
        <w:t xml:space="preserve">214237</w:t>
      </w:r>
    </w:p>
    <w:p>
      <w:r>
        <w:t xml:space="preserve">Baekhyunin Shio on apina'</w:t>
      </w:r>
    </w:p>
    <w:p>
      <w:r>
        <w:rPr>
          <w:b/>
          <w:u w:val="single"/>
        </w:rPr>
        <w:t xml:space="preserve">214238</w:t>
      </w:r>
    </w:p>
    <w:p>
      <w:r>
        <w:t xml:space="preserve">Se idiootti, joka käski minun kuoria vihreiden papujen kuori altaassa, on niin tyhmä, että luuli sen olevan helppoa. APINAN ELÄMÄ EI PALAA MINUUN TAKAISIN".</w:t>
      </w:r>
    </w:p>
    <w:p>
      <w:r>
        <w:rPr>
          <w:b/>
          <w:u w:val="single"/>
        </w:rPr>
        <w:t xml:space="preserve">214239</w:t>
      </w:r>
    </w:p>
    <w:p>
      <w:r>
        <w:t xml:space="preserve">Hitto vieköön tänään! Olen jo joutunut taskuvarkaan kohteeksi, voin pahoin, liukastuin tiellä, hiertänyt jalkani, napsinut naamaani kumilla, ja nyt apina lukee statustani! !!!! wkwkwk'</w:t>
      </w:r>
    </w:p>
    <w:p>
      <w:r>
        <w:rPr>
          <w:b/>
          <w:u w:val="single"/>
        </w:rPr>
        <w:t xml:space="preserve">214240</w:t>
      </w:r>
    </w:p>
    <w:p>
      <w:r>
        <w:t xml:space="preserve">Valmiina teeskentelemään tyhmää, jos joku kysyy".</w:t>
      </w:r>
    </w:p>
    <w:p>
      <w:r>
        <w:rPr>
          <w:b/>
          <w:u w:val="single"/>
        </w:rPr>
        <w:t xml:space="preserve">214241</w:t>
      </w:r>
    </w:p>
    <w:p>
      <w:r>
        <w:t xml:space="preserve">Kuka on kunyuk mas hehe URL</w:t>
      </w:r>
    </w:p>
    <w:p>
      <w:r>
        <w:rPr>
          <w:b/>
          <w:u w:val="single"/>
        </w:rPr>
        <w:t xml:space="preserve">214242</w:t>
      </w:r>
    </w:p>
    <w:p>
      <w:r>
        <w:t xml:space="preserve">Kuka haluaa, että hänen pilluaan tökätään? Chat yuk in WA: 089638309670 BBM: ANDIBLZ #sange #horny #jomblo #tante #widow #girl #chatsex #kontol #sex'</w:t>
      </w:r>
    </w:p>
    <w:p>
      <w:r>
        <w:rPr>
          <w:b/>
          <w:u w:val="single"/>
        </w:rPr>
        <w:t xml:space="preserve">214243</w:t>
      </w:r>
    </w:p>
    <w:p>
      <w:r>
        <w:t xml:space="preserve">sinden banci kocak princes aprilia &amp;amp; mimin onggo inggi: URL-osoite USERin kautta'</w:t>
      </w:r>
    </w:p>
    <w:p>
      <w:r>
        <w:rPr>
          <w:b/>
          <w:u w:val="single"/>
        </w:rPr>
        <w:t xml:space="preserve">214244</w:t>
      </w:r>
    </w:p>
    <w:p>
      <w:r>
        <w:t xml:space="preserve">On hullua, että alkuperäisen voittajan pojalla on itse asiassa Twitter'</w:t>
      </w:r>
    </w:p>
    <w:p>
      <w:r>
        <w:rPr>
          <w:b/>
          <w:u w:val="single"/>
        </w:rPr>
        <w:t xml:space="preserve">214245</w:t>
      </w:r>
    </w:p>
    <w:p>
      <w:r>
        <w:t xml:space="preserve">Tämä hullu Sanca Records. Eilisen onnistuneen wiro sableng soundtrack coverin jälkeen, nyt myös onnistunut mighty morphin power rangers soundtrack cover.\n\nJuara\nURL</w:t>
      </w:r>
    </w:p>
    <w:p>
      <w:r>
        <w:rPr>
          <w:b/>
          <w:u w:val="single"/>
        </w:rPr>
        <w:t xml:space="preserve">214246</w:t>
      </w:r>
    </w:p>
    <w:p>
      <w:r>
        <w:t xml:space="preserve">On hullua, että otat URL-lääkettä...</w:t>
      </w:r>
    </w:p>
    <w:p>
      <w:r>
        <w:rPr>
          <w:b/>
          <w:u w:val="single"/>
        </w:rPr>
        <w:t xml:space="preserve">214247</w:t>
      </w:r>
    </w:p>
    <w:p>
      <w:r>
        <w:t xml:space="preserve">Hullua, ei vain jalkapalloilija, vaan myös kemikaalien myyminen! URL</w:t>
      </w:r>
    </w:p>
    <w:p>
      <w:r>
        <w:rPr>
          <w:b/>
          <w:u w:val="single"/>
        </w:rPr>
        <w:t xml:space="preserve">214248</w:t>
      </w:r>
    </w:p>
    <w:p>
      <w:r>
        <w:t xml:space="preserve">hullu, olen kääntänyt äänenvoimakkuutta, kuuntelen sitä, kun ei ole päivä6, vihainen:('</w:t>
      </w:r>
    </w:p>
    <w:p>
      <w:r>
        <w:rPr>
          <w:b/>
          <w:u w:val="single"/>
        </w:rPr>
        <w:t xml:space="preserve">214249</w:t>
      </w:r>
    </w:p>
    <w:p>
      <w:r>
        <w:t xml:space="preserve">hullu, SP tuli ulos 28. maaliskuuta, suunnitelma lähettää 28. maaliskuuta liian \xf0\x9f\x98\x82\xf0\x9f\x98\x82\xf0\x9f\x98\x82 modyar'</w:t>
      </w:r>
    </w:p>
    <w:p>
      <w:r>
        <w:rPr>
          <w:b/>
          <w:u w:val="single"/>
        </w:rPr>
        <w:t xml:space="preserve">214250</w:t>
      </w:r>
    </w:p>
    <w:p>
      <w:r>
        <w:t xml:space="preserve">MERKKI SIITÄ, ETTÄ OLET RUTIINEISSA'</w:t>
      </w:r>
    </w:p>
    <w:p>
      <w:r>
        <w:rPr>
          <w:b/>
          <w:u w:val="single"/>
        </w:rPr>
        <w:t xml:space="preserve">214251</w:t>
      </w:r>
    </w:p>
    <w:p>
      <w:r>
        <w:t xml:space="preserve">Signaali mu ko tai su USER'</w:t>
      </w:r>
    </w:p>
    <w:p>
      <w:r>
        <w:rPr>
          <w:b/>
          <w:u w:val="single"/>
        </w:rPr>
        <w:t xml:space="preserve">214252</w:t>
      </w:r>
    </w:p>
    <w:p>
      <w:r>
        <w:t xml:space="preserve">sis jos et pidä sis cakapap je edessä kasvot, sis tyytyväinen sydän &amp;amp; hän myös tietää temperamentti bodo häntä niin elää onnellisesti ei ole ongelma kasvot säteilevä sarja rahaa hedelmällisempi puiden saastuminen vähemmän vaikutelman kasvihuone voi olla vähemmän'</w:t>
      </w:r>
    </w:p>
    <w:p>
      <w:r>
        <w:rPr>
          <w:b/>
          <w:u w:val="single"/>
        </w:rPr>
        <w:t xml:space="preserve">214253</w:t>
      </w:r>
    </w:p>
    <w:p>
      <w:r>
        <w:t xml:space="preserve">Sis pyysi häntä tekemään 8+. Mutta tällä kertaa hän teki metelin. Last2 mase synttärit hän jakoi tämän natang. Sis happy la open once look2 WHAT??? IPHONE?? alaaaa sis tarkoittaa S8+ ei iphone8+. Minun virheeni sbb ckp 8+ je. \xf0\x9f\x98\x82\xf0\x9f\x98\x82 Pegi vaihtaa takaisin. X interest la apple. Iphone? Eeyewwww URL-osoite</w:t>
      </w:r>
    </w:p>
    <w:p>
      <w:r>
        <w:rPr>
          <w:b/>
          <w:u w:val="single"/>
        </w:rPr>
        <w:t xml:space="preserve">214254</w:t>
      </w:r>
    </w:p>
    <w:p>
      <w:r>
        <w:t xml:space="preserve">Loppuiltapäivä kului kalkkunan kanssa kävelyllä. URL</w:t>
      </w:r>
    </w:p>
    <w:p>
      <w:r>
        <w:rPr>
          <w:b/>
          <w:u w:val="single"/>
        </w:rPr>
        <w:t xml:space="preserve">214255</w:t>
      </w:r>
    </w:p>
    <w:p>
      <w:r>
        <w:t xml:space="preserve">Solo - Sby.... 10 tuntia???? Ongelma on pahempi kuin 25 vuotta sitten....'.</w:t>
      </w:r>
    </w:p>
    <w:p>
      <w:r>
        <w:rPr>
          <w:b/>
          <w:u w:val="single"/>
        </w:rPr>
        <w:t xml:space="preserve">214256</w:t>
      </w:r>
    </w:p>
    <w:p>
      <w:r>
        <w:t xml:space="preserve">Sompret ador protected blm sempet I follow ajhakabahajha'</w:t>
      </w:r>
    </w:p>
    <w:p>
      <w:r>
        <w:rPr>
          <w:b/>
          <w:u w:val="single"/>
        </w:rPr>
        <w:t xml:space="preserve">214257</w:t>
      </w:r>
    </w:p>
    <w:p>
      <w:r>
        <w:t xml:space="preserve">sompret jälleen kerran mukava nukkua yhtäkkiä sade kudu enterin pyykkinaru eh 5 minuuttia myöhemmin kirkas jälleen. haluavat sanoa sileä \xf0\x9f\x98\xb2\xf0\x9f\x98\xb2\xf0\x9f\x98\xb2 '</w:t>
      </w:r>
    </w:p>
    <w:p>
      <w:r>
        <w:rPr>
          <w:b/>
          <w:u w:val="single"/>
        </w:rPr>
        <w:t xml:space="preserve">214258</w:t>
      </w:r>
    </w:p>
    <w:p>
      <w:r>
        <w:t xml:space="preserve">Olen unohtanut, miten nauttia hyvästä ateriasta, joka on tärkeää olla täynnä .... Gembel \xf0\x9f\x98\xac'</w:t>
      </w:r>
    </w:p>
    <w:p>
      <w:r>
        <w:rPr>
          <w:b/>
          <w:u w:val="single"/>
        </w:rPr>
        <w:t xml:space="preserve">214259</w:t>
      </w:r>
    </w:p>
    <w:p>
      <w:r>
        <w:t xml:space="preserve">Rakastan isoa munaa.... ,,,, gt,,,,'</w:t>
      </w:r>
    </w:p>
    <w:p>
      <w:r>
        <w:rPr>
          <w:b/>
          <w:u w:val="single"/>
        </w:rPr>
        <w:t xml:space="preserve">214260</w:t>
      </w:r>
    </w:p>
    <w:p>
      <w:r>
        <w:t xml:space="preserve">niinku niinku niinku haluan kirjoittaa halu kek. hullu kek. sarap kek. sedeng kek. harhainen kek. tärkeintä on, etten ole rp-lapsi, en häpeä häpeillä idoli-imagoa'.</w:t>
      </w:r>
    </w:p>
    <w:p>
      <w:r>
        <w:rPr>
          <w:b/>
          <w:u w:val="single"/>
        </w:rPr>
        <w:t xml:space="preserve">214261</w:t>
      </w:r>
    </w:p>
    <w:p>
      <w:r>
        <w:t xml:space="preserve">Apinaa on vaikea vakuuttaa siitä, että omena on makeampi kuin banaani.</w:t>
      </w:r>
    </w:p>
    <w:p>
      <w:r>
        <w:rPr>
          <w:b/>
          <w:u w:val="single"/>
        </w:rPr>
        <w:t xml:space="preserve">214262</w:t>
      </w:r>
    </w:p>
    <w:p>
      <w:r>
        <w:t xml:space="preserve">'Vannon, että olen järkyttynyt bat gwa yaallahh'</w:t>
      </w:r>
    </w:p>
    <w:p>
      <w:r>
        <w:rPr>
          <w:b/>
          <w:u w:val="single"/>
        </w:rPr>
        <w:t xml:space="preserve">214263</w:t>
      </w:r>
    </w:p>
    <w:p>
      <w:r>
        <w:t xml:space="preserve">Vannon, että se on tuskallista ... Ihan kuin olisin täysi idiootti, kun luotin häneen.</w:t>
      </w:r>
    </w:p>
    <w:p>
      <w:r>
        <w:rPr>
          <w:b/>
          <w:u w:val="single"/>
        </w:rPr>
        <w:t xml:space="preserve">214264</w:t>
      </w:r>
    </w:p>
    <w:p>
      <w:r>
        <w:t xml:space="preserve">Vannon, että tämä aihe on hullu sika.</w:t>
      </w:r>
    </w:p>
    <w:p>
      <w:r>
        <w:rPr>
          <w:b/>
          <w:u w:val="single"/>
        </w:rPr>
        <w:t xml:space="preserve">214265</w:t>
      </w:r>
    </w:p>
    <w:p>
      <w:r>
        <w:t xml:space="preserve">Jotta voit käyttää Tai Chi:tä, sinun on tiedettävä, mitä vastustaja pelaa. Sinun on tunnettava materiaalit, joita vastustajasi käyttää.\n\nTarinan on oltava fiksumpi. Sinun on täytynyt lukea loppuun ketterän älykkyyden kirjan osa 5B.\n. URL</w:t>
      </w:r>
    </w:p>
    <w:p>
      <w:r>
        <w:rPr>
          <w:b/>
          <w:u w:val="single"/>
        </w:rPr>
        <w:t xml:space="preserve">214266</w:t>
      </w:r>
    </w:p>
    <w:p>
      <w:r>
        <w:t xml:space="preserve">Olen pahoillani, että näen tällaisia naisia... Ei statusta what2 mutta jo nemplok sm miehet siellä täällä. Haduh....\nNagita Slavina kutsuu Ayu Ting Ting Kampungan\xe2\x80\x93 VIVA URL-osoite</w:t>
      </w:r>
    </w:p>
    <w:p>
      <w:r>
        <w:rPr>
          <w:b/>
          <w:u w:val="single"/>
        </w:rPr>
        <w:t xml:space="preserve">214267</w:t>
      </w:r>
    </w:p>
    <w:p>
      <w:r>
        <w:t xml:space="preserve">Ostin sen juuri, sain kaikki B:t. \ Minulla oli jääkiekon tunne, mutta sitten sijoitus laski. Voi hitto. URL</w:t>
      </w:r>
    </w:p>
    <w:p>
      <w:r>
        <w:rPr>
          <w:b/>
          <w:u w:val="single"/>
        </w:rPr>
        <w:t xml:space="preserve">214268</w:t>
      </w:r>
    </w:p>
    <w:p>
      <w:r>
        <w:t xml:space="preserve">Aikaisemmin se oli Devor Nuna, nyt se on Rafen Kunyuk. Milloin minä rauhoitun!? URL</w:t>
      </w:r>
    </w:p>
    <w:p>
      <w:r>
        <w:rPr>
          <w:b/>
          <w:u w:val="single"/>
        </w:rPr>
        <w:t xml:space="preserve">214269</w:t>
      </w:r>
    </w:p>
    <w:p>
      <w:r>
        <w:t xml:space="preserve">Olin hämmentynyt, kun ohjaaja tibe2 bbual kiinaksi minulle astun mne hänen phm uh cing cong ling long ding dong '</w:t>
      </w:r>
    </w:p>
    <w:p>
      <w:r>
        <w:rPr>
          <w:b/>
          <w:u w:val="single"/>
        </w:rPr>
        <w:t xml:space="preserve">214270</w:t>
      </w:r>
    </w:p>
    <w:p>
      <w:r>
        <w:t xml:space="preserve">Kun tapasin Arief USERin, teeskentelin tietämätöntä, jotta minua ei pidettäisi juntiksi. Sitten yhtäkkiä tapasin hänen katseensa ja sain hymyn...ugh ~ (hymyilen takaisin ja jatkan tietämättömänä olemista)''</w:t>
      </w:r>
    </w:p>
    <w:p>
      <w:r>
        <w:rPr>
          <w:b/>
          <w:u w:val="single"/>
        </w:rPr>
        <w:t xml:space="preserve">214271</w:t>
      </w:r>
    </w:p>
    <w:p>
      <w:r>
        <w:t xml:space="preserve">Tahey romi menuhin tab mensyen gw KÄYTTÄJÄ \n\nEn voi\npitää niin monta "suihkuapinaa" kerralla \xf0\x9f\x98\xad\xf0\x98\x82'</w:t>
      </w:r>
    </w:p>
    <w:p>
      <w:r>
        <w:rPr>
          <w:b/>
          <w:u w:val="single"/>
        </w:rPr>
        <w:t xml:space="preserve">214272</w:t>
      </w:r>
    </w:p>
    <w:p>
      <w:r>
        <w:t xml:space="preserve">Tai kun olen normaali, hän on todella mukava ja jahtaa minua. Mutta kun olen jo hellä ja mukava, hänestä tulee välinpitämätön ja hän vain lähtee.</w:t>
      </w:r>
    </w:p>
    <w:p>
      <w:r>
        <w:rPr>
          <w:b/>
          <w:u w:val="single"/>
        </w:rPr>
        <w:t xml:space="preserve">214273</w:t>
      </w:r>
    </w:p>
    <w:p>
      <w:r>
        <w:t xml:space="preserve">Tai kun olen normaali, hän on todella mukava ja jahtaa minua. Mutta kun olen jo hellä ja mukava, hän muuttuu välinpitämättömäksi ja lähtee.</w:t>
      </w:r>
    </w:p>
    <w:p>
      <w:r>
        <w:rPr>
          <w:b/>
          <w:u w:val="single"/>
        </w:rPr>
        <w:t xml:space="preserve">214274</w:t>
      </w:r>
    </w:p>
    <w:p>
      <w:r>
        <w:t xml:space="preserve">Tai ah, jos työ on mielestäsi todella häpeällistä, sano se heti alussa. Sanokaa mitä tahansa, kun allekirjoitan sopimuksen, tarjoan muita avoimia työpaikkoja -____-</w:t>
      </w:r>
    </w:p>
    <w:p>
      <w:r>
        <w:rPr>
          <w:b/>
          <w:u w:val="single"/>
        </w:rPr>
        <w:t xml:space="preserve">214275</w:t>
      </w:r>
    </w:p>
    <w:p>
      <w:r>
        <w:t xml:space="preserve">Tai doido'</w:t>
      </w:r>
    </w:p>
    <w:p>
      <w:r>
        <w:rPr>
          <w:b/>
          <w:u w:val="single"/>
        </w:rPr>
        <w:t xml:space="preserve">214276</w:t>
      </w:r>
    </w:p>
    <w:p>
      <w:r>
        <w:t xml:space="preserve">Älkää te kaikki tehkö tuollaisia meemejä. Tiedättekö, miltä tuntuu olla noin uupunut, koska on väsynyt? Kyllä, minusta on tuntunut siltä, että joku on kuolemaisillaan. Olet niin typerä, että pidät roskia.</w:t>
      </w:r>
    </w:p>
    <w:p>
      <w:r>
        <w:rPr>
          <w:b/>
          <w:u w:val="single"/>
        </w:rPr>
        <w:t xml:space="preserve">214277</w:t>
      </w:r>
    </w:p>
    <w:p>
      <w:r>
        <w:t xml:space="preserve">Ei artikkeli pois sana sika, kun lukea viime tweet \xf0\x9f\x98\xad URL-osoite</w:t>
      </w:r>
    </w:p>
    <w:p>
      <w:r>
        <w:rPr>
          <w:b/>
          <w:u w:val="single"/>
        </w:rPr>
        <w:t xml:space="preserve">214278</w:t>
      </w:r>
    </w:p>
    <w:p>
      <w:r>
        <w:t xml:space="preserve">Näyttää siltä, että minun täytyy naida tätiä\xc2\xb2 tai oma\xc2\xb2 \nKuka tahansa, joka haluaa.... USER tai USER tai USER URL-osoite</w:t>
      </w:r>
    </w:p>
    <w:p>
      <w:r>
        <w:rPr>
          <w:b/>
          <w:u w:val="single"/>
        </w:rPr>
        <w:t xml:space="preserve">214279</w:t>
      </w:r>
    </w:p>
    <w:p>
      <w:r>
        <w:t xml:space="preserve">Äitini pihan lääkekasvit kukoistavat, alhamdulillaah... Cengkudu, buah dewa, kencur, inkivääri, salam, salottisipuli, apinaguaava jne.... ... Haluatko granaattiomena vielä...metsästys ah.... Latepost24feb URL-osoite</w:t>
      </w:r>
    </w:p>
    <w:p>
      <w:r>
        <w:rPr>
          <w:b/>
          <w:u w:val="single"/>
        </w:rPr>
        <w:t xml:space="preserve">214280</w:t>
      </w:r>
    </w:p>
    <w:p>
      <w:r>
        <w:t xml:space="preserve">Minä ja veljeni olemme kuin koira ja kissa. 24/7 riehakkaita. Kerran riehuimme niin, että törmäsimme toisiimme. Sitten hän juoksi kotiin. Mutta päivän kuluttua hän tuli takaisin.</w:t>
      </w:r>
    </w:p>
    <w:p>
      <w:r>
        <w:rPr>
          <w:b/>
          <w:u w:val="single"/>
        </w:rPr>
        <w:t xml:space="preserve">214281</w:t>
      </w:r>
    </w:p>
    <w:p>
      <w:r>
        <w:t xml:space="preserve">Ystävät mutta shucks on kaikki tämä kutsutaan :(( URL-osoite</w:t>
      </w:r>
    </w:p>
    <w:p>
      <w:r>
        <w:rPr>
          <w:b/>
          <w:u w:val="single"/>
        </w:rPr>
        <w:t xml:space="preserve">214282</w:t>
      </w:r>
    </w:p>
    <w:p>
      <w:r>
        <w:t xml:space="preserve">harhaanjohdettu paikka etsii tapa mennä maktab gaya \xf0\x9f\x98\x82 jln oikotie situ mutta suljettu, koska tämä rakentaminen \xf0\x9f\x98\x82\xf0\x9f\x98\x82\xf0\x9f\x98\x82\xf0\x9f\x98\x82\xf0\x9f\x98\x98\x98\xf0\x9f\x9f\x82 HAMBAR GILA U TURN U TURN HERE \xf0\x9f\x98\x86\xf0\x9f\x9f\x92\x94 URL-osoitteet</w:t>
      </w:r>
    </w:p>
    <w:p>
      <w:r>
        <w:rPr>
          <w:b/>
          <w:u w:val="single"/>
        </w:rPr>
        <w:t xml:space="preserve">214283</w:t>
      </w:r>
    </w:p>
    <w:p>
      <w:r>
        <w:t xml:space="preserve">Tempe Penyet in bumbuin\nhalo apina ge kipu? \ntempe penyet ge cheap\nada apina ge vihainen,,.\ntempe penyet vihanneskikherneet\nayo,, apinan hymy donk\xe2\x80\xa6.. plisssssssss\xe2\x80\xa6\xe2\x80\xa6\xe2\x80\xa6\xe2\x80\xa6\x80\xa6\xe2\x80\xa6\xe2 \x80\xa6'</w:t>
      </w:r>
    </w:p>
    <w:p>
      <w:r>
        <w:rPr>
          <w:b/>
          <w:u w:val="single"/>
        </w:rPr>
        <w:t xml:space="preserve">214284</w:t>
      </w:r>
    </w:p>
    <w:p>
      <w:r>
        <w:t xml:space="preserve">Katso lukemiasi kirjoja, tajuan, etten ole lukenut niin monenlaisia kirjoja... Olen lukenut Palestiinaa jo viisi kuukautta...\n\nEn tiedä mitä tehdä...'.</w:t>
      </w:r>
    </w:p>
    <w:p>
      <w:r>
        <w:rPr>
          <w:b/>
          <w:u w:val="single"/>
        </w:rPr>
        <w:t xml:space="preserve">214285</w:t>
      </w:r>
    </w:p>
    <w:p>
      <w:r>
        <w:t xml:space="preserve">Muistan, että ennen oli joku, joka poisti käytöstä, mutta hänellä oli pitkä draama, kunnes hän teki lähtölaskennan. Paskiainen'</w:t>
      </w:r>
    </w:p>
    <w:p>
      <w:r>
        <w:rPr>
          <w:b/>
          <w:u w:val="single"/>
        </w:rPr>
        <w:t xml:space="preserve">214286</w:t>
      </w:r>
    </w:p>
    <w:p>
      <w:r>
        <w:t xml:space="preserve">Muistaen tarina "kukka", joka oli kuuma kurssin gua, hahahahahah ajattelin jgk on mase pulak hän nkgi thu yksityiskohtia liikkeen jäsenten gua ... Mutta hullu vaihe en tiedä, miten reunustaa ihmisten kangas, mutta olen suloinen stalker, kaunis ja fiksu'</w:t>
      </w:r>
    </w:p>
    <w:p>
      <w:r>
        <w:rPr>
          <w:b/>
          <w:u w:val="single"/>
        </w:rPr>
        <w:t xml:space="preserve">214287</w:t>
      </w:r>
    </w:p>
    <w:p>
      <w:r>
        <w:t xml:space="preserve">Joskus on parempi näyttää paskiaiselta ja paskiaiselta kuin näyttää rauhalliselta ja hurskaalta, mutta nolata tietoisesti vanhempansa...'.</w:t>
      </w:r>
    </w:p>
    <w:p>
      <w:r>
        <w:rPr>
          <w:b/>
          <w:u w:val="single"/>
        </w:rPr>
        <w:t xml:space="preserve">214288</w:t>
      </w:r>
    </w:p>
    <w:p>
      <w:r>
        <w:t xml:space="preserve">Olitpa sitten homo tai naisellinen...olet mies ja miehen arvokkuus on TYÖSKENTELY.</w:t>
      </w:r>
    </w:p>
    <w:p>
      <w:r>
        <w:rPr>
          <w:b/>
          <w:u w:val="single"/>
        </w:rPr>
        <w:t xml:space="preserve">214289</w:t>
      </w:r>
    </w:p>
    <w:p>
      <w:r>
        <w:t xml:space="preserve">On totta, että Indosat on luottovaras. Mikä paskiainen. Voi paska. Luottoni on 200k. Laajennettu paketti 149k. Se ei riitä, mutta menetin yli 100 000 luottoa. Vittu. Olen rahaton!" \nUSER URL-osoite</w:t>
      </w:r>
    </w:p>
    <w:p>
      <w:r>
        <w:rPr>
          <w:b/>
          <w:u w:val="single"/>
        </w:rPr>
        <w:t xml:space="preserve">214290</w:t>
      </w:r>
    </w:p>
    <w:p>
      <w:r>
        <w:t xml:space="preserve">SITTEN VEDIN JUURI GACHA DANTORIN AIEMMIN,,SHUCKS,,,,KAN,,,MINUN DAIYAKU LOPPUI...''...</w:t>
      </w:r>
    </w:p>
    <w:p>
      <w:r>
        <w:rPr>
          <w:b/>
          <w:u w:val="single"/>
        </w:rPr>
        <w:t xml:space="preserve">214291</w:t>
      </w:r>
    </w:p>
    <w:p>
      <w:r>
        <w:t xml:space="preserve">Koska kouluni oli auki vain perjantaihin asti, perjantaina oli luokkakuva. Kyllä, koulussani ei ole vuosikirjaa, se on niin surkea. Sitten on luokkakuvia ja teema on vapaa'.</w:t>
      </w:r>
    </w:p>
    <w:p>
      <w:r>
        <w:rPr>
          <w:b/>
          <w:u w:val="single"/>
        </w:rPr>
        <w:t xml:space="preserve">214292</w:t>
      </w:r>
    </w:p>
    <w:p>
      <w:r>
        <w:t xml:space="preserve">Aina kun käytän lantion yläpuolella olevia shortseja, minua kutsutaan nynnyksi, ja aina kun käytän lantion alapuolella olevia shortseja, minua kutsutaan laiskuriksi. En mieluummin pidä housuja...'.</w:t>
      </w:r>
    </w:p>
    <w:p>
      <w:r>
        <w:rPr>
          <w:b/>
          <w:u w:val="single"/>
        </w:rPr>
        <w:t xml:space="preserve">214293</w:t>
      </w:r>
    </w:p>
    <w:p>
      <w:r>
        <w:t xml:space="preserve">Joka kerta, kun käytät isäsi kuvaa. Jos käytän wonhoa, miksi tunnen itseni likaiseksi, synnilliseksi, omituiseksi ja vastenmieliseksi....................".</w:t>
      </w:r>
    </w:p>
    <w:p>
      <w:r>
        <w:rPr>
          <w:b/>
          <w:u w:val="single"/>
        </w:rPr>
        <w:t xml:space="preserve">214294</w:t>
      </w:r>
    </w:p>
    <w:p>
      <w:r>
        <w:t xml:space="preserve">Kaikki miehet eivät ole ääliöitä, mutta ääliöitä on olemassa tässä maailmassa.</w:t>
      </w:r>
    </w:p>
    <w:p>
      <w:r>
        <w:rPr>
          <w:b/>
          <w:u w:val="single"/>
        </w:rPr>
        <w:t xml:space="preserve">214295</w:t>
      </w:r>
    </w:p>
    <w:p>
      <w:r>
        <w:t xml:space="preserve">dumbass dah ditungguin myös bgst'</w:t>
      </w:r>
    </w:p>
    <w:p>
      <w:r>
        <w:rPr>
          <w:b/>
          <w:u w:val="single"/>
        </w:rPr>
        <w:t xml:space="preserve">214296</w:t>
      </w:r>
    </w:p>
    <w:p>
      <w:r>
        <w:t xml:space="preserve">Senkin idiootti, se on koiralauma.</w:t>
      </w:r>
    </w:p>
    <w:p>
      <w:r>
        <w:rPr>
          <w:b/>
          <w:u w:val="single"/>
        </w:rPr>
        <w:t xml:space="preserve">214297</w:t>
      </w:r>
    </w:p>
    <w:p>
      <w:r>
        <w:t xml:space="preserve">mutta tämä on niin totta. missä Kyuhyun on rannalla, kun hänellä on tuollaiset kalvosinnapit. mikä juntti. puhumattakaan Jihoonista.</w:t>
      </w:r>
    </w:p>
    <w:p>
      <w:r>
        <w:rPr>
          <w:b/>
          <w:u w:val="single"/>
        </w:rPr>
        <w:t xml:space="preserve">214298</w:t>
      </w:r>
    </w:p>
    <w:p>
      <w:r>
        <w:t xml:space="preserve">Sitten jos ryhmässä puhutaan, jos hän on sanonut sen, kaikki ovat varmasti samaa mieltä.</w:t>
      </w:r>
    </w:p>
    <w:p>
      <w:r>
        <w:rPr>
          <w:b/>
          <w:u w:val="single"/>
        </w:rPr>
        <w:t xml:space="preserve">214299</w:t>
      </w:r>
    </w:p>
    <w:p>
      <w:r>
        <w:t xml:space="preserve">Sitten ystäväni kertoi minulle vaimon ss-an tarinan aiemmin. Vaimo tuuletti ja kutsui miestä äpäräksi + mainitsi miehen tilin".</w:t>
      </w:r>
    </w:p>
    <w:p>
      <w:r>
        <w:rPr>
          <w:b/>
          <w:u w:val="single"/>
        </w:rPr>
        <w:t xml:space="preserve">214300</w:t>
      </w:r>
    </w:p>
    <w:p>
      <w:r>
        <w:t xml:space="preserve">Jopa vanhat ihmiset ovat tietämättömiä URL:n aivot</w:t>
      </w:r>
    </w:p>
    <w:p>
      <w:r>
        <w:rPr>
          <w:b/>
          <w:u w:val="single"/>
        </w:rPr>
        <w:t xml:space="preserve">214301</w:t>
      </w:r>
    </w:p>
    <w:p>
      <w:r>
        <w:t xml:space="preserve">"Twitterin logo on lintu, mutta siinä on ihmisiä, koiria, apinoita ja sikoja".</w:t>
      </w:r>
    </w:p>
    <w:p>
      <w:r>
        <w:rPr>
          <w:b/>
          <w:u w:val="single"/>
        </w:rPr>
        <w:t xml:space="preserve">214302</w:t>
      </w:r>
    </w:p>
    <w:p>
      <w:r>
        <w:t xml:space="preserve">Tyas Mirasih? Pecun, oli ennen kanssani virastossa.</w:t>
      </w:r>
    </w:p>
    <w:p>
      <w:r>
        <w:rPr>
          <w:b/>
          <w:u w:val="single"/>
        </w:rPr>
        <w:t xml:space="preserve">214303</w:t>
      </w:r>
    </w:p>
    <w:p>
      <w:r>
        <w:t xml:space="preserve">ON HULLUA, KUKA TEKI 1/2 CIRCLE SUN -VERKKOKUVAN. KUKA OLI ARKAN NAIMISSA?!?!?!?!?? kuinka hullu olenkaan?</w:t>
      </w:r>
    </w:p>
    <w:p>
      <w:r>
        <w:rPr>
          <w:b/>
          <w:u w:val="single"/>
        </w:rPr>
        <w:t xml:space="preserve">214304</w:t>
      </w:r>
    </w:p>
    <w:p>
      <w:r>
        <w:t xml:space="preserve">"Ostan batagoria kunnes palaan, en ole vielä aloittanut".</w:t>
      </w:r>
    </w:p>
    <w:p>
      <w:r>
        <w:rPr>
          <w:b/>
          <w:u w:val="single"/>
        </w:rPr>
        <w:t xml:space="preserve">214305</w:t>
      </w:r>
    </w:p>
    <w:p>
      <w:r>
        <w:t xml:space="preserve">Taas jo ruma ääliö, mikset vain kuole :('</w:t>
      </w:r>
    </w:p>
    <w:p>
      <w:r>
        <w:rPr>
          <w:b/>
          <w:u w:val="single"/>
        </w:rPr>
        <w:t xml:space="preserve">214306</w:t>
      </w:r>
    </w:p>
    <w:p>
      <w:r>
        <w:t xml:space="preserve">Oletko leikkinyt sydämelläni, oletko sekaantunut tunteisiini, - TILAA DEUI GOBLOG!!! BALATAK!!! &amp;lt;\\\\3'</w:t>
      </w:r>
    </w:p>
    <w:p>
      <w:r>
        <w:rPr>
          <w:b/>
          <w:u w:val="single"/>
        </w:rPr>
        <w:t xml:space="preserve">214307</w:t>
      </w:r>
    </w:p>
    <w:p>
      <w:r>
        <w:t xml:space="preserve">URL-hulluus</w:t>
      </w:r>
    </w:p>
    <w:p>
      <w:r>
        <w:rPr>
          <w:b/>
          <w:u w:val="single"/>
        </w:rPr>
        <w:t xml:space="preserve">214308</w:t>
      </w:r>
    </w:p>
    <w:p>
      <w:r>
        <w:t xml:space="preserve">jo taas homo juntti</w:t>
      </w:r>
    </w:p>
    <w:p>
      <w:r>
        <w:rPr>
          <w:b/>
          <w:u w:val="single"/>
        </w:rPr>
        <w:t xml:space="preserve">214309</w:t>
      </w:r>
    </w:p>
    <w:p>
      <w:r>
        <w:t xml:space="preserve">se on taas homo juntti.</w:t>
      </w:r>
    </w:p>
    <w:p>
      <w:r>
        <w:rPr>
          <w:b/>
          <w:u w:val="single"/>
        </w:rPr>
        <w:t xml:space="preserve">214310</w:t>
      </w:r>
    </w:p>
    <w:p>
      <w:r>
        <w:t xml:space="preserve">hick, se olen minä juomisen jälkeen sooda heti kipeä kurkku \xf0\x9f\x98\x85. luulin, että se oli eilen, koska paketti joi sooda oikeus, vaikka sitruuna hän sanoi. heti kuin kylmä ja kipeä kurkku heräämisestä \xf0\x9f\x98\x81. juominen jään jää jää on myös gt erityisesti ne, joissa on sekoitettu sokeri, herkkä \xf0\x9f\x98\xa5 '</w:t>
      </w:r>
    </w:p>
    <w:p>
      <w:r>
        <w:rPr>
          <w:b/>
          <w:u w:val="single"/>
        </w:rPr>
        <w:t xml:space="preserve">214311</w:t>
      </w:r>
    </w:p>
    <w:p>
      <w:r>
        <w:t xml:space="preserve">Paholainen käyttää usein näitä pieniä velkoja kiusatakseen meitä. #MBML'.</w:t>
      </w:r>
    </w:p>
    <w:p>
      <w:r>
        <w:rPr>
          <w:b/>
          <w:u w:val="single"/>
        </w:rPr>
        <w:t xml:space="preserve">214312</w:t>
      </w:r>
    </w:p>
    <w:p>
      <w:r>
        <w:t xml:space="preserve">Waduh nössö teki taas sensaation, URLosoite</w:t>
      </w:r>
    </w:p>
    <w:p>
      <w:r>
        <w:rPr>
          <w:b/>
          <w:u w:val="single"/>
        </w:rPr>
        <w:t xml:space="preserve">214313</w:t>
      </w:r>
    </w:p>
    <w:p>
      <w:r>
        <w:t xml:space="preserve">wow se on hullu URL</w:t>
      </w:r>
    </w:p>
    <w:p>
      <w:r>
        <w:rPr>
          <w:b/>
          <w:u w:val="single"/>
        </w:rPr>
        <w:t xml:space="preserve">214314</w:t>
      </w:r>
    </w:p>
    <w:p>
      <w:r>
        <w:t xml:space="preserve">Vaikka aivosi ovat hullut, häpeäsuonesi on rikki, mutta rakastan sinua silti jjk aja hehe. Gadeng Rakastan sinua kok\xe2\x99\xa1 #HappyIRENEDay URL-osoite</w:t>
      </w:r>
    </w:p>
    <w:p>
      <w:r>
        <w:rPr>
          <w:b/>
          <w:u w:val="single"/>
        </w:rPr>
        <w:t xml:space="preserve">214315</w:t>
      </w:r>
    </w:p>
    <w:p>
      <w:r>
        <w:t xml:space="preserve">kun barzan kysyi tällaisen harjoittelun sisällöstä, en ole yrittänyt täyttää uutta oikeusperustaa ja muita. joten näytät tyhmältä".</w:t>
      </w:r>
    </w:p>
    <w:p>
      <w:r>
        <w:rPr>
          <w:b/>
          <w:u w:val="single"/>
        </w:rPr>
        <w:t xml:space="preserve">214316</w:t>
      </w:r>
    </w:p>
    <w:p>
      <w:r>
        <w:t xml:space="preserve">URL-osoite yllätti minut</w:t>
      </w:r>
    </w:p>
    <w:p>
      <w:r>
        <w:rPr>
          <w:b/>
          <w:u w:val="single"/>
        </w:rPr>
        <w:t xml:space="preserve">214317</w:t>
      </w:r>
    </w:p>
    <w:p>
      <w:r>
        <w:t xml:space="preserve">Wkwkwjwjwjw... Asu URL-osoite</w:t>
      </w:r>
    </w:p>
    <w:p>
      <w:r>
        <w:rPr>
          <w:b/>
          <w:u w:val="single"/>
        </w:rPr>
        <w:t xml:space="preserve">214318</w:t>
      </w:r>
    </w:p>
    <w:p>
      <w:r>
        <w:t xml:space="preserve">Haista vittu'</w:t>
      </w:r>
    </w:p>
    <w:p>
      <w:r>
        <w:rPr>
          <w:b/>
          <w:u w:val="single"/>
        </w:rPr>
        <w:t xml:space="preserve">214319</w:t>
      </w:r>
    </w:p>
    <w:p>
      <w:r>
        <w:t xml:space="preserve">Jos olet nynny, myyt vähemmän todennäköisesti. Mbue kam man ikan, sia2 kam anak perikanen pe sel URL-osoite.</w:t>
      </w:r>
    </w:p>
    <w:p>
      <w:r>
        <w:rPr>
          <w:b/>
          <w:u w:val="single"/>
        </w:rPr>
        <w:t xml:space="preserve">214320</w:t>
      </w:r>
    </w:p>
    <w:p>
      <w:r>
        <w:t xml:space="preserve">Mutta mikä paskiainen tuo kaveri on! URL</w:t>
      </w:r>
    </w:p>
    <w:p>
      <w:r>
        <w:rPr>
          <w:b/>
          <w:u w:val="single"/>
        </w:rPr>
        <w:t xml:space="preserve">214321</w:t>
      </w:r>
    </w:p>
    <w:p>
      <w:r>
        <w:t xml:space="preserve"/>
      </w:r>
    </w:p>
    <w:p>
      <w:r>
        <w:rPr>
          <w:b/>
          <w:u w:val="single"/>
        </w:rPr>
        <w:t xml:space="preserve">214322</w:t>
      </w:r>
    </w:p>
    <w:p>
      <w:r>
        <w:t xml:space="preserve">Wooyyy Njing!!! Äitisi on prostituoitu, niin käyttäydyt! Senkin paskiainen!!! KÄYTTÄJÄ ckakakakakak :D''</w:t>
      </w:r>
    </w:p>
    <w:p>
      <w:r>
        <w:rPr>
          <w:b/>
          <w:u w:val="single"/>
        </w:rPr>
        <w:t xml:space="preserve">214323</w:t>
      </w:r>
    </w:p>
    <w:p>
      <w:r>
        <w:t xml:space="preserve">woy anjir bolot bat Minä vain ymmärrän. URL</w:t>
      </w:r>
    </w:p>
    <w:p>
      <w:r>
        <w:rPr>
          <w:b/>
          <w:u w:val="single"/>
        </w:rPr>
        <w:t xml:space="preserve">214324</w:t>
      </w:r>
    </w:p>
    <w:p>
      <w:r>
        <w:t xml:space="preserve">Woy ngantkk bgt bangke not like msk morning \xf0\x9f\x98\xad'</w:t>
      </w:r>
    </w:p>
    <w:p>
      <w:r>
        <w:rPr>
          <w:b/>
          <w:u w:val="single"/>
        </w:rPr>
        <w:t xml:space="preserve">214325</w:t>
      </w:r>
    </w:p>
    <w:p>
      <w:r>
        <w:t xml:space="preserve">Woy njing!! Äitisi on prostituoitu, niin sinä käyttäydyt! Senkin paskiainen!!! USER bruakakakak :D''</w:t>
      </w:r>
    </w:p>
    <w:p>
      <w:r>
        <w:rPr>
          <w:b/>
          <w:u w:val="single"/>
        </w:rPr>
        <w:t xml:space="preserve">214326</w:t>
      </w:r>
    </w:p>
    <w:p>
      <w:r>
        <w:t xml:space="preserve">XL on niin ruma :('</w:t>
      </w:r>
    </w:p>
    <w:p>
      <w:r>
        <w:rPr>
          <w:b/>
          <w:u w:val="single"/>
        </w:rPr>
        <w:t xml:space="preserve">214327</w:t>
      </w:r>
    </w:p>
    <w:p>
      <w:r>
        <w:t xml:space="preserve">Xl kunyuk balik ke as lah taikk</w:t>
      </w:r>
    </w:p>
    <w:p>
      <w:r>
        <w:rPr>
          <w:b/>
          <w:u w:val="single"/>
        </w:rPr>
        <w:t xml:space="preserve">214328</w:t>
      </w:r>
    </w:p>
    <w:p>
      <w:r>
        <w:t xml:space="preserve">'Oi Jumala, älä leiki kanssani, pelkään, että tulen hulluksi'.</w:t>
      </w:r>
    </w:p>
    <w:p>
      <w:r>
        <w:rPr>
          <w:b/>
          <w:u w:val="single"/>
        </w:rPr>
        <w:t xml:space="preserve">214329</w:t>
      </w:r>
    </w:p>
    <w:p>
      <w:r>
        <w:t xml:space="preserve">Kyllä, en pohjimmiltaan kadu liittymistä 8angsatiin, vaikka kalvot ovatkin joskus typeriä. wkwk.g'</w:t>
      </w:r>
    </w:p>
    <w:p>
      <w:r>
        <w:rPr>
          <w:b/>
          <w:u w:val="single"/>
        </w:rPr>
        <w:t xml:space="preserve">214330</w:t>
      </w:r>
    </w:p>
    <w:p>
      <w:r>
        <w:t xml:space="preserve">Elämä on paskamaista, vaikka olisitkin hyvä ihminen. URL</w:t>
      </w:r>
    </w:p>
    <w:p>
      <w:r>
        <w:rPr>
          <w:b/>
          <w:u w:val="single"/>
        </w:rPr>
        <w:t xml:space="preserve">214331</w:t>
      </w:r>
    </w:p>
    <w:p>
      <w:r>
        <w:t xml:space="preserve">Kyllä. Kun näen jonkun juovan itsensä humalaan alkoholista, se voi olla minulle opetus. Esimerkiksi nähtyään Syamsudin.\n\n "En voi juoda itseäni humalaan tuolla tavalla. Jotta minusta ei tule idioottia", ajattelin.</w:t>
      </w:r>
    </w:p>
    <w:p>
      <w:r>
        <w:rPr>
          <w:b/>
          <w:u w:val="single"/>
        </w:rPr>
        <w:t xml:space="preserve">214332</w:t>
      </w:r>
    </w:p>
    <w:p>
      <w:r>
        <w:t xml:space="preserve">Tällainen ei kestä kauan. Oli aika, jolloin oli minun vuoroni tehdä ilmoitus jypille ja hän sanoi: "Anteeksi, sisko, olen vielä epävakaa" "Olen vielä lapsi, sisko, älä ilmoita minua". Se on yläasteen oppilas, joka pitää kiinni oppa on minun, joka uskaltaa soittaa rekrytoijalle kaikenlaista.".</w:t>
      </w:r>
    </w:p>
    <w:p>
      <w:r>
        <w:rPr>
          <w:b/>
          <w:u w:val="single"/>
        </w:rPr>
        <w:t xml:space="preserve">214333</w:t>
      </w:r>
    </w:p>
    <w:p>
      <w:r>
        <w:t xml:space="preserve">Yagimanasih anjir Olen kotona aamusta lähtien, koska en ymmärrä tien suuntaa täällä, haluan myös leikkiä, olen sekaisin, minulla ei ole ystäviä\xf0\x9f\x98\xad\xf0\x9f\xa4\xa7'</w:t>
      </w:r>
    </w:p>
    <w:p>
      <w:r>
        <w:rPr>
          <w:b/>
          <w:u w:val="single"/>
        </w:rPr>
        <w:t xml:space="preserve">214334</w:t>
      </w:r>
    </w:p>
    <w:p>
      <w:r>
        <w:t xml:space="preserve">No se on maallikon näkemys minulta wkwwk jälleen kerran tämä on vain maallikon näkemys ei tutkimusta tutkimusta tai kuching mitä se on. Hyvää päivänjatkoa :)'</w:t>
      </w:r>
    </w:p>
    <w:p>
      <w:r>
        <w:rPr>
          <w:b/>
          <w:u w:val="single"/>
        </w:rPr>
        <w:t xml:space="preserve">214335</w:t>
      </w:r>
    </w:p>
    <w:p>
      <w:r>
        <w:t xml:space="preserve">joka tarvitsee pillua ottaa yhteyttä lähimpään rp haneul'</w:t>
      </w:r>
    </w:p>
    <w:p>
      <w:r>
        <w:rPr>
          <w:b/>
          <w:u w:val="single"/>
        </w:rPr>
        <w:t xml:space="preserve">214336</w:t>
      </w:r>
    </w:p>
    <w:p>
      <w:r>
        <w:t xml:space="preserve">"Olen kärsivällinen, koska minulla on kunyuk-sisaruksia, jotka haisevat hevosen sempakille".</w:t>
      </w:r>
    </w:p>
    <w:p>
      <w:r>
        <w:rPr>
          <w:b/>
          <w:u w:val="single"/>
        </w:rPr>
        <w:t xml:space="preserve">214337</w:t>
      </w:r>
    </w:p>
    <w:p>
      <w:r>
        <w:t xml:space="preserve">Edessä oleva siirtyi pois tieltä tehdäkseen tilaa alaspäin menevälle, ja takana oleva siirtyi keskelle. Se pyytää likaantumaan. \n\nBEGO.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docId:E2AF3D2250FDE70453C8724CBDA02411</keywords>
  <dc:description>generated by python-docx</dc:description>
  <lastModifiedBy/>
  <revision>1</revision>
  <dcterms:created xsi:type="dcterms:W3CDTF">2013-12-23T23:15:00.0000000Z</dcterms:created>
  <dcterms:modified xsi:type="dcterms:W3CDTF">2013-12-23T23:15:00.0000000Z</dcterms:modified>
  <category/>
</coreProperties>
</file>