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768884</w:t>
      </w:r>
    </w:p>
    <w:p>
      <w:r>
        <w:t xml:space="preserve">@BozoPredalic @BenjaminNatanja Kumpi on parempi? Sloveniankielen puhuminen jugonostalgikkojen sorron alaisena vai saksankielen puhuminen vapaana!</w:t>
      </w:r>
    </w:p>
    <w:p>
      <w:r>
        <w:rPr>
          <w:b/>
          <w:u w:val="single"/>
        </w:rPr>
        <w:t xml:space="preserve">768885</w:t>
      </w:r>
    </w:p>
    <w:p>
      <w:r>
        <w:t xml:space="preserve">@penzionist12 @vinkovasle1 @Nova24TV Brglez käyttäytyy RS:n parlamentissa kuin hän olisi uuden Kominternin puheenjohtaja !</w:t>
      </w:r>
    </w:p>
    <w:p>
      <w:r>
        <w:rPr>
          <w:b/>
          <w:u w:val="single"/>
        </w:rPr>
        <w:t xml:space="preserve">768886</w:t>
      </w:r>
    </w:p>
    <w:p>
      <w:r>
        <w:t xml:space="preserve">Turvallisuus on vaakalaudalla. Katsoja kentällä. Pelaaja työntää tuomaria. Erotuomari vetää punaisen kortin pois. Soihdut hämärtävät kenttää. Kymmenen. Anna mennä, #derby</w:t>
      </w:r>
    </w:p>
    <w:p>
      <w:r>
        <w:rPr>
          <w:b/>
          <w:u w:val="single"/>
        </w:rPr>
        <w:t xml:space="preserve">768887</w:t>
      </w:r>
    </w:p>
    <w:p>
      <w:r>
        <w:t xml:space="preserve">@Luis31066813 @Bojana61654450 Olet paha etkä kovin älykäs:)</w:t>
      </w:r>
    </w:p>
    <w:p>
      <w:r>
        <w:rPr>
          <w:b/>
          <w:u w:val="single"/>
        </w:rPr>
        <w:t xml:space="preserve">768888</w:t>
      </w:r>
    </w:p>
    <w:p>
      <w:r>
        <w:t xml:space="preserve">@Hribar13 @pronounced_ing @Mladinska_MK Pieniä tulipaloja kaikkialla, tiedättehän :)))) #littlefiresverywhere</w:t>
      </w:r>
    </w:p>
    <w:p>
      <w:r>
        <w:rPr>
          <w:b/>
          <w:u w:val="single"/>
        </w:rPr>
        <w:t xml:space="preserve">768889</w:t>
      </w:r>
    </w:p>
    <w:p>
      <w:r>
        <w:t xml:space="preserve">@leaathenatabaco oli kymmenvuotias, aloitti luultavasti naapurin tisseistä ja jatkoi avaruuteen asti.</w:t>
      </w:r>
    </w:p>
    <w:p>
      <w:r>
        <w:rPr>
          <w:b/>
          <w:u w:val="single"/>
        </w:rPr>
        <w:t xml:space="preserve">768890</w:t>
      </w:r>
    </w:p>
    <w:p>
      <w:r>
        <w:t xml:space="preserve">@Libertarec @Onkraj_ @janez_tomazic Minäkin haluaisin sellaisen! Vau, mitä budjetti maksaa taas muutaman vuoden kuluttua.... Mikä haiseva oikeuslaitos!</w:t>
      </w:r>
    </w:p>
    <w:p>
      <w:r>
        <w:rPr>
          <w:b/>
          <w:u w:val="single"/>
        </w:rPr>
        <w:t xml:space="preserve">768891</w:t>
      </w:r>
    </w:p>
    <w:p>
      <w:r>
        <w:t xml:space="preserve">Vaimoni on aina oikeassa, mutta hän ei odota lomaan asti, minä luen sen ensin, koska en voi lopettaa lukemista, ja mieheni katsoo minua oudosti, miksi olen järjestelmässä.</w:t>
      </w:r>
    </w:p>
    <w:p>
      <w:r>
        <w:rPr>
          <w:b/>
          <w:u w:val="single"/>
        </w:rPr>
        <w:t xml:space="preserve">768892</w:t>
      </w:r>
    </w:p>
    <w:p>
      <w:r>
        <w:t xml:space="preserve">Voit nostaa kynsiesi laadun seuraavalle tasolle, jos olet valmis näkemään vaivaa.</w:t>
        <w:br/>
        <w:t xml:space="preserve"> #manikyyri... https://t.co/uMoxkmMjbg</w:t>
      </w:r>
    </w:p>
    <w:p>
      <w:r>
        <w:rPr>
          <w:b/>
          <w:u w:val="single"/>
        </w:rPr>
        <w:t xml:space="preserve">768893</w:t>
      </w:r>
    </w:p>
    <w:p>
      <w:r>
        <w:t xml:space="preserve">Työvoimatoimisto ei osta hotelleja, joten sen on välitettävä opiskelijoiden töitä sen sijaan, että yksityishenkilöt täyttävät taskunsa.</w:t>
      </w:r>
    </w:p>
    <w:p>
      <w:r>
        <w:rPr>
          <w:b/>
          <w:u w:val="single"/>
        </w:rPr>
        <w:t xml:space="preserve">768894</w:t>
      </w:r>
    </w:p>
    <w:p>
      <w:r>
        <w:t xml:space="preserve">@UrosPetohleb on kuumakalle kuin olisi tullut päiväkodista ja seisoo aidan toisella puolella, kun taas Matoz melkein nauraa ääneen...</w:t>
      </w:r>
    </w:p>
    <w:p>
      <w:r>
        <w:rPr>
          <w:b/>
          <w:u w:val="single"/>
        </w:rPr>
        <w:t xml:space="preserve">768895</w:t>
      </w:r>
    </w:p>
    <w:p>
      <w:r>
        <w:t xml:space="preserve">Prikaatikenraali Krkovič vaatii, että Slovenian asevoimien tuhoamiseen syyllistyneet paljastetaan https://t.co/But2wjac7r via @Nova24TV</w:t>
      </w:r>
    </w:p>
    <w:p>
      <w:r>
        <w:rPr>
          <w:b/>
          <w:u w:val="single"/>
        </w:rPr>
        <w:t xml:space="preserve">768896</w:t>
      </w:r>
    </w:p>
    <w:p>
      <w:r>
        <w:t xml:space="preserve">@Celjan_master Valjda, jos on viikonloppu. Juhlat alkavat kello 15.</w:t>
      </w:r>
    </w:p>
    <w:p>
      <w:r>
        <w:rPr>
          <w:b/>
          <w:u w:val="single"/>
        </w:rPr>
        <w:t xml:space="preserve">768897</w:t>
      </w:r>
    </w:p>
    <w:p>
      <w:r>
        <w:t xml:space="preserve">@SpelaRotar On vaikea löytää suurempia populisteja kuin Brysselin tyhjät poliitikot. On kuitenkin totta, että on olemassa vasemmistopopulismia.</w:t>
      </w:r>
    </w:p>
    <w:p>
      <w:r>
        <w:rPr>
          <w:b/>
          <w:u w:val="single"/>
        </w:rPr>
        <w:t xml:space="preserve">768898</w:t>
      </w:r>
    </w:p>
    <w:p>
      <w:r>
        <w:t xml:space="preserve">Janša sanoi aivan oikein, nämä eivät ole pakolaisia vaan talousmuuttajia, kukaan ei pommita Algeriaa ja Pakistania. #tuomio #vaalit2018</w:t>
      </w:r>
    </w:p>
    <w:p>
      <w:r>
        <w:rPr>
          <w:b/>
          <w:u w:val="single"/>
        </w:rPr>
        <w:t xml:space="preserve">768899</w:t>
      </w:r>
    </w:p>
    <w:p>
      <w:r>
        <w:t xml:space="preserve">@strankalevica @vladaRS @soccenterrog @SECONDHOME_IO @ntokomc Parlamentti ei omista hallitusta ja poliisia.</w:t>
      </w:r>
    </w:p>
    <w:p>
      <w:r>
        <w:rPr>
          <w:b/>
          <w:u w:val="single"/>
        </w:rPr>
        <w:t xml:space="preserve">768900</w:t>
      </w:r>
    </w:p>
    <w:p>
      <w:r>
        <w:t xml:space="preserve">@NovakBozidar Se näkyy. Mitä enemmän ikkunoita on lounaaseen, sitä enemmän aurinko lämmittää taloa. Lehtipuut ihanteellisia. Muuten, tässä on tämä: https://t.co/HjykySBkLB</w:t>
      </w:r>
    </w:p>
    <w:p>
      <w:r>
        <w:rPr>
          <w:b/>
          <w:u w:val="single"/>
        </w:rPr>
        <w:t xml:space="preserve">768901</w:t>
      </w:r>
    </w:p>
    <w:p>
      <w:r>
        <w:t xml:space="preserve">@Bashi_B Tuo on sarkastinen twiitti. Ihmiset tekevät n-huoneen asuntoja hämähäkinverkoista, kirjaimellisesti.</w:t>
      </w:r>
    </w:p>
    <w:p>
      <w:r>
        <w:rPr>
          <w:b/>
          <w:u w:val="single"/>
        </w:rPr>
        <w:t xml:space="preserve">768902</w:t>
      </w:r>
    </w:p>
    <w:p>
      <w:r>
        <w:t xml:space="preserve">@StrankaSMC @MiroCerar Tämä ei ole mitätön saavutus, herra Cerar. Mutta hän on vertaansa vailla, kun on kyse ilkeydestä ja ylimielisyydestä.</w:t>
      </w:r>
    </w:p>
    <w:p>
      <w:r>
        <w:rPr>
          <w:b/>
          <w:u w:val="single"/>
        </w:rPr>
        <w:t xml:space="preserve">768903</w:t>
      </w:r>
    </w:p>
    <w:p>
      <w:r>
        <w:t xml:space="preserve">On aika luoda slovenialainen vaihtoehto. On aika karkottaa punainen Chefurin saasta, on aika laittaa asiat järjestykseen.</w:t>
      </w:r>
    </w:p>
    <w:p>
      <w:r>
        <w:rPr>
          <w:b/>
          <w:u w:val="single"/>
        </w:rPr>
        <w:t xml:space="preserve">768904</w:t>
      </w:r>
    </w:p>
    <w:p>
      <w:r>
        <w:t xml:space="preserve">Tämä mutka! @tribute2love Ensimmäistä kertaa, mutta ei viimeistä kertaa. Kuvat tulevat, kun aivoni saavat hetken levätä. https://t.co/7QmNzXg69d.</w:t>
      </w:r>
    </w:p>
    <w:p>
      <w:r>
        <w:rPr>
          <w:b/>
          <w:u w:val="single"/>
        </w:rPr>
        <w:t xml:space="preserve">768905</w:t>
      </w:r>
    </w:p>
    <w:p>
      <w:r>
        <w:t xml:space="preserve">@DaZivimSan @lucijausaj Please ....Nyt tornado tulee ja puhaltaa pois vanavedessä ... https://t.co/NCZwLZJ7sQ</w:t>
      </w:r>
    </w:p>
    <w:p>
      <w:r>
        <w:rPr>
          <w:b/>
          <w:u w:val="single"/>
        </w:rPr>
        <w:t xml:space="preserve">768906</w:t>
      </w:r>
    </w:p>
    <w:p>
      <w:r>
        <w:t xml:space="preserve">@FerdinandPusnik @MihaMarkic Suurin osa puolueen sankareista ja trolleista on suojattu tältä taudilta, koska heiltä puuttuu periaatteessa yksi elin.</w:t>
      </w:r>
    </w:p>
    <w:p>
      <w:r>
        <w:rPr>
          <w:b/>
          <w:u w:val="single"/>
        </w:rPr>
        <w:t xml:space="preserve">768907</w:t>
      </w:r>
    </w:p>
    <w:p>
      <w:r>
        <w:t xml:space="preserve">@niksipiksi Eilen aamulla vaivattiin illalla laitettiin pellille aamulla paistettiin. Se on herkullista 😆</w:t>
      </w:r>
    </w:p>
    <w:p>
      <w:r>
        <w:rPr>
          <w:b/>
          <w:u w:val="single"/>
        </w:rPr>
        <w:t xml:space="preserve">768908</w:t>
      </w:r>
    </w:p>
    <w:p>
      <w:r>
        <w:t xml:space="preserve">Tässä Šarcin julkaisussa sanotaan, että se on humanitaarinen. Palomiehenä hän veloitti palomiehetoveriltaan 800 euroa komediaesityksestä. #vaalit</w:t>
      </w:r>
    </w:p>
    <w:p>
      <w:r>
        <w:rPr>
          <w:b/>
          <w:u w:val="single"/>
        </w:rPr>
        <w:t xml:space="preserve">768909</w:t>
      </w:r>
    </w:p>
    <w:p>
      <w:r>
        <w:t xml:space="preserve">@KatarinaDbr Mene sisään ja sano, että tulit Sloveniasta juttelemaan Melanian kanssa :)</w:t>
      </w:r>
    </w:p>
    <w:p>
      <w:r>
        <w:rPr>
          <w:b/>
          <w:u w:val="single"/>
        </w:rPr>
        <w:t xml:space="preserve">768910</w:t>
      </w:r>
    </w:p>
    <w:p>
      <w:r>
        <w:t xml:space="preserve">@Nova24TV Lisää todisteita siitä, että parlamentaarikot ovat asettaneet fasistin presidentiksi....</w:t>
      </w:r>
    </w:p>
    <w:p>
      <w:r>
        <w:rPr>
          <w:b/>
          <w:u w:val="single"/>
        </w:rPr>
        <w:t xml:space="preserve">768911</w:t>
      </w:r>
    </w:p>
    <w:p>
      <w:r>
        <w:t xml:space="preserve">@SSN_pr Jos joku murtautuu maahan laittomasti, hän ei ole maahanmuuttaja tai pakolainen vaan rikollinen.</w:t>
      </w:r>
    </w:p>
    <w:p>
      <w:r>
        <w:rPr>
          <w:b/>
          <w:u w:val="single"/>
        </w:rPr>
        <w:t xml:space="preserve">768912</w:t>
      </w:r>
    </w:p>
    <w:p>
      <w:r>
        <w:t xml:space="preserve">@GalaAine Tunsin tyrannosauruksen ennen multa pakkomielle hirviöitä esihistorialliselta ajalta. Mutta nyt niitä on paljon enemmän.</w:t>
      </w:r>
    </w:p>
    <w:p>
      <w:r>
        <w:rPr>
          <w:b/>
          <w:u w:val="single"/>
        </w:rPr>
        <w:t xml:space="preserve">768913</w:t>
      </w:r>
    </w:p>
    <w:p>
      <w:r>
        <w:t xml:space="preserve">@uros_m Dedlajn asetti toisen kerran keskiviikkona. Voit siis suorittaa tenttisi torstaina ja mennä 🍺 perjantaina.</w:t>
      </w:r>
    </w:p>
    <w:p>
      <w:r>
        <w:rPr>
          <w:b/>
          <w:u w:val="single"/>
        </w:rPr>
        <w:t xml:space="preserve">768914</w:t>
      </w:r>
    </w:p>
    <w:p>
      <w:r>
        <w:t xml:space="preserve">@KilgoreSH5 Niin sanoi amerikkalainen pelle Trump. Ja tietysti oikeistolaiset lampaamme vahvistavat pellen, ilman mitään todisteita. Ole hyvä. Oikeiston uskottavuuden vaisto....</w:t>
      </w:r>
    </w:p>
    <w:p>
      <w:r>
        <w:rPr>
          <w:b/>
          <w:u w:val="single"/>
        </w:rPr>
        <w:t xml:space="preserve">768915</w:t>
      </w:r>
    </w:p>
    <w:p>
      <w:r>
        <w:t xml:space="preserve">@Alex4aleksandra Äänestitte tätä ääliötä, nyt saatte tehdä sen! Ne teistä, jotka äänestivät häntä, ovat vielä suurempia ääliöitä!</w:t>
      </w:r>
    </w:p>
    <w:p>
      <w:r>
        <w:rPr>
          <w:b/>
          <w:u w:val="single"/>
        </w:rPr>
        <w:t xml:space="preserve">768916</w:t>
      </w:r>
    </w:p>
    <w:p>
      <w:r>
        <w:t xml:space="preserve">Palomiehet neuvottelevat 13 000 eurosta @GovernmentRS:n kanssa, ja @MiroCerar käyttää viisi kertaa niin paljon joka kuukausi Falconin huoltoon. #Help!</w:t>
      </w:r>
    </w:p>
    <w:p>
      <w:r>
        <w:rPr>
          <w:b/>
          <w:u w:val="single"/>
        </w:rPr>
        <w:t xml:space="preserve">768917</w:t>
      </w:r>
    </w:p>
    <w:p>
      <w:r>
        <w:t xml:space="preserve">Nähdään tänä iltana hulluimmissa juhlissa Caffe bar Fur-cissa ;)</w:t>
        <w:br/>
        <w:t xml:space="preserve">#gadi #five #furči #anniversary #entrytoobpolnoci https://t.co/LidQnTWbPr</w:t>
      </w:r>
    </w:p>
    <w:p>
      <w:r>
        <w:rPr>
          <w:b/>
          <w:u w:val="single"/>
        </w:rPr>
        <w:t xml:space="preserve">768918</w:t>
      </w:r>
    </w:p>
    <w:p>
      <w:r>
        <w:t xml:space="preserve">@Moj_ca Hmmmm ... ruokkia rottia "Joo, kuka on minun hiireni, häh?". ja sitten tyttäreni kysyy: "Minä??" 🙃🤪</w:t>
      </w:r>
    </w:p>
    <w:p>
      <w:r>
        <w:rPr>
          <w:b/>
          <w:u w:val="single"/>
        </w:rPr>
        <w:t xml:space="preserve">768919</w:t>
      </w:r>
    </w:p>
    <w:p>
      <w:r>
        <w:t xml:space="preserve">Tällaisen voiton myötä ei edes kahvia https://t.co/Jsl7Q6iGtb-Lj, vaan he voivat kaataa itselleen tilkan konjakkia show'n kunniaksi. Facing</w:t>
      </w:r>
    </w:p>
    <w:p>
      <w:r>
        <w:rPr>
          <w:b/>
          <w:u w:val="single"/>
        </w:rPr>
        <w:t xml:space="preserve">768920</w:t>
      </w:r>
    </w:p>
    <w:p>
      <w:r>
        <w:t xml:space="preserve">Euroopan kulttuuripääkaupunkiin perustuvassa matkailukapasiteetin kasvussa unohdetaan, että suurin osa yöpymisvuorokausista oli kutsuttujen (maksullisten) ohjelmatoimijoiden tuottamia! #jao</w:t>
      </w:r>
    </w:p>
    <w:p>
      <w:r>
        <w:rPr>
          <w:b/>
          <w:u w:val="single"/>
        </w:rPr>
        <w:t xml:space="preserve">768921</w:t>
      </w:r>
    </w:p>
    <w:p>
      <w:r>
        <w:t xml:space="preserve">Vierailu ulkona - Codex-esittely ja esite - tee äänesi kuuluvaksi ja tule kuulluksi! https://t.co/H8pzdSZQ1l https://t.co/OgrWb9iP9f https://t.co/OgrWb9iP9f</w:t>
      </w:r>
    </w:p>
    <w:p>
      <w:r>
        <w:rPr>
          <w:b/>
          <w:u w:val="single"/>
        </w:rPr>
        <w:t xml:space="preserve">768922</w:t>
      </w:r>
    </w:p>
    <w:p>
      <w:r>
        <w:t xml:space="preserve">Yhtä ajankohtainen nyt kuin silloin. #Udbomafia aloitti #neitsyt #neitsyt #kauppaa heti puheen jälkeen https://t.co/UDHAH785LV</w:t>
      </w:r>
    </w:p>
    <w:p>
      <w:r>
        <w:rPr>
          <w:b/>
          <w:u w:val="single"/>
        </w:rPr>
        <w:t xml:space="preserve">768923</w:t>
      </w:r>
    </w:p>
    <w:p>
      <w:r>
        <w:t xml:space="preserve">HYVÄN NAAPURIN PUUTARHAMYRKYTYS VUONNA 2000 JA TÄNÄ VUONNA. https://t.co/W2YjSnhWoD</w:t>
      </w:r>
    </w:p>
    <w:p>
      <w:r>
        <w:rPr>
          <w:b/>
          <w:u w:val="single"/>
        </w:rPr>
        <w:t xml:space="preserve">768924</w:t>
      </w:r>
    </w:p>
    <w:p>
      <w:r>
        <w:t xml:space="preserve">@MitjaIrsic Oikeistolaiset valittavat veronmaksajien rahojen tuhlaamisesta vain silloin, kun vasemmistolaiset saavat niitä, mutta kun heidän perseensä saavat turpaansa, se on OK.</w:t>
      </w:r>
    </w:p>
    <w:p>
      <w:r>
        <w:rPr>
          <w:b/>
          <w:u w:val="single"/>
        </w:rPr>
        <w:t xml:space="preserve">768925</w:t>
      </w:r>
    </w:p>
    <w:p>
      <w:r>
        <w:t xml:space="preserve">@Moj_ca Erittäin. Siksi hän piileskelee yhä.</w:t>
        <w:br/>
        <w:t xml:space="preserve"> Paras ase nakertavia otuksia vastaan on flip flop. #baammm</w:t>
      </w:r>
    </w:p>
    <w:p>
      <w:r>
        <w:rPr>
          <w:b/>
          <w:u w:val="single"/>
        </w:rPr>
        <w:t xml:space="preserve">768926</w:t>
      </w:r>
    </w:p>
    <w:p>
      <w:r>
        <w:t xml:space="preserve">@MarkoFratnik @Alex4aleksandra Kepu kasvaa vielä Janin kohdalla, pelkään että kun se iskee, se tulee olemaan paha!!!! Pian🤯</w:t>
      </w:r>
    </w:p>
    <w:p>
      <w:r>
        <w:rPr>
          <w:b/>
          <w:u w:val="single"/>
        </w:rPr>
        <w:t xml:space="preserve">768927</w:t>
      </w:r>
    </w:p>
    <w:p>
      <w:r>
        <w:t xml:space="preserve">@GorPri1 He aikovat nostaa niitä 10 colilla, mutta mielestäni kyse on enemmänkin ongelmasta "haluan äänestää sinua, mutta sinä haluat äänestää minua".</w:t>
      </w:r>
    </w:p>
    <w:p>
      <w:r>
        <w:rPr>
          <w:b/>
          <w:u w:val="single"/>
        </w:rPr>
        <w:t xml:space="preserve">768928</w:t>
      </w:r>
    </w:p>
    <w:p>
      <w:r>
        <w:t xml:space="preserve">@majsanom Kun kirjoitat kovan linjan kommunismista, se vaikuttaa siltä, että on olemassa jotain mukavaa pehmeän linjan kommunismia. Kommunismi on kommunismia. 20. vuosisadan pahuus.</w:t>
      </w:r>
    </w:p>
    <w:p>
      <w:r>
        <w:rPr>
          <w:b/>
          <w:u w:val="single"/>
        </w:rPr>
        <w:t xml:space="preserve">768929</w:t>
      </w:r>
    </w:p>
    <w:p>
      <w:r>
        <w:t xml:space="preserve">@JakaDolinar2 Kun he pääsevät ulos, sulje nopeasti raja, äläkä päästä heitä enää Slo:hon, ja pääsimme eroon puolesta roistoista. 😁</w:t>
      </w:r>
    </w:p>
    <w:p>
      <w:r>
        <w:rPr>
          <w:b/>
          <w:u w:val="single"/>
        </w:rPr>
        <w:t xml:space="preserve">768930</w:t>
      </w:r>
    </w:p>
    <w:p>
      <w:r>
        <w:t xml:space="preserve">Nova 24 TV:n toimittaja nauraa kertoessaan, että poliisi pidätti hänen kollegansa Pop TV:stä Prijedorissa. Bljek!</w:t>
      </w:r>
    </w:p>
    <w:p>
      <w:r>
        <w:rPr>
          <w:b/>
          <w:u w:val="single"/>
        </w:rPr>
        <w:t xml:space="preserve">768931</w:t>
      </w:r>
    </w:p>
    <w:p>
      <w:r>
        <w:t xml:space="preserve">@Max970 @Paganini_1782 yksi possu edistää sivilisaation kehitystä enemmän kuin kaikki maailman madrassat yhteensä : )</w:t>
      </w:r>
    </w:p>
    <w:p>
      <w:r>
        <w:rPr>
          <w:b/>
          <w:u w:val="single"/>
        </w:rPr>
        <w:t xml:space="preserve">768932</w:t>
      </w:r>
    </w:p>
    <w:p>
      <w:r>
        <w:t xml:space="preserve">@EPameten Minut esti vasemmistolainen rappeutunut, ja sinä olet rappeutunut, aivopesty uskovainen !!!!</w:t>
      </w:r>
    </w:p>
    <w:p>
      <w:r>
        <w:rPr>
          <w:b/>
          <w:u w:val="single"/>
        </w:rPr>
        <w:t xml:space="preserve">768933</w:t>
      </w:r>
    </w:p>
    <w:p>
      <w:r>
        <w:t xml:space="preserve">@ector15566736 @pongiSLO Karhut joutuvat ylittämään moottoritien autojen katoilla. 😎</w:t>
      </w:r>
    </w:p>
    <w:p>
      <w:r>
        <w:rPr>
          <w:b/>
          <w:u w:val="single"/>
        </w:rPr>
        <w:t xml:space="preserve">768934</w:t>
      </w:r>
    </w:p>
    <w:p>
      <w:r>
        <w:t xml:space="preserve">@brez_soferja Mutta he taistelevat kansalaisia vastaan paljon enemmän kuin toisiaan vastaan.</w:t>
        <w:br/>
        <w:br/>
        <w:t xml:space="preserve"> Heidän taistelussaan on kyse siitä, kenen taskuun veronmaksajien rahat menevät.</w:t>
      </w:r>
    </w:p>
    <w:p>
      <w:r>
        <w:rPr>
          <w:b/>
          <w:u w:val="single"/>
        </w:rPr>
        <w:t xml:space="preserve">768935</w:t>
      </w:r>
    </w:p>
    <w:p>
      <w:r>
        <w:t xml:space="preserve">@Cim_Katja @petrasovdat Mutta jos sinulla on pääomatappio ja ilmoitat sen, palauttaako FURS erotuksen?</w:t>
      </w:r>
    </w:p>
    <w:p>
      <w:r>
        <w:rPr>
          <w:b/>
          <w:u w:val="single"/>
        </w:rPr>
        <w:t xml:space="preserve">768936</w:t>
      </w:r>
    </w:p>
    <w:p>
      <w:r>
        <w:t xml:space="preserve">@InfatuationR Tilasin kaksi viikkoa sitten Book Depository. Myös melko halpa.</w:t>
      </w:r>
    </w:p>
    <w:p>
      <w:r>
        <w:rPr>
          <w:b/>
          <w:u w:val="single"/>
        </w:rPr>
        <w:t xml:space="preserve">768937</w:t>
      </w:r>
    </w:p>
    <w:p>
      <w:r>
        <w:t xml:space="preserve">@LJ_Taxist Ibro, mihin asti ne myyvät tänä vuonna? Söin sitä sulatettuna koko talven viime vuonna. Olin unohtanut sen, kiitos muistutuksesta.</w:t>
      </w:r>
    </w:p>
    <w:p>
      <w:r>
        <w:rPr>
          <w:b/>
          <w:u w:val="single"/>
        </w:rPr>
        <w:t xml:space="preserve">768938</w:t>
      </w:r>
    </w:p>
    <w:p>
      <w:r>
        <w:t xml:space="preserve">Jihuu! Godec, Jansa, Grims... Kivitaulut, takaisin luoliin.</w:t>
        <w:br/>
        <w:t xml:space="preserve"> Se ei ole sen arvoista.</w:t>
        <w:br/>
        <w:t xml:space="preserve"> Aion lukea Demokratian. Kindle.</w:t>
      </w:r>
    </w:p>
    <w:p>
      <w:r>
        <w:rPr>
          <w:b/>
          <w:u w:val="single"/>
        </w:rPr>
        <w:t xml:space="preserve">768939</w:t>
      </w:r>
    </w:p>
    <w:p>
      <w:r>
        <w:t xml:space="preserve">Junaa ei vielä ole. Voimme maata liikkumatta raiteilla. Toimimme viisi minuuttia sen jälkeen, kun meidät on ajettu yli. #Butale https://t.co/UqZLD6ixBK</w:t>
      </w:r>
    </w:p>
    <w:p>
      <w:r>
        <w:rPr>
          <w:b/>
          <w:u w:val="single"/>
        </w:rPr>
        <w:t xml:space="preserve">768940</w:t>
      </w:r>
    </w:p>
    <w:p>
      <w:r>
        <w:t xml:space="preserve">Nykyisen politiikan vaikutus on muutaman suden ja karhun lopettaminen. Kaikkea muuta varten on MasterCard (budjetti) #submarine</w:t>
      </w:r>
    </w:p>
    <w:p>
      <w:r>
        <w:rPr>
          <w:b/>
          <w:u w:val="single"/>
        </w:rPr>
        <w:t xml:space="preserve">768941</w:t>
      </w:r>
    </w:p>
    <w:p>
      <w:r>
        <w:t xml:space="preserve">@governmentRS Gazaa ammutaan raketeilla. Media hiljaa.</w:t>
        <w:t xml:space="preserve">Laulamme vähän heidän kanssaan....</w:t>
        <w:br/>
        <w:t xml:space="preserve">https://t.co/DFQpiGuETX</w:t>
      </w:r>
    </w:p>
    <w:p>
      <w:r>
        <w:rPr>
          <w:b/>
          <w:u w:val="single"/>
        </w:rPr>
        <w:t xml:space="preserve">768942</w:t>
      </w:r>
    </w:p>
    <w:p>
      <w:r>
        <w:t xml:space="preserve">Cambiasso ja Milito voivat löytää uuden seuran #jalkapallo #jalkapallo #ligaprvakov - http://t.co/d964O4bKdn</w:t>
      </w:r>
    </w:p>
    <w:p>
      <w:r>
        <w:rPr>
          <w:b/>
          <w:u w:val="single"/>
        </w:rPr>
        <w:t xml:space="preserve">768943</w:t>
      </w:r>
    </w:p>
    <w:p>
      <w:r>
        <w:t xml:space="preserve">Se on sääli, koska rantabaareissa tarjoilijat soittavat musiikkia hyvin kovaa itsekseen. Näin ainakin #ducduc toimii 🇭🇷 ⛱️⛱️ #Silba</w:t>
      </w:r>
    </w:p>
    <w:p>
      <w:r>
        <w:rPr>
          <w:b/>
          <w:u w:val="single"/>
        </w:rPr>
        <w:t xml:space="preserve">768944</w:t>
      </w:r>
    </w:p>
    <w:p>
      <w:r>
        <w:t xml:space="preserve">Mitä EU:n direktiiveissä sanotaan kuluttajien oikeudesta palauttaa tuotteita, joissa on piileviä vikoja? #meltdown #spectre</w:t>
      </w:r>
    </w:p>
    <w:p>
      <w:r>
        <w:rPr>
          <w:b/>
          <w:u w:val="single"/>
        </w:rPr>
        <w:t xml:space="preserve">768945</w:t>
      </w:r>
    </w:p>
    <w:p>
      <w:r>
        <w:t xml:space="preserve">Niin kauan kuin idiootit, joilla on murhaavia symboleja, voivat paraateilla Sloveniassa, olemme valovuosien päässä demokratiasta. https://t.co/3b4pgTB3Yx</w:t>
      </w:r>
    </w:p>
    <w:p>
      <w:r>
        <w:rPr>
          <w:b/>
          <w:u w:val="single"/>
        </w:rPr>
        <w:t xml:space="preserve">768946</w:t>
      </w:r>
    </w:p>
    <w:p>
      <w:r>
        <w:t xml:space="preserve">Pääasia on, että kampaaja puhuu Triestestä ostamansa ämmän polyvinyylipussin painosta. 😆https://t.co/cQYsAcLg0A</w:t>
      </w:r>
    </w:p>
    <w:p>
      <w:r>
        <w:rPr>
          <w:b/>
          <w:u w:val="single"/>
        </w:rPr>
        <w:t xml:space="preserve">768947</w:t>
      </w:r>
    </w:p>
    <w:p>
      <w:r>
        <w:t xml:space="preserve">Derby in Ljudski vrt for the Violet!</w:t>
        <w:t xml:space="preserve">Ilmoita @MarKovacevic86.</w:t>
        <w:br/>
        <w:t xml:space="preserve">https://t.co/AVSY7RopeP</w:t>
      </w:r>
    </w:p>
    <w:p>
      <w:r>
        <w:rPr>
          <w:b/>
          <w:u w:val="single"/>
        </w:rPr>
        <w:t xml:space="preserve">768948</w:t>
      </w:r>
    </w:p>
    <w:p>
      <w:r>
        <w:t xml:space="preserve">@norakrava @Matej_Klaric Itävaltaan tai Italiaan,</w:t>
        <w:br/>
        <w:t xml:space="preserve">nähdäksesi, kuinka idyllistä se oli Jugoslavian aikana</w:t>
      </w:r>
    </w:p>
    <w:p>
      <w:r>
        <w:rPr>
          <w:b/>
          <w:u w:val="single"/>
        </w:rPr>
        <w:t xml:space="preserve">768949</w:t>
      </w:r>
    </w:p>
    <w:p>
      <w:r>
        <w:t xml:space="preserve">@lucijausaj Lucija Ensi kerralla tulen Ljubljanaan puhaltimen kanssa puhaltamaan kaiken tämän rikollisen pahuuden historian roskakoriin.</w:t>
      </w:r>
    </w:p>
    <w:p>
      <w:r>
        <w:rPr>
          <w:b/>
          <w:u w:val="single"/>
        </w:rPr>
        <w:t xml:space="preserve">768950</w:t>
      </w:r>
    </w:p>
    <w:p>
      <w:r>
        <w:t xml:space="preserve">Hevoset ovat harhautuskohde. He suojelevat Židania ja Panvitaa. https://t.co/XMLeXnHKn7.</w:t>
      </w:r>
    </w:p>
    <w:p>
      <w:r>
        <w:rPr>
          <w:b/>
          <w:u w:val="single"/>
        </w:rPr>
        <w:t xml:space="preserve">768951</w:t>
      </w:r>
    </w:p>
    <w:p>
      <w:r>
        <w:t xml:space="preserve">universaali immuniteetti siitä paskasta, jota teemme eläville olennoille, rankaisee meitä jo.....#fakta https://t.co/W2mlpBQUua</w:t>
      </w:r>
    </w:p>
    <w:p>
      <w:r>
        <w:rPr>
          <w:b/>
          <w:u w:val="single"/>
        </w:rPr>
        <w:t xml:space="preserve">768952</w:t>
      </w:r>
    </w:p>
    <w:p>
      <w:r>
        <w:t xml:space="preserve">Auton koon ja kiveksen koon välillä on kääntäen verrannollinen korrelaatio. #nebulosis</w:t>
      </w:r>
    </w:p>
    <w:p>
      <w:r>
        <w:rPr>
          <w:b/>
          <w:u w:val="single"/>
        </w:rPr>
        <w:t xml:space="preserve">768953</w:t>
      </w:r>
    </w:p>
    <w:p>
      <w:r>
        <w:t xml:space="preserve">@bolcarius @TilenLamut Loppujen lopuksi se on - vuori ravistettiin ja hiiri syntyi. Kreikkalais-katalaanisessa harhassa 😂</w:t>
      </w:r>
    </w:p>
    <w:p>
      <w:r>
        <w:rPr>
          <w:b/>
          <w:u w:val="single"/>
        </w:rPr>
        <w:t xml:space="preserve">768954</w:t>
      </w:r>
    </w:p>
    <w:p>
      <w:r>
        <w:t xml:space="preserve">Kaikki tämä on vain valmistelua. Huomenna naisten maajoukkue kilpailee tässä mudassa Tiranassa. #totuus #jalkapallo</w:t>
      </w:r>
    </w:p>
    <w:p>
      <w:r>
        <w:rPr>
          <w:b/>
          <w:u w:val="single"/>
        </w:rPr>
        <w:t xml:space="preserve">768955</w:t>
      </w:r>
    </w:p>
    <w:p>
      <w:r>
        <w:t xml:space="preserve">Terveisiä Sloveniasta suoraan Belgradiin #radiobattleSI https://t.co/3nAlKRbGgx https://t.co/3nAlKRbGgx</w:t>
      </w:r>
    </w:p>
    <w:p>
      <w:r>
        <w:rPr>
          <w:b/>
          <w:u w:val="single"/>
        </w:rPr>
        <w:t xml:space="preserve">768956</w:t>
      </w:r>
    </w:p>
    <w:p>
      <w:r>
        <w:t xml:space="preserve">@petrasovdat Myy kaikki, yksinkertainen ko pasulj. Mutta oli vielä parempi tehdä se 12 vuotta sitten.</w:t>
      </w:r>
    </w:p>
    <w:p>
      <w:r>
        <w:rPr>
          <w:b/>
          <w:u w:val="single"/>
        </w:rPr>
        <w:t xml:space="preserve">768957</w:t>
      </w:r>
    </w:p>
    <w:p>
      <w:r>
        <w:t xml:space="preserve">@wei_minga @prgadp Hyvää päivää! Idyllinen näkymä, mutta täällä "St. Florianissa" on sumuista... https://t.co/CVWnw6A6vi ...</w:t>
      </w:r>
    </w:p>
    <w:p>
      <w:r>
        <w:rPr>
          <w:b/>
          <w:u w:val="single"/>
        </w:rPr>
        <w:t xml:space="preserve">768958</w:t>
      </w:r>
    </w:p>
    <w:p>
      <w:r>
        <w:t xml:space="preserve">Zoki swica, voi Jankovičin päässä sulaa jo, ettei Ljubljanaa tulvi !</w:t>
      </w:r>
    </w:p>
    <w:p>
      <w:r>
        <w:rPr>
          <w:b/>
          <w:u w:val="single"/>
        </w:rPr>
        <w:t xml:space="preserve">768959</w:t>
      </w:r>
    </w:p>
    <w:p>
      <w:r>
        <w:t xml:space="preserve">Tervehdys juontajan tuolista : @ana tavčar Nelizabeta-puserossa ja Lazovskin rintakoruissa.</w:t>
        <w:br/>
        <w:t xml:space="preserve"> Molemmat saatavilla meiltä 😁 https://t.co/1P8Sdd2ZlH.</w:t>
      </w:r>
    </w:p>
    <w:p>
      <w:r>
        <w:rPr>
          <w:b/>
          <w:u w:val="single"/>
        </w:rPr>
        <w:t xml:space="preserve">768960</w:t>
      </w:r>
    </w:p>
    <w:p>
      <w:r>
        <w:t xml:space="preserve">@spagetyuse Hän on kehdosta hautaan valehteleva kommunisti. Hänen lausuntonsa ovat suorastaan tervettä järkeä loukkaavia. Milloin joku lyö häntä. #toomuch</w:t>
      </w:r>
    </w:p>
    <w:p>
      <w:r>
        <w:rPr>
          <w:b/>
          <w:u w:val="single"/>
        </w:rPr>
        <w:t xml:space="preserve">768961</w:t>
      </w:r>
    </w:p>
    <w:p>
      <w:r>
        <w:t xml:space="preserve">@petrasovdat Jotkut seuraavat johtajaa. Se on heille tärkeää. Sillä, mihin se johtaa, ei ole merkitystä!</w:t>
      </w:r>
    </w:p>
    <w:p>
      <w:r>
        <w:rPr>
          <w:b/>
          <w:u w:val="single"/>
        </w:rPr>
        <w:t xml:space="preserve">768962</w:t>
      </w:r>
    </w:p>
    <w:p>
      <w:r>
        <w:t xml:space="preserve">Voit tehdä sosiaaliseen mediaan suodattimia, jotka merkitsevät, mitä katsot tänä iltana: baby boomers, fitness, insp-lainaukset, fake folk jne.</w:t>
      </w:r>
    </w:p>
    <w:p>
      <w:r>
        <w:rPr>
          <w:b/>
          <w:u w:val="single"/>
        </w:rPr>
        <w:t xml:space="preserve">768963</w:t>
      </w:r>
    </w:p>
    <w:p>
      <w:r>
        <w:t xml:space="preserve">Tällä viikolla ND:ssä: Mätää salaattia, lihaa kuin sahanpurua - Asukkaat varoittavat, että tilanne pahenee joissakin hoitokodeissa</w:t>
      </w:r>
    </w:p>
    <w:p>
      <w:r>
        <w:rPr>
          <w:b/>
          <w:u w:val="single"/>
        </w:rPr>
        <w:t xml:space="preserve">768964</w:t>
      </w:r>
    </w:p>
    <w:p>
      <w:r>
        <w:t xml:space="preserve">@JJansaSDS Volvo ei ole palvelija. Sugardaddy on moittinut häntä. Hän sai myös työpaikan BUTB:stä Ig Grudenin kautta.</w:t>
      </w:r>
    </w:p>
    <w:p>
      <w:r>
        <w:rPr>
          <w:b/>
          <w:u w:val="single"/>
        </w:rPr>
        <w:t xml:space="preserve">768965</w:t>
      </w:r>
    </w:p>
    <w:p>
      <w:r>
        <w:t xml:space="preserve">Avokadolevite aurinkokuivatuilla tomaateilla https://t.co/H0ddcxTxQl https://t.co/ueUCJHi9y0 https://t.co/ueUCJHi9y0</w:t>
      </w:r>
    </w:p>
    <w:p>
      <w:r>
        <w:rPr>
          <w:b/>
          <w:u w:val="single"/>
        </w:rPr>
        <w:t xml:space="preserve">768966</w:t>
      </w:r>
    </w:p>
    <w:p>
      <w:r>
        <w:t xml:space="preserve">@IsmeTsHorjuLa @jozevolf @TheArtemida Se joka halveksii sukkia ei pääse pitkälle lajfissa 😇.</w:t>
      </w:r>
    </w:p>
    <w:p>
      <w:r>
        <w:rPr>
          <w:b/>
          <w:u w:val="single"/>
        </w:rPr>
        <w:t xml:space="preserve">768967</w:t>
      </w:r>
    </w:p>
    <w:p>
      <w:r>
        <w:t xml:space="preserve">@toplovodar @Val202 Totuus, oikeus ja hyvä voittavat aina. Spagettiwesternissä. Enkä minä ole mikään ziher siellä.</w:t>
      </w:r>
    </w:p>
    <w:p>
      <w:r>
        <w:rPr>
          <w:b/>
          <w:u w:val="single"/>
        </w:rPr>
        <w:t xml:space="preserve">768968</w:t>
      </w:r>
    </w:p>
    <w:p>
      <w:r>
        <w:t xml:space="preserve">@MitjaIrsic Kaikki Sorosin brassit kasassa..😜Kuinka moni heistä väittää Trumpia idiootiksi - kuten Putin on diktaattori - ja? Amerikka ensin...</w:t>
      </w:r>
    </w:p>
    <w:p>
      <w:r>
        <w:rPr>
          <w:b/>
          <w:u w:val="single"/>
        </w:rPr>
        <w:t xml:space="preserve">768969</w:t>
      </w:r>
    </w:p>
    <w:p>
      <w:r>
        <w:t xml:space="preserve">@protislovje Meillä oli tapana kirjoittaa paikallisen marketin ilmoitustaululle: "Ja saat banaaneja!" :D</w:t>
      </w:r>
    </w:p>
    <w:p>
      <w:r>
        <w:rPr>
          <w:b/>
          <w:u w:val="single"/>
        </w:rPr>
        <w:t xml:space="preserve">768970</w:t>
      </w:r>
    </w:p>
    <w:p>
      <w:r>
        <w:t xml:space="preserve">@iamAnej En ole gynekologi, mutta voinko vilkaista?</w:t>
        <w:br/>
        <w:t xml:space="preserve"> En vain tunnu saavan sitä kaikkialla. Gmah, älä pahenna asiaa.</w:t>
      </w:r>
    </w:p>
    <w:p>
      <w:r>
        <w:rPr>
          <w:b/>
          <w:u w:val="single"/>
        </w:rPr>
        <w:t xml:space="preserve">768971</w:t>
      </w:r>
    </w:p>
    <w:p>
      <w:r>
        <w:t xml:space="preserve">@AndrejKokot ... kun isäni tulee kotiin, pienet vammat muuttuvat kohtalaisiksi #mamaroller</w:t>
      </w:r>
    </w:p>
    <w:p>
      <w:r>
        <w:rPr>
          <w:b/>
          <w:u w:val="single"/>
        </w:rPr>
        <w:t xml:space="preserve">768972</w:t>
      </w:r>
    </w:p>
    <w:p>
      <w:r>
        <w:t xml:space="preserve">Olet masokisti, kun hermostut jostain, josta et pidä, vain siksi, että olet kateellinen niille, jotka nauttivat siitä.</w:t>
        <w:br/>
        <w:t xml:space="preserve">https://t.co/of4jJ4YXSB</w:t>
      </w:r>
    </w:p>
    <w:p>
      <w:r>
        <w:rPr>
          <w:b/>
          <w:u w:val="single"/>
        </w:rPr>
        <w:t xml:space="preserve">768973</w:t>
      </w:r>
    </w:p>
    <w:p>
      <w:r>
        <w:t xml:space="preserve">@karn_ivol @edvardkadic Jankovicin valitsi maahanmuuttajien, etuuksien metsästäjien ja vasemmistolaisten koalitio - hyödylliset idiootit. Testamenttia ei ole.</w:t>
      </w:r>
    </w:p>
    <w:p>
      <w:r>
        <w:rPr>
          <w:b/>
          <w:u w:val="single"/>
        </w:rPr>
        <w:t xml:space="preserve">768974</w:t>
      </w:r>
    </w:p>
    <w:p>
      <w:r>
        <w:t xml:space="preserve">@JJansaSDS Eivätkö he taputa kuten Pohjois-Koreassa.Täällä tietysti vain niin kauan kuin on keksejä.</w:t>
      </w:r>
    </w:p>
    <w:p>
      <w:r>
        <w:rPr>
          <w:b/>
          <w:u w:val="single"/>
        </w:rPr>
        <w:t xml:space="preserve">768975</w:t>
      </w:r>
    </w:p>
    <w:p>
      <w:r>
        <w:t xml:space="preserve">@petrasovdat En aio. Olen sängyssä. Se menee pohjaan.</w:t>
        <w:t xml:space="preserve">Otin 2 erilaista siideriä, pidän koko juhlat.</w:t>
        <w:br/>
        <w:t xml:space="preserve">hashtag kadjebalnekjemaskenbal</w:t>
      </w:r>
    </w:p>
    <w:p>
      <w:r>
        <w:rPr>
          <w:b/>
          <w:u w:val="single"/>
        </w:rPr>
        <w:t xml:space="preserve">768976</w:t>
      </w:r>
    </w:p>
    <w:p>
      <w:r>
        <w:t xml:space="preserve">@kokochannel12 NSA:n ja @NormaMKorosec Primaatin degeneroituneiden seurakuntapappien ja seurakuntalaisten puolesta</w:t>
      </w:r>
    </w:p>
    <w:p>
      <w:r>
        <w:rPr>
          <w:b/>
          <w:u w:val="single"/>
        </w:rPr>
        <w:t xml:space="preserve">768977</w:t>
      </w:r>
    </w:p>
    <w:p>
      <w:r>
        <w:t xml:space="preserve">@MajaBentura @Udba_med_nami Maan ovat kaapanneet pahimmat rikolliset, suurpäämiehet, oikeusviranomaisten korruptoituneet ja poliitikot Kučanista, Cerarista Janšaan!</w:t>
      </w:r>
    </w:p>
    <w:p>
      <w:r>
        <w:rPr>
          <w:b/>
          <w:u w:val="single"/>
        </w:rPr>
        <w:t xml:space="preserve">768978</w:t>
      </w:r>
    </w:p>
    <w:p>
      <w:r>
        <w:t xml:space="preserve">@mihamiha2323 @JazbarMatjaz Pakkasukko muuten. Kyllä, hän on meidän, anna Coca-Colan viedä joulupukki.</w:t>
      </w:r>
    </w:p>
    <w:p>
      <w:r>
        <w:rPr>
          <w:b/>
          <w:u w:val="single"/>
        </w:rPr>
        <w:t xml:space="preserve">768979</w:t>
      </w:r>
    </w:p>
    <w:p>
      <w:r>
        <w:t xml:space="preserve">Seitsemän kotityötä ja hanketta, jotka ärsyttävät naapureitasi https://t.co/IVGiclpOml</w:t>
      </w:r>
    </w:p>
    <w:p>
      <w:r>
        <w:rPr>
          <w:b/>
          <w:u w:val="single"/>
        </w:rPr>
        <w:t xml:space="preserve">768980</w:t>
      </w:r>
    </w:p>
    <w:p>
      <w:r>
        <w:t xml:space="preserve">@Kersterin12 Vähemmän puolueellisia juhlia ja puheita voisi auttaa aikasilmukkaa</w:t>
      </w:r>
    </w:p>
    <w:p>
      <w:r>
        <w:rPr>
          <w:b/>
          <w:u w:val="single"/>
        </w:rPr>
        <w:t xml:space="preserve">768981</w:t>
      </w:r>
    </w:p>
    <w:p>
      <w:r>
        <w:t xml:space="preserve">Terveydelle vaarallinen maa-aines Celjen päiväkotien edestä kuljetetaan louhokseen Polzelan lähellä! https://t.co/hSbLXmSTHz #celje #kindergartens #remediation</w:t>
      </w:r>
    </w:p>
    <w:p>
      <w:r>
        <w:rPr>
          <w:b/>
          <w:u w:val="single"/>
        </w:rPr>
        <w:t xml:space="preserve">768982</w:t>
      </w:r>
    </w:p>
    <w:p>
      <w:r>
        <w:t xml:space="preserve">Lähden junalla: Slovenian rautatiet, koripallomaajoukkueen ylpeä sponsori, vie sinut vastaanotolle ILMAISEKSI!... https://t.co/yxaL6Q8fkz...</w:t>
      </w:r>
    </w:p>
    <w:p>
      <w:r>
        <w:rPr>
          <w:b/>
          <w:u w:val="single"/>
        </w:rPr>
        <w:t xml:space="preserve">768983</w:t>
      </w:r>
    </w:p>
    <w:p>
      <w:r>
        <w:t xml:space="preserve">@MiranStajerc Kiitos ystävällisesti huolenaiheestasi, ja olen iloinen voidessani kertoa, että kaikki on niin kuin pitääkin.</w:t>
      </w:r>
    </w:p>
    <w:p>
      <w:r>
        <w:rPr>
          <w:b/>
          <w:u w:val="single"/>
        </w:rPr>
        <w:t xml:space="preserve">768984</w:t>
      </w:r>
    </w:p>
    <w:p>
      <w:r>
        <w:t xml:space="preserve">Tuuli nosti siipeni rajan yläpuolelle ....</w:t>
        <w:br/>
        <w:t xml:space="preserve"> ...että jalkani ovat poikki.</w:t>
        <w:br/>
        <w:t xml:space="preserve"> Hyvä, että saan siitä selkääni.</w:t>
      </w:r>
    </w:p>
    <w:p>
      <w:r>
        <w:rPr>
          <w:b/>
          <w:u w:val="single"/>
        </w:rPr>
        <w:t xml:space="preserve">768985</w:t>
      </w:r>
    </w:p>
    <w:p>
      <w:r>
        <w:t xml:space="preserve">Puolueet eivät ole vaikuttuneita Jankovićin vasemmistoblokista #video https://t.co/10i2XwMu6X via @SiolNEWS</w:t>
      </w:r>
    </w:p>
    <w:p>
      <w:r>
        <w:rPr>
          <w:b/>
          <w:u w:val="single"/>
        </w:rPr>
        <w:t xml:space="preserve">768986</w:t>
      </w:r>
    </w:p>
    <w:p>
      <w:r>
        <w:t xml:space="preserve">@ciro_ciril Kaikki ovat pettureita, paitsi henkilö, joka pesee likapyykkinsä ulkona säännöllisesti, ei ole petturi. 🤔</w:t>
      </w:r>
    </w:p>
    <w:p>
      <w:r>
        <w:rPr>
          <w:b/>
          <w:u w:val="single"/>
        </w:rPr>
        <w:t xml:space="preserve">768987</w:t>
      </w:r>
    </w:p>
    <w:p>
      <w:r>
        <w:t xml:space="preserve">Hei Bill, on liian myöhäistä! Sukupolvet tuhoutuvat peruuttamattomasti... https://t.co/dkGrHRA1w6...</w:t>
      </w:r>
    </w:p>
    <w:p>
      <w:r>
        <w:rPr>
          <w:b/>
          <w:u w:val="single"/>
        </w:rPr>
        <w:t xml:space="preserve">768988</w:t>
      </w:r>
    </w:p>
    <w:p>
      <w:r>
        <w:t xml:space="preserve">@SpelaSpelca Skannasin koko rinteen, koska tarvitsin kukkia kuvien ottamiseen. Tämä on kasvussa: https://t.co/MCybG0Cwey</w:t>
      </w:r>
    </w:p>
    <w:p>
      <w:r>
        <w:rPr>
          <w:b/>
          <w:u w:val="single"/>
        </w:rPr>
        <w:t xml:space="preserve">768989</w:t>
      </w:r>
    </w:p>
    <w:p>
      <w:r>
        <w:t xml:space="preserve">Hän pystyi kantamaan nukkuvan vauvan vaunuista sänkyyni nukkuvana. Juon nyt kahvia. Kaikki te äidit tiedätte mistä puhun 😊 *toiminta ☕️</w:t>
      </w:r>
    </w:p>
    <w:p>
      <w:r>
        <w:rPr>
          <w:b/>
          <w:u w:val="single"/>
        </w:rPr>
        <w:t xml:space="preserve">768990</w:t>
      </w:r>
    </w:p>
    <w:p>
      <w:r>
        <w:t xml:space="preserve">Dandelion Children - yksi menestyneistä bändeistämme, joka sai lipun Exitiin:... http://t.co/R6DpFKv9</w:t>
      </w:r>
    </w:p>
    <w:p>
      <w:r>
        <w:rPr>
          <w:b/>
          <w:u w:val="single"/>
        </w:rPr>
        <w:t xml:space="preserve">768991</w:t>
      </w:r>
    </w:p>
    <w:p>
      <w:r>
        <w:t xml:space="preserve">Täytä polenta kevätkääryleillä ja kaada kastike oluen päälle. Arvosana: uskomattoman maukas https://t.co/ja6MCclLOt #solaokusov https://t.co/WSmMR6L5Z6</w:t>
      </w:r>
    </w:p>
    <w:p>
      <w:r>
        <w:rPr>
          <w:b/>
          <w:u w:val="single"/>
        </w:rPr>
        <w:t xml:space="preserve">768992</w:t>
      </w:r>
    </w:p>
    <w:p>
      <w:r>
        <w:t xml:space="preserve">Lendava-pelaajat aloittavat tällä viikolla - Myös Lendava N -pelaajille - https://t.co/xug4aOlwvU</w:t>
      </w:r>
    </w:p>
    <w:p>
      <w:r>
        <w:rPr>
          <w:b/>
          <w:u w:val="single"/>
        </w:rPr>
        <w:t xml:space="preserve">768993</w:t>
      </w:r>
    </w:p>
    <w:p>
      <w:r>
        <w:t xml:space="preserve">@VojeNotFake Mutta hän ei mene ihan höpö höpö ja "märkä" Kučan? Hän voi olla! 🧐 #jugo_lopovi</w:t>
      </w:r>
    </w:p>
    <w:p>
      <w:r>
        <w:rPr>
          <w:b/>
          <w:u w:val="single"/>
        </w:rPr>
        <w:t xml:space="preserve">768994</w:t>
      </w:r>
    </w:p>
    <w:p>
      <w:r>
        <w:t xml:space="preserve">@5RA_5RA_5RA @PreglArjan @SPusnar lopulta me olemme ne, jotka lopulta maksavat molemmista... veronmaksajat 🤪.</w:t>
      </w:r>
    </w:p>
    <w:p>
      <w:r>
        <w:rPr>
          <w:b/>
          <w:u w:val="single"/>
        </w:rPr>
        <w:t xml:space="preserve">768995</w:t>
      </w:r>
    </w:p>
    <w:p>
      <w:r>
        <w:t xml:space="preserve">@AnaOstricki Voin olla sinä, kun sinulla on kissanpentuja ... #cuisine kanssa se on hankala prosessi 😉😁</w:t>
        <w:br/>
        <w:t xml:space="preserve">"Laita fsrane cote kävelylle"</w:t>
      </w:r>
    </w:p>
    <w:p>
      <w:r>
        <w:rPr>
          <w:b/>
          <w:u w:val="single"/>
        </w:rPr>
        <w:t xml:space="preserve">768996</w:t>
      </w:r>
    </w:p>
    <w:p>
      <w:r>
        <w:t xml:space="preserve">@TarcaRTVSLO outoa, ettet ehdottanut koulutusta youtuben kautta. Isis leikkaa kaiken tuolla. #tarca</w:t>
      </w:r>
    </w:p>
    <w:p>
      <w:r>
        <w:rPr>
          <w:b/>
          <w:u w:val="single"/>
        </w:rPr>
        <w:t xml:space="preserve">768997</w:t>
      </w:r>
    </w:p>
    <w:p>
      <w:r>
        <w:t xml:space="preserve">@UrosEsih hän oli jo 98-vuotias, ja hänen lapsenlapsensa ovat jo eläkkeellä ....</w:t>
      </w:r>
    </w:p>
    <w:p>
      <w:r>
        <w:rPr>
          <w:b/>
          <w:u w:val="single"/>
        </w:rPr>
        <w:t xml:space="preserve">768998</w:t>
      </w:r>
    </w:p>
    <w:p>
      <w:r>
        <w:t xml:space="preserve">@ZalaZZA Ajattele uudelleen! Sinulla on jotain parempaa tekemistä sillä tunnilla - tai mitä tahansa.</w:t>
      </w:r>
    </w:p>
    <w:p>
      <w:r>
        <w:rPr>
          <w:b/>
          <w:u w:val="single"/>
        </w:rPr>
        <w:t xml:space="preserve">768999</w:t>
      </w:r>
    </w:p>
    <w:p>
      <w:r>
        <w:t xml:space="preserve">VANHEMMAN IKÄIÄN ELÄKKEEN LASKELMA ON 56,63 %, missä on ero 100 %:iin Jankovićille maksetaan 16 miljoonaa, te korruptoitunut joukko, antakaa takaisin se, mitä olette varastaneet.</w:t>
      </w:r>
    </w:p>
    <w:p>
      <w:r>
        <w:rPr>
          <w:b/>
          <w:u w:val="single"/>
        </w:rPr>
        <w:t xml:space="preserve">769000</w:t>
      </w:r>
    </w:p>
    <w:p>
      <w:r>
        <w:t xml:space="preserve">@agortaa @TeleTVRadio Tämä tekisi koko Amerikasta yhden teatterin, jossa käsitellään mustien lasten raiskauksia.</w:t>
      </w:r>
    </w:p>
    <w:p>
      <w:r>
        <w:rPr>
          <w:b/>
          <w:u w:val="single"/>
        </w:rPr>
        <w:t xml:space="preserve">769001</w:t>
      </w:r>
    </w:p>
    <w:p>
      <w:r>
        <w:t xml:space="preserve">Ensimmäisessä Janšan hallituksessa Štrovs vitsaili eläkeläisten kustannuksella, että heitä odottaa kuolema. Hänet korvattiin välittömästi.</w:t>
        <w:br/>
        <w:t xml:space="preserve"> Kriteerit.</w:t>
      </w:r>
    </w:p>
    <w:p>
      <w:r>
        <w:rPr>
          <w:b/>
          <w:u w:val="single"/>
        </w:rPr>
        <w:t xml:space="preserve">769002</w:t>
      </w:r>
    </w:p>
    <w:p>
      <w:r>
        <w:t xml:space="preserve">Tämän päivän harjoitus. Portorožin venesatamassa palava alus. Palomiehet, SVOM proomulla ja RK:n ensihoitajat asemissa. https://t.co/938kRTFHf8</w:t>
      </w:r>
    </w:p>
    <w:p>
      <w:r>
        <w:rPr>
          <w:b/>
          <w:u w:val="single"/>
        </w:rPr>
        <w:t xml:space="preserve">769003</w:t>
      </w:r>
    </w:p>
    <w:p>
      <w:r>
        <w:t xml:space="preserve">@DarkoMrso Sloveniaa edustavien lakimiesten etujen mukaista on aina säilyttää työpaikkansa, rahan puhaltaminen on kansallinen urheilulaji.</w:t>
      </w:r>
    </w:p>
    <w:p>
      <w:r>
        <w:rPr>
          <w:b/>
          <w:u w:val="single"/>
        </w:rPr>
        <w:t xml:space="preserve">769004</w:t>
      </w:r>
    </w:p>
    <w:p>
      <w:r>
        <w:t xml:space="preserve">Lopeta trollaaminen. Slovenian historia ei ole koskaan tuntenut yhtä korruptoitunutta petturia. https://t.co/Casct1H6te.</w:t>
      </w:r>
    </w:p>
    <w:p>
      <w:r>
        <w:rPr>
          <w:b/>
          <w:u w:val="single"/>
        </w:rPr>
        <w:t xml:space="preserve">769005</w:t>
      </w:r>
    </w:p>
    <w:p>
      <w:r>
        <w:t xml:space="preserve">@simon_kuzma Todella kauniita, lyyrisiä, rauhoittavia ja rauhallisia kuvia. Kiitos!</w:t>
      </w:r>
    </w:p>
    <w:p>
      <w:r>
        <w:rPr>
          <w:b/>
          <w:u w:val="single"/>
        </w:rPr>
        <w:t xml:space="preserve">769006</w:t>
      </w:r>
    </w:p>
    <w:p>
      <w:r>
        <w:t xml:space="preserve">PLANINSKI DOM GORA OLJKA, ALEŠ URLEP S P Polzela: https://t.co/evaIX1BCDD via @YouTube</w:t>
      </w:r>
    </w:p>
    <w:p>
      <w:r>
        <w:rPr>
          <w:b/>
          <w:u w:val="single"/>
        </w:rPr>
        <w:t xml:space="preserve">769007</w:t>
      </w:r>
    </w:p>
    <w:p>
      <w:r>
        <w:t xml:space="preserve">Kaikkien, jotka eivät tiedä sitä, pitäisi kirjoittaa itsensä ulos ehdokkaaksi! 2 tippui heti pois #celejemetropola #adijopamet #shame https://t.co/9EWKNrRJbd</w:t>
      </w:r>
    </w:p>
    <w:p>
      <w:r>
        <w:rPr>
          <w:b/>
          <w:u w:val="single"/>
        </w:rPr>
        <w:t xml:space="preserve">769008</w:t>
      </w:r>
    </w:p>
    <w:p>
      <w:r>
        <w:t xml:space="preserve">@SpletnaMladina Ei!UBI edistää itseään pidentääkseen olemassaoloaan ennen todellista demokratastroofia tällä sosiaalisella puskurilla!!!!</w:t>
      </w:r>
    </w:p>
    <w:p>
      <w:r>
        <w:rPr>
          <w:b/>
          <w:u w:val="single"/>
        </w:rPr>
        <w:t xml:space="preserve">769009</w:t>
      </w:r>
    </w:p>
    <w:p>
      <w:r>
        <w:t xml:space="preserve">jos oppositiomedia lakkautettaisiin, zoran jankovic lakkaisi olemasta fukfehter. hänestä tulisi äiti tereza https://t.co/Z2pHu8n5Qf</w:t>
      </w:r>
    </w:p>
    <w:p>
      <w:r>
        <w:rPr>
          <w:b/>
          <w:u w:val="single"/>
        </w:rPr>
        <w:t xml:space="preserve">769010</w:t>
      </w:r>
    </w:p>
    <w:p>
      <w:r>
        <w:t xml:space="preserve">@kricac NOBEN! Palomiehet pesevät mutaiset ajotiet, kun he tulevat paikalle ja vangitsevat silmät vaarallisiin paikkoihin.</w:t>
      </w:r>
    </w:p>
    <w:p>
      <w:r>
        <w:rPr>
          <w:b/>
          <w:u w:val="single"/>
        </w:rPr>
        <w:t xml:space="preserve">769011</w:t>
      </w:r>
    </w:p>
    <w:p>
      <w:r>
        <w:t xml:space="preserve">@steinbuch Tyypillistä msm:n haukkumista. Leben lentää pois suhteen takia, nyt he näkevät hänet vain että.... Meidän mediamme on todella adio fiksu.</w:t>
      </w:r>
    </w:p>
    <w:p>
      <w:r>
        <w:rPr>
          <w:b/>
          <w:u w:val="single"/>
        </w:rPr>
        <w:t xml:space="preserve">769012</w:t>
      </w:r>
    </w:p>
    <w:p>
      <w:r>
        <w:t xml:space="preserve">Tämä Parov Stelar, joka nyt pyörii @Val202 on hullu! Koska en halua häiritä naapureita, laitan kuulokkeet päähäni.</w:t>
      </w:r>
    </w:p>
    <w:p>
      <w:r>
        <w:rPr>
          <w:b/>
          <w:u w:val="single"/>
        </w:rPr>
        <w:t xml:space="preserve">769013</w:t>
      </w:r>
    </w:p>
    <w:p>
      <w:r>
        <w:t xml:space="preserve">"Maahantuotu" roisto varasti 33 000 euroa 33-vuotiaalta naiselta City-ostoskeskuksessa Mariborissa | Politikis https://t.co/HBn0quJlBT</w:t>
      </w:r>
    </w:p>
    <w:p>
      <w:r>
        <w:rPr>
          <w:b/>
          <w:u w:val="single"/>
        </w:rPr>
        <w:t xml:space="preserve">769014</w:t>
      </w:r>
    </w:p>
    <w:p>
      <w:r>
        <w:t xml:space="preserve">Vaalit varastettiin heti, kun Madzarin rahankeräys paljastui. Siksi vain 2 Euroopan parlamentin jäsentä!!!</w:t>
      </w:r>
    </w:p>
    <w:p>
      <w:r>
        <w:rPr>
          <w:b/>
          <w:u w:val="single"/>
        </w:rPr>
        <w:t xml:space="preserve">769015</w:t>
      </w:r>
    </w:p>
    <w:p>
      <w:r>
        <w:t xml:space="preserve">@magrateja @_MegWhite_ Mutta sinun ei tarvitse olla oppinut nähdäksesi ilmeisen ja sen, mitä terve järki sanoo sinulle!</w:t>
      </w:r>
    </w:p>
    <w:p>
      <w:r>
        <w:rPr>
          <w:b/>
          <w:u w:val="single"/>
        </w:rPr>
        <w:t xml:space="preserve">769016</w:t>
      </w:r>
    </w:p>
    <w:p>
      <w:r>
        <w:t xml:space="preserve">@Metod_Berlec @petra_jansa Veber sankari, tarvitsemme tuollaisia vasemmistolaisia, jotka ärsyttävät porvaristoa.</w:t>
      </w:r>
    </w:p>
    <w:p>
      <w:r>
        <w:rPr>
          <w:b/>
          <w:u w:val="single"/>
        </w:rPr>
        <w:t xml:space="preserve">769017</w:t>
      </w:r>
    </w:p>
    <w:p>
      <w:r>
        <w:t xml:space="preserve">Miksei kukaan järkevistä syöjistä uskalla sanoa, että Ljubljanan paras sushi on Leclercin sushi?</w:t>
      </w:r>
    </w:p>
    <w:p>
      <w:r>
        <w:rPr>
          <w:b/>
          <w:u w:val="single"/>
        </w:rPr>
        <w:t xml:space="preserve">769018</w:t>
      </w:r>
    </w:p>
    <w:p>
      <w:r>
        <w:t xml:space="preserve">sokerini laskee... onko jo aamu ja aion syödä sellaisen #omomnjommljask aamiaisen?! https://t.co/tHuP5Ii4pZ</w:t>
      </w:r>
    </w:p>
    <w:p>
      <w:r>
        <w:rPr>
          <w:b/>
          <w:u w:val="single"/>
        </w:rPr>
        <w:t xml:space="preserve">769019</w:t>
      </w:r>
    </w:p>
    <w:p>
      <w:r>
        <w:t xml:space="preserve">Paremman liikenneturvallisuuden puolesta Posočjessa poliisin siluettien avulla 👍 https://t.co/u7zSGR1b1Z</w:t>
      </w:r>
    </w:p>
    <w:p>
      <w:r>
        <w:rPr>
          <w:b/>
          <w:u w:val="single"/>
        </w:rPr>
        <w:t xml:space="preserve">769020</w:t>
      </w:r>
    </w:p>
    <w:p>
      <w:r>
        <w:t xml:space="preserve">Parasta, mitä turkkilaiset voivat tehdä, on heittää amerikkalaiset ulos Incirlikistä ja antaa tukikohta venäläisille. Se olisi vitsi.</w:t>
      </w:r>
    </w:p>
    <w:p>
      <w:r>
        <w:rPr>
          <w:b/>
          <w:u w:val="single"/>
        </w:rPr>
        <w:t xml:space="preserve">769021</w:t>
      </w:r>
    </w:p>
    <w:p>
      <w:r>
        <w:t xml:space="preserve">Minusta näyttää yhä enemmän siltä, että meistä on tulossa yhteiskunta, jossa heikoimmat jätetään huolehtimaan itsestään. Ne, jotka pystyvät siihen, pystyvät siihen, ja ne, jotka eivät pysty, eivät pysty siihen....</w:t>
      </w:r>
    </w:p>
    <w:p>
      <w:r>
        <w:rPr>
          <w:b/>
          <w:u w:val="single"/>
        </w:rPr>
        <w:t xml:space="preserve">769022</w:t>
      </w:r>
    </w:p>
    <w:p>
      <w:r>
        <w:t xml:space="preserve">Jotkut Planica...toiset</w:t>
        <w:br/>
        <w:t xml:space="preserve">ja saastunut ja myrkytetty laakso ja TES6 https://t.co/ZNx5qYayxa https://t.co/ZNx5qYayxa</w:t>
      </w:r>
    </w:p>
    <w:p>
      <w:r>
        <w:rPr>
          <w:b/>
          <w:u w:val="single"/>
        </w:rPr>
        <w:t xml:space="preserve">769023</w:t>
      </w:r>
    </w:p>
    <w:p>
      <w:r>
        <w:t xml:space="preserve">@EffeV Hitsi, tuo on minusta niin kamalaa... että naiset laskevat itsensä alas tuolla tavalla. Se ei todellakaan tee hyvää vuohen lookkia, saati sitten massaripsiväriä ja rajausta.</w:t>
      </w:r>
    </w:p>
    <w:p>
      <w:r>
        <w:rPr>
          <w:b/>
          <w:u w:val="single"/>
        </w:rPr>
        <w:t xml:space="preserve">769024</w:t>
      </w:r>
    </w:p>
    <w:p>
      <w:r>
        <w:t xml:space="preserve">Kansalliset eturyhmät johtavat yleisöä harhaan suojelemalla kotimaisia hopeaesineitä ulkomaalaisilta. Kuka halusi myydä Elanin, AA:n, NKBM:n... me tuhlasimme heidät 1/5.</w:t>
      </w:r>
    </w:p>
    <w:p>
      <w:r>
        <w:rPr>
          <w:b/>
          <w:u w:val="single"/>
        </w:rPr>
        <w:t xml:space="preserve">769025</w:t>
      </w:r>
    </w:p>
    <w:p>
      <w:r>
        <w:t xml:space="preserve">@petrasovdat Selkä ok, hartiat ja vasikat olivat kipeät tänään. Potkin, kusen ja valittaen.</w:t>
      </w:r>
    </w:p>
    <w:p>
      <w:r>
        <w:rPr>
          <w:b/>
          <w:u w:val="single"/>
        </w:rPr>
        <w:t xml:space="preserve">769026</w:t>
      </w:r>
    </w:p>
    <w:p>
      <w:r>
        <w:t xml:space="preserve">@vesterrrr @MarkoFratnik @MarkoSket Jos se on "fab", ei pitäisi olla kylmiä liitoksia ja huonoja kontakteja. Eikä sen vieressä saa olla syttyvää tavaraa.</w:t>
      </w:r>
    </w:p>
    <w:p>
      <w:r>
        <w:rPr>
          <w:b/>
          <w:u w:val="single"/>
        </w:rPr>
        <w:t xml:space="preserve">769027</w:t>
      </w:r>
    </w:p>
    <w:p>
      <w:r>
        <w:t xml:space="preserve">@iztokgartner Mah see... Viikosta toiseen keksit jotain, ja joskus se toimii ja joskus ei :)</w:t>
      </w:r>
    </w:p>
    <w:p>
      <w:r>
        <w:rPr>
          <w:b/>
          <w:u w:val="single"/>
        </w:rPr>
        <w:t xml:space="preserve">769028</w:t>
      </w:r>
    </w:p>
    <w:p>
      <w:r>
        <w:t xml:space="preserve">Mutta tuomarit. Etteivät saksalaiset vahingossa häviäisi. Agrhhh #MiSlovenci #EHI2018</w:t>
      </w:r>
    </w:p>
    <w:p>
      <w:r>
        <w:rPr>
          <w:b/>
          <w:u w:val="single"/>
        </w:rPr>
        <w:t xml:space="preserve">769029</w:t>
      </w:r>
    </w:p>
    <w:p>
      <w:r>
        <w:t xml:space="preserve">Yksi torjunta-aine on myös vedetty markkinoilta Slovenian aloitteen https://t.co/PPPP1r51AF aloitteesta.</w:t>
      </w:r>
    </w:p>
    <w:p>
      <w:r>
        <w:rPr>
          <w:b/>
          <w:u w:val="single"/>
        </w:rPr>
        <w:t xml:space="preserve">769030</w:t>
      </w:r>
    </w:p>
    <w:p>
      <w:r>
        <w:t xml:space="preserve">@bota112 Ajattele seuraavassa kampanjassasi venäläisiä hakkereita ulkoisena vihollisena, ja olet ainoa, joka voi pysäyttää sen 😀 5 % takuu</w:t>
      </w:r>
    </w:p>
    <w:p>
      <w:r>
        <w:rPr>
          <w:b/>
          <w:u w:val="single"/>
        </w:rPr>
        <w:t xml:space="preserve">769031</w:t>
      </w:r>
    </w:p>
    <w:p>
      <w:r>
        <w:t xml:space="preserve">Kaikki käytetty kotona, paitsi turvaistuin. Uusi auto, joten se ei ole ollut onnettomuudessa. Turvallisuus pac @toplovodar #nebuloze</w:t>
      </w:r>
    </w:p>
    <w:p>
      <w:r>
        <w:rPr>
          <w:b/>
          <w:u w:val="single"/>
        </w:rPr>
        <w:t xml:space="preserve">769032</w:t>
      </w:r>
    </w:p>
    <w:p>
      <w:r>
        <w:t xml:space="preserve">Muslimien kommentit Yhdysvaltain viime vuoden päätöksestä kieltää islamilainen kurbaaniteurastus:</w:t>
        <w:br/>
        <w:t xml:space="preserve">https://t.co/5B3pXooeWS</w:t>
      </w:r>
    </w:p>
    <w:p>
      <w:r>
        <w:rPr>
          <w:b/>
          <w:u w:val="single"/>
        </w:rPr>
        <w:t xml:space="preserve">769033</w:t>
      </w:r>
    </w:p>
    <w:p>
      <w:r>
        <w:t xml:space="preserve">@DejanPogacnik ehkä se on noin kuukauden ajan, sitten he alkavat itkeä 100-vuotisesta kuivuudesta.</w:t>
      </w:r>
    </w:p>
    <w:p>
      <w:r>
        <w:rPr>
          <w:b/>
          <w:u w:val="single"/>
        </w:rPr>
        <w:t xml:space="preserve">769034</w:t>
      </w:r>
    </w:p>
    <w:p>
      <w:r>
        <w:t xml:space="preserve">@MatijaStepisnik @multikultivator Eräänlainen radikalismi ruokkii toisenlaista. Musta kierre. Surullista.</w:t>
      </w:r>
    </w:p>
    <w:p>
      <w:r>
        <w:rPr>
          <w:b/>
          <w:u w:val="single"/>
        </w:rPr>
        <w:t xml:space="preserve">769035</w:t>
      </w:r>
    </w:p>
    <w:p>
      <w:r>
        <w:t xml:space="preserve">Kolme päivänkakkaraa ohitti meidät juuri. Sireenit päällä. Pylvään sijainti: aukio #ljprotestit #gotofje #fertikje</w:t>
      </w:r>
    </w:p>
    <w:p>
      <w:r>
        <w:rPr>
          <w:b/>
          <w:u w:val="single"/>
        </w:rPr>
        <w:t xml:space="preserve">769036</w:t>
      </w:r>
    </w:p>
    <w:p>
      <w:r>
        <w:t xml:space="preserve">Voin nyt sanoa varmuudella, että meillä ei ole koskaan ollut näin hyvää ohjelmaa #PLTS:ssä!!!! #Goool @PlanetTV</w:t>
      </w:r>
    </w:p>
    <w:p>
      <w:r>
        <w:rPr>
          <w:b/>
          <w:u w:val="single"/>
        </w:rPr>
        <w:t xml:space="preserve">769037</w:t>
      </w:r>
    </w:p>
    <w:p>
      <w:r>
        <w:t xml:space="preserve">pilvi puolustettu JOKES .. ja missä hän näkee hänen kätensä!?? Mitä hän tekee?!? Ja mistä löydät tällaisia "asiantuntijoita" poptv:stä .. #ligaprvakov</w:t>
      </w:r>
    </w:p>
    <w:p>
      <w:r>
        <w:rPr>
          <w:b/>
          <w:u w:val="single"/>
        </w:rPr>
        <w:t xml:space="preserve">769038</w:t>
      </w:r>
    </w:p>
    <w:p>
      <w:r>
        <w:t xml:space="preserve">Voin vain nauraa Angelikan ja SAB:n ympärillä oleville ääliöille... olemme olleet täällä ilman hallitusta toukokuusta lähtien, ja kaikki toimii hienosti.</w:t>
      </w:r>
    </w:p>
    <w:p>
      <w:r>
        <w:rPr>
          <w:b/>
          <w:u w:val="single"/>
        </w:rPr>
        <w:t xml:space="preserve">769039</w:t>
      </w:r>
    </w:p>
    <w:p>
      <w:r>
        <w:t xml:space="preserve">Vielä noin viikko, niin voin sammuttaa jääkaapin ja viedä kaiken ruoan parvekkeelle. #gorenc</w:t>
      </w:r>
    </w:p>
    <w:p>
      <w:r>
        <w:rPr>
          <w:b/>
          <w:u w:val="single"/>
        </w:rPr>
        <w:t xml:space="preserve">769040</w:t>
      </w:r>
    </w:p>
    <w:p>
      <w:r>
        <w:t xml:space="preserve">@mihazorz @dreychee Pienen lapsen isänä en voi olla objektiivinen.... #assholes</w:t>
      </w:r>
    </w:p>
    <w:p>
      <w:r>
        <w:rPr>
          <w:b/>
          <w:u w:val="single"/>
        </w:rPr>
        <w:t xml:space="preserve">769041</w:t>
      </w:r>
    </w:p>
    <w:p>
      <w:r>
        <w:t xml:space="preserve">Kaksi maahanmuuttajalasta voitti Unkarin ensimmäisen kultamitalin. #Orbanoviinkutsutaanmahdollisuuksia</w:t>
      </w:r>
    </w:p>
    <w:p>
      <w:r>
        <w:rPr>
          <w:b/>
          <w:u w:val="single"/>
        </w:rPr>
        <w:t xml:space="preserve">769042</w:t>
      </w:r>
    </w:p>
    <w:p>
      <w:r>
        <w:t xml:space="preserve">@strankaNLS @mrevlje @KanglerFranc Ehkä "stoalaiset" tulevat vihdoin järkiinsä ja lopettavat viidennen kolonnan tukemisen f totem cityssä</w:t>
      </w:r>
    </w:p>
    <w:p>
      <w:r>
        <w:rPr>
          <w:b/>
          <w:u w:val="single"/>
        </w:rPr>
        <w:t xml:space="preserve">769043</w:t>
      </w:r>
    </w:p>
    <w:p>
      <w:r>
        <w:t xml:space="preserve">Kun valtiollinen televisio keskeyttää presidenttiä vastaan puhuvan kommentaattorin mainoksilla. Vitut Yhdysvalloista. https://t.co/GobZIhCqQJ</w:t>
      </w:r>
    </w:p>
    <w:p>
      <w:r>
        <w:rPr>
          <w:b/>
          <w:u w:val="single"/>
        </w:rPr>
        <w:t xml:space="preserve">769044</w:t>
      </w:r>
    </w:p>
    <w:p>
      <w:r>
        <w:t xml:space="preserve">@ZoranDELA Neljännesosuus työntekijöille? Se saattaa olla jopa hullu ajatus. Ehkä tämä on palkkio ylivelkaantuneista yrityksistä ja pankkien tuhosta?</w:t>
      </w:r>
    </w:p>
    <w:p>
      <w:r>
        <w:rPr>
          <w:b/>
          <w:u w:val="single"/>
        </w:rPr>
        <w:t xml:space="preserve">769045</w:t>
      </w:r>
    </w:p>
    <w:p>
      <w:r>
        <w:t xml:space="preserve">@blazselih Krematoriot ovat jälleen toiminnassa @IsmeTsHorjuLa https://t.co/WigcHVGLfY</w:t>
      </w:r>
    </w:p>
    <w:p>
      <w:r>
        <w:rPr>
          <w:b/>
          <w:u w:val="single"/>
        </w:rPr>
        <w:t xml:space="preserve">769046</w:t>
      </w:r>
    </w:p>
    <w:p>
      <w:r>
        <w:t xml:space="preserve">Ciglarin tuomarille antaman lausunnon mukaan vasemmiston leirissä stalinistit ja maolaiset olivat riidoissa. Syy: hyttyset turvapaikkakeskuksessa.</w:t>
      </w:r>
    </w:p>
    <w:p>
      <w:r>
        <w:rPr>
          <w:b/>
          <w:u w:val="single"/>
        </w:rPr>
        <w:t xml:space="preserve">769047</w:t>
      </w:r>
    </w:p>
    <w:p>
      <w:r>
        <w:t xml:space="preserve">@AlbertPiltaver Se edellyttää, että heidät on koulutettu hyvin aiemmin. Siitä olemme samaa mieltä.</w:t>
      </w:r>
    </w:p>
    <w:p>
      <w:r>
        <w:rPr>
          <w:b/>
          <w:u w:val="single"/>
        </w:rPr>
        <w:t xml:space="preserve">769048</w:t>
      </w:r>
    </w:p>
    <w:p>
      <w:r>
        <w:t xml:space="preserve">Keksien leipominen ei ole minua varten. Olkimainen, kierretty, toinen ohut, toinen paksu. Mutta yritän joka vuosi uudelleen. https://t.co/ScGJIX7Tdu</w:t>
      </w:r>
    </w:p>
    <w:p>
      <w:r>
        <w:rPr>
          <w:b/>
          <w:u w:val="single"/>
        </w:rPr>
        <w:t xml:space="preserve">769049</w:t>
      </w:r>
    </w:p>
    <w:p>
      <w:r>
        <w:t xml:space="preserve">Polkupyörän tappaja. Asiantuntijatodistaja - oikeudenkäynnissä "kuultu"! Vitut kuolleista - Elefantistanissa kuolleet ovat syyllisiä.</w:t>
        <w:t xml:space="preserve">#naturallaw</w:t>
        <w:br/>
        <w:t xml:space="preserve">https://t.co/4pliDxUOqW</w:t>
      </w:r>
    </w:p>
    <w:p>
      <w:r>
        <w:rPr>
          <w:b/>
          <w:u w:val="single"/>
        </w:rPr>
        <w:t xml:space="preserve">769050</w:t>
      </w:r>
    </w:p>
    <w:p>
      <w:r>
        <w:t xml:space="preserve">#matalaenergiatalo #moderni #talo myynnissä #kaupunki #naapurustossa - @acestates https://t.co/FaUIUbEd7t @kaupunki #kaupunki https://t.co/FkeDx1mlLF</w:t>
      </w:r>
    </w:p>
    <w:p>
      <w:r>
        <w:rPr>
          <w:b/>
          <w:u w:val="single"/>
        </w:rPr>
        <w:t xml:space="preserve">769051</w:t>
      </w:r>
    </w:p>
    <w:p>
      <w:r>
        <w:t xml:space="preserve">Hyvää päivänjatkoa kaikille, erityisesti niille, jotka nauttivat kastanjoita, siideriä ja maalaistalon herkkuja uunista.</w:t>
        <w:br/>
        <w:t xml:space="preserve"> "ride on you" 😍😍😍😍😍</w:t>
      </w:r>
    </w:p>
    <w:p>
      <w:r>
        <w:rPr>
          <w:b/>
          <w:u w:val="single"/>
        </w:rPr>
        <w:t xml:space="preserve">769052</w:t>
      </w:r>
    </w:p>
    <w:p>
      <w:r>
        <w:t xml:space="preserve">@TopnewsSi Mitalilla on kaksi puolta. Se nähdään pian, kun se kääntyy toiseen suuntaan.</w:t>
      </w:r>
    </w:p>
    <w:p>
      <w:r>
        <w:rPr>
          <w:b/>
          <w:u w:val="single"/>
        </w:rPr>
        <w:t xml:space="preserve">769053</w:t>
      </w:r>
    </w:p>
    <w:p>
      <w:r>
        <w:t xml:space="preserve">Hyvät mariborilaiset, tutkat ovat kulttuuriprojektioita! http://t.co/8lSTJo0E #mbradar</w:t>
      </w:r>
    </w:p>
    <w:p>
      <w:r>
        <w:rPr>
          <w:b/>
          <w:u w:val="single"/>
        </w:rPr>
        <w:t xml:space="preserve">769054</w:t>
      </w:r>
    </w:p>
    <w:p>
      <w:r>
        <w:t xml:space="preserve">Kunnes tuomarin pilli soi. Saksalaisia ei saa kirjoittaa pois ennen kuin erotuomari puhaltaa pilliin. #pfujebenti #world #worldcup https://t.co/fP98gjWfnZ</w:t>
      </w:r>
    </w:p>
    <w:p>
      <w:r>
        <w:rPr>
          <w:b/>
          <w:u w:val="single"/>
        </w:rPr>
        <w:t xml:space="preserve">769055</w:t>
      </w:r>
    </w:p>
    <w:p>
      <w:r>
        <w:t xml:space="preserve">@petrasovdat Puhelujen soittaminen maksaa Telekomille kustannuksia, ei tuloja. Mutta tämä...</w:t>
      </w:r>
    </w:p>
    <w:p>
      <w:r>
        <w:rPr>
          <w:b/>
          <w:u w:val="single"/>
        </w:rPr>
        <w:t xml:space="preserve">769056</w:t>
      </w:r>
    </w:p>
    <w:p>
      <w:r>
        <w:t xml:space="preserve">@Matino667 Pesukoneessa on sentrifugi, mutta kuivausrummussa ei ole. Laittaisin pesukoneen kuivausrummun päälle. #LongExperiencePress</w:t>
      </w:r>
    </w:p>
    <w:p>
      <w:r>
        <w:rPr>
          <w:b/>
          <w:u w:val="single"/>
        </w:rPr>
        <w:t xml:space="preserve">769057</w:t>
      </w:r>
    </w:p>
    <w:p>
      <w:r>
        <w:t xml:space="preserve">Tämän twiitin ympärillä käyty keskustelu on tyypillistä, kun #hishour nousee esiin. Kuten portaat. Jokainen kaatuu. #stengenttweet https://t.co/sJ0Ubo9Wht</w:t>
      </w:r>
    </w:p>
    <w:p>
      <w:r>
        <w:rPr>
          <w:b/>
          <w:u w:val="single"/>
        </w:rPr>
        <w:t xml:space="preserve">769058</w:t>
      </w:r>
    </w:p>
    <w:p>
      <w:r>
        <w:t xml:space="preserve">SLO:n vasemmistolaiset itkevät AB:n perään. Se on kaikkien muiden vika, mutta ei hänen. Tyypillistä!</w:t>
      </w:r>
    </w:p>
    <w:p>
      <w:r>
        <w:rPr>
          <w:b/>
          <w:u w:val="single"/>
        </w:rPr>
        <w:t xml:space="preserve">769059</w:t>
      </w:r>
    </w:p>
    <w:p>
      <w:r>
        <w:t xml:space="preserve">@Dejcc Jos et näe twiittejäni jatkossa, olen luultavasti estänyt sinut tuon järjettömän lausunnon takia 😂🤪</w:t>
      </w:r>
    </w:p>
    <w:p>
      <w:r>
        <w:rPr>
          <w:b/>
          <w:u w:val="single"/>
        </w:rPr>
        <w:t xml:space="preserve">769060</w:t>
      </w:r>
    </w:p>
    <w:p>
      <w:r>
        <w:t xml:space="preserve">@t_celestina Se on perseestä. Ilmiselviä ääliöitä ja liian omahyväisiä, rajojaan vailla olevia yksilöitä on valitettavasti olemassa, ja on oikein huomauttaa heistä.</w:t>
      </w:r>
    </w:p>
    <w:p>
      <w:r>
        <w:rPr>
          <w:b/>
          <w:u w:val="single"/>
        </w:rPr>
        <w:t xml:space="preserve">769061</w:t>
      </w:r>
    </w:p>
    <w:p>
      <w:r>
        <w:t xml:space="preserve">@Druga_mladost @pongiSLO @intelenktualka @MatejZZ Heillä ei ole munaa puhua, he mieluummin tuhoavat jotain.</w:t>
      </w:r>
    </w:p>
    <w:p>
      <w:r>
        <w:rPr>
          <w:b/>
          <w:u w:val="single"/>
        </w:rPr>
        <w:t xml:space="preserve">769062</w:t>
      </w:r>
    </w:p>
    <w:p>
      <w:r>
        <w:t xml:space="preserve">@Libertarec Dessnon lippu on sama kuin Steiermarkin lippu. Ehkä he ovat tunkeutuneet Slovenian politiikan ytimeen.😊</w:t>
      </w:r>
    </w:p>
    <w:p>
      <w:r>
        <w:rPr>
          <w:b/>
          <w:u w:val="single"/>
        </w:rPr>
        <w:t xml:space="preserve">769063</w:t>
      </w:r>
    </w:p>
    <w:p>
      <w:r>
        <w:t xml:space="preserve">Minusta on todella typerä tilanne kolaroida autollaan, kun pitää torvea. Facepalm.</w:t>
      </w:r>
    </w:p>
    <w:p>
      <w:r>
        <w:rPr>
          <w:b/>
          <w:u w:val="single"/>
        </w:rPr>
        <w:t xml:space="preserve">769064</w:t>
      </w:r>
    </w:p>
    <w:p>
      <w:r>
        <w:t xml:space="preserve">@MarkoFerluga Ollaan optimistisia. Ehkä ohitamme kaikki väliteknologiat ja laskeudumme suoraan #magleviin 😉.</w:t>
      </w:r>
    </w:p>
    <w:p>
      <w:r>
        <w:rPr>
          <w:b/>
          <w:u w:val="single"/>
        </w:rPr>
        <w:t xml:space="preserve">769065</w:t>
      </w:r>
    </w:p>
    <w:p>
      <w:r>
        <w:t xml:space="preserve">@C_Mirkic @JoAnnaOfArc1 @VeronaVerdasco @Lele_Mud ...rakastan tällaisia sotkuja....😜 https://t.co/0EvGwsjwNk</w:t>
      </w:r>
    </w:p>
    <w:p>
      <w:r>
        <w:rPr>
          <w:b/>
          <w:u w:val="single"/>
        </w:rPr>
        <w:t xml:space="preserve">769066</w:t>
      </w:r>
    </w:p>
    <w:p>
      <w:r>
        <w:t xml:space="preserve">Ja lisää hyviä uutisia: EU:n komission pelle ja pelle JUNCKER sanoo hyvästit.</w:t>
        <w:br/>
        <w:t xml:space="preserve">Luojan kiitos.</w:t>
        <w:br/>
        <w:br/>
        <w:t xml:space="preserve"> #Ishias</w:t>
      </w:r>
    </w:p>
    <w:p>
      <w:r>
        <w:rPr>
          <w:b/>
          <w:u w:val="single"/>
        </w:rPr>
        <w:t xml:space="preserve">769067</w:t>
      </w:r>
    </w:p>
    <w:p>
      <w:r>
        <w:t xml:space="preserve">@iamAnej En tiedä, missä osassa kaupunkia olit tai minne sinut vietiin, mutta olit täynnä sitä.</w:t>
      </w:r>
    </w:p>
    <w:p>
      <w:r>
        <w:rPr>
          <w:b/>
          <w:u w:val="single"/>
        </w:rPr>
        <w:t xml:space="preserve">769068</w:t>
      </w:r>
    </w:p>
    <w:p>
      <w:r>
        <w:t xml:space="preserve">@neukrotljiva @spagetyuse Huomionkipeä tyttö on joutunut joidenkin pamflettien huijaamaksi ja räjäyttää ne nyt eetteriin.</w:t>
      </w:r>
    </w:p>
    <w:p>
      <w:r>
        <w:rPr>
          <w:b/>
          <w:u w:val="single"/>
        </w:rPr>
        <w:t xml:space="preserve">769069</w:t>
      </w:r>
    </w:p>
    <w:p>
      <w:r>
        <w:t xml:space="preserve">@romunov He ovat oikeasti kusipäitä. Ei, sinun ei pitäisi tehdä sellaista väitöskirjaa. Kenenkään ei pitäisi. Ei edes seminaarityötä ilman viittauksia.</w:t>
      </w:r>
    </w:p>
    <w:p>
      <w:r>
        <w:rPr>
          <w:b/>
          <w:u w:val="single"/>
        </w:rPr>
        <w:t xml:space="preserve">769070</w:t>
      </w:r>
    </w:p>
    <w:p>
      <w:r>
        <w:t xml:space="preserve">@ciro_ciril Mikä pyhä velvollisuus, Mozinan on ymmärrettävä, että toimittaja ei saa olla yhden puolueen työkalu, toimittajien on oltava riippumattomia.</w:t>
      </w:r>
    </w:p>
    <w:p>
      <w:r>
        <w:rPr>
          <w:b/>
          <w:u w:val="single"/>
        </w:rPr>
        <w:t xml:space="preserve">769071</w:t>
      </w:r>
    </w:p>
    <w:p>
      <w:r>
        <w:t xml:space="preserve">@JankoVeberTw @BozoPredalic Bačin sotilaallinen ampumarata - ja siellä olevat roistomaiset siviilit...</w:t>
      </w:r>
    </w:p>
    <w:p>
      <w:r>
        <w:rPr>
          <w:b/>
          <w:u w:val="single"/>
        </w:rPr>
        <w:t xml:space="preserve">769072</w:t>
      </w:r>
    </w:p>
    <w:p>
      <w:r>
        <w:t xml:space="preserve">25.kierros 3.SNL-V:</w:t>
        <w:br/>
        <w:t xml:space="preserve">Čarda-Nafta 1903 1:2</w:t>
        <w:br/>
        <w:t xml:space="preserve">Križevci-Mura 0:6</w:t>
        <w:br/>
        <w:t xml:space="preserve">Grad-Tromejnik G-Sukič 0:</w:t>
      </w:r>
    </w:p>
    <w:p>
      <w:r>
        <w:rPr>
          <w:b/>
          <w:u w:val="single"/>
        </w:rPr>
        <w:t xml:space="preserve">769073</w:t>
      </w:r>
    </w:p>
    <w:p>
      <w:r>
        <w:t xml:space="preserve">@spagetyuse miten olen työskennellyt 41 ja puoli vuotta, ja minulla on vähemmän kuin näillä rosvoilla, jotka teurastivat lapsia, naisia ja alastonta kansaa?</w:t>
      </w:r>
    </w:p>
    <w:p>
      <w:r>
        <w:rPr>
          <w:b/>
          <w:u w:val="single"/>
        </w:rPr>
        <w:t xml:space="preserve">769074</w:t>
      </w:r>
    </w:p>
    <w:p>
      <w:r>
        <w:t xml:space="preserve">@RSustar Traktorit: oli aika, jolloin voit tehdä kaiken yhdellä tomovinkovič tai pei sz fergusonček 533:lla.</w:t>
      </w:r>
    </w:p>
    <w:p>
      <w:r>
        <w:rPr>
          <w:b/>
          <w:u w:val="single"/>
        </w:rPr>
        <w:t xml:space="preserve">769075</w:t>
      </w:r>
    </w:p>
    <w:p>
      <w:r>
        <w:t xml:space="preserve">Äiti, miksi porsaat lähtivät pois äidin luota?   ...... Ajaaaa, he menivät kutsumaan sutta metsään syntymäpäiväksi! 😂😂😂😂#Jaki</w:t>
      </w:r>
    </w:p>
    <w:p>
      <w:r>
        <w:rPr>
          <w:b/>
          <w:u w:val="single"/>
        </w:rPr>
        <w:t xml:space="preserve">769076</w:t>
      </w:r>
    </w:p>
    <w:p>
      <w:r>
        <w:t xml:space="preserve">....deminutiv ryömi hänen mekkonsa alle. Kun hän ulkoilutti pentua.</w:t>
        <w:t xml:space="preserve">Ja hän mursi kantapäänsä.</w:t>
        <w:br/>
        <w:t xml:space="preserve">mulkku on sitä kaikkea</w:t>
      </w:r>
    </w:p>
    <w:p>
      <w:r>
        <w:rPr>
          <w:b/>
          <w:u w:val="single"/>
        </w:rPr>
        <w:t xml:space="preserve">769077</w:t>
      </w:r>
    </w:p>
    <w:p>
      <w:r>
        <w:t xml:space="preserve">@_aney Dej, jos luen vielä yhden Eye al la Copataricon, tulen hulluksi 🙄.</w:t>
      </w:r>
    </w:p>
    <w:p>
      <w:r>
        <w:rPr>
          <w:b/>
          <w:u w:val="single"/>
        </w:rPr>
        <w:t xml:space="preserve">769078</w:t>
      </w:r>
    </w:p>
    <w:p>
      <w:r>
        <w:t xml:space="preserve">Kaikkien näiden viimeisimpien idioottimaisten liikkeiden jälkeen SMC @JaniModern etsii jo uutta ryhmää europarlamentaarikkoja.#Prestopač</w:t>
      </w:r>
    </w:p>
    <w:p>
      <w:r>
        <w:rPr>
          <w:b/>
          <w:u w:val="single"/>
        </w:rPr>
        <w:t xml:space="preserve">769079</w:t>
      </w:r>
    </w:p>
    <w:p>
      <w:r>
        <w:t xml:space="preserve">@vladohribar Sanoit sen hyvin, valkaisuaine on iskenyt hänen aivoihinsa.Luulen, että Soros on myös lisännyt jotain źepiin!</w:t>
      </w:r>
    </w:p>
    <w:p>
      <w:r>
        <w:rPr>
          <w:b/>
          <w:u w:val="single"/>
        </w:rPr>
        <w:t xml:space="preserve">769080</w:t>
      </w:r>
    </w:p>
    <w:p>
      <w:r>
        <w:t xml:space="preserve">ARSO: Sadepisaroissa on taas paljon aavikkopölyä tiistaihin asti. Todisteet: https://t.co/ZbJto9zpAu</w:t>
      </w:r>
    </w:p>
    <w:p>
      <w:r>
        <w:rPr>
          <w:b/>
          <w:u w:val="single"/>
        </w:rPr>
        <w:t xml:space="preserve">769081</w:t>
      </w:r>
    </w:p>
    <w:p>
      <w:r>
        <w:t xml:space="preserve">Jos brexitiä ei vielä toteuteta ja britit äänestävät vaaleissa, valtasuhteet muuttuvat epävarmemmiksi.</w:t>
      </w:r>
    </w:p>
    <w:p>
      <w:r>
        <w:rPr>
          <w:b/>
          <w:u w:val="single"/>
        </w:rPr>
        <w:t xml:space="preserve">769082</w:t>
      </w:r>
    </w:p>
    <w:p>
      <w:r>
        <w:t xml:space="preserve">Mäkihyppääjillä on vielä viimeinen voimatesti ennen Koreaan lähtöä - https://t.co/gsMvQnTC8a https://t.co/24zsqEGdFl https://t.co/24zsqEGdFl</w:t>
      </w:r>
    </w:p>
    <w:p>
      <w:r>
        <w:rPr>
          <w:b/>
          <w:u w:val="single"/>
        </w:rPr>
        <w:t xml:space="preserve">769083</w:t>
      </w:r>
    </w:p>
    <w:p>
      <w:r>
        <w:t xml:space="preserve">@alesernecl @Margu501 Katsotaanpa kädenpuristusta... Serpentinšek leikkaa vain itseään typerästi.</w:t>
      </w:r>
    </w:p>
    <w:p>
      <w:r>
        <w:rPr>
          <w:b/>
          <w:u w:val="single"/>
        </w:rPr>
        <w:t xml:space="preserve">769084</w:t>
      </w:r>
    </w:p>
    <w:p>
      <w:r>
        <w:t xml:space="preserve">@ZalaTomasic @zaslovenijo2 Kyllä multi culti mitä jos saksalaiset joutuvat oppimaan turkkia, serbiaa, arabiaa 😀 Odotamme vielä kaikkea tätä.</w:t>
      </w:r>
    </w:p>
    <w:p>
      <w:r>
        <w:rPr>
          <w:b/>
          <w:u w:val="single"/>
        </w:rPr>
        <w:t xml:space="preserve">769085</w:t>
      </w:r>
    </w:p>
    <w:p>
      <w:r>
        <w:t xml:space="preserve">Pavle on hieno seurakuntapappi...</w:t>
        <w:br/>
        <w:t xml:space="preserve"> En tiedä miksi, hän on vain aina niin iloinen, kun poikien lapsikuoro lopettaa harjoitukset 🙂 🙂.</w:t>
      </w:r>
    </w:p>
    <w:p>
      <w:r>
        <w:rPr>
          <w:b/>
          <w:u w:val="single"/>
        </w:rPr>
        <w:t xml:space="preserve">769086</w:t>
      </w:r>
    </w:p>
    <w:p>
      <w:r>
        <w:t xml:space="preserve">Naisten euforia Sloveniassa.Nuoret huutavat, vanhukset itkevät. Entä sunnuntaina, kun vaalit pidetään? He ovat kotona. Olen kauhuissani !</w:t>
      </w:r>
    </w:p>
    <w:p>
      <w:r>
        <w:rPr>
          <w:b/>
          <w:u w:val="single"/>
        </w:rPr>
        <w:t xml:space="preserve">769087</w:t>
      </w:r>
    </w:p>
    <w:p>
      <w:r>
        <w:t xml:space="preserve">[NAPOVED] @PojbicMarijan vieraana @Nova24TV:n Face to Face with @SMarjanca -ohjelmassa tänään klo 20.00. Sinut on kutsuttu katsomaan! https://t.co/0sNO642kLw</w:t>
      </w:r>
    </w:p>
    <w:p>
      <w:r>
        <w:rPr>
          <w:b/>
          <w:u w:val="single"/>
        </w:rPr>
        <w:t xml:space="preserve">769088</w:t>
      </w:r>
    </w:p>
    <w:p>
      <w:r>
        <w:t xml:space="preserve">@jkmcnk Yrittäjät auttavat itseään koomisen hölynpölystä lähtemällä ulkomaille, sinua ja kaltaisiasi ei riikinkukko auta!</w:t>
      </w:r>
    </w:p>
    <w:p>
      <w:r>
        <w:rPr>
          <w:b/>
          <w:u w:val="single"/>
        </w:rPr>
        <w:t xml:space="preserve">769089</w:t>
      </w:r>
    </w:p>
    <w:p>
      <w:r>
        <w:t xml:space="preserve">@Blaziek @rtvslo Poikkeuksellisen lahjakas nuori mies on vakavasti sairas ja tarvitsee uuden sydämen. Onko yhden artikkelin otsikko todella tärkeä?</w:t>
      </w:r>
    </w:p>
    <w:p>
      <w:r>
        <w:rPr>
          <w:b/>
          <w:u w:val="single"/>
        </w:rPr>
        <w:t xml:space="preserve">769090</w:t>
      </w:r>
    </w:p>
    <w:p>
      <w:r>
        <w:t xml:space="preserve">@darjapograjc Hiihtänyt kuin mullet, sitten ei enää. Se on liian kallis laji, eikä minulla ole paljon halua 😊.</w:t>
      </w:r>
    </w:p>
    <w:p>
      <w:r>
        <w:rPr>
          <w:b/>
          <w:u w:val="single"/>
        </w:rPr>
        <w:t xml:space="preserve">769091</w:t>
      </w:r>
    </w:p>
    <w:p>
      <w:r>
        <w:t xml:space="preserve">katto romahtaa liikuntasalissa jossain Kungotassa - ja kaksi lasta on kotona koko päivän, korvikkeena dab dab barbinton :(</w:t>
        <w:br/>
        <w:t xml:space="preserve">#ButterflyEffect</w:t>
      </w:r>
    </w:p>
    <w:p>
      <w:r>
        <w:rPr>
          <w:b/>
          <w:u w:val="single"/>
        </w:rPr>
        <w:t xml:space="preserve">769092</w:t>
      </w:r>
    </w:p>
    <w:p>
      <w:r>
        <w:t xml:space="preserve">@BozoPredalic @R_Rakus @Slovenskavojska @strankaSD Koska tyhjä rengas on hyvä myös driftauksessa.</w:t>
      </w:r>
    </w:p>
    <w:p>
      <w:r>
        <w:rPr>
          <w:b/>
          <w:u w:val="single"/>
        </w:rPr>
        <w:t xml:space="preserve">769093</w:t>
      </w:r>
    </w:p>
    <w:p>
      <w:r>
        <w:t xml:space="preserve">@tejcos @pengovsky Muckinigdar älä eksy</w:t>
        <w:br/>
        <w:t xml:space="preserve">koska jätetään syömään itseään</w:t>
        <w:br/>
        <w:t xml:space="preserve">he</w:t>
        <w:br/>
        <w:t xml:space="preserve">syömään itseään.</w:t>
        <w:br/>
        <w:t xml:space="preserve">(anteeksi, jopa erehdyin. OCD.)</w:t>
      </w:r>
    </w:p>
    <w:p>
      <w:r>
        <w:rPr>
          <w:b/>
          <w:u w:val="single"/>
        </w:rPr>
        <w:t xml:space="preserve">769094</w:t>
      </w:r>
    </w:p>
    <w:p>
      <w:r>
        <w:t xml:space="preserve">Kuka olisi uskonut, että 1500 metrin korkeudessa kasvot palavat, vaikka ulkona on vain 20 astetta lämmintä. Olen punainen kuin tomaatti!</w:t>
      </w:r>
    </w:p>
    <w:p>
      <w:r>
        <w:rPr>
          <w:b/>
          <w:u w:val="single"/>
        </w:rPr>
        <w:t xml:space="preserve">769095</w:t>
      </w:r>
    </w:p>
    <w:p>
      <w:r>
        <w:t xml:space="preserve">Parempi ilmapallo taivaalla kuin tiellä poliisin käsissä!@had@policiotistop https://t.co/vMH5WlxMlQ</w:t>
      </w:r>
    </w:p>
    <w:p>
      <w:r>
        <w:rPr>
          <w:b/>
          <w:u w:val="single"/>
        </w:rPr>
        <w:t xml:space="preserve">769096</w:t>
      </w:r>
    </w:p>
    <w:p>
      <w:r>
        <w:t xml:space="preserve">@Libertarec @JureHrvatic @gastarbeitr Olet jumissa omassa kehossasi. Suosittelen enemmän virkistäytymistä ja vähemmän sienestämistä.</w:t>
      </w:r>
    </w:p>
    <w:p>
      <w:r>
        <w:rPr>
          <w:b/>
          <w:u w:val="single"/>
        </w:rPr>
        <w:t xml:space="preserve">769097</w:t>
      </w:r>
    </w:p>
    <w:p>
      <w:r>
        <w:t xml:space="preserve">@Gospod_profesor Mikä tunnelma... Ei tätä tekaistua gloryhunterismia, joka pukeutuu peleissä frakkiin...</w:t>
      </w:r>
    </w:p>
    <w:p>
      <w:r>
        <w:rPr>
          <w:b/>
          <w:u w:val="single"/>
        </w:rPr>
        <w:t xml:space="preserve">769098</w:t>
      </w:r>
    </w:p>
    <w:p>
      <w:r>
        <w:t xml:space="preserve">@tfajon @strankaSD @strankaSDS @24UR Tanja Mikä on olennainen ero Slovenian yhteiskunnan "orbanisoitumisen" ja "Brysselisoitumisen" välillä?</w:t>
      </w:r>
    </w:p>
    <w:p>
      <w:r>
        <w:rPr>
          <w:b/>
          <w:u w:val="single"/>
        </w:rPr>
        <w:t xml:space="preserve">769099</w:t>
      </w:r>
    </w:p>
    <w:p>
      <w:r>
        <w:t xml:space="preserve">Viime yö oli todella mukava. Kiitos kaikille osallistujille ja ohjaaja Simona Glavanille.</w:t>
        <w:br/>
        <w:t xml:space="preserve"> Koska... https://t.co/HpUcMhN5ph</w:t>
      </w:r>
    </w:p>
    <w:p>
      <w:r>
        <w:rPr>
          <w:b/>
          <w:u w:val="single"/>
        </w:rPr>
        <w:t xml:space="preserve">769100</w:t>
      </w:r>
    </w:p>
    <w:p>
      <w:r>
        <w:t xml:space="preserve">@CZCBZ @JernejStromajer @Chuppacadabra Ja voit ostaa paljon ruukkuja. Voittaja.</w:t>
      </w:r>
    </w:p>
    <w:p>
      <w:r>
        <w:rPr>
          <w:b/>
          <w:u w:val="single"/>
        </w:rPr>
        <w:t xml:space="preserve">769101</w:t>
      </w:r>
    </w:p>
    <w:p>
      <w:r>
        <w:t xml:space="preserve">@_MegWhite_ jadno..tarinan opetus..kun mies menettää "voimansa" hänestä tulee psykopaatti...</w:t>
      </w:r>
    </w:p>
    <w:p>
      <w:r>
        <w:rPr>
          <w:b/>
          <w:u w:val="single"/>
        </w:rPr>
        <w:t xml:space="preserve">769102</w:t>
      </w:r>
    </w:p>
    <w:p>
      <w:r>
        <w:t xml:space="preserve">@AlexKreb Ei, ei, se ei toimi. Alexander Krebelj on todella idiootti. Ja yhtä korruptoitunut kuin kaikki Krebelit.</w:t>
      </w:r>
    </w:p>
    <w:p>
      <w:r>
        <w:rPr>
          <w:b/>
          <w:u w:val="single"/>
        </w:rPr>
        <w:t xml:space="preserve">769103</w:t>
      </w:r>
    </w:p>
    <w:p>
      <w:r>
        <w:t xml:space="preserve">Pysäköintipaikat (maan yhteisomistus), Portorož. Excl.price=40.500 Euro. https://t.co/00zsapYJ9z https://t.co/SByvr0YjSn https://t.co/SByvr0YjSn</w:t>
      </w:r>
    </w:p>
    <w:p>
      <w:r>
        <w:rPr>
          <w:b/>
          <w:u w:val="single"/>
        </w:rPr>
        <w:t xml:space="preserve">769104</w:t>
      </w:r>
    </w:p>
    <w:p>
      <w:r>
        <w:t xml:space="preserve">@Opta_Zabar on aika julkaista vakavia valeuutisia. Se tapahtuu niin helposti ja ilman lähdeviittausta, että kaikki ovat hämillään.</w:t>
      </w:r>
    </w:p>
    <w:p>
      <w:r>
        <w:rPr>
          <w:b/>
          <w:u w:val="single"/>
        </w:rPr>
        <w:t xml:space="preserve">769105</w:t>
      </w:r>
    </w:p>
    <w:p>
      <w:r>
        <w:t xml:space="preserve">42 000 euroa sosiaalisesti heikossa asemassa olevien opiskelijoiden liikkuvuuteen #EUface https://t.co/t32dxxSNAJ</w:t>
      </w:r>
    </w:p>
    <w:p>
      <w:r>
        <w:rPr>
          <w:b/>
          <w:u w:val="single"/>
        </w:rPr>
        <w:t xml:space="preserve">769106</w:t>
      </w:r>
    </w:p>
    <w:p>
      <w:r>
        <w:t xml:space="preserve">@dusankocevar1 Hän ei pysty edes liikuttamaan omia #kääpiöitään jalkojensa välissä, saati nostamaan niitä. Kunhan hän on kapea, se on OK.</w:t>
      </w:r>
    </w:p>
    <w:p>
      <w:r>
        <w:rPr>
          <w:b/>
          <w:u w:val="single"/>
        </w:rPr>
        <w:t xml:space="preserve">769107</w:t>
      </w:r>
    </w:p>
    <w:p>
      <w:r>
        <w:t xml:space="preserve">@BozoPredalic @Alex4aleksandra @sarecmarjan Kommunistit halusivat rakentaa TET3:n myös Trbovljeen, mutta kieltäydyimme siitä kansanäänestyksessä.</w:t>
      </w:r>
    </w:p>
    <w:p>
      <w:r>
        <w:rPr>
          <w:b/>
          <w:u w:val="single"/>
        </w:rPr>
        <w:t xml:space="preserve">769108</w:t>
      </w:r>
    </w:p>
    <w:p>
      <w:r>
        <w:t xml:space="preserve">Seuraavalla kerralla työskentelen toimittajien kanssa, jotka kirjoittavat, eivät filmaa. #NoteToSelf #presstrip</w:t>
      </w:r>
    </w:p>
    <w:p>
      <w:r>
        <w:rPr>
          <w:b/>
          <w:u w:val="single"/>
        </w:rPr>
        <w:t xml:space="preserve">769109</w:t>
      </w:r>
    </w:p>
    <w:p>
      <w:r>
        <w:t xml:space="preserve">Miksi mansikkajäätelö on tämän väristä? Punainen kuin kommunistinen Janša. https://t.co/Xa6GBHFTfX</w:t>
      </w:r>
    </w:p>
    <w:p>
      <w:r>
        <w:rPr>
          <w:b/>
          <w:u w:val="single"/>
        </w:rPr>
        <w:t xml:space="preserve">769110</w:t>
      </w:r>
    </w:p>
    <w:p>
      <w:r>
        <w:t xml:space="preserve">@police_si siinä sanotaan, että rikoskumppanit antavat sinulle mahdollisuuden varastaa ajoneuvoja laillisesti ensimmäisestä rikkomuksesta... kuinka monta tällaista salaista ohjetta sinulla on?</w:t>
      </w:r>
    </w:p>
    <w:p>
      <w:r>
        <w:rPr>
          <w:b/>
          <w:u w:val="single"/>
        </w:rPr>
        <w:t xml:space="preserve">769111</w:t>
      </w:r>
    </w:p>
    <w:p>
      <w:r>
        <w:t xml:space="preserve">@5RA75226708 @ATBeatris @TSlokar Murgle ei kestä enää J. He kääntyisivät kakkosesta.</w:t>
      </w:r>
    </w:p>
    <w:p>
      <w:r>
        <w:rPr>
          <w:b/>
          <w:u w:val="single"/>
        </w:rPr>
        <w:t xml:space="preserve">769112</w:t>
      </w:r>
    </w:p>
    <w:p>
      <w:r>
        <w:t xml:space="preserve">@pjur11 @RobertKase1 @marijanli @DejanPogacnik @ArcanSimona @JozeMozina Tuo viimeinen kuulostaa liian uskomattomalta ollakseen totta.</w:t>
      </w:r>
    </w:p>
    <w:p>
      <w:r>
        <w:rPr>
          <w:b/>
          <w:u w:val="single"/>
        </w:rPr>
        <w:t xml:space="preserve">769113</w:t>
      </w:r>
    </w:p>
    <w:p>
      <w:r>
        <w:t xml:space="preserve">@FPlevnik Vasemmisto on tuonut heille 100 000 maahanmuuttajaa. He yrittävät, mutta poliisi ja maahanmuuttajat ovat korruptoituneet entisestään.</w:t>
      </w:r>
    </w:p>
    <w:p>
      <w:r>
        <w:rPr>
          <w:b/>
          <w:u w:val="single"/>
        </w:rPr>
        <w:t xml:space="preserve">769114</w:t>
      </w:r>
    </w:p>
    <w:p>
      <w:r>
        <w:t xml:space="preserve">Menkää äänestämään! Se on ainoa tapa estää meitä vajoamasta SDS:n fasistisen diktatuurin alle seuraaviksi neljäksi vuodeksi!</w:t>
      </w:r>
    </w:p>
    <w:p>
      <w:r>
        <w:rPr>
          <w:b/>
          <w:u w:val="single"/>
        </w:rPr>
        <w:t xml:space="preserve">769115</w:t>
      </w:r>
    </w:p>
    <w:p>
      <w:r>
        <w:t xml:space="preserve">Traktori kaatuu ja murskaa 47-vuotiaan kuljettajan alleen https://t.co/naQNXy6oku</w:t>
      </w:r>
    </w:p>
    <w:p>
      <w:r>
        <w:rPr>
          <w:b/>
          <w:u w:val="single"/>
        </w:rPr>
        <w:t xml:space="preserve">769116</w:t>
      </w:r>
    </w:p>
    <w:p>
      <w:r>
        <w:t xml:space="preserve">Mielenkiintoista, miten ihmiset, jotka uskovat voivansa ansaita 5 000 euroa kuukaudessa, eivät pysty pesemään edes yhtä vitun kahvikuppia itsensä jälkeen.</w:t>
      </w:r>
    </w:p>
    <w:p>
      <w:r>
        <w:rPr>
          <w:b/>
          <w:u w:val="single"/>
        </w:rPr>
        <w:t xml:space="preserve">769117</w:t>
      </w:r>
    </w:p>
    <w:p>
      <w:r>
        <w:t xml:space="preserve">@davey007 Hakkaamalla sinut vain... Teillä on kaikenlaisia kummajaisia, jotka ovat vertaansa vailla.</w:t>
      </w:r>
    </w:p>
    <w:p>
      <w:r>
        <w:rPr>
          <w:b/>
          <w:u w:val="single"/>
        </w:rPr>
        <w:t xml:space="preserve">769118</w:t>
      </w:r>
    </w:p>
    <w:p>
      <w:r>
        <w:t xml:space="preserve">@SpletnaMladina Kutsu herra Jankovic, niin hän tekee sen. Hän velkaantuu niin, ettei kukaan enää halua ostaa Mercatoria.</w:t>
      </w:r>
    </w:p>
    <w:p>
      <w:r>
        <w:rPr>
          <w:b/>
          <w:u w:val="single"/>
        </w:rPr>
        <w:t xml:space="preserve">769119</w:t>
      </w:r>
    </w:p>
    <w:p>
      <w:r>
        <w:t xml:space="preserve">että, kulhollinen tomaatteja ja kurkkua Zokille! :-D #soocenje</w:t>
      </w:r>
    </w:p>
    <w:p>
      <w:r>
        <w:rPr>
          <w:b/>
          <w:u w:val="single"/>
        </w:rPr>
        <w:t xml:space="preserve">769120</w:t>
      </w:r>
    </w:p>
    <w:p>
      <w:r>
        <w:t xml:space="preserve">Eläinlääkintätarkastuslaitos on ilmoittanut, että Lipican siittolassa tehdään ylimääräinen ja kattava tarkastus, joka kestää yli kuukauden.</w:t>
        <w:br/>
        <w:t xml:space="preserve">https://t.co/AjbopNU4MQ</w:t>
      </w:r>
    </w:p>
    <w:p>
      <w:r>
        <w:rPr>
          <w:b/>
          <w:u w:val="single"/>
        </w:rPr>
        <w:t xml:space="preserve">769121</w:t>
      </w:r>
    </w:p>
    <w:p>
      <w:r>
        <w:t xml:space="preserve">Neuvottelut "tätä me tarvitsemme" ja "tätä minä maksan tietullien käytöstä" välillä ja kysymykset "miksi japanilaiset naiset eivät voi olla kojelaudassa?" saavat minut tuntemaan itseni eläväksi.</w:t>
      </w:r>
    </w:p>
    <w:p>
      <w:r>
        <w:rPr>
          <w:b/>
          <w:u w:val="single"/>
        </w:rPr>
        <w:t xml:space="preserve">769122</w:t>
      </w:r>
    </w:p>
    <w:p>
      <w:r>
        <w:t xml:space="preserve">Tämä on häpeällistä. Mutta eikö SLO ole huonompi kuin HK SKA.... https://t.co/tB1TlpF5Mn https://t.co/tB1TlpF5Mn</w:t>
      </w:r>
    </w:p>
    <w:p>
      <w:r>
        <w:rPr>
          <w:b/>
          <w:u w:val="single"/>
        </w:rPr>
        <w:t xml:space="preserve">769123</w:t>
      </w:r>
    </w:p>
    <w:p>
      <w:r>
        <w:t xml:space="preserve">Mikä perversio! Vain täysin turmeltuneet vasemmistolaiset voivat loppujen lopuksi keksiä jotain tällaista. 👿 Inhottava baba. 😮🤮 https://t.co/FryDWEbmrD</w:t>
      </w:r>
    </w:p>
    <w:p>
      <w:r>
        <w:rPr>
          <w:b/>
          <w:u w:val="single"/>
        </w:rPr>
        <w:t xml:space="preserve">769124</w:t>
      </w:r>
    </w:p>
    <w:p>
      <w:r>
        <w:t xml:space="preserve">Onko kukaan menossa 🍔🍟🍟🥤 LJ:n keskustaan lauantaina noin klo 13 aikoihin, etten rasvaa itseäni? #tvitmit 🤗</w:t>
      </w:r>
    </w:p>
    <w:p>
      <w:r>
        <w:rPr>
          <w:b/>
          <w:u w:val="single"/>
        </w:rPr>
        <w:t xml:space="preserve">769125</w:t>
      </w:r>
    </w:p>
    <w:p>
      <w:r>
        <w:t xml:space="preserve">@Primoz_Kovacic Lobbaus täydellä teholla siis. Dars ei taida vielä edes ajatella olevansa yllättynyt.</w:t>
      </w:r>
    </w:p>
    <w:p>
      <w:r>
        <w:rPr>
          <w:b/>
          <w:u w:val="single"/>
        </w:rPr>
        <w:t xml:space="preserve">769126</w:t>
      </w:r>
    </w:p>
    <w:p>
      <w:r>
        <w:t xml:space="preserve">Kaikki maailman nuoret vaativat, että kaikki siivoavat jälkensä. Heidän äitinsä pyytävät heitä aloittamaan ensin omissa huoneissaan!😇</w:t>
      </w:r>
    </w:p>
    <w:p>
      <w:r>
        <w:rPr>
          <w:b/>
          <w:u w:val="single"/>
        </w:rPr>
        <w:t xml:space="preserve">769127</w:t>
      </w:r>
    </w:p>
    <w:p>
      <w:r>
        <w:t xml:space="preserve">@MitjaIrsic @PrinasalkaZlata Seitsemänkymmentä vuotta ei ole luovuttanut. Epätoivoiset auttavat hallitsemaan falanxia. Heidän pitäisi mennä äänestämään.</w:t>
      </w:r>
    </w:p>
    <w:p>
      <w:r>
        <w:rPr>
          <w:b/>
          <w:u w:val="single"/>
        </w:rPr>
        <w:t xml:space="preserve">769128</w:t>
      </w:r>
    </w:p>
    <w:p>
      <w:r>
        <w:t xml:space="preserve">Intialaiset elvyttävät legendaaristen serbialaisten IMT-traktoreiden tuotannon</w:t>
        <w:br/>
        <w:t xml:space="preserve">https://t.co/RdoYFQAyRJ https://t.co/RdoYFQAyRJ</w:t>
      </w:r>
    </w:p>
    <w:p>
      <w:r>
        <w:rPr>
          <w:b/>
          <w:u w:val="single"/>
        </w:rPr>
        <w:t xml:space="preserve">769129</w:t>
      </w:r>
    </w:p>
    <w:p>
      <w:r>
        <w:t xml:space="preserve">@MtM68 Jos se oli salamileipä, he tietävät meistä kaiken tarvittavan.</w:t>
      </w:r>
    </w:p>
    <w:p>
      <w:r>
        <w:rPr>
          <w:b/>
          <w:u w:val="single"/>
        </w:rPr>
        <w:t xml:space="preserve">769130</w:t>
      </w:r>
    </w:p>
    <w:p>
      <w:r>
        <w:t xml:space="preserve">@BernardBrscic Ei ole vaikea valinta aateliston ja aatelittomuuden välillä. Se on kuin valitsisi jalon, hienon viinin ja sipulin välillä.</w:t>
      </w:r>
    </w:p>
    <w:p>
      <w:r>
        <w:rPr>
          <w:b/>
          <w:u w:val="single"/>
        </w:rPr>
        <w:t xml:space="preserve">769131</w:t>
      </w:r>
    </w:p>
    <w:p>
      <w:r>
        <w:t xml:space="preserve">@ekst_emigration Katalonialaiset saivat juuri sitä, mitä halusivat. He voivat helposti toistaa kansanäänestyksen.</w:t>
      </w:r>
    </w:p>
    <w:p>
      <w:r>
        <w:rPr>
          <w:b/>
          <w:u w:val="single"/>
        </w:rPr>
        <w:t xml:space="preserve">769132</w:t>
      </w:r>
    </w:p>
    <w:p>
      <w:r>
        <w:t xml:space="preserve">Ylivoimaisesti kaikkien aikojen psykedeelisin kappale. Mutta on totta, että juomarit olivat tuohon aikaan varsin suosittuja. https://t.co/zziOVsxXv7.</w:t>
      </w:r>
    </w:p>
    <w:p>
      <w:r>
        <w:rPr>
          <w:b/>
          <w:u w:val="single"/>
        </w:rPr>
        <w:t xml:space="preserve">769133</w:t>
      </w:r>
    </w:p>
    <w:p>
      <w:r>
        <w:t xml:space="preserve">Slovenian @SloVolley lentopalloilijat kohtaavat italialaiset #SP:n ensimmäisen osan viimeisessä ottelussa. https://t.co/YQUir4HsS2</w:t>
      </w:r>
    </w:p>
    <w:p>
      <w:r>
        <w:rPr>
          <w:b/>
          <w:u w:val="single"/>
        </w:rPr>
        <w:t xml:space="preserve">769134</w:t>
      </w:r>
    </w:p>
    <w:p>
      <w:r>
        <w:t xml:space="preserve">@evaremic Joustavuus ei ole pelkkää hakkaamista varten....:D Lyön vetoa isäni puolesta, koska sinä lyöt vetoa äitisi puolesta. #letsgamble</w:t>
      </w:r>
    </w:p>
    <w:p>
      <w:r>
        <w:rPr>
          <w:b/>
          <w:u w:val="single"/>
        </w:rPr>
        <w:t xml:space="preserve">769135</w:t>
      </w:r>
    </w:p>
    <w:p>
      <w:r>
        <w:t xml:space="preserve">@MitjaIrsic @ekst_emigracija Me raivostumme, koska tiedämme totuuden, toiset saavat orgasmin, koska he ovat onnistuneet levittämään valheita uudelleen.</w:t>
      </w:r>
    </w:p>
    <w:p>
      <w:r>
        <w:rPr>
          <w:b/>
          <w:u w:val="single"/>
        </w:rPr>
        <w:t xml:space="preserve">769136</w:t>
      </w:r>
    </w:p>
    <w:p>
      <w:r>
        <w:t xml:space="preserve">@CZCBZ @KatarinaJenko Ja tuo vettä pullossa. Hän säästää vielä 1,5 euroa.</w:t>
      </w:r>
    </w:p>
    <w:p>
      <w:r>
        <w:rPr>
          <w:b/>
          <w:u w:val="single"/>
        </w:rPr>
        <w:t xml:space="preserve">769137</w:t>
      </w:r>
    </w:p>
    <w:p>
      <w:r>
        <w:t xml:space="preserve">@KatarinaDbr @KmetsKrasa @MazzoVanKlein Hän on vahtikoira, hän ei katso paikallisia, mutta hän katkaisisi ketjun naapurinsa puolesta.</w:t>
      </w:r>
    </w:p>
    <w:p>
      <w:r>
        <w:rPr>
          <w:b/>
          <w:u w:val="single"/>
        </w:rPr>
        <w:t xml:space="preserve">769138</w:t>
      </w:r>
    </w:p>
    <w:p>
      <w:r>
        <w:t xml:space="preserve">Saan paljon ihmisiä qracille, kun he tulevat buffetiin ilman 👓, ja sitten he tunkevat sen 📺 sisäänsä kuin joku olisi työntänyt sen suoraan heidän peräaukkoonsa.</w:t>
        <w:br/>
        <w:br/>
        <w:t xml:space="preserve">#scene</w:t>
      </w:r>
    </w:p>
    <w:p>
      <w:r>
        <w:rPr>
          <w:b/>
          <w:u w:val="single"/>
        </w:rPr>
        <w:t xml:space="preserve">769139</w:t>
      </w:r>
    </w:p>
    <w:p>
      <w:r>
        <w:t xml:space="preserve">Kommunistit ovat uskollisia periaatteilleen.</w:t>
        <w:t xml:space="preserve">Ne eivät ole huonompia kuin 1941-45 ja kaikki sen jälkeiset vuodet</w:t>
        <w:br/>
        <w:br/>
        <w:t xml:space="preserve">https://t.co/B2eWOFAejG https://t.co/B2eWOFAejG</w:t>
      </w:r>
    </w:p>
    <w:p>
      <w:r>
        <w:rPr>
          <w:b/>
          <w:u w:val="single"/>
        </w:rPr>
        <w:t xml:space="preserve">769140</w:t>
      </w:r>
    </w:p>
    <w:p>
      <w:r>
        <w:t xml:space="preserve">@gorska_koza @tfajon @strankaSD En malta odottaa sitä päivää, kun torvi putoaa.</w:t>
        <w:br/>
        <w:t xml:space="preserve"> Meillä ei todellakaan ole varaa tällaiseen häpeään pääkaupungissa.</w:t>
      </w:r>
    </w:p>
    <w:p>
      <w:r>
        <w:rPr>
          <w:b/>
          <w:u w:val="single"/>
        </w:rPr>
        <w:t xml:space="preserve">769141</w:t>
      </w:r>
    </w:p>
    <w:p>
      <w:r>
        <w:t xml:space="preserve">@polslona @JozeBiscak RIKŠE sopisi parhaiten TOTALITARSin ratsastettavaksi. https://t.co/XziYS12TLa</w:t>
      </w:r>
    </w:p>
    <w:p>
      <w:r>
        <w:rPr>
          <w:b/>
          <w:u w:val="single"/>
        </w:rPr>
        <w:t xml:space="preserve">769142</w:t>
      </w:r>
    </w:p>
    <w:p>
      <w:r>
        <w:t xml:space="preserve">Se, jossa ensimmäinen asia, joka hotellissa todella ärsyttää, on huoneen tuhkakuppi ja sitten tupakoitsijat keskellä aulaa. 🤔</w:t>
      </w:r>
    </w:p>
    <w:p>
      <w:r>
        <w:rPr>
          <w:b/>
          <w:u w:val="single"/>
        </w:rPr>
        <w:t xml:space="preserve">769143</w:t>
      </w:r>
    </w:p>
    <w:p>
      <w:r>
        <w:t xml:space="preserve">Katanecin taktiikan mukaisesti Liverpool lopettaa pelaamisen 80. minuutilla. Ja he pyrkivät yhteen maaliin. Silti he eivät voi hävitä!</w:t>
      </w:r>
    </w:p>
    <w:p>
      <w:r>
        <w:rPr>
          <w:b/>
          <w:u w:val="single"/>
        </w:rPr>
        <w:t xml:space="preserve">769144</w:t>
      </w:r>
    </w:p>
    <w:p>
      <w:r>
        <w:t xml:space="preserve">@BernardBrscic @vinkovasle1 Unohdit oikeuskoneiston, jonka juuret ovat totalitaarisessa kommunistisessa rikollisessa järjestelmässä! #todstateunresolvesNOTHING!!!!</w:t>
      </w:r>
    </w:p>
    <w:p>
      <w:r>
        <w:rPr>
          <w:b/>
          <w:u w:val="single"/>
        </w:rPr>
        <w:t xml:space="preserve">769145</w:t>
      </w:r>
    </w:p>
    <w:p>
      <w:r>
        <w:t xml:space="preserve">@Blaziek Se on kuin menisi bileisiin, joita ei oikeasti ole olemassa, humaltuisi yksin, ja seuraavana päivänä sinua katsotaan oudosti, koska olet ainoa, joka on sairas.</w:t>
      </w:r>
    </w:p>
    <w:p>
      <w:r>
        <w:rPr>
          <w:b/>
          <w:u w:val="single"/>
        </w:rPr>
        <w:t xml:space="preserve">769146</w:t>
      </w:r>
    </w:p>
    <w:p>
      <w:r>
        <w:t xml:space="preserve">TPP6:n jälkipuheita ei tule, koska parlamentissa ei ollut vapaata tilaa https://t.co/i9YJZZp5U7 via @SiolNEWS</w:t>
      </w:r>
    </w:p>
    <w:p>
      <w:r>
        <w:rPr>
          <w:b/>
          <w:u w:val="single"/>
        </w:rPr>
        <w:t xml:space="preserve">769147</w:t>
      </w:r>
    </w:p>
    <w:p>
      <w:r>
        <w:t xml:space="preserve">Se on silloin, kun haluat maksaa laskut nopeasti, mutta internet ei toimi. Grrr! Luovutan ja menen nukkumaan.</w:t>
      </w:r>
    </w:p>
    <w:p>
      <w:r>
        <w:rPr>
          <w:b/>
          <w:u w:val="single"/>
        </w:rPr>
        <w:t xml:space="preserve">769148</w:t>
      </w:r>
    </w:p>
    <w:p>
      <w:r>
        <w:t xml:space="preserve">@Medeja_7 Heillä on. En ole kokeillut niitä, koska olen syönyt niin paljon sienikeittoa ja taimenta, etten haluaisi...</w:t>
      </w:r>
    </w:p>
    <w:p>
      <w:r>
        <w:rPr>
          <w:b/>
          <w:u w:val="single"/>
        </w:rPr>
        <w:t xml:space="preserve">769149</w:t>
      </w:r>
    </w:p>
    <w:p>
      <w:r>
        <w:t xml:space="preserve">Espanjalaiset fasistit, joiden käsivarteen on tatuoitu natsiristi, hyökkäävät Katalonian poliisin kimppuun. https://t.co/HME4ZxDqmJ</w:t>
      </w:r>
    </w:p>
    <w:p>
      <w:r>
        <w:rPr>
          <w:b/>
          <w:u w:val="single"/>
        </w:rPr>
        <w:t xml:space="preserve">769150</w:t>
      </w:r>
    </w:p>
    <w:p>
      <w:r>
        <w:t xml:space="preserve">Uudet sirut antavat "ruumiin kuumeelle" aivan uuden merkityksen!</w:t>
        <w:br/>
        <w:br/>
        <w:t xml:space="preserve"> Voitteko kuvitella, että pian koittaa päivä, jolloin me... http://t.co/YsbP52SL</w:t>
      </w:r>
    </w:p>
    <w:p>
      <w:r>
        <w:rPr>
          <w:b/>
          <w:u w:val="single"/>
        </w:rPr>
        <w:t xml:space="preserve">769151</w:t>
      </w:r>
    </w:p>
    <w:p>
      <w:r>
        <w:t xml:space="preserve">PRINT EDITION Kolumni - Maja Sunčič: Vaaleja edeltävä populismi teekkarien puolesta</w:t>
        <w:br/>
        <w:t xml:space="preserve">https://t.co/sgKDtGk6j8 https://t.co/GaC8P5NJSk https://t.co/GaC8P5NJSk</w:t>
      </w:r>
    </w:p>
    <w:p>
      <w:r>
        <w:rPr>
          <w:b/>
          <w:u w:val="single"/>
        </w:rPr>
        <w:t xml:space="preserve">769152</w:t>
      </w:r>
    </w:p>
    <w:p>
      <w:r>
        <w:t xml:space="preserve">@zaslovenijo2 Sinulla on pakkomielle sekä JJ:stä että Orbanista. Ketkä ovat vasemmistolaisten roistojenne suojelijoita, senkin typerys, me veronmaksajat!</w:t>
      </w:r>
    </w:p>
    <w:p>
      <w:r>
        <w:rPr>
          <w:b/>
          <w:u w:val="single"/>
        </w:rPr>
        <w:t xml:space="preserve">769153</w:t>
      </w:r>
    </w:p>
    <w:p>
      <w:r>
        <w:t xml:space="preserve">Las Vegasin paniikki: ainakin kaksi kuollut kasinoammuskelussa, hyökkääjä ampui kuoliaaksi https://t.co/jQoLxrF5Mf https://t.co/7f2kvqmi4t</w:t>
      </w:r>
    </w:p>
    <w:p>
      <w:r>
        <w:rPr>
          <w:b/>
          <w:u w:val="single"/>
        </w:rPr>
        <w:t xml:space="preserve">769154</w:t>
      </w:r>
    </w:p>
    <w:p>
      <w:r>
        <w:t xml:space="preserve">@urska_t Sanoisin, että roskien varastointi alkaa, kun tila loppuu. Varastoit vain jotain, sitten tilaa on entistä vähemmän, sitä varastoidaan entistä enemmän jne.</w:t>
      </w:r>
    </w:p>
    <w:p>
      <w:r>
        <w:rPr>
          <w:b/>
          <w:u w:val="single"/>
        </w:rPr>
        <w:t xml:space="preserve">769155</w:t>
      </w:r>
    </w:p>
    <w:p>
      <w:r>
        <w:t xml:space="preserve">Pipistrelin Alfa Electro @Transport_EU laskeutui tänään Gospodarski rozfáziště #TEN_tdays Ljubljanaan https://t.co/qjQ6fkvkhq https://t.co/qjQ6fkvkhq</w:t>
      </w:r>
    </w:p>
    <w:p>
      <w:r>
        <w:rPr>
          <w:b/>
          <w:u w:val="single"/>
        </w:rPr>
        <w:t xml:space="preserve">769156</w:t>
      </w:r>
    </w:p>
    <w:p>
      <w:r>
        <w:t xml:space="preserve">@janbuc8 Pizda, olemme antaneet junioreillemme vuosisatojen ajan, bemti....................................</w:t>
      </w:r>
    </w:p>
    <w:p>
      <w:r>
        <w:rPr>
          <w:b/>
          <w:u w:val="single"/>
        </w:rPr>
        <w:t xml:space="preserve">769157</w:t>
      </w:r>
    </w:p>
    <w:p>
      <w:r>
        <w:t xml:space="preserve">Lounaaksi voit syödä ricotta-juustoa ja sekoitettua khakia kermavaahdon kera. 😛 Nuolen lautasen ja lasin kielelläni!</w:t>
      </w:r>
    </w:p>
    <w:p>
      <w:r>
        <w:rPr>
          <w:b/>
          <w:u w:val="single"/>
        </w:rPr>
        <w:t xml:space="preserve">769158</w:t>
      </w:r>
    </w:p>
    <w:p>
      <w:r>
        <w:t xml:space="preserve">@m_bostjan Mitä jos tämä setä vihdoin nousisi lavalta ja lopettaisi... sekaantumisen Slovenian ympärille kaikilla aloilla!! myös Štefkan kanssa!!!</w:t>
      </w:r>
    </w:p>
    <w:p>
      <w:r>
        <w:rPr>
          <w:b/>
          <w:u w:val="single"/>
        </w:rPr>
        <w:t xml:space="preserve">769159</w:t>
      </w:r>
    </w:p>
    <w:p>
      <w:r>
        <w:t xml:space="preserve">@Aleksan91038210 @Komar4442 @AntoniovCaccia @JoAnnaOfArT Vasemmistolaiset voisivat pitää aivojaan kynsissään</w:t>
        <w:br/>
        <w:t xml:space="preserve">....dost placa</w:t>
      </w:r>
    </w:p>
    <w:p>
      <w:r>
        <w:rPr>
          <w:b/>
          <w:u w:val="single"/>
        </w:rPr>
        <w:t xml:space="preserve">769160</w:t>
      </w:r>
    </w:p>
    <w:p>
      <w:r>
        <w:t xml:space="preserve">"Hell on Earth" 5G:llä - 5G:n langaton verkko havaittiin hollantilaisilla lehmillä lähettimien lähellä se... https://t.co/3vCc2UuifJ</w:t>
      </w:r>
    </w:p>
    <w:p>
      <w:r>
        <w:rPr>
          <w:b/>
          <w:u w:val="single"/>
        </w:rPr>
        <w:t xml:space="preserve">769161</w:t>
      </w:r>
    </w:p>
    <w:p>
      <w:r>
        <w:t xml:space="preserve">Yhdysvalloissa 9-vuotias tyttö tappaa ampumakouluttajan konekiväärillä. "Kun oppilas on parempi kuin opettaja", lähteet lisäsivät.</w:t>
      </w:r>
    </w:p>
    <w:p>
      <w:r>
        <w:rPr>
          <w:b/>
          <w:u w:val="single"/>
        </w:rPr>
        <w:t xml:space="preserve">769162</w:t>
      </w:r>
    </w:p>
    <w:p>
      <w:r>
        <w:t xml:space="preserve">Kun laittomien maahanmuuttajien sotilassaattue ohittaa talosi https://t.co/5bAXKKzzqc</w:t>
      </w:r>
    </w:p>
    <w:p>
      <w:r>
        <w:rPr>
          <w:b/>
          <w:u w:val="single"/>
        </w:rPr>
        <w:t xml:space="preserve">769163</w:t>
      </w:r>
    </w:p>
    <w:p>
      <w:r>
        <w:t xml:space="preserve">@majsanom "Se, että lauantaina järjestetty mielenosoitus oli fasismia ja muukalaisvihaa vastaan, on edelleen totta."</w:t>
        <w:br/>
        <w:br/>
        <w:t xml:space="preserve"> Epäilemättä!!!!? https://t.co/rIJJDtTa9p</w:t>
      </w:r>
    </w:p>
    <w:p>
      <w:r>
        <w:rPr>
          <w:b/>
          <w:u w:val="single"/>
        </w:rPr>
        <w:t xml:space="preserve">769164</w:t>
      </w:r>
    </w:p>
    <w:p>
      <w:r>
        <w:t xml:space="preserve">Olen selannut kaikki televisiokanavat läpi, enkä löydä yhtään lähetystä Olimpijan, Domžalen ja Muran Eurooppa-otteluista.</w:t>
      </w:r>
    </w:p>
    <w:p>
      <w:r>
        <w:rPr>
          <w:b/>
          <w:u w:val="single"/>
        </w:rPr>
        <w:t xml:space="preserve">769165</w:t>
      </w:r>
    </w:p>
    <w:p>
      <w:r>
        <w:t xml:space="preserve">@KatarinaDbr Jep, olen oppinut paljon uusia asioita viime vuosina.  He eivät ole vielä edes kuulleet joulupukista.</w:t>
      </w:r>
    </w:p>
    <w:p>
      <w:r>
        <w:rPr>
          <w:b/>
          <w:u w:val="single"/>
        </w:rPr>
        <w:t xml:space="preserve">769166</w:t>
      </w:r>
    </w:p>
    <w:p>
      <w:r>
        <w:t xml:space="preserve">@nad_bogom Tarkastus nimittäin, että se mahdollistaa kaiken tämän ... Olen kuunnellut teitä, ja kiitän teitä siitä, että pidätte peiliä tälle huolimattomuudelle.</w:t>
      </w:r>
    </w:p>
    <w:p>
      <w:r>
        <w:rPr>
          <w:b/>
          <w:u w:val="single"/>
        </w:rPr>
        <w:t xml:space="preserve">769167</w:t>
      </w:r>
    </w:p>
    <w:p>
      <w:r>
        <w:t xml:space="preserve">@crnkovic @BernardBrscic @luka7doncic @gregarepovz @lucijausaj "Alppien arjalainen, ehkä hän on alppilainen, tai arjalainen, sitten molemmat ovat butch, vai mitä?</w:t>
      </w:r>
    </w:p>
    <w:p>
      <w:r>
        <w:rPr>
          <w:b/>
          <w:u w:val="single"/>
        </w:rPr>
        <w:t xml:space="preserve">769168</w:t>
      </w:r>
    </w:p>
    <w:p>
      <w:r>
        <w:t xml:space="preserve">Uusi Drnovšek, joka "nousi kuolleista" tänä aamuna, mutta erosi jostain nopeasti😂 https://t.co/ET3YGo7SOl</w:t>
      </w:r>
    </w:p>
    <w:p>
      <w:r>
        <w:rPr>
          <w:b/>
          <w:u w:val="single"/>
        </w:rPr>
        <w:t xml:space="preserve">769169</w:t>
      </w:r>
    </w:p>
    <w:p>
      <w:r>
        <w:t xml:space="preserve">#liikenneturvallisuus ja jalankulkijoiden ylitys näyttävät hieman erilaisilta</w:t>
        <w:br/>
        <w:t xml:space="preserve">#roadsafety #savekidslives https://t.co/R2pDOk1vxY https://t.co/R2pDOk1vxY</w:t>
      </w:r>
    </w:p>
    <w:p>
      <w:r>
        <w:rPr>
          <w:b/>
          <w:u w:val="single"/>
        </w:rPr>
        <w:t xml:space="preserve">769170</w:t>
      </w:r>
    </w:p>
    <w:p>
      <w:r>
        <w:t xml:space="preserve">@mzi_rs @StrankaSAB Kaikki kiitokset joukkueelle ja ministerille, mahdollisimman paljon uutisia :-)</w:t>
      </w:r>
    </w:p>
    <w:p>
      <w:r>
        <w:rPr>
          <w:b/>
          <w:u w:val="single"/>
        </w:rPr>
        <w:t xml:space="preserve">769171</w:t>
      </w:r>
    </w:p>
    <w:p>
      <w:r>
        <w:t xml:space="preserve">Odotan, että teologinen tiedekunta tulvii @YouTubeen uskonsisältöä vuosina 2017-18.  Media on KIRKON tulevaisuus. https://t.co/Fonjo2i4qC.</w:t>
      </w:r>
    </w:p>
    <w:p>
      <w:r>
        <w:rPr>
          <w:b/>
          <w:u w:val="single"/>
        </w:rPr>
        <w:t xml:space="preserve">769172</w:t>
      </w:r>
    </w:p>
    <w:p>
      <w:r>
        <w:t xml:space="preserve">@Istefan1975 Älä vain häpeä!!! Hänet pitäisi erottaa kaikista valtionhallinnon tehtävistä - hän on maan pohjasakkaa.</w:t>
      </w:r>
    </w:p>
    <w:p>
      <w:r>
        <w:rPr>
          <w:b/>
          <w:u w:val="single"/>
        </w:rPr>
        <w:t xml:space="preserve">769173</w:t>
      </w:r>
    </w:p>
    <w:p>
      <w:r>
        <w:t xml:space="preserve">@crico111 jos Berliinin muuri ei olisi kaatunut, kommunismi olisi pysynyt vain idässä, mutta se on levinnyt koko Eurooppaan😡.</w:t>
      </w:r>
    </w:p>
    <w:p>
      <w:r>
        <w:rPr>
          <w:b/>
          <w:u w:val="single"/>
        </w:rPr>
        <w:t xml:space="preserve">769174</w:t>
      </w:r>
    </w:p>
    <w:p>
      <w:r>
        <w:t xml:space="preserve">@drVinkoGorenak Yay Vinko!</w:t>
        <w:br/>
        <w:t xml:space="preserve"> Olen nyt paremmalla tuulella!</w:t>
        <w:br/>
        <w:t xml:space="preserve"> Tarvitsemme teitä parlamentissa KIIREELLISESTI!</w:t>
      </w:r>
    </w:p>
    <w:p>
      <w:r>
        <w:rPr>
          <w:b/>
          <w:u w:val="single"/>
        </w:rPr>
        <w:t xml:space="preserve">769175</w:t>
      </w:r>
    </w:p>
    <w:p>
      <w:r>
        <w:t xml:space="preserve">Tiedoksesi, en heittänyt popcornia lattialle.</w:t>
        <w:br/>
        <w:t xml:space="preserve"> Juuri noin.</w:t>
        <w:br/>
        <w:t xml:space="preserve"> Ihan vain tiedoksi.</w:t>
        <w:br/>
        <w:br/>
        <w:t xml:space="preserve"> *vinkuu pois toisen kulhollisen popcornia kanssa*</w:t>
      </w:r>
    </w:p>
    <w:p>
      <w:r>
        <w:rPr>
          <w:b/>
          <w:u w:val="single"/>
        </w:rPr>
        <w:t xml:space="preserve">769176</w:t>
      </w:r>
    </w:p>
    <w:p>
      <w:r>
        <w:t xml:space="preserve">Matavž palasi viime viikonloppuna kuuden kuukauden poissaolon jälkeen jalkamurtuman vuoksi. Tänään hän on jo maalissa PSV:tä vastaan. #kevät https://t.co/81yIbWkg2h</w:t>
      </w:r>
    </w:p>
    <w:p>
      <w:r>
        <w:rPr>
          <w:b/>
          <w:u w:val="single"/>
        </w:rPr>
        <w:t xml:space="preserve">769177</w:t>
      </w:r>
    </w:p>
    <w:p>
      <w:r>
        <w:t xml:space="preserve">@petracj @PrometejDD @YanchMb Cafetino Old Marketissa @Pikowarulta on maailmanluokan kahvia papuina ja jauhettuna.</w:t>
      </w:r>
    </w:p>
    <w:p>
      <w:r>
        <w:rPr>
          <w:b/>
          <w:u w:val="single"/>
        </w:rPr>
        <w:t xml:space="preserve">769178</w:t>
      </w:r>
    </w:p>
    <w:p>
      <w:r>
        <w:t xml:space="preserve">@JJansaSDS todiste siitä, miten toimittajat saavat</w:t>
        <w:br/>
        <w:t xml:space="preserve">Tuomiot käsissään ennen syytettyä</w:t>
        <w:br/>
        <w:t xml:space="preserve">Toimittaja liittyy tuomariin, niin väittää tuomari!😨</w:t>
      </w:r>
    </w:p>
    <w:p>
      <w:r>
        <w:rPr>
          <w:b/>
          <w:u w:val="single"/>
        </w:rPr>
        <w:t xml:space="preserve">769179</w:t>
      </w:r>
    </w:p>
    <w:p>
      <w:r>
        <w:t xml:space="preserve">Pienimmästä karkista suurimpaan tuotteeseen: kaikella on tarina https://t.co/bF8H4ugodf https://t.co/bF8H4ugodf</w:t>
      </w:r>
    </w:p>
    <w:p>
      <w:r>
        <w:rPr>
          <w:b/>
          <w:u w:val="single"/>
        </w:rPr>
        <w:t xml:space="preserve">769180</w:t>
      </w:r>
    </w:p>
    <w:p>
      <w:r>
        <w:t xml:space="preserve">Arkistojen tuhoaminen ei ole pysäyttänyt totuutta, se on vain hidastanut sitä. https://t.co/VU7o8U7R5b via @Nova24TV</w:t>
      </w:r>
    </w:p>
    <w:p>
      <w:r>
        <w:rPr>
          <w:b/>
          <w:u w:val="single"/>
        </w:rPr>
        <w:t xml:space="preserve">769181</w:t>
      </w:r>
    </w:p>
    <w:p>
      <w:r>
        <w:t xml:space="preserve">@Urskitka Logiikka on se, että se ei ole tarpeen, koska ihmiset pelkäävät niitä vain niiden ulkonäön takia :) (näet, sanoit "parvet", et "tontut" :)))))</w:t>
      </w:r>
    </w:p>
    <w:p>
      <w:r>
        <w:rPr>
          <w:b/>
          <w:u w:val="single"/>
        </w:rPr>
        <w:t xml:space="preserve">769182</w:t>
      </w:r>
    </w:p>
    <w:p>
      <w:r>
        <w:t xml:space="preserve">@iamAnej aha, se on 2-3 kertaa päivässä meillä, myös siksi, että minulla on suljettu ovi tai avoimet ikkunat ja kaikki muut menisivät kävelylle.</w:t>
      </w:r>
    </w:p>
    <w:p>
      <w:r>
        <w:rPr>
          <w:b/>
          <w:u w:val="single"/>
        </w:rPr>
        <w:t xml:space="preserve">769183</w:t>
      </w:r>
    </w:p>
    <w:p>
      <w:r>
        <w:t xml:space="preserve">O-m-g, kuinka nukuinkaan herätykseni läpi! 😱 https://t.co/S9PMOkXYxB 😱 https://t.co/S9PMOkXYxB *vittu loimi töihin*.</w:t>
      </w:r>
    </w:p>
    <w:p>
      <w:r>
        <w:rPr>
          <w:b/>
          <w:u w:val="single"/>
        </w:rPr>
        <w:t xml:space="preserve">769184</w:t>
      </w:r>
    </w:p>
    <w:p>
      <w:r>
        <w:t xml:space="preserve">@jernejsmisl @SportTVvitter @rtvslo Täysin sekaisin ja sekaisin...</w:t>
      </w:r>
    </w:p>
    <w:p>
      <w:r>
        <w:rPr>
          <w:b/>
          <w:u w:val="single"/>
        </w:rPr>
        <w:t xml:space="preserve">769185</w:t>
      </w:r>
    </w:p>
    <w:p>
      <w:r>
        <w:t xml:space="preserve">@edvardkadic Älä heitä savupommeja nyt. Tiedät, mitä olet kirjoittanut ja pyyhkinyt pois. Tällä ei ole mitään tekemistä sen kanssa.</w:t>
      </w:r>
    </w:p>
    <w:p>
      <w:r>
        <w:rPr>
          <w:b/>
          <w:u w:val="single"/>
        </w:rPr>
        <w:t xml:space="preserve">769186</w:t>
      </w:r>
    </w:p>
    <w:p>
      <w:r>
        <w:t xml:space="preserve">@AntiRed12 @DarjaTomanic @MarkoPavlisic Vähemmistöhallitukset eivät varmastikaan lähde.</w:t>
      </w:r>
    </w:p>
    <w:p>
      <w:r>
        <w:rPr>
          <w:b/>
          <w:u w:val="single"/>
        </w:rPr>
        <w:t xml:space="preserve">769187</w:t>
      </w:r>
    </w:p>
    <w:p>
      <w:r>
        <w:t xml:space="preserve">@NejcPerhavec Ei. Politiikka ei saisi puuttua valtionyhtiöiden toimintaan. Se on kommunismia. #SiDG</w:t>
      </w:r>
    </w:p>
    <w:p>
      <w:r>
        <w:rPr>
          <w:b/>
          <w:u w:val="single"/>
        </w:rPr>
        <w:t xml:space="preserve">769188</w:t>
      </w:r>
    </w:p>
    <w:p>
      <w:r>
        <w:t xml:space="preserve">Kuinka hyvä kakun täytyy olla, jos sen vie krematorioon leivottavaksi.</w:t>
        <w:br/>
        <w:t xml:space="preserve"> Tietenkin, jos sinulla on yhteyksiä. https://t.co/IdB5PzpZg0</w:t>
      </w:r>
    </w:p>
    <w:p>
      <w:r>
        <w:rPr>
          <w:b/>
          <w:u w:val="single"/>
        </w:rPr>
        <w:t xml:space="preserve">769189</w:t>
      </w:r>
    </w:p>
    <w:p>
      <w:r>
        <w:t xml:space="preserve">@SternBojanka Nuoret opiskelevat lääketiedettä ja miten he pääsevät pois täältä mahdollisimman pian @Pertinacal @Igor_Luksic</w:t>
      </w:r>
    </w:p>
    <w:p>
      <w:r>
        <w:rPr>
          <w:b/>
          <w:u w:val="single"/>
        </w:rPr>
        <w:t xml:space="preserve">769190</w:t>
      </w:r>
    </w:p>
    <w:p>
      <w:r>
        <w:t xml:space="preserve">Nyt oikeasti. Käsittele kommunistipatsaita johdonmukaisesti, älä jotain homojen taideinstallaatioita. Hetkinen... Emmehän se olleet me!</w:t>
      </w:r>
    </w:p>
    <w:p>
      <w:r>
        <w:rPr>
          <w:b/>
          <w:u w:val="single"/>
        </w:rPr>
        <w:t xml:space="preserve">769191</w:t>
      </w:r>
    </w:p>
    <w:p>
      <w:r>
        <w:t xml:space="preserve">@donadaljnjega Luojan kiitos menen töihin...hän voi jäädä nukkumaan huomisaamuun asti...klo 7 hänen pitäisi mennä nukkumaan kuten minäkin...🐲</w:t>
      </w:r>
    </w:p>
    <w:p>
      <w:r>
        <w:rPr>
          <w:b/>
          <w:u w:val="single"/>
        </w:rPr>
        <w:t xml:space="preserve">769192</w:t>
      </w:r>
    </w:p>
    <w:p>
      <w:r>
        <w:t xml:space="preserve">@lucijausaj Olet oikeassa... Jos Dolenjska Ragla huomaa tämän, se on taas piru😉.</w:t>
      </w:r>
    </w:p>
    <w:p>
      <w:r>
        <w:rPr>
          <w:b/>
          <w:u w:val="single"/>
        </w:rPr>
        <w:t xml:space="preserve">769193</w:t>
      </w:r>
    </w:p>
    <w:p>
      <w:r>
        <w:t xml:space="preserve">@vinkovasle1 Valitettavasti näin se on 😧 En ymmärrä, miksi slovenialaiset ovat niin innokkaita menemään kroaattien luo, jossa heitä vain riistetään ja annetaan vähän 🤮</w:t>
      </w:r>
    </w:p>
    <w:p>
      <w:r>
        <w:rPr>
          <w:b/>
          <w:u w:val="single"/>
        </w:rPr>
        <w:t xml:space="preserve">769194</w:t>
      </w:r>
    </w:p>
    <w:p>
      <w:r>
        <w:t xml:space="preserve">Etkö usko taustalla olevien setien olemassaoloon? Katso tämä klippi https://t.co/DjXMdqrepI kautta @UtripLjubljane</w:t>
      </w:r>
    </w:p>
    <w:p>
      <w:r>
        <w:rPr>
          <w:b/>
          <w:u w:val="single"/>
        </w:rPr>
        <w:t xml:space="preserve">769195</w:t>
      </w:r>
    </w:p>
    <w:p>
      <w:r>
        <w:t xml:space="preserve">Jos haluat tehdä ihmiset onnellisiksi</w:t>
        <w:br/>
        <w:t xml:space="preserve">älä ylitä heitä lahjoilla,</w:t>
        <w:br/>
        <w:t xml:space="preserve">,</w:t>
        <w:t xml:space="preserve">vaan ota pois toivomus.</w:t>
        <w:br/>
        <w:br/>
        <w:t xml:space="preserve"> Epikuros</w:t>
      </w:r>
    </w:p>
    <w:p>
      <w:r>
        <w:rPr>
          <w:b/>
          <w:u w:val="single"/>
        </w:rPr>
        <w:t xml:space="preserve">769196</w:t>
      </w:r>
    </w:p>
    <w:p>
      <w:r>
        <w:t xml:space="preserve">@petrasovdat @PetraKodra Mutta taistelulaiva Triglav ei osallistunut? Entä vakuutusyhtiö...?</w:t>
      </w:r>
    </w:p>
    <w:p>
      <w:r>
        <w:rPr>
          <w:b/>
          <w:u w:val="single"/>
        </w:rPr>
        <w:t xml:space="preserve">769197</w:t>
      </w:r>
    </w:p>
    <w:p>
      <w:r>
        <w:t xml:space="preserve">@noxten @CZCBZ Pogačnik on Top Shopin tasolla, mutta kusipäät ostavat hänen paskansa. Väärä profeetta.</w:t>
      </w:r>
    </w:p>
    <w:p>
      <w:r>
        <w:rPr>
          <w:b/>
          <w:u w:val="single"/>
        </w:rPr>
        <w:t xml:space="preserve">769198</w:t>
      </w:r>
    </w:p>
    <w:p>
      <w:r>
        <w:t xml:space="preserve">@StojanPovh @boriscipot1 @FinancnaUPR @vinkovasle1 FURS on viranomainen, ei luonnollinen henkilö. Viranomaiset, kuten luultavasti tiedätte, eivät ole pukeutuneita eivätkä paljain jaloin.</w:t>
      </w:r>
    </w:p>
    <w:p>
      <w:r>
        <w:rPr>
          <w:b/>
          <w:u w:val="single"/>
        </w:rPr>
        <w:t xml:space="preserve">769199</w:t>
      </w:r>
    </w:p>
    <w:p>
      <w:r>
        <w:t xml:space="preserve">Liian monta jäähyväistä, suukkoja ja halauksia introvertille slovenialaiselle sielulleni! #rodos</w:t>
      </w:r>
    </w:p>
    <w:p>
      <w:r>
        <w:rPr>
          <w:b/>
          <w:u w:val="single"/>
        </w:rPr>
        <w:t xml:space="preserve">769200</w:t>
      </w:r>
    </w:p>
    <w:p>
      <w:r>
        <w:t xml:space="preserve">@PSlajnar Ja he murhasivat slovenialaisen identiteetin kukan, he antavat meille yhä "oikeutta", he myrkyttävät nuorison väärällä historialla, mutta me olemme yhä täällä.</w:t>
      </w:r>
    </w:p>
    <w:p>
      <w:r>
        <w:rPr>
          <w:b/>
          <w:u w:val="single"/>
        </w:rPr>
        <w:t xml:space="preserve">769201</w:t>
      </w:r>
    </w:p>
    <w:p>
      <w:r>
        <w:t xml:space="preserve">Missä täällä harjoitellaan savikyyhkyammuntaa? :) https://t.co/7GsgNpAU4F https://t.co/7GsgNpAU4F</w:t>
      </w:r>
    </w:p>
    <w:p>
      <w:r>
        <w:rPr>
          <w:b/>
          <w:u w:val="single"/>
        </w:rPr>
        <w:t xml:space="preserve">769202</w:t>
      </w:r>
    </w:p>
    <w:p>
      <w:r>
        <w:t xml:space="preserve">@ZivljenjeinS @Onkraj_ @MarkoPavlisic @ZigaTurk Sulje kaikki ja aja sunnuntaituristit kotiin!</w:t>
      </w:r>
    </w:p>
    <w:p>
      <w:r>
        <w:rPr>
          <w:b/>
          <w:u w:val="single"/>
        </w:rPr>
        <w:t xml:space="preserve">769203</w:t>
      </w:r>
    </w:p>
    <w:p>
      <w:r>
        <w:t xml:space="preserve">Aina kun näen televisiossa varoituksen lastenelokuvien sisällön sopivuudesta, toivon, että sen jälkeen tulee ainakin Tarantinon kaltainen romanssi.</w:t>
      </w:r>
    </w:p>
    <w:p>
      <w:r>
        <w:rPr>
          <w:b/>
          <w:u w:val="single"/>
        </w:rPr>
        <w:t xml:space="preserve">769204</w:t>
      </w:r>
    </w:p>
    <w:p>
      <w:r>
        <w:t xml:space="preserve">Kylmä ja lumi eivät voi karkottaa kevään airuita. Talvikukkien tuoksu on häkellyttävä. http://t.co/WNlJ4Vcp2a.</w:t>
      </w:r>
    </w:p>
    <w:p>
      <w:r>
        <w:rPr>
          <w:b/>
          <w:u w:val="single"/>
        </w:rPr>
        <w:t xml:space="preserve">769205</w:t>
      </w:r>
    </w:p>
    <w:p>
      <w:r>
        <w:t xml:space="preserve">@PreglArjan Joidenkin mukaan he onnistuivat aivopesemään ainakin 24,96 prosenttia.</w:t>
      </w:r>
    </w:p>
    <w:p>
      <w:r>
        <w:rPr>
          <w:b/>
          <w:u w:val="single"/>
        </w:rPr>
        <w:t xml:space="preserve">769206</w:t>
      </w:r>
    </w:p>
    <w:p>
      <w:r>
        <w:t xml:space="preserve">@Dr_Eclectic @mikstone1 @dreychee @police_si Kirjoita bulldozer npm osaksi gugl, olet saanut osuman ensimmäisellä sivulla.</w:t>
      </w:r>
    </w:p>
    <w:p>
      <w:r>
        <w:rPr>
          <w:b/>
          <w:u w:val="single"/>
        </w:rPr>
        <w:t xml:space="preserve">769207</w:t>
      </w:r>
    </w:p>
    <w:p>
      <w:r>
        <w:t xml:space="preserve">Molemmat ovat tyytyväisiä tähän. Kukaan henkilökunnan huora ei loukkaannu tavallisista prostituoiduista. https://t.co/njBuKw2w0A</w:t>
      </w:r>
    </w:p>
    <w:p>
      <w:r>
        <w:rPr>
          <w:b/>
          <w:u w:val="single"/>
        </w:rPr>
        <w:t xml:space="preserve">769208</w:t>
      </w:r>
    </w:p>
    <w:p>
      <w:r>
        <w:t xml:space="preserve">@supr_strudl Minulla ei ole tästä omakohtaista kokemusta, mutta olen kuullut, että se on miesten vessojen kirjoittamaton sääntö 😊.</w:t>
      </w:r>
    </w:p>
    <w:p>
      <w:r>
        <w:rPr>
          <w:b/>
          <w:u w:val="single"/>
        </w:rPr>
        <w:t xml:space="preserve">769209</w:t>
      </w:r>
    </w:p>
    <w:p>
      <w:r>
        <w:t xml:space="preserve">Abortti tuhoaa, rikkoo, haavoittaa ... On parempiakin vaihtoehtoja.</w:t>
        <w:br/>
        <w:t xml:space="preserve">#abortti #Pink #OnaPlus #savelife #lapsisynnytys #lapsisynnytys</w:t>
        <w:br/>
        <w:br/>
        <w:t xml:space="preserve">https://t.co/5omhWWLflt</w:t>
      </w:r>
    </w:p>
    <w:p>
      <w:r>
        <w:rPr>
          <w:b/>
          <w:u w:val="single"/>
        </w:rPr>
        <w:t xml:space="preserve">769210</w:t>
      </w:r>
    </w:p>
    <w:p>
      <w:r>
        <w:t xml:space="preserve">🏃🏼🏃🏼♀️🏃🏻♀️🏃🏻 Ei ihme, että länsimainen sivilisaatio, yksilönvapauden kehto, on menossa päin helvettiä, jos massahölkkä houkuttelee niin paljon ihmisiä. 😏</w:t>
      </w:r>
    </w:p>
    <w:p>
      <w:r>
        <w:rPr>
          <w:b/>
          <w:u w:val="single"/>
        </w:rPr>
        <w:t xml:space="preserve">769211</w:t>
      </w:r>
    </w:p>
    <w:p>
      <w:r>
        <w:t xml:space="preserve">Mikä on mustalaisen suurin ilo?</w:t>
        <w:br/>
        <w:t xml:space="preserve">Nuori mustalainen, nuori mustalainen, ...</w:t>
        <w:br/>
        <w:br/>
        <w:t xml:space="preserve">(Kansanlaulu)</w:t>
        <w:br/>
        <w:br/>
        <w:t xml:space="preserve">Bon jour Mediterraneans. 🌞</w:t>
      </w:r>
    </w:p>
    <w:p>
      <w:r>
        <w:rPr>
          <w:b/>
          <w:u w:val="single"/>
        </w:rPr>
        <w:t xml:space="preserve">769212</w:t>
      </w:r>
    </w:p>
    <w:p>
      <w:r>
        <w:t xml:space="preserve">@Maxatnes @24ur_com Samalla kun hallintomedia näpyttelee muutosta, vasemmisto on takapenkillä ajamassa rahankuljetusautoja.Butale press!</w:t>
      </w:r>
    </w:p>
    <w:p>
      <w:r>
        <w:rPr>
          <w:b/>
          <w:u w:val="single"/>
        </w:rPr>
        <w:t xml:space="preserve">769213</w:t>
      </w:r>
    </w:p>
    <w:p>
      <w:r>
        <w:t xml:space="preserve">puolisotilaallisia muodostelmia</w:t>
        <w:br/>
        <w:t xml:space="preserve">(@vladaRS ?)</w:t>
        <w:br/>
        <w:t xml:space="preserve">https://t.co/wyfegqSG3y</w:t>
      </w:r>
    </w:p>
    <w:p>
      <w:r>
        <w:rPr>
          <w:b/>
          <w:u w:val="single"/>
        </w:rPr>
        <w:t xml:space="preserve">769214</w:t>
      </w:r>
    </w:p>
    <w:p>
      <w:r>
        <w:t xml:space="preserve">@STA_novice Kun palkat nousevat, inflaatio nousee ja samoin euribor nousee. Vain hallitus hyötyy siitä, että se kerää enemmän veroja.</w:t>
      </w:r>
    </w:p>
    <w:p>
      <w:r>
        <w:rPr>
          <w:b/>
          <w:u w:val="single"/>
        </w:rPr>
        <w:t xml:space="preserve">769215</w:t>
      </w:r>
    </w:p>
    <w:p>
      <w:r>
        <w:t xml:space="preserve">Tällä kertaa Večerin raketti @UrosEsih, @a_kocjan ja @Soba404 lentää Ljubljanan linnaan. Laukaisu klo 19:00. https://t.co/jVLQfvHnEj</w:t>
      </w:r>
    </w:p>
    <w:p>
      <w:r>
        <w:rPr>
          <w:b/>
          <w:u w:val="single"/>
        </w:rPr>
        <w:t xml:space="preserve">769216</w:t>
      </w:r>
    </w:p>
    <w:p>
      <w:r>
        <w:t xml:space="preserve">@DragoZad Jos olet stressaantunut ja henkilökohtaisessa ahdingossa, et todellakaan käyttäydy niin sairaalloisesti, muuten näkisimme paljon pummeja Slo:ssa joka päivä.</w:t>
      </w:r>
    </w:p>
    <w:p>
      <w:r>
        <w:rPr>
          <w:b/>
          <w:u w:val="single"/>
        </w:rPr>
        <w:t xml:space="preserve">769217</w:t>
      </w:r>
    </w:p>
    <w:p>
      <w:r>
        <w:t xml:space="preserve">Oikea nainen tekee töitä kello 22:een asti, purjehtii sitten Šiškan ympäri matkalla salsaan, tanssii kolme tuntia ja heittää rätit matkalaukkuun viisi minuuttia ennen merelle lähtöä.</w:t>
      </w:r>
    </w:p>
    <w:p>
      <w:r>
        <w:rPr>
          <w:b/>
          <w:u w:val="single"/>
        </w:rPr>
        <w:t xml:space="preserve">769218</w:t>
      </w:r>
    </w:p>
    <w:p>
      <w:r>
        <w:t xml:space="preserve">Milan Kučan heitti paskan peräkärryn roviolle polttaakseen vihapuheen näyttelijöitä https://t.co/oWmHy58cav via @Časnik</w:t>
      </w:r>
    </w:p>
    <w:p>
      <w:r>
        <w:rPr>
          <w:b/>
          <w:u w:val="single"/>
        </w:rPr>
        <w:t xml:space="preserve">769219</w:t>
      </w:r>
    </w:p>
    <w:p>
      <w:r>
        <w:t xml:space="preserve">Makuupussin sisäpuoli merinovillaa ulkopuoli puuvillaa, voidaan käyttää peittona. Mitat 160x200cm http://t.co/080TVIRmV7</w:t>
      </w:r>
    </w:p>
    <w:p>
      <w:r>
        <w:rPr>
          <w:b/>
          <w:u w:val="single"/>
        </w:rPr>
        <w:t xml:space="preserve">769220</w:t>
      </w:r>
    </w:p>
    <w:p>
      <w:r>
        <w:t xml:space="preserve">@GalKusar Pointtini on se, että yksi styrialainen ei varsinaisesti tee strategista suunnitelmaa, kun hän lähtee juomaan ja juhlimaan ja mitä ikinä eteen tulee.</w:t>
      </w:r>
    </w:p>
    <w:p>
      <w:r>
        <w:rPr>
          <w:b/>
          <w:u w:val="single"/>
        </w:rPr>
        <w:t xml:space="preserve">769221</w:t>
      </w:r>
    </w:p>
    <w:p>
      <w:r>
        <w:t xml:space="preserve">Debeli Rtič: totuus maahanmuuttajista ja Slovenian tekopyhyys https://t.co/TS45lf3rlC</w:t>
      </w:r>
    </w:p>
    <w:p>
      <w:r>
        <w:rPr>
          <w:b/>
          <w:u w:val="single"/>
        </w:rPr>
        <w:t xml:space="preserve">769222</w:t>
      </w:r>
    </w:p>
    <w:p>
      <w:r>
        <w:t xml:space="preserve">Korosta kytkimiäsi pentu- tai kissanpentutarralla, joka voidaan helposti irrottaa ja käyttää uudelleen. https://t.co/ywbdTGqYMY</w:t>
      </w:r>
    </w:p>
    <w:p>
      <w:r>
        <w:rPr>
          <w:b/>
          <w:u w:val="single"/>
        </w:rPr>
        <w:t xml:space="preserve">769223</w:t>
      </w:r>
    </w:p>
    <w:p>
      <w:r>
        <w:t xml:space="preserve">@SimonKotnik1 @hrastelj Mitä tekemistä kommunisteilla on pankkien pääomapohjan vahvistamisen kanssa? Oletko taas kaatanut hillittömästi alkoholia päällesi?</w:t>
      </w:r>
    </w:p>
    <w:p>
      <w:r>
        <w:rPr>
          <w:b/>
          <w:u w:val="single"/>
        </w:rPr>
        <w:t xml:space="preserve">769224</w:t>
      </w:r>
    </w:p>
    <w:p>
      <w:r>
        <w:t xml:space="preserve">SD ja vasemmisto asettivat vaaleja edeltävän miinan, @MiroCerar astuu siihen.Hautajaiset ovat DZ-vaaleissa !#tarča</w:t>
      </w:r>
    </w:p>
    <w:p>
      <w:r>
        <w:rPr>
          <w:b/>
          <w:u w:val="single"/>
        </w:rPr>
        <w:t xml:space="preserve">769225</w:t>
      </w:r>
    </w:p>
    <w:p>
      <w:r>
        <w:t xml:space="preserve">Äärioikeistolla on suunnitelmia Eurooppaa varten, mutta sen on ensin yhdistyttävä https://t.co/KkHW4lFo4E</w:t>
      </w:r>
    </w:p>
    <w:p>
      <w:r>
        <w:rPr>
          <w:b/>
          <w:u w:val="single"/>
        </w:rPr>
        <w:t xml:space="preserve">769226</w:t>
      </w:r>
    </w:p>
    <w:p>
      <w:r>
        <w:t xml:space="preserve">@matjazg @crico111 @RevijaReporter He jättävät sen mustalaisille, joiden on myös elettävä jollakin. #socially_sensitive</w:t>
      </w:r>
    </w:p>
    <w:p>
      <w:r>
        <w:rPr>
          <w:b/>
          <w:u w:val="single"/>
        </w:rPr>
        <w:t xml:space="preserve">769227</w:t>
      </w:r>
    </w:p>
    <w:p>
      <w:r>
        <w:t xml:space="preserve">Hän on oikeassa, mutta entä apina. Museoapina! :D https://t.co/3PGWK1JddE</w:t>
      </w:r>
    </w:p>
    <w:p>
      <w:r>
        <w:rPr>
          <w:b/>
          <w:u w:val="single"/>
        </w:rPr>
        <w:t xml:space="preserve">769228</w:t>
      </w:r>
    </w:p>
    <w:p>
      <w:r>
        <w:t xml:space="preserve">@Kersterin12 Sen sijaan, että kiittäisin siitä, että äänestin puoluettani kerran, kahdesti..., jotkut jopa haukkuvat ja estävät minut... :)</w:t>
      </w:r>
    </w:p>
    <w:p>
      <w:r>
        <w:rPr>
          <w:b/>
          <w:u w:val="single"/>
        </w:rPr>
        <w:t xml:space="preserve">769229</w:t>
      </w:r>
    </w:p>
    <w:p>
      <w:r>
        <w:t xml:space="preserve">@JiriKocica @JoAnnaOfArT Ja anna heidän kuivua laulujen kanssa nahoissaan 😀😀😀😀!!!!</w:t>
        <w:br/>
        <w:t xml:space="preserve"> Toivon heille sydämeni pohjasta kiduttavaa kuolemaa valehteleville roistoille.</w:t>
      </w:r>
    </w:p>
    <w:p>
      <w:r>
        <w:rPr>
          <w:b/>
          <w:u w:val="single"/>
        </w:rPr>
        <w:t xml:space="preserve">769230</w:t>
      </w:r>
    </w:p>
    <w:p>
      <w:r>
        <w:t xml:space="preserve">@BojankaStern Mikä laillistaminen? Mikä on CI.</w:t>
        <w:br/>
        <w:t xml:space="preserve"> Entäpä ainoa tehokas toimenpide, jolla seksuaalisuutta voidaan vähentää? Se on luultavasti liian vaikeaa😤😢😢.</w:t>
      </w:r>
    </w:p>
    <w:p>
      <w:r>
        <w:rPr>
          <w:b/>
          <w:u w:val="single"/>
        </w:rPr>
        <w:t xml:space="preserve">769231</w:t>
      </w:r>
    </w:p>
    <w:p>
      <w:r>
        <w:t xml:space="preserve">@Nebodigatreba2 @Baldrick_57 @MetkaSmole Mitä te teette säännöllisesti koirienne kanssa, kun tiedätte/valvotte veden pintaa niin hyvin, missä koirat uivat?</w:t>
      </w:r>
    </w:p>
    <w:p>
      <w:r>
        <w:rPr>
          <w:b/>
          <w:u w:val="single"/>
        </w:rPr>
        <w:t xml:space="preserve">769232</w:t>
      </w:r>
    </w:p>
    <w:p>
      <w:r>
        <w:t xml:space="preserve">@primorec3 Tämä on kutsu kuulemiseen, kaikki ok. Jos kyseessä olisi oikeudenkäynti, henkilökohtainen tiedoksianto olisi tarpeen.</w:t>
      </w:r>
    </w:p>
    <w:p>
      <w:r>
        <w:rPr>
          <w:b/>
          <w:u w:val="single"/>
        </w:rPr>
        <w:t xml:space="preserve">769233</w:t>
      </w:r>
    </w:p>
    <w:p>
      <w:r>
        <w:t xml:space="preserve">Tänään, kun kävelin rannikkometsässä, kuulin tämän poliisien vuoropuhelun:</w:t>
        <w:br/>
        <w:t xml:space="preserve">- prim ga, prim ga!</w:t>
        <w:br/>
        <w:t xml:space="preserve">-ja,mona,pejt ti primt</w:t>
      </w:r>
    </w:p>
    <w:p>
      <w:r>
        <w:rPr>
          <w:b/>
          <w:u w:val="single"/>
        </w:rPr>
        <w:t xml:space="preserve">769234</w:t>
      </w:r>
    </w:p>
    <w:p>
      <w:r>
        <w:t xml:space="preserve">@GregorVirant1 Täällä on samanlaista, mutta se, mitä voidaan ja mitä ei voida twiitata, määräytyy pääasiassa opportunismin mukaan.</w:t>
      </w:r>
    </w:p>
    <w:p>
      <w:r>
        <w:rPr>
          <w:b/>
          <w:u w:val="single"/>
        </w:rPr>
        <w:t xml:space="preserve">769235</w:t>
      </w:r>
    </w:p>
    <w:p>
      <w:r>
        <w:t xml:space="preserve">Eilen illalla tapasin bussilastillisen "köyhiä metallipoimijoita" KORONA-kasinolla! CSD taisi antaa heille virkistyskorvauksen..... :(( jengi</w:t>
      </w:r>
    </w:p>
    <w:p>
      <w:r>
        <w:rPr>
          <w:b/>
          <w:u w:val="single"/>
        </w:rPr>
        <w:t xml:space="preserve">769236</w:t>
      </w:r>
    </w:p>
    <w:p>
      <w:r>
        <w:t xml:space="preserve">@peterjancic Lisään otsikon: "Tarttuva: Tuhkarokko on ulkomaalaisten ja maahanmuuttajien mukanaan tuomaa".</w:t>
      </w:r>
    </w:p>
    <w:p>
      <w:r>
        <w:rPr>
          <w:b/>
          <w:u w:val="single"/>
        </w:rPr>
        <w:t xml:space="preserve">769237</w:t>
      </w:r>
    </w:p>
    <w:p>
      <w:r>
        <w:t xml:space="preserve">odotettavissa. Tyttö nyrjäytti nilkkansa, ja on ihme, että hän edes voitti. https://t.co/mhyfr2csWE</w:t>
      </w:r>
    </w:p>
    <w:p>
      <w:r>
        <w:rPr>
          <w:b/>
          <w:u w:val="single"/>
        </w:rPr>
        <w:t xml:space="preserve">769238</w:t>
      </w:r>
    </w:p>
    <w:p>
      <w:r>
        <w:t xml:space="preserve">@Valkire91 @Medeja_7 @strankaSDS SDS on tehnyt niin monta virhettä, että se on menossa vittuun. Saa vain niin paljon enemmän majn .</w:t>
      </w:r>
    </w:p>
    <w:p>
      <w:r>
        <w:rPr>
          <w:b/>
          <w:u w:val="single"/>
        </w:rPr>
        <w:t xml:space="preserve">769239</w:t>
      </w:r>
    </w:p>
    <w:p>
      <w:r>
        <w:t xml:space="preserve">@PreglArjan Toivon sinulle minuutti mittarin, kun mittaat pulssisi ja kun juokset ajoissa.</w:t>
      </w:r>
    </w:p>
    <w:p>
      <w:r>
        <w:rPr>
          <w:b/>
          <w:u w:val="single"/>
        </w:rPr>
        <w:t xml:space="preserve">769240</w:t>
      </w:r>
    </w:p>
    <w:p>
      <w:r>
        <w:t xml:space="preserve">Takkini, joka on uusi Alankomaissa, ja kenkäni. #koprislabojesen https://t.co/YV2i6mgyPn</w:t>
      </w:r>
    </w:p>
    <w:p>
      <w:r>
        <w:rPr>
          <w:b/>
          <w:u w:val="single"/>
        </w:rPr>
        <w:t xml:space="preserve">769241</w:t>
      </w:r>
    </w:p>
    <w:p>
      <w:r>
        <w:t xml:space="preserve">@p_zoran @Tevilevi Viktor teillä on kokemusta tällaisesta tieltä.</w:t>
        <w:br/>
        <w:t xml:space="preserve"> Viisas!</w:t>
        <w:br/>
        <w:t xml:space="preserve"> Poliisi ottaa tämän havaintosi varmasti TODELLA vakavasti.</w:t>
      </w:r>
    </w:p>
    <w:p>
      <w:r>
        <w:rPr>
          <w:b/>
          <w:u w:val="single"/>
        </w:rPr>
        <w:t xml:space="preserve">769242</w:t>
      </w:r>
    </w:p>
    <w:p>
      <w:r>
        <w:t xml:space="preserve">@Nova24TV Hän osoitti vihdoin, miten primitiivinen ihminen hän on ja että FDS on estänyt hänet henkisesti.</w:t>
      </w:r>
    </w:p>
    <w:p>
      <w:r>
        <w:rPr>
          <w:b/>
          <w:u w:val="single"/>
        </w:rPr>
        <w:t xml:space="preserve">769243</w:t>
      </w:r>
    </w:p>
    <w:p>
      <w:r>
        <w:t xml:space="preserve">@davorvrban Voi voi... katsokaa miten hän hyökkäsi Bischikin kimppuun... hän vain uskalsi haistatella pukkaa!</w:t>
      </w:r>
    </w:p>
    <w:p>
      <w:r>
        <w:rPr>
          <w:b/>
          <w:u w:val="single"/>
        </w:rPr>
        <w:t xml:space="preserve">769244</w:t>
      </w:r>
    </w:p>
    <w:p>
      <w:r>
        <w:t xml:space="preserve">@LahovnikMatej puhdas "yksi pieni eläkeläinen" tarvitsee suuren eläkkeen, jotta hän ei hukkuisi suohon...</w:t>
        <w:br/>
        <w:t xml:space="preserve">murglepressi</w:t>
      </w:r>
    </w:p>
    <w:p>
      <w:r>
        <w:rPr>
          <w:b/>
          <w:u w:val="single"/>
        </w:rPr>
        <w:t xml:space="preserve">769245</w:t>
      </w:r>
    </w:p>
    <w:p>
      <w:r>
        <w:t xml:space="preserve">Ota Zaphotos, hän voittaa aina sanalliset kaksintaistelut. Ja apuna Zavac, kun sanat eivät tartu. #radiobattleSI</w:t>
      </w:r>
    </w:p>
    <w:p>
      <w:r>
        <w:rPr>
          <w:b/>
          <w:u w:val="single"/>
        </w:rPr>
        <w:t xml:space="preserve">769246</w:t>
      </w:r>
    </w:p>
    <w:p>
      <w:r>
        <w:t xml:space="preserve">Ystäväni on selvittänyt järjestelmän. Kun hän kävelee koiransa kanssa ja näkee yhden paremmista, hän sanoo: "Katsokaa viljelijää. Ja puolet ajasta he katsovat häntä.</w:t>
      </w:r>
    </w:p>
    <w:p>
      <w:r>
        <w:rPr>
          <w:b/>
          <w:u w:val="single"/>
        </w:rPr>
        <w:t xml:space="preserve">769247</w:t>
      </w:r>
    </w:p>
    <w:p>
      <w:r>
        <w:t xml:space="preserve">@JacobMieling @Margu501 @EPameten Unkarilaisten koirarotujen kultainen standardi on unkarilainen puli.</w:t>
      </w:r>
    </w:p>
    <w:p>
      <w:r>
        <w:rPr>
          <w:b/>
          <w:u w:val="single"/>
        </w:rPr>
        <w:t xml:space="preserve">769248</w:t>
      </w:r>
    </w:p>
    <w:p>
      <w:r>
        <w:t xml:space="preserve">Joskus herään aurinkoisena aamuna ja löydän keittiöstä kypsän avokadon ja sitten joku muistuttaa minua tästä ☠️ https://t.co/fwr93LSbFc.</w:t>
      </w:r>
    </w:p>
    <w:p>
      <w:r>
        <w:rPr>
          <w:b/>
          <w:u w:val="single"/>
        </w:rPr>
        <w:t xml:space="preserve">769249</w:t>
      </w:r>
    </w:p>
    <w:p>
      <w:r>
        <w:t xml:space="preserve">@majchi8 Ei ole. Ainoastaan vihrein niistä on vielä syötävä (muut ovat vain ehdollisia - smoothieissa, muffineissa, banaanileivässä).</w:t>
      </w:r>
    </w:p>
    <w:p>
      <w:r>
        <w:rPr>
          <w:b/>
          <w:u w:val="single"/>
        </w:rPr>
        <w:t xml:space="preserve">769250</w:t>
      </w:r>
    </w:p>
    <w:p>
      <w:r>
        <w:t xml:space="preserve">@AleksS25388688 @ZanMahnic @jozikreuh @MO_RS @ErjavecKarl @sarecmarjan Puutyökoulussa : P o p r a v c !</w:t>
      </w:r>
    </w:p>
    <w:p>
      <w:r>
        <w:rPr>
          <w:b/>
          <w:u w:val="single"/>
        </w:rPr>
        <w:t xml:space="preserve">769251</w:t>
      </w:r>
    </w:p>
    <w:p>
      <w:r>
        <w:t xml:space="preserve">@karmennovak anna heille ne muffinssit, joihin piilotit parsakaalin. Ensi vuonna ne eivät enää soita kelloja :)</w:t>
      </w:r>
    </w:p>
    <w:p>
      <w:r>
        <w:rPr>
          <w:b/>
          <w:u w:val="single"/>
        </w:rPr>
        <w:t xml:space="preserve">769252</w:t>
      </w:r>
    </w:p>
    <w:p>
      <w:r>
        <w:t xml:space="preserve">@CZCBZ Mikä sotku: Ristin kirkko. Valkoinen puku ja häntä näkyy ulkona.</w:t>
        <w:br/>
        <w:t xml:space="preserve"> Mutta te olette sulautuneet tällaisiin lausuntoihin...</w:t>
      </w:r>
    </w:p>
    <w:p>
      <w:r>
        <w:rPr>
          <w:b/>
          <w:u w:val="single"/>
        </w:rPr>
        <w:t xml:space="preserve">769253</w:t>
      </w:r>
    </w:p>
    <w:p>
      <w:r>
        <w:t xml:space="preserve">@tomltoml Ihmettelen itse japanilaisten (Hokkaido) suvaitsevaisuutta, jotka juoksevat suojaan kerran viikossa. Ilmeisesti idioottisikaa vastaan ei todellakaan ole mitään keinoa.</w:t>
      </w:r>
    </w:p>
    <w:p>
      <w:r>
        <w:rPr>
          <w:b/>
          <w:u w:val="single"/>
        </w:rPr>
        <w:t xml:space="preserve">769254</w:t>
      </w:r>
    </w:p>
    <w:p>
      <w:r>
        <w:t xml:space="preserve">@vinkovasle1 Mikä läpikuultava iho hänellä on! Sisältä tuleva tyhmyys on ylittänyt kaikki tekniset esteet matkalla ympäristöön! https://t.co/SUsDbCT1l6 ...</w:t>
      </w:r>
    </w:p>
    <w:p>
      <w:r>
        <w:rPr>
          <w:b/>
          <w:u w:val="single"/>
        </w:rPr>
        <w:t xml:space="preserve">769255</w:t>
      </w:r>
    </w:p>
    <w:p>
      <w:r>
        <w:t xml:space="preserve">Kaikissa Kickstartereissa kukaan ei ole keksinyt tavallisen lämpömittarin lämpötilatappajaa.</w:t>
      </w:r>
    </w:p>
    <w:p>
      <w:r>
        <w:rPr>
          <w:b/>
          <w:u w:val="single"/>
        </w:rPr>
        <w:t xml:space="preserve">769256</w:t>
      </w:r>
    </w:p>
    <w:p>
      <w:r>
        <w:t xml:space="preserve">@KatarinaDbr Kommentoijat ovat kaikki lakia. Niitä on niin vähän, että ne on niputettu yhteen, mutta sanotaan yksi asia juoksusta 😁.</w:t>
      </w:r>
    </w:p>
    <w:p>
      <w:r>
        <w:rPr>
          <w:b/>
          <w:u w:val="single"/>
        </w:rPr>
        <w:t xml:space="preserve">769257</w:t>
      </w:r>
    </w:p>
    <w:p>
      <w:r>
        <w:t xml:space="preserve">@rtvslo tappaa meidät studiolähetyksillä, koska ne ovat halvimmat. Mihin 120 miljoonaa vuodessa menee?</w:t>
      </w:r>
    </w:p>
    <w:p>
      <w:r>
        <w:rPr>
          <w:b/>
          <w:u w:val="single"/>
        </w:rPr>
        <w:t xml:space="preserve">769258</w:t>
      </w:r>
    </w:p>
    <w:p>
      <w:r>
        <w:t xml:space="preserve">@StankaStanka Se on yhtä tärkeää kuin se, kummassa kädessä naapurisi pitää urkuja... kun hän pissaa...</w:t>
      </w:r>
    </w:p>
    <w:p>
      <w:r>
        <w:rPr>
          <w:b/>
          <w:u w:val="single"/>
        </w:rPr>
        <w:t xml:space="preserve">769259</w:t>
      </w:r>
    </w:p>
    <w:p>
      <w:r>
        <w:t xml:space="preserve">Jalkakäytävien ja rakennusten ympäristön puhalluspuhdistus heijastaa aikakautta, jossa elämme.</w:t>
      </w:r>
    </w:p>
    <w:p>
      <w:r>
        <w:rPr>
          <w:b/>
          <w:u w:val="single"/>
        </w:rPr>
        <w:t xml:space="preserve">769260</w:t>
      </w:r>
    </w:p>
    <w:p>
      <w:r>
        <w:t xml:space="preserve">Miksi tehdä vanukasta itse? Koska olemme makujen koulussa! https://t.co/q9q9ntTehY #solaokusov https://t.co/xrgwi68O47</w:t>
      </w:r>
    </w:p>
    <w:p>
      <w:r>
        <w:rPr>
          <w:b/>
          <w:u w:val="single"/>
        </w:rPr>
        <w:t xml:space="preserve">769261</w:t>
      </w:r>
    </w:p>
    <w:p>
      <w:r>
        <w:t xml:space="preserve">Aljuš, kiitos, että kutsuit minut ohjelmaani...</w:t>
        <w:br/>
        <w:t xml:space="preserve"> 😂😂😂😂#slowclap https://t.co/tQ14tK8WFr</w:t>
      </w:r>
    </w:p>
    <w:p>
      <w:r>
        <w:rPr>
          <w:b/>
          <w:u w:val="single"/>
        </w:rPr>
        <w:t xml:space="preserve">769262</w:t>
      </w:r>
    </w:p>
    <w:p>
      <w:r>
        <w:t xml:space="preserve">@vinkovasle1 @MiroCerar mutta tämä osaa räplätä kieltään kuin valokuvaaja, jolla on jalat puuhevosen ympärillä #anamnesisfamiliae</w:t>
      </w:r>
    </w:p>
    <w:p>
      <w:r>
        <w:rPr>
          <w:b/>
          <w:u w:val="single"/>
        </w:rPr>
        <w:t xml:space="preserve">769263</w:t>
      </w:r>
    </w:p>
    <w:p>
      <w:r>
        <w:t xml:space="preserve">@TimeTravelWish Sytytä infrapunavalo ympärillesi..näet kuinka monta niitä on...</w:t>
      </w:r>
    </w:p>
    <w:p>
      <w:r>
        <w:rPr>
          <w:b/>
          <w:u w:val="single"/>
        </w:rPr>
        <w:t xml:space="preserve">769264</w:t>
      </w:r>
    </w:p>
    <w:p>
      <w:r>
        <w:t xml:space="preserve">Kulttuuriosuudessa Dobin mieskuoron laulajat esittivät isänmaallisia lauluja. https://t.co/wnNsI2hmDc</w:t>
      </w:r>
    </w:p>
    <w:p>
      <w:r>
        <w:rPr>
          <w:b/>
          <w:u w:val="single"/>
        </w:rPr>
        <w:t xml:space="preserve">769265</w:t>
      </w:r>
    </w:p>
    <w:p>
      <w:r>
        <w:t xml:space="preserve">Minullakin on serbialaista verta, mutta minulle ei koskaan tulisi mieleenkään pettää Slovenian kansaa serbialaisille mustalaisille!!!!</w:t>
      </w:r>
    </w:p>
    <w:p>
      <w:r>
        <w:rPr>
          <w:b/>
          <w:u w:val="single"/>
        </w:rPr>
        <w:t xml:space="preserve">769266</w:t>
      </w:r>
    </w:p>
    <w:p>
      <w:r>
        <w:t xml:space="preserve">@Jan_Skoberne Sairaita lapsia varten keräämme lahjoituksia, muslimiroskaväelle emme tarvitse täällä rahaa!Todellisia "sosiaalidemokraatteja"!</w:t>
      </w:r>
    </w:p>
    <w:p>
      <w:r>
        <w:rPr>
          <w:b/>
          <w:u w:val="single"/>
        </w:rPr>
        <w:t xml:space="preserve">769267</w:t>
      </w:r>
    </w:p>
    <w:p>
      <w:r>
        <w:t xml:space="preserve">@vinkovasle1 Nämä työryhmät eivät tee mitään hyödyllistä. Terveydenhuollon suuntaviivat ovat kansainvälisiä, luojan kiitos!</w:t>
      </w:r>
    </w:p>
    <w:p>
      <w:r>
        <w:rPr>
          <w:b/>
          <w:u w:val="single"/>
        </w:rPr>
        <w:t xml:space="preserve">769268</w:t>
      </w:r>
    </w:p>
    <w:p>
      <w:r>
        <w:t xml:space="preserve">@Casnik @cikibucka Miehittäjät. Nämä ovat heidän muistomerkkinsä.</w:t>
        <w:br/>
        <w:t xml:space="preserve"> He juhlivat slovenialaisten joukkomurhaa.</w:t>
      </w:r>
    </w:p>
    <w:p>
      <w:r>
        <w:rPr>
          <w:b/>
          <w:u w:val="single"/>
        </w:rPr>
        <w:t xml:space="preserve">769269</w:t>
      </w:r>
    </w:p>
    <w:p>
      <w:r>
        <w:t xml:space="preserve">@Rok_Novak Pyöriminen alkaa kielestä. Kuulin radiosta, että kyse on "aggressiivisesta verojen optimoinnista".</w:t>
      </w:r>
    </w:p>
    <w:p>
      <w:r>
        <w:rPr>
          <w:b/>
          <w:u w:val="single"/>
        </w:rPr>
        <w:t xml:space="preserve">769270</w:t>
      </w:r>
    </w:p>
    <w:p>
      <w:r>
        <w:t xml:space="preserve">@Libertarec Sääli, että osa täällä olevista äideistä ei abortoinut lapsiaan. Todella sääli.</w:t>
      </w:r>
    </w:p>
    <w:p>
      <w:r>
        <w:rPr>
          <w:b/>
          <w:u w:val="single"/>
        </w:rPr>
        <w:t xml:space="preserve">769271</w:t>
      </w:r>
    </w:p>
    <w:p>
      <w:r>
        <w:t xml:space="preserve">@BozoPredalic Nämä kuvassa näkyvät kasvot muistuttavat minua ennen sotaa, sodan aikana ja sen jälkeen eläneestä proletariaatista: kaikenlaisista marginaaleista.</w:t>
      </w:r>
    </w:p>
    <w:p>
      <w:r>
        <w:rPr>
          <w:b/>
          <w:u w:val="single"/>
        </w:rPr>
        <w:t xml:space="preserve">769272</w:t>
      </w:r>
    </w:p>
    <w:p>
      <w:r>
        <w:t xml:space="preserve">Painekäyrä tornin muodossa - paineilmanvaihto #solurgence #workshop https://t.co/PNmD0GnKIV</w:t>
      </w:r>
    </w:p>
    <w:p>
      <w:r>
        <w:rPr>
          <w:b/>
          <w:u w:val="single"/>
        </w:rPr>
        <w:t xml:space="preserve">769273</w:t>
      </w:r>
    </w:p>
    <w:p>
      <w:r>
        <w:t xml:space="preserve">@savicdomen mitä sisältöä... tuotteiden mainostaminen esitysten välillä. Se lämmittää sydäntäni. Eikä se auta. Olen jo kirjoittanut oikeusasiamiehelle tuolloin.</w:t>
      </w:r>
    </w:p>
    <w:p>
      <w:r>
        <w:rPr>
          <w:b/>
          <w:u w:val="single"/>
        </w:rPr>
        <w:t xml:space="preserve">769274</w:t>
      </w:r>
    </w:p>
    <w:p>
      <w:r>
        <w:t xml:space="preserve">Slovenia tuotti viime vuonna 34,5 prosenttia sähköstä uusiutuvista energialähteistä; omavaraisen sähköntuotannon jyrkkä kasvu https://t.co/d7m96dSwZu.</w:t>
      </w:r>
    </w:p>
    <w:p>
      <w:r>
        <w:rPr>
          <w:b/>
          <w:u w:val="single"/>
        </w:rPr>
        <w:t xml:space="preserve">769275</w:t>
      </w:r>
    </w:p>
    <w:p>
      <w:r>
        <w:t xml:space="preserve">Scariolo on laittanut Saletan toistaiseksi zepille. Varpuset visertävät, että Jokaran pitäisi pelata sentterinä eikä PF:nä. #fibawc #SerbiaGotGame</w:t>
      </w:r>
    </w:p>
    <w:p>
      <w:r>
        <w:rPr>
          <w:b/>
          <w:u w:val="single"/>
        </w:rPr>
        <w:t xml:space="preserve">769276</w:t>
      </w:r>
    </w:p>
    <w:p>
      <w:r>
        <w:t xml:space="preserve">@HanzaVon @askerc2 Raja muutettiin väkisin. Sitä kutsutaan miehitykseksi.</w:t>
      </w:r>
    </w:p>
    <w:p>
      <w:r>
        <w:rPr>
          <w:b/>
          <w:u w:val="single"/>
        </w:rPr>
        <w:t xml:space="preserve">769277</w:t>
      </w:r>
    </w:p>
    <w:p>
      <w:r>
        <w:t xml:space="preserve">Teleblock-vaihtoehtoon on helppo tottua. Pari desilitraa viiniä riittää koko Triglavin retkelle.</w:t>
      </w:r>
    </w:p>
    <w:p>
      <w:r>
        <w:rPr>
          <w:b/>
          <w:u w:val="single"/>
        </w:rPr>
        <w:t xml:space="preserve">769278</w:t>
      </w:r>
    </w:p>
    <w:p>
      <w:r>
        <w:t xml:space="preserve">@aleshojs @strankaSDS Slovenialaiset tukevat teitä ja haluavat @strankaSDS:n laittavan armeijan takaisin kuntoon.</w:t>
      </w:r>
    </w:p>
    <w:p>
      <w:r>
        <w:rPr>
          <w:b/>
          <w:u w:val="single"/>
        </w:rPr>
        <w:t xml:space="preserve">769279</w:t>
      </w:r>
    </w:p>
    <w:p>
      <w:r>
        <w:t xml:space="preserve">@Mauhlerca Naisella on se, mitä mies ostaa hänelle... joten... kuva on unisex.</w:t>
      </w:r>
    </w:p>
    <w:p>
      <w:r>
        <w:rPr>
          <w:b/>
          <w:u w:val="single"/>
        </w:rPr>
        <w:t xml:space="preserve">769280</w:t>
      </w:r>
    </w:p>
    <w:p>
      <w:r>
        <w:t xml:space="preserve">@pergossi Mutta he hallitsevat????</w:t>
        <w:br/>
        <w:t xml:space="preserve"> Onko heillä enemmistö, jossa????</w:t>
        <w:br/>
        <w:t xml:space="preserve"> Mutta voisitko olla suurempi hölmö?????</w:t>
      </w:r>
    </w:p>
    <w:p>
      <w:r>
        <w:rPr>
          <w:b/>
          <w:u w:val="single"/>
        </w:rPr>
        <w:t xml:space="preserve">769281</w:t>
      </w:r>
    </w:p>
    <w:p>
      <w:r>
        <w:t xml:space="preserve">Kappas vain, polttopuurykelmä on mennyt maloroon. Nyt, kuten ennustin.</w:t>
        <w:t xml:space="preserve">Maestro</w:t>
        <w:br/>
        <w:t xml:space="preserve">, musiikkia tanssimiseen ! https://t.co/wJGmdrLLn9</w:t>
      </w:r>
    </w:p>
    <w:p>
      <w:r>
        <w:rPr>
          <w:b/>
          <w:u w:val="single"/>
        </w:rPr>
        <w:t xml:space="preserve">769282</w:t>
      </w:r>
    </w:p>
    <w:p>
      <w:r>
        <w:t xml:space="preserve">Jos Šmarnogorec on tämän häpeän jälkeen vielä valitsijana, meidän on parasta kieltää jalkapallo Slo:ssa.</w:t>
      </w:r>
    </w:p>
    <w:p>
      <w:r>
        <w:rPr>
          <w:b/>
          <w:u w:val="single"/>
        </w:rPr>
        <w:t xml:space="preserve">769283</w:t>
      </w:r>
    </w:p>
    <w:p>
      <w:r>
        <w:t xml:space="preserve">@peterjancic ikään kuin sanoisin, että lopetetaan kirjojen lukeminen, koska janez janša puhui hölynpölyä myös yhdessä niistä.</w:t>
      </w:r>
    </w:p>
    <w:p>
      <w:r>
        <w:rPr>
          <w:b/>
          <w:u w:val="single"/>
        </w:rPr>
        <w:t xml:space="preserve">769284</w:t>
      </w:r>
    </w:p>
    <w:p>
      <w:r>
        <w:t xml:space="preserve">[VIDEO] Päiväkotilapset pukeutuivat islamilaisen valtion taistelijoiksi ja lähetettiin paraatiin https://t.co/6BfEa0LdQ6 via @Nova24TV</w:t>
      </w:r>
    </w:p>
    <w:p>
      <w:r>
        <w:rPr>
          <w:b/>
          <w:u w:val="single"/>
        </w:rPr>
        <w:t xml:space="preserve">769285</w:t>
      </w:r>
    </w:p>
    <w:p>
      <w:r>
        <w:t xml:space="preserve">Miljoonien dollarien kaasusopimus ei ole läheskään ainoa yhteys SDS:n ja Zoran Jankovićin välillä https://t.co/I62LbPY2vD</w:t>
      </w:r>
    </w:p>
    <w:p>
      <w:r>
        <w:rPr>
          <w:b/>
          <w:u w:val="single"/>
        </w:rPr>
        <w:t xml:space="preserve">769286</w:t>
      </w:r>
    </w:p>
    <w:p>
      <w:r>
        <w:t xml:space="preserve">@zeljko_novak Ei kannata tuhlata energiaa tähän punaiseen provokaattoriin Lucifer Pribaciin.</w:t>
      </w:r>
    </w:p>
    <w:p>
      <w:r>
        <w:rPr>
          <w:b/>
          <w:u w:val="single"/>
        </w:rPr>
        <w:t xml:space="preserve">769287</w:t>
      </w:r>
    </w:p>
    <w:p>
      <w:r>
        <w:t xml:space="preserve">Yrittäjähenkisin idea: Chipolo on myynyt Trbovljessa yli 50 000 chipolo smart card -älykorttia. https://t.co/Z3Wmh0wNRi</w:t>
      </w:r>
    </w:p>
    <w:p>
      <w:r>
        <w:rPr>
          <w:b/>
          <w:u w:val="single"/>
        </w:rPr>
        <w:t xml:space="preserve">769288</w:t>
      </w:r>
    </w:p>
    <w:p>
      <w:r>
        <w:t xml:space="preserve">Tässä (spoilerivaroitus) automainoksessa on 100 % parempi näytteleminen kuin laatusarjan Lake. https://t.co/cI0jsfV3GD</w:t>
      </w:r>
    </w:p>
    <w:p>
      <w:r>
        <w:rPr>
          <w:b/>
          <w:u w:val="single"/>
        </w:rPr>
        <w:t xml:space="preserve">769289</w:t>
      </w:r>
    </w:p>
    <w:p>
      <w:r>
        <w:t xml:space="preserve">Ruotsi hukkuu nigerialaisen BlackAx-jengin tekemiin rikoksiin | Nova24TV https://t.co/Sh8fjplKSv</w:t>
      </w:r>
    </w:p>
    <w:p>
      <w:r>
        <w:rPr>
          <w:b/>
          <w:u w:val="single"/>
        </w:rPr>
        <w:t xml:space="preserve">769290</w:t>
      </w:r>
    </w:p>
    <w:p>
      <w:r>
        <w:t xml:space="preserve">Ja liberaalit tekevät kaikkensa estääkseen sen. Mutta Unplanned murtaa esteitä ja ennakkoluuloja totuuden voimalla - Homeland https://t.co/NEg7FGK4KQ https://t.co/NEg7FGK4KQ</w:t>
      </w:r>
    </w:p>
    <w:p>
      <w:r>
        <w:rPr>
          <w:b/>
          <w:u w:val="single"/>
        </w:rPr>
        <w:t xml:space="preserve">769291</w:t>
      </w:r>
    </w:p>
    <w:p>
      <w:r>
        <w:t xml:space="preserve">@VerdenikAles @spagetyuse @RomanJakic @StrankaSAB Todelliset tuomarit varmistavat, että Zoran nauraa jälleen kuin hovimestari kameroille.</w:t>
      </w:r>
    </w:p>
    <w:p>
      <w:r>
        <w:rPr>
          <w:b/>
          <w:u w:val="single"/>
        </w:rPr>
        <w:t xml:space="preserve">769292</w:t>
      </w:r>
    </w:p>
    <w:p>
      <w:r>
        <w:t xml:space="preserve">@Hrastnikov @lavkeri @duledoz @ZoranKofol @rtvslo On selvää, että voit viettää enemmän aikaa huoneessasi. Teltta on hieman klaustrofobinen.</w:t>
      </w:r>
    </w:p>
    <w:p>
      <w:r>
        <w:rPr>
          <w:b/>
          <w:u w:val="single"/>
        </w:rPr>
        <w:t xml:space="preserve">769293</w:t>
      </w:r>
    </w:p>
    <w:p>
      <w:r>
        <w:t xml:space="preserve">@NeMaramButlov @JJansaSDS totta, Janša on petos ja slovenian kansan petturi. mutta jopa hänelle rikollisen ja diktaattorin titteli on liian vahva.</w:t>
      </w:r>
    </w:p>
    <w:p>
      <w:r>
        <w:rPr>
          <w:b/>
          <w:u w:val="single"/>
        </w:rPr>
        <w:t xml:space="preserve">769294</w:t>
      </w:r>
    </w:p>
    <w:p>
      <w:r>
        <w:t xml:space="preserve">@PetraFra Sinä pilailit. Belec; Skubic, Mevlja, Struna, Krhin, Kampl; Verbič; eniten "slovenialainen joukkue" 11 ensimmäisessä #SrceBije</w:t>
      </w:r>
    </w:p>
    <w:p>
      <w:r>
        <w:rPr>
          <w:b/>
          <w:u w:val="single"/>
        </w:rPr>
        <w:t xml:space="preserve">769295</w:t>
      </w:r>
    </w:p>
    <w:p>
      <w:r>
        <w:t xml:space="preserve">@PStendler @EPameten #vaalibuckeyes ja Jugoslavia kaikille :D mutta golaz kaikille :)</w:t>
      </w:r>
    </w:p>
    <w:p>
      <w:r>
        <w:rPr>
          <w:b/>
          <w:u w:val="single"/>
        </w:rPr>
        <w:t xml:space="preserve">769296</w:t>
      </w:r>
    </w:p>
    <w:p>
      <w:r>
        <w:t xml:space="preserve">Saracen, tunnettu englantilainen maastopyörävalmistaja, on saatavilla myös myymälässämme.</w:t>
      </w:r>
    </w:p>
    <w:p>
      <w:r>
        <w:rPr>
          <w:b/>
          <w:u w:val="single"/>
        </w:rPr>
        <w:t xml:space="preserve">769297</w:t>
      </w:r>
    </w:p>
    <w:p>
      <w:r>
        <w:t xml:space="preserve">@MladaSlovenija @Prahko @NovaSlovenija @ZaresGregor Katoliset ja heidän märät unensa! Pian unionimin jälkeen on toinenkin yksityinen peruskoulu!</w:t>
      </w:r>
    </w:p>
    <w:p>
      <w:r>
        <w:rPr>
          <w:b/>
          <w:u w:val="single"/>
        </w:rPr>
        <w:t xml:space="preserve">769298</w:t>
      </w:r>
    </w:p>
    <w:p>
      <w:r>
        <w:t xml:space="preserve">Tällä viikolla ND:ssä: Hiihtoraveja ja koripalloilijan perseilyä - Zlatko Zahovićin verbaalinen purkaus toi mieleen muitakin tapauksia</w:t>
      </w:r>
    </w:p>
    <w:p>
      <w:r>
        <w:rPr>
          <w:b/>
          <w:u w:val="single"/>
        </w:rPr>
        <w:t xml:space="preserve">769299</w:t>
      </w:r>
    </w:p>
    <w:p>
      <w:r>
        <w:t xml:space="preserve">@ekst_emigracija Onko mahdollista, että Šarcin lähdön jälkeen Kamnikissa on vielä niin paljon homoja jäljellä ? Kaikki kunnia Jezerjanille, jaloille slovenialaisille !</w:t>
      </w:r>
    </w:p>
    <w:p>
      <w:r>
        <w:rPr>
          <w:b/>
          <w:u w:val="single"/>
        </w:rPr>
        <w:t xml:space="preserve">769300</w:t>
      </w:r>
    </w:p>
    <w:p>
      <w:r>
        <w:t xml:space="preserve">Sisäsiitos - SLO-tyyliin.</w:t>
        <w:br/>
        <w:br/>
        <w:t xml:space="preserve"> Vain täysi idiootti voi odottaa, että siitä seuraisi jotain tervettä. https://t.co/cFwuE6Vjgl.</w:t>
      </w:r>
    </w:p>
    <w:p>
      <w:r>
        <w:rPr>
          <w:b/>
          <w:u w:val="single"/>
        </w:rPr>
        <w:t xml:space="preserve">769301</w:t>
      </w:r>
    </w:p>
    <w:p>
      <w:r>
        <w:t xml:space="preserve">Tänään on sarjan 2. ottelu! #finaali @dobovec vs @OPLASTfutsal #brezmene #gremofantje #1Sfl #futsal @FutsalSi @FutsalSlovenija @igi_88 @nzs_si</w:t>
      </w:r>
    </w:p>
    <w:p>
      <w:r>
        <w:rPr>
          <w:b/>
          <w:u w:val="single"/>
        </w:rPr>
        <w:t xml:space="preserve">769302</w:t>
      </w:r>
    </w:p>
    <w:p>
      <w:r>
        <w:t xml:space="preserve">@pengovsky @FinancnaUPR Nc panicart. Compensentaa käytetään myös muilla sivustoilla.</w:t>
      </w:r>
    </w:p>
    <w:p>
      <w:r>
        <w:rPr>
          <w:b/>
          <w:u w:val="single"/>
        </w:rPr>
        <w:t xml:space="preserve">769303</w:t>
      </w:r>
    </w:p>
    <w:p>
      <w:r>
        <w:t xml:space="preserve">@Tilen_Jamnik @Val202 @RTV_Slovenija Pimple ei ole slovenialaisen arvoinen. Suurenna sitä, jotta se näkyy tarkasti. Korvaa Magari vihellyksellä.</w:t>
      </w:r>
    </w:p>
    <w:p>
      <w:r>
        <w:rPr>
          <w:b/>
          <w:u w:val="single"/>
        </w:rPr>
        <w:t xml:space="preserve">769304</w:t>
      </w:r>
    </w:p>
    <w:p>
      <w:r>
        <w:t xml:space="preserve">Vaikka päähenkilö käyttäisi 20 prosenttia aivoistaan, hänelle ei ole selvää, että pahis on tapettava heti, kun siihen on täydellinen tilaisuus.</w:t>
        <w:br/>
        <w:t xml:space="preserve"> #Lucy #mit #aivot</w:t>
      </w:r>
    </w:p>
    <w:p>
      <w:r>
        <w:rPr>
          <w:b/>
          <w:u w:val="single"/>
        </w:rPr>
        <w:t xml:space="preserve">769305</w:t>
      </w:r>
    </w:p>
    <w:p>
      <w:r>
        <w:t xml:space="preserve">Pidän Žanissa siitä, että... hän lähtee ilman hössötystä ja sirkusta... hän voittaa mitalin... ja tulee takaisin... onnittelut @zkosir !</w:t>
      </w:r>
    </w:p>
    <w:p>
      <w:r>
        <w:rPr>
          <w:b/>
          <w:u w:val="single"/>
        </w:rPr>
        <w:t xml:space="preserve">769306</w:t>
      </w:r>
    </w:p>
    <w:p>
      <w:r>
        <w:t xml:space="preserve">@errrudit @LisaMinaUsa Se on jo, mutta olemme myös lukeneet joitakin vakavia artikkeleita, että Mrsec haluaa - ei kao- sopiva, kun hän kasvaa.</w:t>
      </w:r>
    </w:p>
    <w:p>
      <w:r>
        <w:rPr>
          <w:b/>
          <w:u w:val="single"/>
        </w:rPr>
        <w:t xml:space="preserve">769307</w:t>
      </w:r>
    </w:p>
    <w:p>
      <w:r>
        <w:t xml:space="preserve">He eivät enää edes leikkaa. Nyt he vain levittävät ideologisia torjunta-aineita. https://t.co/SGSfcy0gZg.</w:t>
      </w:r>
    </w:p>
    <w:p>
      <w:r>
        <w:rPr>
          <w:b/>
          <w:u w:val="single"/>
        </w:rPr>
        <w:t xml:space="preserve">769308</w:t>
      </w:r>
    </w:p>
    <w:p>
      <w:r>
        <w:t xml:space="preserve">Demokraattien valittaminen siitä, että vaalit maksavat rahaa, on sama kuin yritysten valittaminen siitä, että liiketilat maksavat rahaa. ...sulkea yrityksen, jos et halua.</w:t>
      </w:r>
    </w:p>
    <w:p>
      <w:r>
        <w:rPr>
          <w:b/>
          <w:u w:val="single"/>
        </w:rPr>
        <w:t xml:space="preserve">769309</w:t>
      </w:r>
    </w:p>
    <w:p>
      <w:r>
        <w:t xml:space="preserve">Dnevnik RTVSLO: "Jaklič on amerikkalaisen yliopiston professori." Pelkäämmekö nyt kutsua häntä Harwardiksi?  #kuolema #butale</w:t>
      </w:r>
    </w:p>
    <w:p>
      <w:r>
        <w:rPr>
          <w:b/>
          <w:u w:val="single"/>
        </w:rPr>
        <w:t xml:space="preserve">769310</w:t>
      </w:r>
    </w:p>
    <w:p>
      <w:r>
        <w:t xml:space="preserve">Oppitunti näiden muukalaisvihamielisten aikojen kieliopista. Siitä, mitä @goran_dragic voi opettaa meille, kirjoittaa @gorazdandrejc https://t.co/WtTkzWKjI4.</w:t>
      </w:r>
    </w:p>
    <w:p>
      <w:r>
        <w:rPr>
          <w:b/>
          <w:u w:val="single"/>
        </w:rPr>
        <w:t xml:space="preserve">769311</w:t>
      </w:r>
    </w:p>
    <w:p>
      <w:r>
        <w:t xml:space="preserve">@tamara80s @Mateja13152294 Vaikka olisitkin minimipalkalla, he jahtaavat sinua tavallisilla ja kultaisilla viisumikorteilla. #svasta</w:t>
      </w:r>
    </w:p>
    <w:p>
      <w:r>
        <w:rPr>
          <w:b/>
          <w:u w:val="single"/>
        </w:rPr>
        <w:t xml:space="preserve">769312</w:t>
      </w:r>
    </w:p>
    <w:p>
      <w:r>
        <w:t xml:space="preserve">Insight on avannut asianmukaisesti aurinkopaneelit, jotka tuottavat energiaa sen tieteelliseen työhön. https://t.co/12xB6aeUHg</w:t>
      </w:r>
    </w:p>
    <w:p>
      <w:r>
        <w:rPr>
          <w:b/>
          <w:u w:val="single"/>
        </w:rPr>
        <w:t xml:space="preserve">769313</w:t>
      </w:r>
    </w:p>
    <w:p>
      <w:r>
        <w:t xml:space="preserve">Se on nyt virallisesti parafoitu: @partyleft on maan tärkein ja jättää äänestykset Šarcille.</w:t>
      </w:r>
    </w:p>
    <w:p>
      <w:r>
        <w:rPr>
          <w:b/>
          <w:u w:val="single"/>
        </w:rPr>
        <w:t xml:space="preserve">769314</w:t>
      </w:r>
    </w:p>
    <w:p>
      <w:r>
        <w:t xml:space="preserve">@aleksandertusek Pop tv:ssä he tapaavat taloustieteilijöitä ja se on tällä hetkellä esityslistalla. Seuraatko tarkasti?</w:t>
      </w:r>
    </w:p>
    <w:p>
      <w:r>
        <w:rPr>
          <w:b/>
          <w:u w:val="single"/>
        </w:rPr>
        <w:t xml:space="preserve">769315</w:t>
      </w:r>
    </w:p>
    <w:p>
      <w:r>
        <w:t xml:space="preserve">GIANNI RIJAVEC ja jousikvartetti - Odotan sinua aina https://t.co/3yYKRehOrD via @YouTube</w:t>
      </w:r>
    </w:p>
    <w:p>
      <w:r>
        <w:rPr>
          <w:b/>
          <w:u w:val="single"/>
        </w:rPr>
        <w:t xml:space="preserve">769316</w:t>
      </w:r>
    </w:p>
    <w:p>
      <w:r>
        <w:t xml:space="preserve">@rektslo kyllä. että kiinalaiset osaavat puhdistaa savusumua (lol) mutta me emme osaa puhaltaa ilmaa 🤣😂</w:t>
      </w:r>
    </w:p>
    <w:p>
      <w:r>
        <w:rPr>
          <w:b/>
          <w:u w:val="single"/>
        </w:rPr>
        <w:t xml:space="preserve">769317</w:t>
      </w:r>
    </w:p>
    <w:p>
      <w:r>
        <w:t xml:space="preserve">@Jure_Bajic @tretjeoko @vanfranco @KatarinaDbr @umijosek @kzs_si No niin, nyt mennään. KZS paskantaa paskat pihalle. He eivät ole painattaneet t-paitaa puoleen vuoteen. 🤑</w:t>
      </w:r>
    </w:p>
    <w:p>
      <w:r>
        <w:rPr>
          <w:b/>
          <w:u w:val="single"/>
        </w:rPr>
        <w:t xml:space="preserve">769318</w:t>
      </w:r>
    </w:p>
    <w:p>
      <w:r>
        <w:t xml:space="preserve">Slovenialaiset joukot poistuvat tapahtumateltasta äänekkäiden huutojen saattelemana. #sloskiteam #ljubno2016 https://t.co/8cZ34BIQ1m https://t.co/8cZ34BIQ1m</w:t>
      </w:r>
    </w:p>
    <w:p>
      <w:r>
        <w:rPr>
          <w:b/>
          <w:u w:val="single"/>
        </w:rPr>
        <w:t xml:space="preserve">769319</w:t>
      </w:r>
    </w:p>
    <w:p>
      <w:r>
        <w:t xml:space="preserve">Poliisi puuttui ampujan kotiin 39 kertaa kahdeksan vuoden aikana https://t.co/Z9jcX7ztu1</w:t>
      </w:r>
    </w:p>
    <w:p>
      <w:r>
        <w:rPr>
          <w:b/>
          <w:u w:val="single"/>
        </w:rPr>
        <w:t xml:space="preserve">769320</w:t>
      </w:r>
    </w:p>
    <w:p>
      <w:r>
        <w:t xml:space="preserve">@ZmagoPlemeniti Baraba, on...o te Tito rikollinen ja Murgel rikollinen! Ettekö te häpeä? #bumbar</w:t>
      </w:r>
    </w:p>
    <w:p>
      <w:r>
        <w:rPr>
          <w:b/>
          <w:u w:val="single"/>
        </w:rPr>
        <w:t xml:space="preserve">769321</w:t>
      </w:r>
    </w:p>
    <w:p>
      <w:r>
        <w:t xml:space="preserve">Rakennusnosturit Metalli. Ex.price=4.180€: https://t.co/JLdLqgbPrd https://t.co/VydTMsXaZY https://t.co/VydTMsXaZY</w:t>
      </w:r>
    </w:p>
    <w:p>
      <w:r>
        <w:rPr>
          <w:b/>
          <w:u w:val="single"/>
        </w:rPr>
        <w:t xml:space="preserve">769322</w:t>
      </w:r>
    </w:p>
    <w:p>
      <w:r>
        <w:t xml:space="preserve">Vitut siitä, ja puoliksi yhtä harkitusti peset hiuksesi vielä muutaman kerran. Onneksi en ottanut pentusampoota 😅</w:t>
      </w:r>
    </w:p>
    <w:p>
      <w:r>
        <w:rPr>
          <w:b/>
          <w:u w:val="single"/>
        </w:rPr>
        <w:t xml:space="preserve">769323</w:t>
      </w:r>
    </w:p>
    <w:p>
      <w:r>
        <w:t xml:space="preserve">@JozeMozina Se on voimasta! Entä jos vannoit Hitlerin nimeen ennen kuin tiesit kommunisteista!</w:t>
      </w:r>
    </w:p>
    <w:p>
      <w:r>
        <w:rPr>
          <w:b/>
          <w:u w:val="single"/>
        </w:rPr>
        <w:t xml:space="preserve">769324</w:t>
      </w:r>
    </w:p>
    <w:p>
      <w:r>
        <w:t xml:space="preserve">@GPreac @AllBriefs He ovat roskaamassa. Jos se ei ole sinun ja isät varastivat sen, saat sen ilmaiseksi - täyttä kaasuilua typeryyttä.</w:t>
      </w:r>
    </w:p>
    <w:p>
      <w:r>
        <w:rPr>
          <w:b/>
          <w:u w:val="single"/>
        </w:rPr>
        <w:t xml:space="preserve">769325</w:t>
      </w:r>
    </w:p>
    <w:p>
      <w:r>
        <w:t xml:space="preserve">@BojanPozar @petra_jansa Hänen älyllisiä helmiä tarvitaan kipeästi SAB:ssa.</w:t>
      </w:r>
    </w:p>
    <w:p>
      <w:r>
        <w:rPr>
          <w:b/>
          <w:u w:val="single"/>
        </w:rPr>
        <w:t xml:space="preserve">769326</w:t>
      </w:r>
    </w:p>
    <w:p>
      <w:r>
        <w:t xml:space="preserve">Mistä lähtien kommunistit ja muslimit eivät ole syöneet lihaa???? 😵😵😵😵 https://t.co/ykybFWmVCG</w:t>
      </w:r>
    </w:p>
    <w:p>
      <w:r>
        <w:rPr>
          <w:b/>
          <w:u w:val="single"/>
        </w:rPr>
        <w:t xml:space="preserve">769327</w:t>
      </w:r>
    </w:p>
    <w:p>
      <w:r>
        <w:t xml:space="preserve">Sininen EU:n keskiarvo, punainen Slovenia #epsloDIG #digitalisaatio https://t.co/Z4ln9JoTzx</w:t>
      </w:r>
    </w:p>
    <w:p>
      <w:r>
        <w:rPr>
          <w:b/>
          <w:u w:val="single"/>
        </w:rPr>
        <w:t xml:space="preserve">769328</w:t>
      </w:r>
    </w:p>
    <w:p>
      <w:r>
        <w:t xml:space="preserve">Pelaan parhaillaan Biathlon Maniaa. Tule mukaan ja yritä voittaa minut! https://t.co/pVZjxa6olR</w:t>
      </w:r>
    </w:p>
    <w:p>
      <w:r>
        <w:rPr>
          <w:b/>
          <w:u w:val="single"/>
        </w:rPr>
        <w:t xml:space="preserve">769329</w:t>
      </w:r>
    </w:p>
    <w:p>
      <w:r>
        <w:t xml:space="preserve">Ne pitkät sekunnit, kun ohjelma alkaa jauhaa, etkä tiedä, tuleeko se sinulle, ja yrität muistaa, milloin viimeksi painoit tallennusta.</w:t>
      </w:r>
    </w:p>
    <w:p>
      <w:r>
        <w:rPr>
          <w:b/>
          <w:u w:val="single"/>
        </w:rPr>
        <w:t xml:space="preserve">769330</w:t>
      </w:r>
    </w:p>
    <w:p>
      <w:r>
        <w:t xml:space="preserve">@shamantheshaman Koko etelä on yhtä lailla kusessa. Udba, Sekuritate ja KDS edelleen vallassa</w:t>
      </w:r>
    </w:p>
    <w:p>
      <w:r>
        <w:rPr>
          <w:b/>
          <w:u w:val="single"/>
        </w:rPr>
        <w:t xml:space="preserve">769331</w:t>
      </w:r>
    </w:p>
    <w:p>
      <w:r>
        <w:t xml:space="preserve">@vladarsi @drfilomena @pengovsky ei millään pahalla, iso27001 on bs. myös, et vedä näitä sisäisiä vittuiluja ulos, jos olet vakavasti otettava yritys.</w:t>
      </w:r>
    </w:p>
    <w:p>
      <w:r>
        <w:rPr>
          <w:b/>
          <w:u w:val="single"/>
        </w:rPr>
        <w:t xml:space="preserve">769332</w:t>
      </w:r>
    </w:p>
    <w:p>
      <w:r>
        <w:t xml:space="preserve">Menen hetkeksi uskottavimmalle totuudenmukaiselle uutissivustolle. He alkavat kyllästyä Punaiseen tähteen.</w:t>
      </w:r>
    </w:p>
    <w:p>
      <w:r>
        <w:rPr>
          <w:b/>
          <w:u w:val="single"/>
        </w:rPr>
        <w:t xml:space="preserve">769333</w:t>
      </w:r>
    </w:p>
    <w:p>
      <w:r>
        <w:t xml:space="preserve">@ankutin Näyttää hyvältä. Minun täytyy raahata omaani sinne ja pölyttää rullalauta ... :)</w:t>
      </w:r>
    </w:p>
    <w:p>
      <w:r>
        <w:rPr>
          <w:b/>
          <w:u w:val="single"/>
        </w:rPr>
        <w:t xml:space="preserve">769334</w:t>
      </w:r>
    </w:p>
    <w:p>
      <w:r>
        <w:t xml:space="preserve">Facebook esti minut taas viikoksi. Ilmeisesti sinne on mentävä kehumaan eikä moittimaan mitään.</w:t>
      </w:r>
    </w:p>
    <w:p>
      <w:r>
        <w:rPr>
          <w:b/>
          <w:u w:val="single"/>
        </w:rPr>
        <w:t xml:space="preserve">769335</w:t>
      </w:r>
    </w:p>
    <w:p>
      <w:r>
        <w:t xml:space="preserve">@illegall_blonde näkymäni ikkunasta pa..... sade koko teeskentelyä teko. Onnellinen, sinä.</w:t>
      </w:r>
    </w:p>
    <w:p>
      <w:r>
        <w:rPr>
          <w:b/>
          <w:u w:val="single"/>
        </w:rPr>
        <w:t xml:space="preserve">769336</w:t>
      </w:r>
    </w:p>
    <w:p>
      <w:r>
        <w:t xml:space="preserve">#Monday Sunday</w:t>
        <w:br/>
        <w:br/>
        <w:t xml:space="preserve">17.00 = May the Bee: The Honey Games</w:t>
        <w:br/>
        <w:t xml:space="preserve">18.45 = The Shape of Water</w:t>
        <w:br/>
        <w:t xml:space="preserve">21.00 = Black Panther https://t.co/MD98gNmDOC</w:t>
      </w:r>
    </w:p>
    <w:p>
      <w:r>
        <w:rPr>
          <w:b/>
          <w:u w:val="single"/>
        </w:rPr>
        <w:t xml:space="preserve">769337</w:t>
      </w:r>
    </w:p>
    <w:p>
      <w:r>
        <w:t xml:space="preserve">@KatarinaJenko Onnistuin ajamaan AC:hen pari uloskäyntiä ennen shihtaa jokin aika sitten, se on merkki siitä, että on aika lomalle.</w:t>
      </w:r>
    </w:p>
    <w:p>
      <w:r>
        <w:rPr>
          <w:b/>
          <w:u w:val="single"/>
        </w:rPr>
        <w:t xml:space="preserve">769338</w:t>
      </w:r>
    </w:p>
    <w:p>
      <w:r>
        <w:t xml:space="preserve">@Bulsit_detector Mikä monimutkainen ja kateellinen...</w:t>
        <w:br/>
        <w:t xml:space="preserve"> Onneksi mielenterveyspotilailla on oma ylpeysparaati... https://t.co/d5sUkZ9PBg...</w:t>
      </w:r>
    </w:p>
    <w:p>
      <w:r>
        <w:rPr>
          <w:b/>
          <w:u w:val="single"/>
        </w:rPr>
        <w:t xml:space="preserve">769339</w:t>
      </w:r>
    </w:p>
    <w:p>
      <w:r>
        <w:t xml:space="preserve">Pelaan parhaillaan Biathlon Maniaa. Tule mukaan ja yritä voittaa minut! https://t.co/VL8Vbwgdwd</w:t>
      </w:r>
    </w:p>
    <w:p>
      <w:r>
        <w:rPr>
          <w:b/>
          <w:u w:val="single"/>
        </w:rPr>
        <w:t xml:space="preserve">769340</w:t>
      </w:r>
    </w:p>
    <w:p>
      <w:r>
        <w:t xml:space="preserve">Jos dollari laskee näin mukavasti, meidän on käytävä pian uudelleen. Aloitan tilausten noutamisen maanantaina. #nowhere</w:t>
      </w:r>
    </w:p>
    <w:p>
      <w:r>
        <w:rPr>
          <w:b/>
          <w:u w:val="single"/>
        </w:rPr>
        <w:t xml:space="preserve">769341</w:t>
      </w:r>
    </w:p>
    <w:p>
      <w:r>
        <w:t xml:space="preserve">Ja mitkä ammattitaidottomat hölmöläiset hoitavat näitä hevosia!!!!!!????? https://t.co/kEEELyRHU6 https://t.co/kEEELyRHU6</w:t>
      </w:r>
    </w:p>
    <w:p>
      <w:r>
        <w:rPr>
          <w:b/>
          <w:u w:val="single"/>
        </w:rPr>
        <w:t xml:space="preserve">769342</w:t>
      </w:r>
    </w:p>
    <w:p>
      <w:r>
        <w:t xml:space="preserve">@megafotr @alivea 4 zits ovat, dons ratsastin koko perheelle, viimeiset 2 on oltava kuivia ja niillä on suuret bändit.</w:t>
      </w:r>
    </w:p>
    <w:p>
      <w:r>
        <w:rPr>
          <w:b/>
          <w:u w:val="single"/>
        </w:rPr>
        <w:t xml:space="preserve">769343</w:t>
      </w:r>
    </w:p>
    <w:p>
      <w:r>
        <w:t xml:space="preserve">@LapSaso He ovat palanneet hakemaan osuuksia yrityksistä jo pitkään ja ostaneet slovenialaisten omaisuuserien porvarillisten myyntien yhteydessä.</w:t>
      </w:r>
    </w:p>
    <w:p>
      <w:r>
        <w:rPr>
          <w:b/>
          <w:u w:val="single"/>
        </w:rPr>
        <w:t xml:space="preserve">769344</w:t>
      </w:r>
    </w:p>
    <w:p>
      <w:r>
        <w:t xml:space="preserve">Palomiehet ja tienrakentajat olivat yöllä kiireisiä poistamaan kaatuneita puita. https://t.co/pqdWOJTQIa</w:t>
      </w:r>
    </w:p>
    <w:p>
      <w:r>
        <w:rPr>
          <w:b/>
          <w:u w:val="single"/>
        </w:rPr>
        <w:t xml:space="preserve">769345</w:t>
      </w:r>
    </w:p>
    <w:p>
      <w:r>
        <w:t xml:space="preserve">@zelenilka @darjapograjc Afrikassa he ovat nälkäisiä ja sinä kudot. Po jejpa tihbót, četje kejdo Njé!</w:t>
      </w:r>
    </w:p>
    <w:p>
      <w:r>
        <w:rPr>
          <w:b/>
          <w:u w:val="single"/>
        </w:rPr>
        <w:t xml:space="preserve">769346</w:t>
      </w:r>
    </w:p>
    <w:p>
      <w:r>
        <w:t xml:space="preserve">oikeisto on rasisti. siis partisaanit, koska he teurastivat rotusyrjintänä romanivauvoja https://t.co/ZOp23cBybG</w:t>
      </w:r>
    </w:p>
    <w:p>
      <w:r>
        <w:rPr>
          <w:b/>
          <w:u w:val="single"/>
        </w:rPr>
        <w:t xml:space="preserve">769347</w:t>
      </w:r>
    </w:p>
    <w:p>
      <w:r>
        <w:t xml:space="preserve">@PSlajnar @Alex4aleksandra Vain yhtä syytetään ja rangaistaan varkaudesta, petoksesta ja valheista. Ne, jotka eivät rakasta punaista tähteä.</w:t>
      </w:r>
    </w:p>
    <w:p>
      <w:r>
        <w:rPr>
          <w:b/>
          <w:u w:val="single"/>
        </w:rPr>
        <w:t xml:space="preserve">769348</w:t>
      </w:r>
    </w:p>
    <w:p>
      <w:r>
        <w:t xml:space="preserve">Lopultakin lopetamme paskanjauhamisen ja aloitamme oikeasti. :-/ https://t.co/jxRefbHVAt.</w:t>
      </w:r>
    </w:p>
    <w:p>
      <w:r>
        <w:rPr>
          <w:b/>
          <w:u w:val="single"/>
        </w:rPr>
        <w:t xml:space="preserve">769349</w:t>
      </w:r>
    </w:p>
    <w:p>
      <w:r>
        <w:t xml:space="preserve">Nämä kuumat 🇸🇮-sydämet pystyvät vielä parempaan. ;) 🥇 Onnittelut.</w:t>
        <w:br/>
        <w:t xml:space="preserve">@SloVolley #EuroVolleyM</w:t>
        <w:br/>
        <w:t xml:space="preserve">#ifeelsLOVEnia</w:t>
      </w:r>
    </w:p>
    <w:p>
      <w:r>
        <w:rPr>
          <w:b/>
          <w:u w:val="single"/>
        </w:rPr>
        <w:t xml:space="preserve">769350</w:t>
      </w:r>
    </w:p>
    <w:p>
      <w:r>
        <w:t xml:space="preserve">24.1.2016 klo 16:00 Gozd Martuljkussa sijaitsevan Rute-hotellin Mišmaš-leipomo etsii leipureita... https://t.co/5Mb3NE2aVu</w:t>
      </w:r>
    </w:p>
    <w:p>
      <w:r>
        <w:rPr>
          <w:b/>
          <w:u w:val="single"/>
        </w:rPr>
        <w:t xml:space="preserve">769351</w:t>
      </w:r>
    </w:p>
    <w:p>
      <w:r>
        <w:t xml:space="preserve">Slo-poliitikot 1/4: ei muutoksia johdossa, ei irtisanomisia, ei konkursseja, pankkien on oltava tervehdytettyjä, ei yksityistämisiä, ei uudistuksia (lännen keksintö).</w:t>
      </w:r>
    </w:p>
    <w:p>
      <w:r>
        <w:rPr>
          <w:b/>
          <w:u w:val="single"/>
        </w:rPr>
        <w:t xml:space="preserve">769352</w:t>
      </w:r>
    </w:p>
    <w:p>
      <w:r>
        <w:t xml:space="preserve">Mikroaaltouuni tekee muutakin kuin lämmittää ruokaa https://t.co/06ScdkYlpv https://t.co/Cjk1dYwHll</w:t>
      </w:r>
    </w:p>
    <w:p>
      <w:r>
        <w:rPr>
          <w:b/>
          <w:u w:val="single"/>
        </w:rPr>
        <w:t xml:space="preserve">769353</w:t>
      </w:r>
    </w:p>
    <w:p>
      <w:r>
        <w:t xml:space="preserve">Slovenian poliisi kiistää hyppäävänsä kroatialaisveneeseen konekiväärien kanssa https://t.co/wsvVcdb65d https://t.co/6gqNgr3FJo</w:t>
      </w:r>
    </w:p>
    <w:p>
      <w:r>
        <w:rPr>
          <w:b/>
          <w:u w:val="single"/>
        </w:rPr>
        <w:t xml:space="preserve">769354</w:t>
      </w:r>
    </w:p>
    <w:p>
      <w:r>
        <w:t xml:space="preserve">Sanomalla, että kaikki muslimit ovat terroristeja, on sama kuin sanoisi, että kaikki miehet ovat raiskaajia.</w:t>
      </w:r>
    </w:p>
    <w:p>
      <w:r>
        <w:rPr>
          <w:b/>
          <w:u w:val="single"/>
        </w:rPr>
        <w:t xml:space="preserve">769355</w:t>
      </w:r>
    </w:p>
    <w:p>
      <w:r>
        <w:t xml:space="preserve">Toisessa osavaltiossa kaikki ovat hyvin ystävällisiä, voit käydä vessassa kaikkialla, saat aina ylimääräisen lasillisen vettä, istut bussissa ja kaikki hymyilevät sinulle #iLike.</w:t>
      </w:r>
    </w:p>
    <w:p>
      <w:r>
        <w:rPr>
          <w:b/>
          <w:u w:val="single"/>
        </w:rPr>
        <w:t xml:space="preserve">769356</w:t>
      </w:r>
    </w:p>
    <w:p>
      <w:r>
        <w:t xml:space="preserve">Kun nyt puhutaan niin paljon tiedotusvälineiden presstituutiosta, olisi syytä puuttua vihdoin myös mainosblokkien järjettömään markkinointiin vaalikamppailujen aikana.</w:t>
      </w:r>
    </w:p>
    <w:p>
      <w:r>
        <w:rPr>
          <w:b/>
          <w:u w:val="single"/>
        </w:rPr>
        <w:t xml:space="preserve">769357</w:t>
      </w:r>
    </w:p>
    <w:p>
      <w:r>
        <w:t xml:space="preserve">@a_kocjan @BrankoGrims1 @vecer Suloisin asia nauraa sille, joka nipistää persettä salaisuudestaan.</w:t>
      </w:r>
    </w:p>
    <w:p>
      <w:r>
        <w:rPr>
          <w:b/>
          <w:u w:val="single"/>
        </w:rPr>
        <w:t xml:space="preserve">769358</w:t>
      </w:r>
    </w:p>
    <w:p>
      <w:r>
        <w:t xml:space="preserve">Merimiesystäväni onnitteli minua 3 kertaa dns rd:stä... hän katsoo fb:tä liikaa ja mitä lie....</w:t>
      </w:r>
    </w:p>
    <w:p>
      <w:r>
        <w:rPr>
          <w:b/>
          <w:u w:val="single"/>
        </w:rPr>
        <w:t xml:space="preserve">769359</w:t>
      </w:r>
    </w:p>
    <w:p>
      <w:r>
        <w:t xml:space="preserve">Vaslet joutui torjumaan kolme tai neljä kertaa. Hehe https://t.co/Js1DF747Qd Hyvä. Minutkin on estetty :-)</w:t>
      </w:r>
    </w:p>
    <w:p>
      <w:r>
        <w:rPr>
          <w:b/>
          <w:u w:val="single"/>
        </w:rPr>
        <w:t xml:space="preserve">769360</w:t>
      </w:r>
    </w:p>
    <w:p>
      <w:r>
        <w:t xml:space="preserve">Herra #Židan, "vallankumouksellisuuden sijasta...olkaa yrittäjähenkisiä-hyviä yrittäjiä, 50 % voittoa meille...".</w:t>
      </w:r>
    </w:p>
    <w:p>
      <w:r>
        <w:rPr>
          <w:b/>
          <w:u w:val="single"/>
        </w:rPr>
        <w:t xml:space="preserve">769361</w:t>
      </w:r>
    </w:p>
    <w:p>
      <w:r>
        <w:t xml:space="preserve">@barjanski @miskasmetiska Tiedän ja otan osaa. He halusivat sylkeä Clioni bs3:ssa muutama vuosi sitten.</w:t>
      </w:r>
    </w:p>
    <w:p>
      <w:r>
        <w:rPr>
          <w:b/>
          <w:u w:val="single"/>
        </w:rPr>
        <w:t xml:space="preserve">769362</w:t>
      </w:r>
    </w:p>
    <w:p>
      <w:r>
        <w:t xml:space="preserve">@FranciKek Et änkytä. Tämä on heidän kapinansa meidän sukupolveamme vastaan. Mutta he eivät voi olla rokkareita, punkkareita ja metallareita, kuten isät ja äidit.</w:t>
      </w:r>
    </w:p>
    <w:p>
      <w:r>
        <w:rPr>
          <w:b/>
          <w:u w:val="single"/>
        </w:rPr>
        <w:t xml:space="preserve">769363</w:t>
      </w:r>
    </w:p>
    <w:p>
      <w:r>
        <w:t xml:space="preserve">@Jelena_Ascic Median reaktiosta päätellen jossain patria-jutun, Jankovićin /farmaseutin, NLB:n reiän...jne... sijalla... Butale todella!!!!.</w:t>
      </w:r>
    </w:p>
    <w:p>
      <w:r>
        <w:rPr>
          <w:b/>
          <w:u w:val="single"/>
        </w:rPr>
        <w:t xml:space="preserve">769364</w:t>
      </w:r>
    </w:p>
    <w:p>
      <w:r>
        <w:t xml:space="preserve">Murglet ovat päättäneet, että ei ole vielä uuden demarin aika... Odotetaan vaalituloksia, sanovat... https://t.co/1sni8aaVuz...</w:t>
      </w:r>
    </w:p>
    <w:p>
      <w:r>
        <w:rPr>
          <w:b/>
          <w:u w:val="single"/>
        </w:rPr>
        <w:t xml:space="preserve">769365</w:t>
      </w:r>
    </w:p>
    <w:p>
      <w:r>
        <w:t xml:space="preserve">@StrankaLMS @vladaRS @sarecmarjan @TVOdmevi @24UR Šarec valehtelee jälleen @RTV_Slovenian ja @POP_TV-ohjelman johtajana. Hän ei uskalla muualle!</w:t>
      </w:r>
    </w:p>
    <w:p>
      <w:r>
        <w:rPr>
          <w:b/>
          <w:u w:val="single"/>
        </w:rPr>
        <w:t xml:space="preserve">769366</w:t>
      </w:r>
    </w:p>
    <w:p>
      <w:r>
        <w:t xml:space="preserve">@lucijausaj Ei vallankumousta, ei!</w:t>
        <w:br/>
        <w:t xml:space="preserve"> Contra R......a!</w:t>
        <w:br/>
        <w:t xml:space="preserve"> Hyvää yötä ja terveisiä. https://t.co/Q8RZCcZFs0</w:t>
      </w:r>
    </w:p>
    <w:p>
      <w:r>
        <w:rPr>
          <w:b/>
          <w:u w:val="single"/>
        </w:rPr>
        <w:t xml:space="preserve">769367</w:t>
      </w:r>
    </w:p>
    <w:p>
      <w:r>
        <w:t xml:space="preserve">@najdimeupesku @USvobode @Denis_Pokora @JJansaSDS Hän ei kuollut, rikolliset ja diktaattorit eivät kuole.</w:t>
      </w:r>
    </w:p>
    <w:p>
      <w:r>
        <w:rPr>
          <w:b/>
          <w:u w:val="single"/>
        </w:rPr>
        <w:t xml:space="preserve">769368</w:t>
      </w:r>
    </w:p>
    <w:p>
      <w:r>
        <w:t xml:space="preserve">@peterjancic Et ole kovinkaan lukutaitoinen edes näennäisjournalistiksi. Tuomio? Pyydä jotakuta lukemaan se sinulle hitaasti ja rauhallisesti.</w:t>
        <w:br/>
        <w:t xml:space="preserve"> He tekivät päätöksen, Pietari, eivät tuomiota.</w:t>
      </w:r>
    </w:p>
    <w:p>
      <w:r>
        <w:rPr>
          <w:b/>
          <w:u w:val="single"/>
        </w:rPr>
        <w:t xml:space="preserve">769369</w:t>
      </w:r>
    </w:p>
    <w:p>
      <w:r>
        <w:t xml:space="preserve">Opiskelijajärjestöjen johtajilla on paljon korkeammat palkat kuin ministereillä ja pääministerillä!  #kdojetunor @TarcaRTVSLO</w:t>
      </w:r>
    </w:p>
    <w:p>
      <w:r>
        <w:rPr>
          <w:b/>
          <w:u w:val="single"/>
        </w:rPr>
        <w:t xml:space="preserve">769370</w:t>
      </w:r>
    </w:p>
    <w:p>
      <w:r>
        <w:t xml:space="preserve">@dkosen Älkää viitsikö, mennään eteenpäin näiden "kommunisti-Janos" -purulomakkeiden kanssa. #boring</w:t>
      </w:r>
    </w:p>
    <w:p>
      <w:r>
        <w:rPr>
          <w:b/>
          <w:u w:val="single"/>
        </w:rPr>
        <w:t xml:space="preserve">769371</w:t>
      </w:r>
    </w:p>
    <w:p>
      <w:r>
        <w:t xml:space="preserve">@vesterrrr @strankalevica todista se tai ole hiljaa. tai valehtele kaltaisillesi mielenterveyspotilaille.</w:t>
      </w:r>
    </w:p>
    <w:p>
      <w:r>
        <w:rPr>
          <w:b/>
          <w:u w:val="single"/>
        </w:rPr>
        <w:t xml:space="preserve">769372</w:t>
      </w:r>
    </w:p>
    <w:p>
      <w:r>
        <w:br/>
        <w:t xml:space="preserve">Rosvita Pesek naulattiin kirjaimellisesti ristiin UUTISIA, ja ihmiset provosoituivat..bravo Rosvita, että annoit heille vähän ÄO:ta...!!!!?</w:t>
      </w:r>
    </w:p>
    <w:p>
      <w:r>
        <w:rPr>
          <w:b/>
          <w:u w:val="single"/>
        </w:rPr>
        <w:t xml:space="preserve">769373</w:t>
      </w:r>
    </w:p>
    <w:p>
      <w:r>
        <w:t xml:space="preserve">SKANDAALINOMAISTA! Alennuksella perintätoimistojen käsiin: valtion omistaman NLB:n johto tuhoaa slovenialaisia perheitä https://t.co/jykMXhowCU</w:t>
      </w:r>
    </w:p>
    <w:p>
      <w:r>
        <w:rPr>
          <w:b/>
          <w:u w:val="single"/>
        </w:rPr>
        <w:t xml:space="preserve">769374</w:t>
      </w:r>
    </w:p>
    <w:p>
      <w:r>
        <w:t xml:space="preserve">@Sportinfosi Se johtuu siitä, että nykyään ei ole oikeita urheilutoimittajia. Ne ovat vain pörröpäisiä mannekiinien malleja.</w:t>
      </w:r>
    </w:p>
    <w:p>
      <w:r>
        <w:rPr>
          <w:b/>
          <w:u w:val="single"/>
        </w:rPr>
        <w:t xml:space="preserve">769375</w:t>
      </w:r>
    </w:p>
    <w:p>
      <w:r>
        <w:t xml:space="preserve">@Skolobrinski Kuinka kourallinen tietoisia slovenialaisia</w:t>
        <w:br/>
        <w:t xml:space="preserve">veloitti superihmisen rodun kotimaisten</w:t>
        <w:br/>
        <w:t xml:space="preserve">kvislingien</w:t>
        <w:t xml:space="preserve">kanssa</w:t>
      </w:r>
    </w:p>
    <w:p>
      <w:r>
        <w:rPr>
          <w:b/>
          <w:u w:val="single"/>
        </w:rPr>
        <w:t xml:space="preserve">769376</w:t>
      </w:r>
    </w:p>
    <w:p>
      <w:r>
        <w:t xml:space="preserve">@TVOdmevi Kiitos paljon, että joudumme taas katsomaan tätä Branko Grimsin ällöttävää otusta!!!!</w:t>
      </w:r>
    </w:p>
    <w:p>
      <w:r>
        <w:rPr>
          <w:b/>
          <w:u w:val="single"/>
        </w:rPr>
        <w:t xml:space="preserve">769377</w:t>
      </w:r>
    </w:p>
    <w:p>
      <w:r>
        <w:t xml:space="preserve">Katastrofi..ARSO lunta on polviin asti (jos polvistuu) teillä palstoilla.Hyvää huomenta Slovenia! https://t.co/hp1vsk9kPd</w:t>
      </w:r>
    </w:p>
    <w:p>
      <w:r>
        <w:rPr>
          <w:b/>
          <w:u w:val="single"/>
        </w:rPr>
        <w:t xml:space="preserve">769378</w:t>
      </w:r>
    </w:p>
    <w:p>
      <w:r>
        <w:t xml:space="preserve">@MiroCerar @MZZRS Mene suurimpaan liikenneympyrään ja protestoi siellä, ehkä jumalat kuulevat sinut. Mutta tiedän, että on olemassa piilolinssejä, jotka parantavat näöntarkkuutta.</w:t>
      </w:r>
    </w:p>
    <w:p>
      <w:r>
        <w:rPr>
          <w:b/>
          <w:u w:val="single"/>
        </w:rPr>
        <w:t xml:space="preserve">769379</w:t>
      </w:r>
    </w:p>
    <w:p>
      <w:r>
        <w:t xml:space="preserve">@toplovodar @Val202 Joo, on parempi roikkua tietokoneella koko päivän ja syödä donitseja sohvalla... #moottori #debili</w:t>
      </w:r>
    </w:p>
    <w:p>
      <w:r>
        <w:rPr>
          <w:b/>
          <w:u w:val="single"/>
        </w:rPr>
        <w:t xml:space="preserve">769380</w:t>
      </w:r>
    </w:p>
    <w:p>
      <w:r>
        <w:t xml:space="preserve">Huutokauppa kodittomien kissanpentujen sterilointia ja kastrointia varten https://t.co/QslSHxT2mN</w:t>
      </w:r>
    </w:p>
    <w:p>
      <w:r>
        <w:rPr>
          <w:b/>
          <w:u w:val="single"/>
        </w:rPr>
        <w:t xml:space="preserve">769381</w:t>
      </w:r>
    </w:p>
    <w:p>
      <w:r>
        <w:t xml:space="preserve">ETA-höyrykeitin Celderon 1134, 95,55€, ETA, 101591 https://t.co/KUZex4amYH</w:t>
      </w:r>
    </w:p>
    <w:p>
      <w:r>
        <w:rPr>
          <w:b/>
          <w:u w:val="single"/>
        </w:rPr>
        <w:t xml:space="preserve">769382</w:t>
      </w:r>
    </w:p>
    <w:p>
      <w:r>
        <w:t xml:space="preserve">FIFA asettaa Venäjän stadionit MM-kisoihin ja Confederations Cupiin #futsal #jalkapallo #jalkapallo #ligaprvakov - http://t.co/HsONlCQt</w:t>
      </w:r>
    </w:p>
    <w:p>
      <w:r>
        <w:rPr>
          <w:b/>
          <w:u w:val="single"/>
        </w:rPr>
        <w:t xml:space="preserve">769383</w:t>
      </w:r>
    </w:p>
    <w:p>
      <w:r>
        <w:t xml:space="preserve">Anna joulukuun hyvien miesten tuoda sinulle tänä vuonna paras talvilahja - Hiihtoluvat SC CERKNOn parhaaseen kouluun :-)</w:t>
      </w:r>
    </w:p>
    <w:p>
      <w:r>
        <w:rPr>
          <w:b/>
          <w:u w:val="single"/>
        </w:rPr>
        <w:t xml:space="preserve">769384</w:t>
      </w:r>
    </w:p>
    <w:p>
      <w:r>
        <w:t xml:space="preserve">#VVFactor @TV3_SI Kolme ja puoli tuntia jäljellä. @TinoMamic ja Sara maskin aikana. @Pertinacal https://t.co/Lf8GuTBcqW</w:t>
      </w:r>
    </w:p>
    <w:p>
      <w:r>
        <w:rPr>
          <w:b/>
          <w:u w:val="single"/>
        </w:rPr>
        <w:t xml:space="preserve">769385</w:t>
      </w:r>
    </w:p>
    <w:p>
      <w:r>
        <w:t xml:space="preserve">Kiinalaiset ovat valmistaneet vettä jauheena?Se ei ole mitään, me teemme tunnelin ilman reikää. #karavanke</w:t>
      </w:r>
    </w:p>
    <w:p>
      <w:r>
        <w:rPr>
          <w:b/>
          <w:u w:val="single"/>
        </w:rPr>
        <w:t xml:space="preserve">769386</w:t>
      </w:r>
    </w:p>
    <w:p>
      <w:r>
        <w:t xml:space="preserve">@dratpirsna Nikóli, mutta rés ÄLÄ KOSKAAN jätä koiraa yksin saunaan, edes 10 minuutiksi.</w:t>
      </w:r>
    </w:p>
    <w:p>
      <w:r>
        <w:rPr>
          <w:b/>
          <w:u w:val="single"/>
        </w:rPr>
        <w:t xml:space="preserve">769387</w:t>
      </w:r>
    </w:p>
    <w:p>
      <w:r>
        <w:t xml:space="preserve">@AntonPeinkiher @Urskamlin @Soba404 Voisin kertoa sinulle . . .</w:t>
        <w:br/>
        <w:t xml:space="preserve"> Mutta Komar on silti tulossa?</w:t>
      </w:r>
    </w:p>
    <w:p>
      <w:r>
        <w:rPr>
          <w:b/>
          <w:u w:val="single"/>
        </w:rPr>
        <w:t xml:space="preserve">769388</w:t>
      </w:r>
    </w:p>
    <w:p>
      <w:r>
        <w:t xml:space="preserve">@matjazgregoric synnyttävätkö jotkut kärpäset ja toiset hautovat munia? Siistiä, minun täytyy kuunnella</w:t>
      </w:r>
    </w:p>
    <w:p>
      <w:r>
        <w:rPr>
          <w:b/>
          <w:u w:val="single"/>
        </w:rPr>
        <w:t xml:space="preserve">769389</w:t>
      </w:r>
    </w:p>
    <w:p>
      <w:r>
        <w:t xml:space="preserve">EU:ssa ei ole yhtään terveysministeriä, joka olisi aiemmin myynyt paskapaloja ja difenbachia. https://t.co/Ebos9In6GI.</w:t>
      </w:r>
    </w:p>
    <w:p>
      <w:r>
        <w:rPr>
          <w:b/>
          <w:u w:val="single"/>
        </w:rPr>
        <w:t xml:space="preserve">769390</w:t>
      </w:r>
    </w:p>
    <w:p>
      <w:r>
        <w:t xml:space="preserve">Joukkuetovereilta uutta kiitosta kuumalle Ronaldolle: "Kun sillä on merkitystä, hän on se oikea" #CR7 #RealMadrid #LaLiga #ligaprvakov https://t.co/bifbXTSVjl https://t.co/bifbXTSVjl</w:t>
      </w:r>
    </w:p>
    <w:p>
      <w:r>
        <w:rPr>
          <w:b/>
          <w:u w:val="single"/>
        </w:rPr>
        <w:t xml:space="preserve">769391</w:t>
      </w:r>
    </w:p>
    <w:p>
      <w:r>
        <w:t xml:space="preserve">@Gen_ID_SLO Orwellilainen. Raiskaajat vapautetaan syytteistä kulttuurierojen vuoksi, Sellnerin kaltaiset ihmiset kärsivät vankityrmissä "ajatusrikoksista".</w:t>
      </w:r>
    </w:p>
    <w:p>
      <w:r>
        <w:rPr>
          <w:b/>
          <w:u w:val="single"/>
        </w:rPr>
        <w:t xml:space="preserve">769392</w:t>
      </w:r>
    </w:p>
    <w:p>
      <w:r>
        <w:t xml:space="preserve">Kun tulen töistä kotiin, eikä ovi aukea, painan hieman kovempaa. #DeadYoungFrogs #grease #YOLO</w:t>
      </w:r>
    </w:p>
    <w:p>
      <w:r>
        <w:rPr>
          <w:b/>
          <w:u w:val="single"/>
        </w:rPr>
        <w:t xml:space="preserve">769393</w:t>
      </w:r>
    </w:p>
    <w:p>
      <w:r>
        <w:t xml:space="preserve">@marko_alpner @tribute2love @BandCalic En ymmärrä ahdistusta? mene ottamaan kuva Zokista ja jos saat Jinho Jinzin kiinni, se on vielä mahtavampaa!</w:t>
      </w:r>
    </w:p>
    <w:p>
      <w:r>
        <w:rPr>
          <w:b/>
          <w:u w:val="single"/>
        </w:rPr>
        <w:t xml:space="preserve">769394</w:t>
      </w:r>
    </w:p>
    <w:p>
      <w:r>
        <w:t xml:space="preserve">Päiväkodin nuket Kekec, Mojca, Pastirček, Kobacaj, Malček, Sonček ja Tinkara vierailevat kunnantalolla 😀 https://t.co/x8KUU2XJNF</w:t>
      </w:r>
    </w:p>
    <w:p>
      <w:r>
        <w:rPr>
          <w:b/>
          <w:u w:val="single"/>
        </w:rPr>
        <w:t xml:space="preserve">769395</w:t>
      </w:r>
    </w:p>
    <w:p>
      <w:r>
        <w:t xml:space="preserve">NSA:lla on toinen "Hups!" -hetki, joka pakottaa sen poistamaan miljoonia kerättyjä puheluita. https://t.co/ik4YVPxRWD</w:t>
      </w:r>
    </w:p>
    <w:p>
      <w:r>
        <w:rPr>
          <w:b/>
          <w:u w:val="single"/>
        </w:rPr>
        <w:t xml:space="preserve">769396</w:t>
      </w:r>
    </w:p>
    <w:p>
      <w:r>
        <w:t xml:space="preserve">Geiger on suorittanut kurssin Kranjin kansallisessa poliisilaitoksessa. Hän oli ylivoimaisesti paras oppilas. #WC2018 #plts</w:t>
      </w:r>
    </w:p>
    <w:p>
      <w:r>
        <w:rPr>
          <w:b/>
          <w:u w:val="single"/>
        </w:rPr>
        <w:t xml:space="preserve">769397</w:t>
      </w:r>
    </w:p>
    <w:p>
      <w:r>
        <w:t xml:space="preserve">@shamantheshaman Joskus on hyvä tehdä kommunismin simulaatio, kuten tämä https://t.co/E4eCk0HZmI</w:t>
      </w:r>
    </w:p>
    <w:p>
      <w:r>
        <w:rPr>
          <w:b/>
          <w:u w:val="single"/>
        </w:rPr>
        <w:t xml:space="preserve">769398</w:t>
      </w:r>
    </w:p>
    <w:p>
      <w:r>
        <w:t xml:space="preserve">Itsevaltaisissa yhteiskunnissa johtajat ajavat panssariautoilla. Koska he pelkäävät omia kansalaisiaan. https://t.co/tK6r8JzbZw #Mladina44.</w:t>
      </w:r>
    </w:p>
    <w:p>
      <w:r>
        <w:rPr>
          <w:b/>
          <w:u w:val="single"/>
        </w:rPr>
        <w:t xml:space="preserve">769399</w:t>
      </w:r>
    </w:p>
    <w:p>
      <w:r>
        <w:t xml:space="preserve">Vinko katoaa nyt logiikan räjähdyksessä... #vinkogorenak #sds #nebuloze #tarča https://t.co/1vu1KWTIGu</w:t>
      </w:r>
    </w:p>
    <w:p>
      <w:r>
        <w:rPr>
          <w:b/>
          <w:u w:val="single"/>
        </w:rPr>
        <w:t xml:space="preserve">769400</w:t>
      </w:r>
    </w:p>
    <w:p>
      <w:r>
        <w:t xml:space="preserve">Tänä iltana vanhat kissat tulevat antamaan pientä vinkkiä ja nostamaan painetta - Zhe, Batič ja Woo-D opastavat meitä eri... https://t.co/D52VamkeMO ...</w:t>
      </w:r>
    </w:p>
    <w:p>
      <w:r>
        <w:rPr>
          <w:b/>
          <w:u w:val="single"/>
        </w:rPr>
        <w:t xml:space="preserve">769401</w:t>
      </w:r>
    </w:p>
    <w:p>
      <w:r>
        <w:t xml:space="preserve">@illegall_blonde Kun busanilainen sanoo sinulle samaa, ammut häntä kolmeen raitaan, senkin valehtelija. :)</w:t>
      </w:r>
    </w:p>
    <w:p>
      <w:r>
        <w:rPr>
          <w:b/>
          <w:u w:val="single"/>
        </w:rPr>
        <w:t xml:space="preserve">769402</w:t>
      </w:r>
    </w:p>
    <w:p>
      <w:r>
        <w:t xml:space="preserve">Älä unohda, arvonta on vain tämän torstain ja perjantain ajan! 🎄🎁 https://t.co/cAUTA43HrV</w:t>
      </w:r>
    </w:p>
    <w:p>
      <w:r>
        <w:rPr>
          <w:b/>
          <w:u w:val="single"/>
        </w:rPr>
        <w:t xml:space="preserve">769403</w:t>
      </w:r>
    </w:p>
    <w:p>
      <w:r>
        <w:t xml:space="preserve">Merirosvot voivat kaapata Triglavin Afrikassa. https://t.co/V44A9iy2Th.</w:t>
      </w:r>
    </w:p>
    <w:p>
      <w:r>
        <w:rPr>
          <w:b/>
          <w:u w:val="single"/>
        </w:rPr>
        <w:t xml:space="preserve">769404</w:t>
      </w:r>
    </w:p>
    <w:p>
      <w:r>
        <w:t xml:space="preserve">(KUVA) Suuri kokkauskamppailu Mariborin Cafovassa https://t.co/gkJ2Zlrdrt</w:t>
      </w:r>
    </w:p>
    <w:p>
      <w:r>
        <w:rPr>
          <w:b/>
          <w:u w:val="single"/>
        </w:rPr>
        <w:t xml:space="preserve">769405</w:t>
      </w:r>
    </w:p>
    <w:p>
      <w:r>
        <w:t xml:space="preserve">Bayern jo uskomattomassa +20 #jalkapallo #jalkapallo #liiga #liiga #liiga #liiga - http://t.co/uebAEiTvTf</w:t>
      </w:r>
    </w:p>
    <w:p>
      <w:r>
        <w:rPr>
          <w:b/>
          <w:u w:val="single"/>
        </w:rPr>
        <w:t xml:space="preserve">769406</w:t>
      </w:r>
    </w:p>
    <w:p>
      <w:r>
        <w:t xml:space="preserve">UKCL:n nykyinen johtaja Aleš Šabeder on uusi terveysministeri!</w:t>
        <w:t xml:space="preserve">Kommentti Financ: virhe.</w:t>
        <w:br/>
        <w:t xml:space="preserve">https://t.co/fYtcadzaVe</w:t>
      </w:r>
    </w:p>
    <w:p>
      <w:r>
        <w:rPr>
          <w:b/>
          <w:u w:val="single"/>
        </w:rPr>
        <w:t xml:space="preserve">769407</w:t>
      </w:r>
    </w:p>
    <w:p>
      <w:r>
        <w:t xml:space="preserve">Vain 48 tuntia #AvengersInfinityWar-esikatselmukseen!</w:t>
        <w:br/>
        <w:t xml:space="preserve">Ei tarvitse varata, kiirehdi lippukassalle ja osta lippusi!</w:t>
        <w:br/>
        <w:br/>
        <w:t xml:space="preserve">https://t.co/oyKogamcwF https://t.co/oyKogamcwF</w:t>
      </w:r>
    </w:p>
    <w:p>
      <w:r>
        <w:rPr>
          <w:b/>
          <w:u w:val="single"/>
        </w:rPr>
        <w:t xml:space="preserve">769408</w:t>
      </w:r>
    </w:p>
    <w:p>
      <w:r>
        <w:t xml:space="preserve">@Moj_ca Sitten minulle ei ole selvää... Elleivät he todella kontrolloi sitä, että mullahit eivät laita mitään taskuihinsa... ja myös sitä, että kuka naapuri ei ole antanut mitään....</w:t>
      </w:r>
    </w:p>
    <w:p>
      <w:r>
        <w:rPr>
          <w:b/>
          <w:u w:val="single"/>
        </w:rPr>
        <w:t xml:space="preserve">769409</w:t>
      </w:r>
    </w:p>
    <w:p>
      <w:r>
        <w:t xml:space="preserve">Olette loppuun palaneita pankkiireja. Tarvitset lepoa ja rauhaa. Ymmärrän. Sijainti.</w:t>
      </w:r>
    </w:p>
    <w:p>
      <w:r>
        <w:rPr>
          <w:b/>
          <w:u w:val="single"/>
        </w:rPr>
        <w:t xml:space="preserve">769410</w:t>
      </w:r>
    </w:p>
    <w:p>
      <w:r>
        <w:t xml:space="preserve">@zarahrusta @milijonar Ja hän oli kommunistien liittolainen, kun he jakoivat Puolan.</w:t>
      </w:r>
    </w:p>
    <w:p>
      <w:r>
        <w:rPr>
          <w:b/>
          <w:u w:val="single"/>
        </w:rPr>
        <w:t xml:space="preserve">769411</w:t>
      </w:r>
    </w:p>
    <w:p>
      <w:r>
        <w:t xml:space="preserve">@strankalevica Parasta lähettää toinen tällainen kuva Grosupljen alueelle :)</w:t>
      </w:r>
    </w:p>
    <w:p>
      <w:r>
        <w:rPr>
          <w:b/>
          <w:u w:val="single"/>
        </w:rPr>
        <w:t xml:space="preserve">769412</w:t>
      </w:r>
    </w:p>
    <w:p>
      <w:r>
        <w:t xml:space="preserve">@JJansaSDS sanoo, että isoisä toisi meidän jotain tärkeämpää viisastua 2000-luvulla #realguy</w:t>
      </w:r>
    </w:p>
    <w:p>
      <w:r>
        <w:rPr>
          <w:b/>
          <w:u w:val="single"/>
        </w:rPr>
        <w:t xml:space="preserve">769413</w:t>
      </w:r>
    </w:p>
    <w:p>
      <w:r>
        <w:t xml:space="preserve">@stanka_d Englannin Židan on hulvaton... Tereza ei taida olla kovin ennakkoluuloton...</w:t>
      </w:r>
    </w:p>
    <w:p>
      <w:r>
        <w:rPr>
          <w:b/>
          <w:u w:val="single"/>
        </w:rPr>
        <w:t xml:space="preserve">769414</w:t>
      </w:r>
    </w:p>
    <w:p>
      <w:r>
        <w:t xml:space="preserve">#ema2018 Oho, toukokuussa Valerij joutuu pitämään taas yhden lauantaipäivän vapaata #indigo</w:t>
        <w:br/>
        <w:t xml:space="preserve">En todellakaan voi tottua tähän.</w:t>
      </w:r>
    </w:p>
    <w:p>
      <w:r>
        <w:rPr>
          <w:b/>
          <w:u w:val="single"/>
        </w:rPr>
        <w:t xml:space="preserve">769415</w:t>
      </w:r>
    </w:p>
    <w:p>
      <w:r>
        <w:t xml:space="preserve">Onko vilpitön kiitos kaikki, mitä pystyt käsittelemään? Nostakaa palomiesten palkkaa välittömästi! https://t.co/zwVouyJnmN</w:t>
      </w:r>
    </w:p>
    <w:p>
      <w:r>
        <w:rPr>
          <w:b/>
          <w:u w:val="single"/>
        </w:rPr>
        <w:t xml:space="preserve">769416</w:t>
      </w:r>
    </w:p>
    <w:p>
      <w:r>
        <w:t xml:space="preserve">@mgajver sen jälkeen kun siviilit olivat riisuneet hänet aseista ja alistaneet hänet maahan, poliisi tuli ja ampui hänet.... säälittävää...</w:t>
      </w:r>
    </w:p>
    <w:p>
      <w:r>
        <w:rPr>
          <w:b/>
          <w:u w:val="single"/>
        </w:rPr>
        <w:t xml:space="preserve">769417</w:t>
      </w:r>
    </w:p>
    <w:p>
      <w:r>
        <w:t xml:space="preserve">Olen väsynyt, kuten ennenkin, mutta voinko edes kutsua sitä siksi🐷 eikö se ole syy miksi minua rapsutetaan?</w:t>
      </w:r>
    </w:p>
    <w:p>
      <w:r>
        <w:rPr>
          <w:b/>
          <w:u w:val="single"/>
        </w:rPr>
        <w:t xml:space="preserve">769418</w:t>
      </w:r>
    </w:p>
    <w:p>
      <w:r>
        <w:t xml:space="preserve">Pankkireikä ei ole luonnonilmiö!Se on Sloveniassa, sen tiedämme hyvin Cerknica-järven luona :P Ei ole mitään muuta paikkaa, missä voisi olla!Terveisiä €€€€</w:t>
      </w:r>
    </w:p>
    <w:p>
      <w:r>
        <w:rPr>
          <w:b/>
          <w:u w:val="single"/>
        </w:rPr>
        <w:t xml:space="preserve">769419</w:t>
      </w:r>
    </w:p>
    <w:p>
      <w:r>
        <w:t xml:space="preserve">@mojcaskrinjar @pikapoka_jelen Järjestelmän, koulujen ym. muuttamiseksi! Butale!</w:t>
      </w:r>
    </w:p>
    <w:p>
      <w:r>
        <w:rPr>
          <w:b/>
          <w:u w:val="single"/>
        </w:rPr>
        <w:t xml:space="preserve">769420</w:t>
      </w:r>
    </w:p>
    <w:p>
      <w:r>
        <w:t xml:space="preserve">Möderndorfer on väsynyt.</w:t>
        <w:br/>
        <w:t xml:space="preserve"> Kansalaiset sanoivat 2 päivää sitten jyrkän ei tällaisille soolokampanjoille?</w:t>
        <w:br/>
        <w:t xml:space="preserve"> Ilmeisesti meitä kohdellaan "koji faktor" -vasemmistolaisen logiikan mukaisesti.</w:t>
      </w:r>
    </w:p>
    <w:p>
      <w:r>
        <w:rPr>
          <w:b/>
          <w:u w:val="single"/>
        </w:rPr>
        <w:t xml:space="preserve">769421</w:t>
      </w:r>
    </w:p>
    <w:p>
      <w:r>
        <w:t xml:space="preserve">@yrennia1 Et pysty elämään yksin. Sinun on elettävä muiden ahkerien ihmisten harteilla. Kusipäät...</w:t>
      </w:r>
    </w:p>
    <w:p>
      <w:r>
        <w:rPr>
          <w:b/>
          <w:u w:val="single"/>
        </w:rPr>
        <w:t xml:space="preserve">769422</w:t>
      </w:r>
    </w:p>
    <w:p>
      <w:r>
        <w:t xml:space="preserve">@elections2018 Radikaali on kemiallinen johdannainen äärimmäinen, ja se ei ole väliä, kumpi puoli.Mutta se riippuu annoksesta !</w:t>
      </w:r>
    </w:p>
    <w:p>
      <w:r>
        <w:rPr>
          <w:b/>
          <w:u w:val="single"/>
        </w:rPr>
        <w:t xml:space="preserve">769423</w:t>
      </w:r>
    </w:p>
    <w:p>
      <w:r>
        <w:t xml:space="preserve">@vinkovasle1 @BorutPahor ... Sanoin saman asian eräälle vuoden 1993 mulkulle, ja hän katsoi vuorotellen kattoon ja pöytään, mutta ei silmiinsä. Huono omatunto?</w:t>
      </w:r>
    </w:p>
    <w:p>
      <w:r>
        <w:rPr>
          <w:b/>
          <w:u w:val="single"/>
        </w:rPr>
        <w:t xml:space="preserve">769424</w:t>
      </w:r>
    </w:p>
    <w:p>
      <w:r>
        <w:t xml:space="preserve">Katastrofi!</w:t>
        <w:br/>
        <w:t xml:space="preserve"> Vasemmisto jätti hänet perusteettomasti valitsematta EU:n parlamentin jäseneksi.</w:t>
        <w:br/>
        <w:t xml:space="preserve"> #kordež2 https://t.co/Gwppmv8fto</w:t>
      </w:r>
    </w:p>
    <w:p>
      <w:r>
        <w:rPr>
          <w:b/>
          <w:u w:val="single"/>
        </w:rPr>
        <w:t xml:space="preserve">769425</w:t>
      </w:r>
    </w:p>
    <w:p>
      <w:r>
        <w:t xml:space="preserve">@leaathenatabako LA. Yritän tietää. Joskus kantta nostetaan hieman.</w:t>
        <w:br/>
        <w:t xml:space="preserve"> Ennen työ oli stressaavaa, nyt se on rauhallista.</w:t>
        <w:br/>
        <w:t xml:space="preserve"> Alan tottua siihen...</w:t>
      </w:r>
    </w:p>
    <w:p>
      <w:r>
        <w:rPr>
          <w:b/>
          <w:u w:val="single"/>
        </w:rPr>
        <w:t xml:space="preserve">769426</w:t>
      </w:r>
    </w:p>
    <w:p>
      <w:r>
        <w:t xml:space="preserve">@Oberxtweet @tomltoml Balkan Sow! Mene takaisin! Mutta pelkäänpä, etteivät he ottaisi sellaista korruptoitunutta ämmää takaisin missään päin Balkania! #Se on TOTUUS!!!!</w:t>
      </w:r>
    </w:p>
    <w:p>
      <w:r>
        <w:rPr>
          <w:b/>
          <w:u w:val="single"/>
        </w:rPr>
        <w:t xml:space="preserve">769427</w:t>
      </w:r>
    </w:p>
    <w:p>
      <w:r>
        <w:t xml:space="preserve">@ValdijPeric @cesenj Meidät ohjataan amerikkalaiseen sanomalehteen, koska tuon artikkelin kirjoittivat itse asiassa vasemmistolaiset presidenttimme.</w:t>
      </w:r>
    </w:p>
    <w:p>
      <w:r>
        <w:rPr>
          <w:b/>
          <w:u w:val="single"/>
        </w:rPr>
        <w:t xml:space="preserve">769428</w:t>
      </w:r>
    </w:p>
    <w:p>
      <w:r>
        <w:t xml:space="preserve">@ErikaPlaninsec Meidän olisi pitänyt tehdä tämä jo kauan sitten. Laita ne kotisi sijasta Itävallan valtion pankkiin.</w:t>
      </w:r>
    </w:p>
    <w:p>
      <w:r>
        <w:rPr>
          <w:b/>
          <w:u w:val="single"/>
        </w:rPr>
        <w:t xml:space="preserve">769429</w:t>
      </w:r>
    </w:p>
    <w:p>
      <w:r>
        <w:t xml:space="preserve">@PCrtomir @DenisB72 Mutta sinun täytyy antaa heille tunnustusta, he oppivat paskastaan ja onnistuvat yllättämään kerta toisensa jälkeen....</w:t>
      </w:r>
    </w:p>
    <w:p>
      <w:r>
        <w:rPr>
          <w:b/>
          <w:u w:val="single"/>
        </w:rPr>
        <w:t xml:space="preserve">769430</w:t>
      </w:r>
    </w:p>
    <w:p>
      <w:r>
        <w:t xml:space="preserve">[JOB] #Työpaikka #Työpaikka: Field Commercialist - m/f https://t.co/5VHB9c11sn Region:#osrednjeslovenska in category: #commerce #sales</w:t>
      </w:r>
    </w:p>
    <w:p>
      <w:r>
        <w:rPr>
          <w:b/>
          <w:u w:val="single"/>
        </w:rPr>
        <w:t xml:space="preserve">769431</w:t>
      </w:r>
    </w:p>
    <w:p>
      <w:r>
        <w:t xml:space="preserve">Pahorin toimiston kautta kulki 11 000 valmistumishiirtä. Jaa tämä kanssani! #Elections</w:t>
      </w:r>
    </w:p>
    <w:p>
      <w:r>
        <w:rPr>
          <w:b/>
          <w:u w:val="single"/>
        </w:rPr>
        <w:t xml:space="preserve">769432</w:t>
      </w:r>
    </w:p>
    <w:p>
      <w:r>
        <w:t xml:space="preserve">Tilintarkastajat tarkastelevat parhaillaan kolmea kuntaa, missä ne ovat olleet ja kenet ne ovat unohtaneet https://t.co/9USAXGCzq0</w:t>
      </w:r>
    </w:p>
    <w:p>
      <w:r>
        <w:rPr>
          <w:b/>
          <w:u w:val="single"/>
        </w:rPr>
        <w:t xml:space="preserve">769433</w:t>
      </w:r>
    </w:p>
    <w:p>
      <w:r>
        <w:t xml:space="preserve">@ArtGotar On kulunut noin 10 vuotta siitä, kun Slovenia on ollut rakettipilviä. Ainoa naapureistamme.</w:t>
      </w:r>
    </w:p>
    <w:p>
      <w:r>
        <w:rPr>
          <w:b/>
          <w:u w:val="single"/>
        </w:rPr>
        <w:t xml:space="preserve">769434</w:t>
      </w:r>
    </w:p>
    <w:p>
      <w:r>
        <w:t xml:space="preserve">Vasemmistolaiset ja juomattomien juomien ystävät tuovat meille uuden kulttuurin.</w:t>
        <w:br/>
        <w:t xml:space="preserve">https://t.co/gtFDSRuHZB</w:t>
      </w:r>
    </w:p>
    <w:p>
      <w:r>
        <w:rPr>
          <w:b/>
          <w:u w:val="single"/>
        </w:rPr>
        <w:t xml:space="preserve">769435</w:t>
      </w:r>
    </w:p>
    <w:p>
      <w:r>
        <w:t xml:space="preserve">@lavkeri Vihdoinkin laaja yleisö jakaa NBA-pelin katsomisen tuskan meidän raskassoutuisten nörttien kanssa🙃😂</w:t>
      </w:r>
    </w:p>
    <w:p>
      <w:r>
        <w:rPr>
          <w:b/>
          <w:u w:val="single"/>
        </w:rPr>
        <w:t xml:space="preserve">769436</w:t>
      </w:r>
    </w:p>
    <w:p>
      <w:r>
        <w:t xml:space="preserve">kun olet ollut koko viikonlopun huolissasi, että olet kadottanut pankkikorttisi, mutta sitten löydät sen. sängyn alta. -.- #dontwanttoliveanymore</w:t>
      </w:r>
    </w:p>
    <w:p>
      <w:r>
        <w:rPr>
          <w:b/>
          <w:u w:val="single"/>
        </w:rPr>
        <w:t xml:space="preserve">769437</w:t>
      </w:r>
    </w:p>
    <w:p>
      <w:r>
        <w:t xml:space="preserve">Missä ovat oikeudet siihen, että Rog-hotelli voi pitää meteliä ja häiritä yörauhaa. Siellä on kaikki sallittua.Kauneimman kaupungin kulttuurijengi.Mädäntyneiden munien kasvualusta.</w:t>
      </w:r>
    </w:p>
    <w:p>
      <w:r>
        <w:rPr>
          <w:b/>
          <w:u w:val="single"/>
        </w:rPr>
        <w:t xml:space="preserve">769438</w:t>
      </w:r>
    </w:p>
    <w:p>
      <w:r>
        <w:t xml:space="preserve">@rtvslo niin paljon heidän johdonmukaisuudestaan, mutta nyt kun he ovat myyneet itsensä, he tulevat katumaan, he ovat bluffanneet siitä lähtien, kun he ovat parveilleet parlamentissa!</w:t>
      </w:r>
    </w:p>
    <w:p>
      <w:r>
        <w:rPr>
          <w:b/>
          <w:u w:val="single"/>
        </w:rPr>
        <w:t xml:space="preserve">769439</w:t>
      </w:r>
    </w:p>
    <w:p>
      <w:r>
        <w:t xml:space="preserve">Näin se on täällä, jos paastoat ja ilmoitat huijauksesta, sinun on puolustettava itseäsi.....butale https://t.co/yOqojqmNWy.</w:t>
      </w:r>
    </w:p>
    <w:p>
      <w:r>
        <w:rPr>
          <w:b/>
          <w:u w:val="single"/>
        </w:rPr>
        <w:t xml:space="preserve">769440</w:t>
      </w:r>
    </w:p>
    <w:p>
      <w:r>
        <w:t xml:space="preserve">@NaDusek Minullekin tuli lämmin sydämeen, kun viimeksi näin pienen tytön pomppivan koko matkan.</w:t>
      </w:r>
    </w:p>
    <w:p>
      <w:r>
        <w:rPr>
          <w:b/>
          <w:u w:val="single"/>
        </w:rPr>
        <w:t xml:space="preserve">769441</w:t>
      </w:r>
    </w:p>
    <w:p>
      <w:r>
        <w:t xml:space="preserve">@YanchMb @BernardBrscic Olen kertonut hänelle tämän 50. kerran, eikä hän anna periksi tähän aikaan vuodesta.</w:t>
      </w:r>
    </w:p>
    <w:p>
      <w:r>
        <w:rPr>
          <w:b/>
          <w:u w:val="single"/>
        </w:rPr>
        <w:t xml:space="preserve">769442</w:t>
      </w:r>
    </w:p>
    <w:p>
      <w:r>
        <w:t xml:space="preserve">@lucijausaj @vinkovasle1 @MarTin98766959 @5RA75226708 Lintujen kanssa pärjäävät niin, että ne menevät litteiksi.</w:t>
      </w:r>
    </w:p>
    <w:p>
      <w:r>
        <w:rPr>
          <w:b/>
          <w:u w:val="single"/>
        </w:rPr>
        <w:t xml:space="preserve">769443</w:t>
      </w:r>
    </w:p>
    <w:p>
      <w:r>
        <w:t xml:space="preserve">Teriyakikastikkeessa marinoituja siipiä, seesaminsiemeniä ja paahdettuja perunoita.</w:t>
        <w:br/>
        <w:t xml:space="preserve"> #lounas https://t.co/Cad0WGMM7W</w:t>
      </w:r>
    </w:p>
    <w:p>
      <w:r>
        <w:rPr>
          <w:b/>
          <w:u w:val="single"/>
        </w:rPr>
        <w:t xml:space="preserve">769444</w:t>
      </w:r>
    </w:p>
    <w:p>
      <w:r>
        <w:t xml:space="preserve">@AndrejKokot @barjanski Voi paska. Hanke. Kuten Lj- anti fa starter. Kapish? Probat ei ole synti. En ole liike-elämässä.</w:t>
      </w:r>
    </w:p>
    <w:p>
      <w:r>
        <w:rPr>
          <w:b/>
          <w:u w:val="single"/>
        </w:rPr>
        <w:t xml:space="preserve">769445</w:t>
      </w:r>
    </w:p>
    <w:p>
      <w:r>
        <w:t xml:space="preserve">@JoAnnaOfArc1 @mcanzutti Ilmeisesti, jos olemme vielä elossa, meidän on jopa pakko paeta Pohjois-Koreaan islamisoitumista pakoon, äiti!👿</w:t>
      </w:r>
    </w:p>
    <w:p>
      <w:r>
        <w:rPr>
          <w:b/>
          <w:u w:val="single"/>
        </w:rPr>
        <w:t xml:space="preserve">769446</w:t>
      </w:r>
    </w:p>
    <w:p>
      <w:r>
        <w:t xml:space="preserve">@FerdinandPusnik @AlexNotfake Kuka tämä nainen on? En ole varma, mutta hän näyttää sirkusnaiselta.</w:t>
      </w:r>
    </w:p>
    <w:p>
      <w:r>
        <w:rPr>
          <w:b/>
          <w:u w:val="single"/>
        </w:rPr>
        <w:t xml:space="preserve">769447</w:t>
      </w:r>
    </w:p>
    <w:p>
      <w:r>
        <w:t xml:space="preserve">ANIMATION: Perjantaina tulee lunta, raskain lähetys aamuyön tunteina https://t.co/8MTGRJJswn</w:t>
      </w:r>
    </w:p>
    <w:p>
      <w:r>
        <w:rPr>
          <w:b/>
          <w:u w:val="single"/>
        </w:rPr>
        <w:t xml:space="preserve">769448</w:t>
      </w:r>
    </w:p>
    <w:p>
      <w:r>
        <w:t xml:space="preserve">.@andrejaleski voittaa Kanadan Tremblayevan ensimmäisessä ottelussaan #judo #JudoWorlds2017 @TVSLOsport https://t.co/tTk2afssJI</w:t>
      </w:r>
    </w:p>
    <w:p>
      <w:r>
        <w:rPr>
          <w:b/>
          <w:u w:val="single"/>
        </w:rPr>
        <w:t xml:space="preserve">769449</w:t>
      </w:r>
    </w:p>
    <w:p>
      <w:r>
        <w:t xml:space="preserve">@PreglArjan @Tevilevi Tämä on nyt kristinuskoa, sotarikollisia ja pedofiilejä.</w:t>
        <w:br/>
        <w:t xml:space="preserve">https://t.co/9IR16q8GlR</w:t>
      </w:r>
    </w:p>
    <w:p>
      <w:r>
        <w:rPr>
          <w:b/>
          <w:u w:val="single"/>
        </w:rPr>
        <w:t xml:space="preserve">769450</w:t>
      </w:r>
    </w:p>
    <w:p>
      <w:r>
        <w:t xml:space="preserve">Ei vasemmalle eikä oikealle, vaan totuudenmukaisesti. Nova24TV käynnistää uuden ohjelmiston https://t.co/FhoNzV0rj9 via @Nova24TV</w:t>
      </w:r>
    </w:p>
    <w:p>
      <w:r>
        <w:rPr>
          <w:b/>
          <w:u w:val="single"/>
        </w:rPr>
        <w:t xml:space="preserve">769451</w:t>
      </w:r>
    </w:p>
    <w:p>
      <w:r>
        <w:t xml:space="preserve">Kuolemaan johtanut onnettomuus Celjessä: Jalankulkija jäi punaisia liikennevaloja ylittävän auton alle https://t.co/yzDvbBw6VF</w:t>
      </w:r>
    </w:p>
    <w:p>
      <w:r>
        <w:rPr>
          <w:b/>
          <w:u w:val="single"/>
        </w:rPr>
        <w:t xml:space="preserve">769452</w:t>
      </w:r>
    </w:p>
    <w:p>
      <w:r>
        <w:t xml:space="preserve">@KovacRebeka @kjaklic EU:n valkoiset tuhoojat mutta maksaako kirkko myös VERISET MILJOONAT?</w:t>
      </w:r>
    </w:p>
    <w:p>
      <w:r>
        <w:rPr>
          <w:b/>
          <w:u w:val="single"/>
        </w:rPr>
        <w:t xml:space="preserve">769453</w:t>
      </w:r>
    </w:p>
    <w:p>
      <w:r>
        <w:t xml:space="preserve">Meillä on uusi hashtag #panktvitmit (jonka takana on tietysti punk-sedät).</w:t>
      </w:r>
    </w:p>
    <w:p>
      <w:r>
        <w:rPr>
          <w:b/>
          <w:u w:val="single"/>
        </w:rPr>
        <w:t xml:space="preserve">769454</w:t>
      </w:r>
    </w:p>
    <w:p>
      <w:r>
        <w:t xml:space="preserve">Koiran pyörävaunu tai koirapyörä https://t.co/EkNRBT0Roc</w:t>
      </w:r>
    </w:p>
    <w:p>
      <w:r>
        <w:rPr>
          <w:b/>
          <w:u w:val="single"/>
        </w:rPr>
        <w:t xml:space="preserve">769455</w:t>
      </w:r>
    </w:p>
    <w:p>
      <w:r>
        <w:t xml:space="preserve">Kamniško teslo: "Jos olisin LMŠan petetty kansleri, erottaisin hänet välittömästi"</w:t>
        <w:br/>
        <w:br/>
        <w:t xml:space="preserve">Huijaaja!</w:t>
        <w:br/>
        <w:br/>
        <w:t xml:space="preserve"> Hän piti sihteeristään kiinni vielä 6 kuukautta.</w:t>
      </w:r>
    </w:p>
    <w:p>
      <w:r>
        <w:rPr>
          <w:b/>
          <w:u w:val="single"/>
        </w:rPr>
        <w:t xml:space="preserve">769456</w:t>
      </w:r>
    </w:p>
    <w:p>
      <w:r>
        <w:t xml:space="preserve">@novax81 Ptujissa saat niitä @OsemPtuj . Eurooppa-karttoja on myös saatavilla.</w:t>
      </w:r>
    </w:p>
    <w:p>
      <w:r>
        <w:rPr>
          <w:b/>
          <w:u w:val="single"/>
        </w:rPr>
        <w:t xml:space="preserve">769457</w:t>
      </w:r>
    </w:p>
    <w:p>
      <w:r>
        <w:t xml:space="preserve">Ihmiset, älkää menkö nukkumaan, koska unissanne joku antaa teille idean mennä katsomaan Inceptionia. Eikö ole epäilyttävää, että kaikki haluavat mennä katsomaan sitä?</w:t>
      </w:r>
    </w:p>
    <w:p>
      <w:r>
        <w:rPr>
          <w:b/>
          <w:u w:val="single"/>
        </w:rPr>
        <w:t xml:space="preserve">769458</w:t>
      </w:r>
    </w:p>
    <w:p>
      <w:r>
        <w:t xml:space="preserve">@mihazorz Teet hänelle vääryyttä. Ensin hän pysäköi, sitten he piirsivät pyörätien. Auto punainen, huopa valkoinen.</w:t>
      </w:r>
    </w:p>
    <w:p>
      <w:r>
        <w:rPr>
          <w:b/>
          <w:u w:val="single"/>
        </w:rPr>
        <w:t xml:space="preserve">769459</w:t>
      </w:r>
    </w:p>
    <w:p>
      <w:r>
        <w:t xml:space="preserve">@llisjak @drfilomena tietysti. vakavaa varallisuutta ei omisteta luonnollisille henkilöille. tämä tosiasia tekee artikkelista entistäkin imbesillisemmän.</w:t>
      </w:r>
    </w:p>
    <w:p>
      <w:r>
        <w:rPr>
          <w:b/>
          <w:u w:val="single"/>
        </w:rPr>
        <w:t xml:space="preserve">769460</w:t>
      </w:r>
    </w:p>
    <w:p>
      <w:r>
        <w:t xml:space="preserve">@MatijaStepisnik @vecer Kysy syyttäjältä, onko rikoslain 260 §:n mukaisesta rikoksesta merkkejä!</w:t>
      </w:r>
    </w:p>
    <w:p>
      <w:r>
        <w:rPr>
          <w:b/>
          <w:u w:val="single"/>
        </w:rPr>
        <w:t xml:space="preserve">769461</w:t>
      </w:r>
    </w:p>
    <w:p>
      <w:r>
        <w:t xml:space="preserve">@JozeBizjak @SPodrojstva Et mene @hisafrankoon koiranpennun kanssa! 2-4 tunnin fine dining -ateria ei ole sama asia kuin välipala paikallisen pubin puutarhassa.</w:t>
      </w:r>
    </w:p>
    <w:p>
      <w:r>
        <w:rPr>
          <w:b/>
          <w:u w:val="single"/>
        </w:rPr>
        <w:t xml:space="preserve">769462</w:t>
      </w:r>
    </w:p>
    <w:p>
      <w:r>
        <w:t xml:space="preserve">Väärä sähköpostiosoite, ei puhelinta ja ulkomaille lähteminen. Paniikki ja sydänkohtaus samaan aikaan. Ja luojan kiitos FB:stä, koska meidän kaikkien on oltava siellä.</w:t>
      </w:r>
    </w:p>
    <w:p>
      <w:r>
        <w:rPr>
          <w:b/>
          <w:u w:val="single"/>
        </w:rPr>
        <w:t xml:space="preserve">769463</w:t>
      </w:r>
    </w:p>
    <w:p>
      <w:r>
        <w:t xml:space="preserve">@tednikTVS Teillä on todella järjetön toimituskäytäntö, kun sallitte tällaisen paskan julkaisemisen.</w:t>
        <w:br/>
        <w:t xml:space="preserve"> Sinua on todella vaikea katsella</w:t>
      </w:r>
    </w:p>
    <w:p>
      <w:r>
        <w:rPr>
          <w:b/>
          <w:u w:val="single"/>
        </w:rPr>
        <w:t xml:space="preserve">769464</w:t>
      </w:r>
    </w:p>
    <w:p>
      <w:r>
        <w:t xml:space="preserve">Uefa estää #VVFactor - koska se kritisoi Aleksander Čeferiniä. Vain pieni mies korkeassa virassa.... https://t.co/MGPzMyhfob</w:t>
      </w:r>
    </w:p>
    <w:p>
      <w:r>
        <w:rPr>
          <w:b/>
          <w:u w:val="single"/>
        </w:rPr>
        <w:t xml:space="preserve">769465</w:t>
      </w:r>
    </w:p>
    <w:p>
      <w:r>
        <w:t xml:space="preserve">@MatevzNovak Kuka olisi uskonut, että Mugabe heitetään pois vallasta ?! Siksi he heikentävät armeijaa täällä ...!!!! ...</w:t>
      </w:r>
    </w:p>
    <w:p>
      <w:r>
        <w:rPr>
          <w:b/>
          <w:u w:val="single"/>
        </w:rPr>
        <w:t xml:space="preserve">769466</w:t>
      </w:r>
    </w:p>
    <w:p>
      <w:r>
        <w:t xml:space="preserve">Mutta on mukavaa olla moottoripyöräilijä, rajalla on ruuhkaa, ja he painuvat sirosti kaikkien autojen ohi ...</w:t>
      </w:r>
    </w:p>
    <w:p>
      <w:r>
        <w:rPr>
          <w:b/>
          <w:u w:val="single"/>
        </w:rPr>
        <w:t xml:space="preserve">769467</w:t>
      </w:r>
    </w:p>
    <w:p>
      <w:r>
        <w:t xml:space="preserve">@BanicGregor @gastarbeitr @surfon Sen sijaan, että sammuttaisit glitch-koneen, sinä, kuten hölmö tietysti, nopeutat!</w:t>
        <w:br/>
        <w:t xml:space="preserve"> #nemremtiptipagat</w:t>
      </w:r>
    </w:p>
    <w:p>
      <w:r>
        <w:rPr>
          <w:b/>
          <w:u w:val="single"/>
        </w:rPr>
        <w:t xml:space="preserve">769468</w:t>
      </w:r>
    </w:p>
    <w:p>
      <w:r>
        <w:t xml:space="preserve">Jos Židan tekee yhteistyötä valtion kanssa, kuten hän tekee Teranin kanssa, olemme huonossa tilanteessa... #novzacetek</w:t>
      </w:r>
    </w:p>
    <w:p>
      <w:r>
        <w:rPr>
          <w:b/>
          <w:u w:val="single"/>
        </w:rPr>
        <w:t xml:space="preserve">769469</w:t>
      </w:r>
    </w:p>
    <w:p>
      <w:r>
        <w:t xml:space="preserve">@VroniMay "Kun sinulla ei ole enää mitään, ei edes kuolleen miehen käärinliinaa, niin heitä itsesi alasti tuleen!"</w:t>
        <w:br/>
        <w:t xml:space="preserve"> Emil Filipčič, Butnskala ;)</w:t>
      </w:r>
    </w:p>
    <w:p>
      <w:r>
        <w:rPr>
          <w:b/>
          <w:u w:val="single"/>
        </w:rPr>
        <w:t xml:space="preserve">769470</w:t>
      </w:r>
    </w:p>
    <w:p>
      <w:r>
        <w:t xml:space="preserve">@IAComenius Tällaisille ihmisille ei tietenkään ole sijaa Euroopassa. Mitä pikemmin alamme potkia heitä ulos, sen parempi.</w:t>
      </w:r>
    </w:p>
    <w:p>
      <w:r>
        <w:rPr>
          <w:b/>
          <w:u w:val="single"/>
        </w:rPr>
        <w:t xml:space="preserve">769471</w:t>
      </w:r>
    </w:p>
    <w:p>
      <w:r>
        <w:t xml:space="preserve">@petrasovdat Voin tehdä sen, jos tarjoat enemmän kuin kollegani, joka haluaa tilasukelluksen, koska heillä on lauantaiaamuksi suunniteltu perhepiknik.</w:t>
      </w:r>
    </w:p>
    <w:p>
      <w:r>
        <w:rPr>
          <w:b/>
          <w:u w:val="single"/>
        </w:rPr>
        <w:t xml:space="preserve">769472</w:t>
      </w:r>
    </w:p>
    <w:p>
      <w:r>
        <w:t xml:space="preserve">Halvaantuneiden yhdistys haluaa mukautettuja pyörätuoleja koripalloilijoille. Koska 1 maksaa 8000 euroa, he pyytävät apua: vozicek5 at 1919. https://t.co/clYJAcE2HP.</w:t>
      </w:r>
    </w:p>
    <w:p>
      <w:r>
        <w:rPr>
          <w:b/>
          <w:u w:val="single"/>
        </w:rPr>
        <w:t xml:space="preserve">769473</w:t>
      </w:r>
    </w:p>
    <w:p>
      <w:r>
        <w:t xml:space="preserve">@Libertarec @apocalypsedone Nykyään fasistitkaan eivät enää halua olla vasemmistolaisia eivätkä antisemitistejä.</w:t>
      </w:r>
    </w:p>
    <w:p>
      <w:r>
        <w:rPr>
          <w:b/>
          <w:u w:val="single"/>
        </w:rPr>
        <w:t xml:space="preserve">769474</w:t>
      </w:r>
    </w:p>
    <w:p>
      <w:r>
        <w:t xml:space="preserve">Unisex-vessat julkisissa tiloissa eivät ole yleistymässä sukupuoleen liittyvän teorian vuoksi vaan siksi, että käytännössä ne merkitsevät sääntelyn purkamista ja normien alentamista.</w:t>
      </w:r>
    </w:p>
    <w:p>
      <w:r>
        <w:rPr>
          <w:b/>
          <w:u w:val="single"/>
        </w:rPr>
        <w:t xml:space="preserve">769475</w:t>
      </w:r>
    </w:p>
    <w:p>
      <w:r>
        <w:t xml:space="preserve">@JozeBizjak Grosuplje ei ole ZZB-pesä SDS on luojan kiitos liian vahva. Mutta meillä on paljon oikeistolaisia. https://t.co/2F6KznZl2N</w:t>
      </w:r>
    </w:p>
    <w:p>
      <w:r>
        <w:rPr>
          <w:b/>
          <w:u w:val="single"/>
        </w:rPr>
        <w:t xml:space="preserve">769476</w:t>
      </w:r>
    </w:p>
    <w:p>
      <w:r>
        <w:t xml:space="preserve">Onko kolesteroli syy vai seuraus?</w:t>
        <w:br/>
        <w:br/>
        <w:t xml:space="preserve">Tiesitkö:</w:t>
        <w:br/>
        <w:br/>
        <w:t xml:space="preserve">- että kasvissyöjillä on tilastollisesti alhaisemmat... https://t</w:t>
      </w:r>
    </w:p>
    <w:p>
      <w:r>
        <w:rPr>
          <w:b/>
          <w:u w:val="single"/>
        </w:rPr>
        <w:t xml:space="preserve">769477</w:t>
      </w:r>
    </w:p>
    <w:p>
      <w:r>
        <w:t xml:space="preserve">@Libertarec Tanssilattialla hän heilutti lippuamme ja liikkui kuin motorisesti vajaamielinen ääliö, puhumattakaan ilmeestä hänen kasvoillaan, täydellinen mulkku, mulkku.</w:t>
      </w:r>
    </w:p>
    <w:p>
      <w:r>
        <w:rPr>
          <w:b/>
          <w:u w:val="single"/>
        </w:rPr>
        <w:t xml:space="preserve">769478</w:t>
      </w:r>
    </w:p>
    <w:p>
      <w:r>
        <w:t xml:space="preserve">Polveni kanssa olen melkein rauhassa, mutta kyynärpää alkaa särkeä #samšezanabritof #emšo</w:t>
      </w:r>
    </w:p>
    <w:p>
      <w:r>
        <w:rPr>
          <w:b/>
          <w:u w:val="single"/>
        </w:rPr>
        <w:t xml:space="preserve">769479</w:t>
      </w:r>
    </w:p>
    <w:p>
      <w:r>
        <w:t xml:space="preserve">Keräsimme vain 28€ koiranpennulle.... Voimmeko tarjota hänelle jotain muuta? Katsokaa albumia, paljon uusia ja kauniita lahjoituksia... https://t.co/eBO1hyProe...</w:t>
      </w:r>
    </w:p>
    <w:p>
      <w:r>
        <w:rPr>
          <w:b/>
          <w:u w:val="single"/>
        </w:rPr>
        <w:t xml:space="preserve">769480</w:t>
      </w:r>
    </w:p>
    <w:p>
      <w:r>
        <w:t xml:space="preserve">VATIKAANI ON ILMOITTANUT JAKAVANSA KAIKEN VARALLISUUTENSA KÖYHILLE.</w:t>
      </w:r>
    </w:p>
    <w:p>
      <w:r>
        <w:rPr>
          <w:b/>
          <w:u w:val="single"/>
        </w:rPr>
        <w:t xml:space="preserve">769481</w:t>
      </w:r>
    </w:p>
    <w:p>
      <w:r>
        <w:t xml:space="preserve">Uusia radikalismin muotoja on tulossa Sloveniaan - avoin keskustelu rahanpesusta NLB:ssä #SDizem #Zidanismi #butale</w:t>
      </w:r>
    </w:p>
    <w:p>
      <w:r>
        <w:rPr>
          <w:b/>
          <w:u w:val="single"/>
        </w:rPr>
        <w:t xml:space="preserve">769482</w:t>
      </w:r>
    </w:p>
    <w:p>
      <w:r>
        <w:t xml:space="preserve">@BozidarBiscan @tomltoml Kaipaan jotain artikkelia Petričistä, "kilpailu on tuhottava".</w:t>
      </w:r>
    </w:p>
    <w:p>
      <w:r>
        <w:rPr>
          <w:b/>
          <w:u w:val="single"/>
        </w:rPr>
        <w:t xml:space="preserve">769483</w:t>
      </w:r>
    </w:p>
    <w:p>
      <w:r>
        <w:t xml:space="preserve">@iztokgartner Pizda ei! En voi antaa sinulle muuta kuin, pysy kaverissa ja veripussissa.</w:t>
      </w:r>
    </w:p>
    <w:p>
      <w:r>
        <w:rPr>
          <w:b/>
          <w:u w:val="single"/>
        </w:rPr>
        <w:t xml:space="preserve">769484</w:t>
      </w:r>
    </w:p>
    <w:p>
      <w:r>
        <w:t xml:space="preserve">Joku iskee verkkooni. Soitan Telekomiin ... ja malli vastaa puhelimeen kolmen tutin jälkeen 🙄.</w:t>
      </w:r>
    </w:p>
    <w:p>
      <w:r>
        <w:rPr>
          <w:b/>
          <w:u w:val="single"/>
        </w:rPr>
        <w:t xml:space="preserve">769485</w:t>
      </w:r>
    </w:p>
    <w:p>
      <w:r>
        <w:t xml:space="preserve">@petrasovdat Tämä on kotiuttaminen ja puolikas. Me piileskelemme Venezuelan kotikaartin kanssa.</w:t>
      </w:r>
    </w:p>
    <w:p>
      <w:r>
        <w:rPr>
          <w:b/>
          <w:u w:val="single"/>
        </w:rPr>
        <w:t xml:space="preserve">769486</w:t>
      </w:r>
    </w:p>
    <w:p>
      <w:r>
        <w:t xml:space="preserve">@PreglArjan @Tevilevi Valitettavasti jotkut slovenialaiset ovat niin idiootteja, että he luottavat. #sadomazo variantti se on.</w:t>
      </w:r>
    </w:p>
    <w:p>
      <w:r>
        <w:rPr>
          <w:b/>
          <w:u w:val="single"/>
        </w:rPr>
        <w:t xml:space="preserve">769487</w:t>
      </w:r>
    </w:p>
    <w:p>
      <w:r>
        <w:t xml:space="preserve">Uusi viikko ja sarjan jatkaminen. @TimMatavz9 tekee vielä kaksi maalia @MijnVitesse.</w:t>
        <w:t xml:space="preserve">#SrceBeats</w:t>
        <w:br/>
        <w:br/>
        <w:t xml:space="preserve">https://t.co/bGjazbRPjQ</w:t>
      </w:r>
    </w:p>
    <w:p>
      <w:r>
        <w:rPr>
          <w:b/>
          <w:u w:val="single"/>
        </w:rPr>
        <w:t xml:space="preserve">769488</w:t>
      </w:r>
    </w:p>
    <w:p>
      <w:r>
        <w:t xml:space="preserve">@KlemenMesarec ihmiset vain lankeavat narsistisiin populisteihin, joilla ei ole sisältöä. Jbg.</w:t>
      </w:r>
    </w:p>
    <w:p>
      <w:r>
        <w:rPr>
          <w:b/>
          <w:u w:val="single"/>
        </w:rPr>
        <w:t xml:space="preserve">769489</w:t>
      </w:r>
    </w:p>
    <w:p>
      <w:r>
        <w:t xml:space="preserve">@leaathenatabako @AfneGunca16 @lovorika Odotan teitä. Minä #miehet jahtaavat minua kukkuloille. *hengittää kiduksilla*</w:t>
      </w:r>
    </w:p>
    <w:p>
      <w:r>
        <w:rPr>
          <w:b/>
          <w:u w:val="single"/>
        </w:rPr>
        <w:t xml:space="preserve">769490</w:t>
      </w:r>
    </w:p>
    <w:p>
      <w:r>
        <w:t xml:space="preserve">@MisaVugrinec Jim's cicibancek mahnic na úpispnu, että siellä on myös maahanmuuttajia sisällä, jotka raiskaavat ne</w:t>
      </w:r>
    </w:p>
    <w:p>
      <w:r>
        <w:rPr>
          <w:b/>
          <w:u w:val="single"/>
        </w:rPr>
        <w:t xml:space="preserve">769491</w:t>
      </w:r>
    </w:p>
    <w:p>
      <w:r>
        <w:t xml:space="preserve">@rtvslo jos hän sattuu muuttamaan mielensä , hän oli shokissa ja sanoin sen vaikutuksen vuoksi , me jxxxxxxxxebali hänet äiti ....</w:t>
      </w:r>
    </w:p>
    <w:p>
      <w:r>
        <w:rPr>
          <w:b/>
          <w:u w:val="single"/>
        </w:rPr>
        <w:t xml:space="preserve">769492</w:t>
      </w:r>
    </w:p>
    <w:p>
      <w:r>
        <w:t xml:space="preserve">@Nebodigatreba2 @PrstanSi Kun asiaan todella tulee, liberaalit vetävät pikemminkin vasemmalle kuin oikealle.</w:t>
      </w:r>
    </w:p>
    <w:p>
      <w:r>
        <w:rPr>
          <w:b/>
          <w:u w:val="single"/>
        </w:rPr>
        <w:t xml:space="preserve">769493</w:t>
      </w:r>
    </w:p>
    <w:p>
      <w:r>
        <w:t xml:space="preserve">Aika on ohittanut Katanecin, hän on tietoinen siitä, ja se on hyvä asia jalkapallomme kannalta. https://t.co/1tPqE87vJG.</w:t>
      </w:r>
    </w:p>
    <w:p>
      <w:r>
        <w:rPr>
          <w:b/>
          <w:u w:val="single"/>
        </w:rPr>
        <w:t xml:space="preserve">769494</w:t>
      </w:r>
    </w:p>
    <w:p>
      <w:r>
        <w:t xml:space="preserve">Jos istut ikkunan ääressä ja katsot ulos liimattua vaunuverkkoa, lyhtyjen valo taittuu palloksi tai ixiksi.</w:t>
        <w:br/>
        <w:t xml:space="preserve"> Se on aika hypnoottista.</w:t>
      </w:r>
    </w:p>
    <w:p>
      <w:r>
        <w:rPr>
          <w:b/>
          <w:u w:val="single"/>
        </w:rPr>
        <w:t xml:space="preserve">769495</w:t>
      </w:r>
    </w:p>
    <w:p>
      <w:r>
        <w:t xml:space="preserve">kyllä, lihava peruna. Se on totta, "lihavalla viljelijällä on lihava peruna"🤣😇😅😂.</w:t>
      </w:r>
    </w:p>
    <w:p>
      <w:r>
        <w:rPr>
          <w:b/>
          <w:u w:val="single"/>
        </w:rPr>
        <w:t xml:space="preserve">769496</w:t>
      </w:r>
    </w:p>
    <w:p>
      <w:r>
        <w:t xml:space="preserve">@PetraGreiner Kirjoitan mesindzerille, että käyttäydyn kuin hölmö, että hänen pitäisi kerrankin poistua huoneesta, ja sitten hän saa nolostuneena takaisin, että hän ei enää katso mesinderiä.</w:t>
      </w:r>
    </w:p>
    <w:p>
      <w:r>
        <w:rPr>
          <w:b/>
          <w:u w:val="single"/>
        </w:rPr>
        <w:t xml:space="preserve">769497</w:t>
      </w:r>
    </w:p>
    <w:p>
      <w:r>
        <w:t xml:space="preserve">Vinko haastoi poliitikkojen ensimmäisen rivin ... He ovat kaikki hiljaa kuin aasit, paitsi loput. Hän on töissä, hänellä ei ole aikaa #bizariteetille :p</w:t>
      </w:r>
    </w:p>
    <w:p>
      <w:r>
        <w:rPr>
          <w:b/>
          <w:u w:val="single"/>
        </w:rPr>
        <w:t xml:space="preserve">769498</w:t>
      </w:r>
    </w:p>
    <w:p>
      <w:r>
        <w:t xml:space="preserve">Poliisit pakenevat heitä, jottei kukaan sanoisi, miten töykeitä he ovat. https://t.co/Om5a8F991a</w:t>
      </w:r>
    </w:p>
    <w:p>
      <w:r>
        <w:rPr>
          <w:b/>
          <w:u w:val="single"/>
        </w:rPr>
        <w:t xml:space="preserve">769499</w:t>
      </w:r>
    </w:p>
    <w:p>
      <w:r>
        <w:t xml:space="preserve">@bosstjanz Mutta yritys ei estä näitä palveluita ennen kuin he antavat puhelimet henkilökunnalle 😳.</w:t>
      </w:r>
    </w:p>
    <w:p>
      <w:r>
        <w:rPr>
          <w:b/>
          <w:u w:val="single"/>
        </w:rPr>
        <w:t xml:space="preserve">769500</w:t>
      </w:r>
    </w:p>
    <w:p>
      <w:r>
        <w:t xml:space="preserve">Mitäs nyt, te Tomšičevan 5. Saitteko nukuttua vai näittekö unta Jankovićista, joka antoi teille mustetta juotavaksi. Vitun kusipäät.</w:t>
      </w:r>
    </w:p>
    <w:p>
      <w:r>
        <w:rPr>
          <w:b/>
          <w:u w:val="single"/>
        </w:rPr>
        <w:t xml:space="preserve">769501</w:t>
      </w:r>
    </w:p>
    <w:p>
      <w:r>
        <w:t xml:space="preserve">Vallankumouksen hautaamattomille uhreille, sytyttäkää kynttilä seuraavien muistoksi... https://t.co/2ByMz5WnK6 ...</w:t>
      </w:r>
    </w:p>
    <w:p>
      <w:r>
        <w:rPr>
          <w:b/>
          <w:u w:val="single"/>
        </w:rPr>
        <w:t xml:space="preserve">769502</w:t>
      </w:r>
    </w:p>
    <w:p>
      <w:r>
        <w:t xml:space="preserve">Nämä ovat todella surkeita otsikoita, surkeita journalistisia kysymyksiä. Jopa Janšan suurimmat vastustajat näkevät vähitellen heidän lävitseen. https://t.co/pGlvTMT1Y3.</w:t>
      </w:r>
    </w:p>
    <w:p>
      <w:r>
        <w:rPr>
          <w:b/>
          <w:u w:val="single"/>
        </w:rPr>
        <w:t xml:space="preserve">769503</w:t>
      </w:r>
    </w:p>
    <w:p>
      <w:r>
        <w:t xml:space="preserve">@USvobode @NavadniNimda @ekst_emigracija @luksuz @xmp125a @MarjeticaM Luettele joitakin uusmarxilaisia arvoja, joita EU tukee.</w:t>
      </w:r>
    </w:p>
    <w:p>
      <w:r>
        <w:rPr>
          <w:b/>
          <w:u w:val="single"/>
        </w:rPr>
        <w:t xml:space="preserve">769504</w:t>
      </w:r>
    </w:p>
    <w:p>
      <w:r>
        <w:t xml:space="preserve">Hyvää yötä ja kauniita unia.</w:t>
        <w:br/>
        <w:t xml:space="preserve"> Unet ovat ainoa alue, jonne agitprop ei ulotu (ainakin toivon niin).</w:t>
      </w:r>
    </w:p>
    <w:p>
      <w:r>
        <w:rPr>
          <w:b/>
          <w:u w:val="single"/>
        </w:rPr>
        <w:t xml:space="preserve">769505</w:t>
      </w:r>
    </w:p>
    <w:p>
      <w:r>
        <w:t xml:space="preserve">Ljubljanan liikennepolitiikan uudet typeryydet #video https://t.co/kOx132pP1S via @SiolNEWS</w:t>
      </w:r>
    </w:p>
    <w:p>
      <w:r>
        <w:rPr>
          <w:b/>
          <w:u w:val="single"/>
        </w:rPr>
        <w:t xml:space="preserve">769506</w:t>
      </w:r>
    </w:p>
    <w:p>
      <w:r>
        <w:t xml:space="preserve">Kaikista tämän maan tiedotusvälineistä Mladina on käytännöllisesti katsoen ainoa, joka kannattaa väärennetyn vakuutusjärjestelmän purkamista. https://t.co/9HkL8eABkJ</w:t>
      </w:r>
    </w:p>
    <w:p>
      <w:r>
        <w:rPr>
          <w:b/>
          <w:u w:val="single"/>
        </w:rPr>
        <w:t xml:space="preserve">769507</w:t>
      </w:r>
    </w:p>
    <w:p>
      <w:r>
        <w:t xml:space="preserve">@miran_lipovec @BRajgelj Seksin suistajia tappavat islamistit ja kommarit.....ja.... muut, jotka eivät pidä heistä.</w:t>
      </w:r>
    </w:p>
    <w:p>
      <w:r>
        <w:rPr>
          <w:b/>
          <w:u w:val="single"/>
        </w:rPr>
        <w:t xml:space="preserve">769508</w:t>
      </w:r>
    </w:p>
    <w:p>
      <w:r>
        <w:t xml:space="preserve">MITEN *MEMBER-FD* nyt rankaisee ☆M.NEMCA-SD☆ vihapuheesta? Orbanin ja Janšan kohtelu natseja kohtaan Mladinassa.</w:t>
        <w:br/>
        <w:t xml:space="preserve"> #inComment</w:t>
      </w:r>
    </w:p>
    <w:p>
      <w:r>
        <w:rPr>
          <w:b/>
          <w:u w:val="single"/>
        </w:rPr>
        <w:t xml:space="preserve">769509</w:t>
      </w:r>
    </w:p>
    <w:p>
      <w:r>
        <w:t xml:space="preserve">@t_celestina @rokschuster Älä mene liian kauas. Odota vielä hetki. Puoli tusinaa katalonialaista jalanjälkeä🤣</w:t>
      </w:r>
    </w:p>
    <w:p>
      <w:r>
        <w:rPr>
          <w:b/>
          <w:u w:val="single"/>
        </w:rPr>
        <w:t xml:space="preserve">769510</w:t>
      </w:r>
    </w:p>
    <w:p>
      <w:r>
        <w:t xml:space="preserve">@pensionist12 90-luvun puolivälissä muslimilähetyssaarnaajat levittivät islamia köyhien mayaheimojen keskuudessa Meksikossa ja Guatemalassa.</w:t>
        <w:br/>
        <w:t xml:space="preserve"> #Google let's use it!</w:t>
      </w:r>
    </w:p>
    <w:p>
      <w:r>
        <w:rPr>
          <w:b/>
          <w:u w:val="single"/>
        </w:rPr>
        <w:t xml:space="preserve">769511</w:t>
      </w:r>
    </w:p>
    <w:p>
      <w:r>
        <w:t xml:space="preserve">@MetkaSmole @Platinis2 Suurin ongelma on tila, rakennuksen stathpka ja kiipeily lootra, ja että unohdit, minne laitoit sen ajoissa...</w:t>
      </w:r>
    </w:p>
    <w:p>
      <w:r>
        <w:rPr>
          <w:b/>
          <w:u w:val="single"/>
        </w:rPr>
        <w:t xml:space="preserve">769512</w:t>
      </w:r>
    </w:p>
    <w:p>
      <w:r>
        <w:t xml:space="preserve">@lucijausaj Heidän pitäisi alkaa myydä Kidricin väkivaltapatsaita 25€:lla, ihmettelen kuinka monta he myyvät? https://t.co/qStxMPfZSP</w:t>
      </w:r>
    </w:p>
    <w:p>
      <w:r>
        <w:rPr>
          <w:b/>
          <w:u w:val="single"/>
        </w:rPr>
        <w:t xml:space="preserve">769513</w:t>
      </w:r>
    </w:p>
    <w:p>
      <w:r>
        <w:t xml:space="preserve">@ZmagoPlemeniti Kaikissa asemissa Balkanin lapset päättävät jo kohtalostamme Ajde syömään!</w:t>
      </w:r>
    </w:p>
    <w:p>
      <w:r>
        <w:rPr>
          <w:b/>
          <w:u w:val="single"/>
        </w:rPr>
        <w:t xml:space="preserve">769514</w:t>
      </w:r>
    </w:p>
    <w:p>
      <w:r>
        <w:t xml:space="preserve">@PetraGreiner @ninasft Tiedän, että sinun lapsesi ei ole vaikuttanut... Hänellä on vain erityistarpeita. Mutta se kuulostaa silti niin oudolta...</w:t>
      </w:r>
    </w:p>
    <w:p>
      <w:r>
        <w:rPr>
          <w:b/>
          <w:u w:val="single"/>
        </w:rPr>
        <w:t xml:space="preserve">769515</w:t>
      </w:r>
    </w:p>
    <w:p>
      <w:r>
        <w:t xml:space="preserve">@Skolobrinski He äänestävät typerästi ja juoksevat sitten pois. Illuusio. Sitten he tulevat Yhdysvaltoihin äänestämään täällä vasemmistolaisia. Se on loukkaus neliössä.</w:t>
      </w:r>
    </w:p>
    <w:p>
      <w:r>
        <w:rPr>
          <w:b/>
          <w:u w:val="single"/>
        </w:rPr>
        <w:t xml:space="preserve">769516</w:t>
      </w:r>
    </w:p>
    <w:p>
      <w:r>
        <w:t xml:space="preserve">Ja tietysti Euroopan poliittisen lattian fantasioihin, Brysselin keräilijöiden mukavuuteen, @Nova24TV:n pyöriviin agitaattoreihin, sankari Janšan veljeskuntaan...</w:t>
      </w:r>
    </w:p>
    <w:p>
      <w:r>
        <w:rPr>
          <w:b/>
          <w:u w:val="single"/>
        </w:rPr>
        <w:t xml:space="preserve">769517</w:t>
      </w:r>
    </w:p>
    <w:p>
      <w:r>
        <w:t xml:space="preserve">Tapaa sydämellinen metsänhoitaja, joka kutsuu sinut Falkenaun metsätaloonsa tänään klo 21.00! https://t.co/pSxGVrQPyE ...</w:t>
      </w:r>
    </w:p>
    <w:p>
      <w:r>
        <w:rPr>
          <w:b/>
          <w:u w:val="single"/>
        </w:rPr>
        <w:t xml:space="preserve">769518</w:t>
      </w:r>
    </w:p>
    <w:p>
      <w:r>
        <w:t xml:space="preserve">Hopecumater ja valokuvat, löydän kaiken, juuri sen, mitä todella tarvitsen, en tiedä, minne se on kadonnut.</w:t>
      </w:r>
    </w:p>
    <w:p>
      <w:r>
        <w:rPr>
          <w:b/>
          <w:u w:val="single"/>
        </w:rPr>
        <w:t xml:space="preserve">769519</w:t>
      </w:r>
    </w:p>
    <w:p>
      <w:r>
        <w:t xml:space="preserve">@lotus2700 @Libertarec Ei ole olemassa kotiarmeijan mafiaa. Mutta on olemassa Akrapovičin tyyppisiä yrittäjiä.</w:t>
      </w:r>
    </w:p>
    <w:p>
      <w:r>
        <w:rPr>
          <w:b/>
          <w:u w:val="single"/>
        </w:rPr>
        <w:t xml:space="preserve">769520</w:t>
      </w:r>
    </w:p>
    <w:p>
      <w:r>
        <w:t xml:space="preserve">@gubec1 @IphigenieNoemi Päinvastoin. Erektio aiheuttaa lämpösäteilyä avaruuteen.</w:t>
      </w:r>
    </w:p>
    <w:p>
      <w:r>
        <w:rPr>
          <w:b/>
          <w:u w:val="single"/>
        </w:rPr>
        <w:t xml:space="preserve">769521</w:t>
      </w:r>
    </w:p>
    <w:p>
      <w:r>
        <w:t xml:space="preserve">@m_bostjan Minusta on outoa, että Slovenia ei ole ottanut vastaan kaikkia karkotettuja diplomaatteja. Meillä on sellaisia poliitikkoja, joita meillä on, ja sellaisia äänestäjiä, joita meillä on. Psyykkisesti häiriintynyt.</w:t>
      </w:r>
    </w:p>
    <w:p>
      <w:r>
        <w:rPr>
          <w:b/>
          <w:u w:val="single"/>
        </w:rPr>
        <w:t xml:space="preserve">769522</w:t>
      </w:r>
    </w:p>
    <w:p>
      <w:r>
        <w:t xml:space="preserve">@Medeja_7 @drfilomena Tämä korruptoitunut postkommunistinen klikki lopettaa pian.</w:t>
      </w:r>
    </w:p>
    <w:p>
      <w:r>
        <w:rPr>
          <w:b/>
          <w:u w:val="single"/>
        </w:rPr>
        <w:t xml:space="preserve">769523</w:t>
      </w:r>
    </w:p>
    <w:p>
      <w:r>
        <w:t xml:space="preserve">Kriisi. Ei ole mitään muuta keskusteltavaa. Entä tuhkakupit sähkösavukkeille, kammat kaljuille...? https://t.co/CYkIAS3oqn?</w:t>
      </w:r>
    </w:p>
    <w:p>
      <w:r>
        <w:rPr>
          <w:b/>
          <w:u w:val="single"/>
        </w:rPr>
        <w:t xml:space="preserve">769524</w:t>
      </w:r>
    </w:p>
    <w:p>
      <w:r>
        <w:t xml:space="preserve">Asuinalueellani puoli tuntia sitten: kaksi naista verkkareissa. Go fakin volt.</w:t>
      </w:r>
    </w:p>
    <w:p>
      <w:r>
        <w:rPr>
          <w:b/>
          <w:u w:val="single"/>
        </w:rPr>
        <w:t xml:space="preserve">769525</w:t>
      </w:r>
    </w:p>
    <w:p>
      <w:r>
        <w:t xml:space="preserve">@LahovnikMatej @MinHealth Minun olisi pitänyt peruuttaa se välittömästi, tänään. Ajattele sitten.</w:t>
      </w:r>
    </w:p>
    <w:p>
      <w:r>
        <w:rPr>
          <w:b/>
          <w:u w:val="single"/>
        </w:rPr>
        <w:t xml:space="preserve">769526</w:t>
      </w:r>
    </w:p>
    <w:p>
      <w:r>
        <w:t xml:space="preserve">Arsenal hävisi yllättäen kotonaan #jalkapallo #jalkapallo #liiga #liiga #liiga #liiga - http://t.co/7rMHkdP2ww</w:t>
      </w:r>
    </w:p>
    <w:p>
      <w:r>
        <w:rPr>
          <w:b/>
          <w:u w:val="single"/>
        </w:rPr>
        <w:t xml:space="preserve">769527</w:t>
      </w:r>
    </w:p>
    <w:p>
      <w:r>
        <w:t xml:space="preserve">@MazzoVanKlein @2pir_a unohdit tekopyhän.  Se on se, joka ärsyttää minua eniten.</w:t>
      </w:r>
    </w:p>
    <w:p>
      <w:r>
        <w:rPr>
          <w:b/>
          <w:u w:val="single"/>
        </w:rPr>
        <w:t xml:space="preserve">769528</w:t>
      </w:r>
    </w:p>
    <w:p>
      <w:r>
        <w:t xml:space="preserve">Kuten Mishmash-leipomossa: pienet harmaat hiiret ja tonttuja lajittelevat kaiken... https://t.co/jDexat92EI ...</w:t>
      </w:r>
    </w:p>
    <w:p>
      <w:r>
        <w:rPr>
          <w:b/>
          <w:u w:val="single"/>
        </w:rPr>
        <w:t xml:space="preserve">769529</w:t>
      </w:r>
    </w:p>
    <w:p>
      <w:r>
        <w:t xml:space="preserve">@NuckinFutsSlo Siksi juoksin lomien aikana aikaisin takaisin kissaamattomaan pesääni.</w:t>
      </w:r>
    </w:p>
    <w:p>
      <w:r>
        <w:rPr>
          <w:b/>
          <w:u w:val="single"/>
        </w:rPr>
        <w:t xml:space="preserve">769530</w:t>
      </w:r>
    </w:p>
    <w:p>
      <w:r>
        <w:t xml:space="preserve">Galaksimme kartta, jos joskus eksyt. Pulsarien radat ovat punaisella ja tiettyjen tähtien radat keltaisella. Godspeed! https://t.co/2XQKutYuFw</w:t>
      </w:r>
    </w:p>
    <w:p>
      <w:r>
        <w:rPr>
          <w:b/>
          <w:u w:val="single"/>
        </w:rPr>
        <w:t xml:space="preserve">769531</w:t>
      </w:r>
    </w:p>
    <w:p>
      <w:r>
        <w:t xml:space="preserve">Lapset Mežiška dolinassa myrkytetty lyijyllä, ARSO, @vladaRS ei mitään! https://t.co/i52V8EZBUS</w:t>
      </w:r>
    </w:p>
    <w:p>
      <w:r>
        <w:rPr>
          <w:b/>
          <w:u w:val="single"/>
        </w:rPr>
        <w:t xml:space="preserve">769532</w:t>
      </w:r>
    </w:p>
    <w:p>
      <w:r>
        <w:t xml:space="preserve">Useita jalankulkijoita ja pyöräilijöitä osallisena onnettomuuksissa, jää putoaa kuorma-autosta https://t.co/FDkquhBoCz</w:t>
      </w:r>
    </w:p>
    <w:p>
      <w:r>
        <w:rPr>
          <w:b/>
          <w:u w:val="single"/>
        </w:rPr>
        <w:t xml:space="preserve">769533</w:t>
      </w:r>
    </w:p>
    <w:p>
      <w:r>
        <w:t xml:space="preserve">Onko kenelläkään yhteyksiä 2TDK:ssa. Työskentelen puolella Dragonje-metodin palkasta. Olen toimistosta, olen myyntipöydästä. #tarca</w:t>
      </w:r>
    </w:p>
    <w:p>
      <w:r>
        <w:rPr>
          <w:b/>
          <w:u w:val="single"/>
        </w:rPr>
        <w:t xml:space="preserve">769534</w:t>
      </w:r>
    </w:p>
    <w:p>
      <w:r>
        <w:t xml:space="preserve">@cashkee Odotan, että Delamaris kehittyy valtavasti ja kalakonservien, erityisesti sardiinien, hinta laskee.</w:t>
      </w:r>
    </w:p>
    <w:p>
      <w:r>
        <w:rPr>
          <w:b/>
          <w:u w:val="single"/>
        </w:rPr>
        <w:t xml:space="preserve">769535</w:t>
      </w:r>
    </w:p>
    <w:p>
      <w:r>
        <w:t xml:space="preserve">Ensimmäinen kokeellinen hoito Parkinsonin tautiin aivojen kantasoluilla https://t.co/Dz6LByMQ8Y https://t.co/LMcopp7MS1 https://t.co/LMcopp7MS1</w:t>
      </w:r>
    </w:p>
    <w:p>
      <w:r>
        <w:rPr>
          <w:b/>
          <w:u w:val="single"/>
        </w:rPr>
        <w:t xml:space="preserve">769536</w:t>
      </w:r>
    </w:p>
    <w:p>
      <w:r>
        <w:t xml:space="preserve">Tarvitsemme puheenjohtajavaltion; yhden puolueille, yhden kotimaiselle populismille ja yhden, joka estää meitä nolaamasta maailmaa https://t.co/UWcJhfVWh3</w:t>
      </w:r>
    </w:p>
    <w:p>
      <w:r>
        <w:rPr>
          <w:b/>
          <w:u w:val="single"/>
        </w:rPr>
        <w:t xml:space="preserve">769537</w:t>
      </w:r>
    </w:p>
    <w:p>
      <w:r>
        <w:t xml:space="preserve">TV:ssä näyttää siltä, että 12.000 loppuunmyyty Stožce on täysin epävireinen malli #scarlatandebalkan #vwelikikoncert</w:t>
      </w:r>
    </w:p>
    <w:p>
      <w:r>
        <w:rPr>
          <w:b/>
          <w:u w:val="single"/>
        </w:rPr>
        <w:t xml:space="preserve">769538</w:t>
      </w:r>
    </w:p>
    <w:p>
      <w:r>
        <w:t xml:space="preserve">@_mishek dokumentoi ensin kaikki huolellisesti. kun sinulla on tarpeeksi todisteita, pyydä ammattiyhdistysmies auttamaan sinua.</w:t>
      </w:r>
    </w:p>
    <w:p>
      <w:r>
        <w:rPr>
          <w:b/>
          <w:u w:val="single"/>
        </w:rPr>
        <w:t xml:space="preserve">769539</w:t>
      </w:r>
    </w:p>
    <w:p>
      <w:r>
        <w:t xml:space="preserve">Kirjoitan vaivalloisesti sähköpostia noudattaen kaikkia etiketti- ja kielioppisääntöjä, mutta fanfaarit ja punainen matto puuttuvat. Vastaus. Lp, Gregor"</w:t>
      </w:r>
    </w:p>
    <w:p>
      <w:r>
        <w:rPr>
          <w:b/>
          <w:u w:val="single"/>
        </w:rPr>
        <w:t xml:space="preserve">769540</w:t>
      </w:r>
    </w:p>
    <w:p>
      <w:r>
        <w:t xml:space="preserve">Toivon, että äänestäjät näkevät ne vastaiskuina ja jotenkin syötti!!!!?? https://t.co/5tTGKaJwF1</w:t>
      </w:r>
    </w:p>
    <w:p>
      <w:r>
        <w:rPr>
          <w:b/>
          <w:u w:val="single"/>
        </w:rPr>
        <w:t xml:space="preserve">769541</w:t>
      </w:r>
    </w:p>
    <w:p>
      <w:r>
        <w:t xml:space="preserve">@PKocbek @Plavalka @Chuppacadabra Puolet teurastajista pitäisi ajaa sinne...</w:t>
      </w:r>
    </w:p>
    <w:p>
      <w:r>
        <w:rPr>
          <w:b/>
          <w:u w:val="single"/>
        </w:rPr>
        <w:t xml:space="preserve">769542</w:t>
      </w:r>
    </w:p>
    <w:p>
      <w:r>
        <w:t xml:space="preserve">Nousin ylös täynnä energiaa ja treenasin jo dans. Dick: "Ensi viikolla aloitan". Älä huoli. 💪🏻</w:t>
      </w:r>
    </w:p>
    <w:p>
      <w:r>
        <w:rPr>
          <w:b/>
          <w:u w:val="single"/>
        </w:rPr>
        <w:t xml:space="preserve">769543</w:t>
      </w:r>
    </w:p>
    <w:p>
      <w:r>
        <w:br/>
        <w:t xml:space="preserve">Voimalaitos korvaa hiiltä polttamalla H&amp;amp;M-pilviä</w:t>
        <w:br/>
        <w:t xml:space="preserve">https://t.co/VZ2BjbGktK https://t.co/VZ2BjbGktK</w:t>
      </w:r>
    </w:p>
    <w:p>
      <w:r>
        <w:rPr>
          <w:b/>
          <w:u w:val="single"/>
        </w:rPr>
        <w:t xml:space="preserve">769544</w:t>
      </w:r>
    </w:p>
    <w:p>
      <w:r>
        <w:t xml:space="preserve">@C_Mirkic Idea: älä lue minun twiittejäni, minä en lue sinun. + toinen suuhun #cuspapa 😁</w:t>
      </w:r>
    </w:p>
    <w:p>
      <w:r>
        <w:rPr>
          <w:b/>
          <w:u w:val="single"/>
        </w:rPr>
        <w:t xml:space="preserve">769545</w:t>
      </w:r>
    </w:p>
    <w:p>
      <w:r>
        <w:t xml:space="preserve">On vaikea taistella kiloja vastaan!!!!</w:t>
        <w:br/>
        <w:t xml:space="preserve"> Koko viikon uhrautumisen jälkeen vain 2kg nousi.</w:t>
        <w:br/>
        <w:t xml:space="preserve"> Mitä neuvoja annat nostamiseen? (Ei McDonaldsia).</w:t>
      </w:r>
    </w:p>
    <w:p>
      <w:r>
        <w:rPr>
          <w:b/>
          <w:u w:val="single"/>
        </w:rPr>
        <w:t xml:space="preserve">769546</w:t>
      </w:r>
    </w:p>
    <w:p>
      <w:r>
        <w:t xml:space="preserve">@TanjaPorcnik Janša totesi vuonna 1992, että siirrosta oli sovittu. Harmi, että hänet ammuttiin alas ennen kuin hän pääsi turvaan.</w:t>
      </w:r>
    </w:p>
    <w:p>
      <w:r>
        <w:rPr>
          <w:b/>
          <w:u w:val="single"/>
        </w:rPr>
        <w:t xml:space="preserve">769547</w:t>
      </w:r>
    </w:p>
    <w:p>
      <w:r>
        <w:t xml:space="preserve">Miehet, ostaisitteko "manskara" ja "guyliner", silmänrajauskynä (miesten) silmille? https://t.co/Oedf1bMCbD https://t.co/Ka5IO2GzDD</w:t>
      </w:r>
    </w:p>
    <w:p>
      <w:r>
        <w:rPr>
          <w:b/>
          <w:u w:val="single"/>
        </w:rPr>
        <w:t xml:space="preserve">769548</w:t>
      </w:r>
    </w:p>
    <w:p>
      <w:r>
        <w:t xml:space="preserve">Sisäministeriön reaktio: Šentiliin ei pystytetty telttoja Saksasta karkotettujen maahanmuuttajien vastaanottamiseksi https://t.co/FOAqNrnS3w https://t.co/YS9YKDSy92</w:t>
      </w:r>
    </w:p>
    <w:p>
      <w:r>
        <w:rPr>
          <w:b/>
          <w:u w:val="single"/>
        </w:rPr>
        <w:t xml:space="preserve">769549</w:t>
      </w:r>
    </w:p>
    <w:p>
      <w:r>
        <w:t xml:space="preserve">Metalna-rakennustorninosturi (vuosikerta 1974) betonisäiliön kanssa. Ex.price=2.100 euroa. https://t.co/XuxQD24CJJ https://t.co/wd2Bgq3EtA https://t.co/wd2Bgq3EtA</w:t>
      </w:r>
    </w:p>
    <w:p>
      <w:r>
        <w:rPr>
          <w:b/>
          <w:u w:val="single"/>
        </w:rPr>
        <w:t xml:space="preserve">769550</w:t>
      </w:r>
    </w:p>
    <w:p>
      <w:r>
        <w:t xml:space="preserve">Pysyvätkö tulokset vielä voimassa, kun #kvaasivalitsijat määräävät ne äänestäjille vaalien jälkeisellä tinkimisellä? https://t.co/Cj5fiYzmah ...</w:t>
      </w:r>
    </w:p>
    <w:p>
      <w:r>
        <w:rPr>
          <w:b/>
          <w:u w:val="single"/>
        </w:rPr>
        <w:t xml:space="preserve">769551</w:t>
      </w:r>
    </w:p>
    <w:p>
      <w:r>
        <w:t xml:space="preserve">@rafzih Juoksen karkuun, ihmiset tarvitsevat vähän kontaktia ja tuuletusta. Se on typerää, koska he odottavat ilman ehtoja, ja he nurisevat, he ovat pahalla tuulella.</w:t>
      </w:r>
    </w:p>
    <w:p>
      <w:r>
        <w:rPr>
          <w:b/>
          <w:u w:val="single"/>
        </w:rPr>
        <w:t xml:space="preserve">769552</w:t>
      </w:r>
    </w:p>
    <w:p>
      <w:r>
        <w:t xml:space="preserve">@ninasft Kuolen, kun minulle tarjoillaan kahvia electen kanssa! Joo, no, ne ärsyttivät minua vielä eilen. 😊</w:t>
      </w:r>
    </w:p>
    <w:p>
      <w:r>
        <w:rPr>
          <w:b/>
          <w:u w:val="single"/>
        </w:rPr>
        <w:t xml:space="preserve">769553</w:t>
      </w:r>
    </w:p>
    <w:p>
      <w:r>
        <w:t xml:space="preserve">"Surffaus on eräänlaista meditaatiota. Unohdat kaiken, olet yhtä luonnon kanssa."</w:t>
        <w:t xml:space="preserve">#WhenYouSurf</w:t>
        <w:br/>
        <w:br/>
        <w:t xml:space="preserve">- Nina Dodlek</w:t>
      </w:r>
    </w:p>
    <w:p>
      <w:r>
        <w:rPr>
          <w:b/>
          <w:u w:val="single"/>
        </w:rPr>
        <w:t xml:space="preserve">769554</w:t>
      </w:r>
    </w:p>
    <w:p>
      <w:r>
        <w:t xml:space="preserve">@BozidarBiscan @vinkovasle1 @JJansaSDS Puolueen vallankaappaus NSi❗️ Ei vielä uhreja, mutta ne ovat mahdollisia!</w:t>
      </w:r>
    </w:p>
    <w:p>
      <w:r>
        <w:rPr>
          <w:b/>
          <w:u w:val="single"/>
        </w:rPr>
        <w:t xml:space="preserve">769555</w:t>
      </w:r>
    </w:p>
    <w:p>
      <w:r>
        <w:t xml:space="preserve">Toinen hallitus, jossa ovat mukana SMC, SD ja DESUS sekä vasemmistopuolue, on varma tie kohti epäonnistuvan kommunistisen valtion tulevaisuutta. https://t.co/LSDKgo1aXs.</w:t>
      </w:r>
    </w:p>
    <w:p>
      <w:r>
        <w:rPr>
          <w:b/>
          <w:u w:val="single"/>
        </w:rPr>
        <w:t xml:space="preserve">769556</w:t>
      </w:r>
    </w:p>
    <w:p>
      <w:r>
        <w:t xml:space="preserve">Gogi poltti ammukset 1. puoliajalla. Kenellä muulla on heittoja? Tämä, kiitos. #EuroBasket2017</w:t>
      </w:r>
    </w:p>
    <w:p>
      <w:r>
        <w:rPr>
          <w:b/>
          <w:u w:val="single"/>
        </w:rPr>
        <w:t xml:space="preserve">769557</w:t>
      </w:r>
    </w:p>
    <w:p>
      <w:r>
        <w:t xml:space="preserve">@hrastelj Aamulla varpuset kurkistelevat parvekkeella olevia vanhoja varastoja. Kyyhkyset kujertelevat äänekkäästi. Toinen pala tuli jostain...☺</w:t>
      </w:r>
    </w:p>
    <w:p>
      <w:r>
        <w:rPr>
          <w:b/>
          <w:u w:val="single"/>
        </w:rPr>
        <w:t xml:space="preserve">769558</w:t>
      </w:r>
    </w:p>
    <w:p>
      <w:r>
        <w:t xml:space="preserve">@2pir_a @Marjanmark @KlemenZbacnik Isoisoisäni vietiin Dachauhun, ja hänen kyntensä ja hampaansa vedettiin.</w:t>
      </w:r>
    </w:p>
    <w:p>
      <w:r>
        <w:rPr>
          <w:b/>
          <w:u w:val="single"/>
        </w:rPr>
        <w:t xml:space="preserve">769559</w:t>
      </w:r>
    </w:p>
    <w:p>
      <w:r>
        <w:t xml:space="preserve">Ei ole häpeä hävitä ykkösjoukkueelle. #valverdeout #ValverdeOut #ValverdeOut Visca!</w:t>
      </w:r>
    </w:p>
    <w:p>
      <w:r>
        <w:rPr>
          <w:b/>
          <w:u w:val="single"/>
        </w:rPr>
        <w:t xml:space="preserve">769560</w:t>
      </w:r>
    </w:p>
    <w:p>
      <w:r>
        <w:t xml:space="preserve">@MiranStajerc Tässä se on. Mutta vasikkasairaalan kuvat ovat todella hauskoja, se on myönnettävä. En tiedä, mistä he saavat nämä????.</w:t>
      </w:r>
    </w:p>
    <w:p>
      <w:r>
        <w:rPr>
          <w:b/>
          <w:u w:val="single"/>
        </w:rPr>
        <w:t xml:space="preserve">769561</w:t>
      </w:r>
    </w:p>
    <w:p>
      <w:r>
        <w:t xml:space="preserve">@stanka_d Toplak ei toiminut holtittomasti. Totta kai häntä vahingoitettiin. Mutta ei vain häntä.</w:t>
      </w:r>
    </w:p>
    <w:p>
      <w:r>
        <w:rPr>
          <w:b/>
          <w:u w:val="single"/>
        </w:rPr>
        <w:t xml:space="preserve">769562</w:t>
      </w:r>
    </w:p>
    <w:p>
      <w:r>
        <w:t xml:space="preserve">@kricac + Porsche 🙈 voit saada kaikki edellä mainitut, mutta Clioa parempaa autoa ei ole.</w:t>
      </w:r>
    </w:p>
    <w:p>
      <w:r>
        <w:rPr>
          <w:b/>
          <w:u w:val="single"/>
        </w:rPr>
        <w:t xml:space="preserve">769563</w:t>
      </w:r>
    </w:p>
    <w:p>
      <w:r>
        <w:t xml:space="preserve">Jos luulet, että Debeli Rtič on kaukana talostasi, asunnostasi, viikonlopustasi, vaimostasi, aviomiehestäsi, tyttärestäsi, pojastasi, lapsenlapsestasi...., olet ylivoimainen!</w:t>
      </w:r>
    </w:p>
    <w:p>
      <w:r>
        <w:rPr>
          <w:b/>
          <w:u w:val="single"/>
        </w:rPr>
        <w:t xml:space="preserve">769564</w:t>
      </w:r>
    </w:p>
    <w:p>
      <w:r>
        <w:t xml:space="preserve">@TelekomSlo Ehdottomasti suoja tai vakuutus laitteellesi. Luojan kiitos, että voit saada molempia 👍</w:t>
      </w:r>
    </w:p>
    <w:p>
      <w:r>
        <w:rPr>
          <w:b/>
          <w:u w:val="single"/>
        </w:rPr>
        <w:t xml:space="preserve">769565</w:t>
      </w:r>
    </w:p>
    <w:p>
      <w:r>
        <w:t xml:space="preserve">Degeneroitunut @ales_primc on varmasti iloinen!!!!</w:t>
        <w:t xml:space="preserve">Enemmän kuin Gogi!</w:t>
        <w:br/>
        <w:t xml:space="preserve">https://t.co/ZyAYGUt0g2</w:t>
      </w:r>
    </w:p>
    <w:p>
      <w:r>
        <w:rPr>
          <w:b/>
          <w:u w:val="single"/>
        </w:rPr>
        <w:t xml:space="preserve">769566</w:t>
      </w:r>
    </w:p>
    <w:p>
      <w:r>
        <w:t xml:space="preserve">Iranin hallitus ja johtajat twiittaavat. Twitter ja Facebook on estetty iranilaisilta.</w:t>
      </w:r>
    </w:p>
    <w:p>
      <w:r>
        <w:rPr>
          <w:b/>
          <w:u w:val="single"/>
        </w:rPr>
        <w:t xml:space="preserve">769567</w:t>
      </w:r>
    </w:p>
    <w:p>
      <w:r>
        <w:t xml:space="preserve">Jadranka, sinä vain yrität. Tällaisilla puoluekansanedustajilla ei ole sijaa julkisessa palveluksessa! Pohjan pohja. @RTV_Slovenija</w:t>
      </w:r>
    </w:p>
    <w:p>
      <w:r>
        <w:rPr>
          <w:b/>
          <w:u w:val="single"/>
        </w:rPr>
        <w:t xml:space="preserve">769568</w:t>
      </w:r>
    </w:p>
    <w:p>
      <w:r>
        <w:t xml:space="preserve">@PSlajnar Täysin totta - koska TO ei todellakaan ollut tuolloin jonkinlainen armeija, vaan pikemminkin joukko siististi pukeutuneita siviilejä.</w:t>
      </w:r>
    </w:p>
    <w:p>
      <w:r>
        <w:rPr>
          <w:b/>
          <w:u w:val="single"/>
        </w:rPr>
        <w:t xml:space="preserve">769569</w:t>
      </w:r>
    </w:p>
    <w:p>
      <w:r>
        <w:t xml:space="preserve">@BrankoKnezevic4 @Medeja_7 @petrasovdat Ja, uskomatonta kyllä, kaikki keskustelijat ylistivät häntä. #poop💩💩💩💩🐀</w:t>
      </w:r>
    </w:p>
    <w:p>
      <w:r>
        <w:rPr>
          <w:b/>
          <w:u w:val="single"/>
        </w:rPr>
        <w:t xml:space="preserve">769570</w:t>
      </w:r>
    </w:p>
    <w:p>
      <w:r>
        <w:t xml:space="preserve">@PetraKodra Ei ole siistiä, että vauva oksentaa, mutta onhan se vähän kivaa, kun on hikinen säkki, jonka päällä istua 😁</w:t>
      </w:r>
    </w:p>
    <w:p>
      <w:r>
        <w:rPr>
          <w:b/>
          <w:u w:val="single"/>
        </w:rPr>
        <w:t xml:space="preserve">769571</w:t>
      </w:r>
    </w:p>
    <w:p>
      <w:r>
        <w:t xml:space="preserve">"Senkin lukutaidoton sika, sinua pitää ruokkia ..."</w:t>
        <w:br/>
        <w:t xml:space="preserve">Niin uhkaa @DrzavljanK🤔</w:t>
        <w:br/>
        <w:t xml:space="preserve">@policija_si @vladaRS https://t.co/w6xIXXGorZ https://t.co/w6xIXXGorZ</w:t>
      </w:r>
    </w:p>
    <w:p>
      <w:r>
        <w:rPr>
          <w:b/>
          <w:u w:val="single"/>
        </w:rPr>
        <w:t xml:space="preserve">769572</w:t>
      </w:r>
    </w:p>
    <w:p>
      <w:r>
        <w:t xml:space="preserve">@had Jos ainakin toisen tunnelin ajorata Ce-lj:n suuntaan päällystettäisiin joka viikonloppu, se olisi edelleen tervetullut näky.</w:t>
      </w:r>
    </w:p>
    <w:p>
      <w:r>
        <w:rPr>
          <w:b/>
          <w:u w:val="single"/>
        </w:rPr>
        <w:t xml:space="preserve">769573</w:t>
      </w:r>
    </w:p>
    <w:p>
      <w:r>
        <w:t xml:space="preserve">Aamiainen. Ja kananmunat olivat surkeita. Mmmm ... savytep #ifeelslovenia #prekmurje #goricko @ Bogojina https://t.co/EZHJN0eLfT</w:t>
      </w:r>
    </w:p>
    <w:p>
      <w:r>
        <w:rPr>
          <w:b/>
          <w:u w:val="single"/>
        </w:rPr>
        <w:t xml:space="preserve">769574</w:t>
      </w:r>
    </w:p>
    <w:p>
      <w:r>
        <w:t xml:space="preserve">@potepuski Kyllä, ja heillä on suurimmat "kuonot" kesällä, kun on lämmin ja asfaltti on kuuma ja kun hän ajaa 150 moottoritiellä.</w:t>
      </w:r>
    </w:p>
    <w:p>
      <w:r>
        <w:rPr>
          <w:b/>
          <w:u w:val="single"/>
        </w:rPr>
        <w:t xml:space="preserve">769575</w:t>
      </w:r>
    </w:p>
    <w:p>
      <w:r>
        <w:t xml:space="preserve">Valkovenäläinen parapurjevene syöksyi kuolettavasti Tonavalla Linzin lähellä. https://t.co/rdMWWJlXxO</w:t>
      </w:r>
    </w:p>
    <w:p>
      <w:r>
        <w:rPr>
          <w:b/>
          <w:u w:val="single"/>
        </w:rPr>
        <w:t xml:space="preserve">769576</w:t>
      </w:r>
    </w:p>
    <w:p>
      <w:r>
        <w:t xml:space="preserve">@SVesel @mrevlje Näyttää siltä, että he odottavat, että "eristäminen" tapahtuu jälleen. Ja sitten se itkee ja valittaa taas...</w:t>
      </w:r>
    </w:p>
    <w:p>
      <w:r>
        <w:rPr>
          <w:b/>
          <w:u w:val="single"/>
        </w:rPr>
        <w:t xml:space="preserve">769577</w:t>
      </w:r>
    </w:p>
    <w:p>
      <w:r>
        <w:t xml:space="preserve">Hänen odotetaan tapaavan Mir Cerarin pian. Hän haluaa kuulla kokemuksia siitä, miten puoluetta rakennetaan yhdellä valtuustokaudella. https://t.co/wLAf79Y9s8.</w:t>
      </w:r>
    </w:p>
    <w:p>
      <w:r>
        <w:rPr>
          <w:b/>
          <w:u w:val="single"/>
        </w:rPr>
        <w:t xml:space="preserve">769578</w:t>
      </w:r>
    </w:p>
    <w:p>
      <w:r>
        <w:t xml:space="preserve">Yrittäjät, oletteko myöhässä maksujenne kanssa Fursulle? Jos olet onnekas, sinut estetään vasta kuukauden kuluttua https://t.co/6CE0QQPuz0</w:t>
      </w:r>
    </w:p>
    <w:p>
      <w:r>
        <w:rPr>
          <w:b/>
          <w:u w:val="single"/>
        </w:rPr>
        <w:t xml:space="preserve">769579</w:t>
      </w:r>
    </w:p>
    <w:p>
      <w:r>
        <w:t xml:space="preserve">@ajitamxy @StojanPovh @Nova24TV Minua huijasi "oikea" Bajuk. Ostin NKBM:n osakkeita.</w:t>
      </w:r>
    </w:p>
    <w:p>
      <w:r>
        <w:rPr>
          <w:b/>
          <w:u w:val="single"/>
        </w:rPr>
        <w:t xml:space="preserve">769580</w:t>
      </w:r>
    </w:p>
    <w:p>
      <w:r>
        <w:t xml:space="preserve">@BojanPozar @vladaRS Kunnianosoitus tuomarille! Ainoa ase on yleisölle tiedottaminen. Hiljaisuus on huonoin vaihtoehto.</w:t>
      </w:r>
    </w:p>
    <w:p>
      <w:r>
        <w:rPr>
          <w:b/>
          <w:u w:val="single"/>
        </w:rPr>
        <w:t xml:space="preserve">769581</w:t>
      </w:r>
    </w:p>
    <w:p>
      <w:r>
        <w:t xml:space="preserve">@brahovi @NovicaMihajlo vastaa sinulle joka tapauksessa, että olet itse sairas, kun ajat autolla keskustaan, kun sinulla on täydellisesti järjestetty julkinen liikenne! 🤣</w:t>
      </w:r>
    </w:p>
    <w:p>
      <w:r>
        <w:rPr>
          <w:b/>
          <w:u w:val="single"/>
        </w:rPr>
        <w:t xml:space="preserve">769582</w:t>
      </w:r>
    </w:p>
    <w:p>
      <w:r>
        <w:t xml:space="preserve">@dusankocevar1 Prostituoitu on ammatti, joten vertailusi ei pidä paikkaansa. Prostituoidut ovat toinen.</w:t>
      </w:r>
    </w:p>
    <w:p>
      <w:r>
        <w:rPr>
          <w:b/>
          <w:u w:val="single"/>
        </w:rPr>
        <w:t xml:space="preserve">769583</w:t>
      </w:r>
    </w:p>
    <w:p>
      <w:r>
        <w:t xml:space="preserve">Tähän mennessä Venetsian festivaali on ollut täynnä politiikkaa ("Bella addormentata", Marco Bellocchio), hillitöntä seksiä... http://t.co/jibWHwMP ...</w:t>
      </w:r>
    </w:p>
    <w:p>
      <w:r>
        <w:rPr>
          <w:b/>
          <w:u w:val="single"/>
        </w:rPr>
        <w:t xml:space="preserve">769584</w:t>
      </w:r>
    </w:p>
    <w:p>
      <w:r>
        <w:t xml:space="preserve">@5er_peter Joo, kaikki haluavat päästä naimaan. Jos pidät siitä, pudotat hintaa ja myyt sen, jos et pidä, sanot, että se on mitä on.</w:t>
      </w:r>
    </w:p>
    <w:p>
      <w:r>
        <w:rPr>
          <w:b/>
          <w:u w:val="single"/>
        </w:rPr>
        <w:t xml:space="preserve">769585</w:t>
      </w:r>
    </w:p>
    <w:p>
      <w:r>
        <w:t xml:space="preserve">@MiranStajerc @Urskitka No, minulla oli "vain" nyrjähdys + revitty nivelsiteet ja nyt olen vittuuntunut.</w:t>
      </w:r>
    </w:p>
    <w:p>
      <w:r>
        <w:rPr>
          <w:b/>
          <w:u w:val="single"/>
        </w:rPr>
        <w:t xml:space="preserve">769586</w:t>
      </w:r>
    </w:p>
    <w:p>
      <w:r>
        <w:t xml:space="preserve">@SBobovnik Ja tuomareiden pitäisi olla objektiivisia... surullista, että tällainen mies tekee oikeutta.</w:t>
      </w:r>
    </w:p>
    <w:p>
      <w:r>
        <w:rPr>
          <w:b/>
          <w:u w:val="single"/>
        </w:rPr>
        <w:t xml:space="preserve">769587</w:t>
      </w:r>
    </w:p>
    <w:p>
      <w:r>
        <w:t xml:space="preserve">@martinvalic Tämä on sosialismin perintö. Lumpeista proletorjata ovat jäljellä vain lumpeet;-)</w:t>
      </w:r>
    </w:p>
    <w:p>
      <w:r>
        <w:rPr>
          <w:b/>
          <w:u w:val="single"/>
        </w:rPr>
        <w:t xml:space="preserve">769588</w:t>
      </w:r>
    </w:p>
    <w:p>
      <w:r>
        <w:t xml:space="preserve">Siirtolaisuus ei ole spontaania, vaan hyvin organisoitua rikollisuutta ... https://t.co/VMt8Gzhhig ...</w:t>
      </w:r>
    </w:p>
    <w:p>
      <w:r>
        <w:rPr>
          <w:b/>
          <w:u w:val="single"/>
        </w:rPr>
        <w:t xml:space="preserve">769589</w:t>
      </w:r>
    </w:p>
    <w:p>
      <w:r>
        <w:t xml:space="preserve">@m_bostjan Sinä turkkilaisen kusipää, mitä seurauksia sinulle tulee olemaan?Ja ketä edes kiinnostaa, ketä pussailet?</w:t>
      </w:r>
    </w:p>
    <w:p>
      <w:r>
        <w:rPr>
          <w:b/>
          <w:u w:val="single"/>
        </w:rPr>
        <w:t xml:space="preserve">769590</w:t>
      </w:r>
    </w:p>
    <w:p>
      <w:r>
        <w:t xml:space="preserve">@powersmoothie Hyvä, etteivät he antaneet heille niitä 5 euron kortteja, joilla he voivat ladata etukäteen maksettuja puhelimia.</w:t>
      </w:r>
    </w:p>
    <w:p>
      <w:r>
        <w:rPr>
          <w:b/>
          <w:u w:val="single"/>
        </w:rPr>
        <w:t xml:space="preserve">769591</w:t>
      </w:r>
    </w:p>
    <w:p>
      <w:r>
        <w:t xml:space="preserve">Syyttäjänvirasto peruuttaa syytteen Dusan Mercua vastaan https://t.co/9qKZRRcEz8 #mladiucitelj #opettaja #opettaja</w:t>
      </w:r>
    </w:p>
    <w:p>
      <w:r>
        <w:rPr>
          <w:b/>
          <w:u w:val="single"/>
        </w:rPr>
        <w:t xml:space="preserve">769592</w:t>
      </w:r>
    </w:p>
    <w:p>
      <w:r>
        <w:t xml:space="preserve">Nuoret eläkeläiset ja opiskelijat, joilla on tyhjät lompakot, VAROKAA! https://t.co/DRR1NZwmoM</w:t>
      </w:r>
    </w:p>
    <w:p>
      <w:r>
        <w:rPr>
          <w:b/>
          <w:u w:val="single"/>
        </w:rPr>
        <w:t xml:space="preserve">769593</w:t>
      </w:r>
    </w:p>
    <w:p>
      <w:r>
        <w:t xml:space="preserve">Viikon huutokaupat! Autoja, asuntoja, toimistoja, osakkeita ja paljon muuta!💡https://t.co/DrQjTNdO40 #huutokauppa #huutokauppaviikko http://t.co/Sg7b1DnWwH</w:t>
      </w:r>
    </w:p>
    <w:p>
      <w:r>
        <w:rPr>
          <w:b/>
          <w:u w:val="single"/>
        </w:rPr>
        <w:t xml:space="preserve">769594</w:t>
      </w:r>
    </w:p>
    <w:p>
      <w:r>
        <w:t xml:space="preserve">Ilmeisesti vain tšekit kiusaavat sinua, muut tuntevat sinut jo, mutta et pysty hurmaamaan heitä Titon keittiössäsi. https://t.co/w9UAR7M2vm.</w:t>
      </w:r>
    </w:p>
    <w:p>
      <w:r>
        <w:rPr>
          <w:b/>
          <w:u w:val="single"/>
        </w:rPr>
        <w:t xml:space="preserve">769595</w:t>
      </w:r>
    </w:p>
    <w:p>
      <w:r>
        <w:t xml:space="preserve">@STA_novice Kuuluisa taistelu???? Aika miellyttävää....partisaanien pelkurimainen pako ja paikallisten pettäminen ei ole edes B:tä taistelusta.</w:t>
      </w:r>
    </w:p>
    <w:p>
      <w:r>
        <w:rPr>
          <w:b/>
          <w:u w:val="single"/>
        </w:rPr>
        <w:t xml:space="preserve">769596</w:t>
      </w:r>
    </w:p>
    <w:p>
      <w:r>
        <w:t xml:space="preserve">Isä, mihin laitoit ruohonleikkurin akun? Hän sanoo: "En tiedä. Meille tulee sama kysymys. Isä: Se on täällä!</w:t>
      </w:r>
    </w:p>
    <w:p>
      <w:r>
        <w:rPr>
          <w:b/>
          <w:u w:val="single"/>
        </w:rPr>
        <w:t xml:space="preserve">769597</w:t>
      </w:r>
    </w:p>
    <w:p>
      <w:r>
        <w:t xml:space="preserve">Rajat ylittävä hankeyhteistyö on laakson elinehto,</w:t>
        <w:t xml:space="preserve">totesi Kostelin kaupunginjohtaja Ivan Črnkovič</w:t>
        <w:br/>
        <w:t xml:space="preserve"> -tapaamisessa</w:t>
      </w:r>
    </w:p>
    <w:p>
      <w:r>
        <w:rPr>
          <w:b/>
          <w:u w:val="single"/>
        </w:rPr>
        <w:t xml:space="preserve">769598</w:t>
      </w:r>
    </w:p>
    <w:p>
      <w:r>
        <w:t xml:space="preserve">@MarjeticaM Ei hauskaa. Brexit ilman suunnitelmaa voi olla erittäin huono asia Britannialle. Ja tämä on juuri heidän juttunsa.</w:t>
      </w:r>
    </w:p>
    <w:p>
      <w:r>
        <w:rPr>
          <w:b/>
          <w:u w:val="single"/>
        </w:rPr>
        <w:t xml:space="preserve">769599</w:t>
      </w:r>
    </w:p>
    <w:p>
      <w:r>
        <w:t xml:space="preserve">Borštnik-palkinnon voittaja, jota useimmat jäsenvaltiot @MONovaGorica eivät halunneet nimetä kunniakansalaiseksi. Ei #classy https://t.co/AU07XOtTnZ</w:t>
      </w:r>
    </w:p>
    <w:p>
      <w:r>
        <w:rPr>
          <w:b/>
          <w:u w:val="single"/>
        </w:rPr>
        <w:t xml:space="preserve">769600</w:t>
      </w:r>
    </w:p>
    <w:p>
      <w:r>
        <w:t xml:space="preserve">Varis ei nokkaa variksen silmiä, koska saman lajin linnut lentävät yhdessä. Mutta kysyvätkö SLO:n tiedotusvälineet Bulcin terveydentilasta? https://t.co/ggNQJ6XqlF</w:t>
      </w:r>
    </w:p>
    <w:p>
      <w:r>
        <w:rPr>
          <w:b/>
          <w:u w:val="single"/>
        </w:rPr>
        <w:t xml:space="preserve">769601</w:t>
      </w:r>
    </w:p>
    <w:p>
      <w:r>
        <w:t xml:space="preserve">@kokochannel12 @MiranStajerc @KatarinaJenko @tamck87 @pengovsky Tamala ja minä jouduimme käymään kirurgilla Yhdysvalloissa sisäänkasvaneen karvan vuoksi. Melko epämiellyttävää.</w:t>
      </w:r>
    </w:p>
    <w:p>
      <w:r>
        <w:rPr>
          <w:b/>
          <w:u w:val="single"/>
        </w:rPr>
        <w:t xml:space="preserve">769602</w:t>
      </w:r>
    </w:p>
    <w:p>
      <w:r>
        <w:t xml:space="preserve">@ProfAljosa Uponneet kustannukset ovat nyt. Se ei olisi ollut ennen pääomapohjan vahvistamista... Mutta tästä päästäänkin kysymykseen siitä, kuka oli tyytyväinen tähän tapahtumien kulkuun...</w:t>
      </w:r>
    </w:p>
    <w:p>
      <w:r>
        <w:rPr>
          <w:b/>
          <w:u w:val="single"/>
        </w:rPr>
        <w:t xml:space="preserve">769603</w:t>
      </w:r>
    </w:p>
    <w:p>
      <w:r>
        <w:t xml:space="preserve">@petrasovdat @iCinober Periaatteessa meidän on saatava heidät lopettamaan pelottelu, koska se on perustuslain 39 artiklan vastaista.</w:t>
      </w:r>
    </w:p>
    <w:p>
      <w:r>
        <w:rPr>
          <w:b/>
          <w:u w:val="single"/>
        </w:rPr>
        <w:t xml:space="preserve">769604</w:t>
      </w:r>
    </w:p>
    <w:p>
      <w:r>
        <w:t xml:space="preserve">Istun puistossa, jossa kaksi mullahia syöttää bumerangia. Bumerangi! No, ainakin ne ovat ulkona...</w:t>
      </w:r>
    </w:p>
    <w:p>
      <w:r>
        <w:rPr>
          <w:b/>
          <w:u w:val="single"/>
        </w:rPr>
        <w:t xml:space="preserve">769605</w:t>
      </w:r>
    </w:p>
    <w:p>
      <w:r>
        <w:t xml:space="preserve">Kääpiökoirat, kääpiökissat, kääpiökaniinit... mutta ei sillä, että joku keksisi kääpiönurmikon, jota ei tarvitse leikata....ne, ei.</w:t>
      </w:r>
    </w:p>
    <w:p>
      <w:r>
        <w:rPr>
          <w:b/>
          <w:u w:val="single"/>
        </w:rPr>
        <w:t xml:space="preserve">769606</w:t>
      </w:r>
    </w:p>
    <w:p>
      <w:r>
        <w:t xml:space="preserve">@ZaresGregor Tässä tapauksessa mona on liian hellä nimi... bob bob bob, se on enemmänkin pelkuri, idiootti! 👎👿🙈</w:t>
      </w:r>
    </w:p>
    <w:p>
      <w:r>
        <w:rPr>
          <w:b/>
          <w:u w:val="single"/>
        </w:rPr>
        <w:t xml:space="preserve">769607</w:t>
      </w:r>
    </w:p>
    <w:p>
      <w:r>
        <w:t xml:space="preserve">Diesel on myös keskimäärin kalliimpaa kuin bensiini maailmanlaajuisesti. https://t.co/0YcWgjbN8r.</w:t>
      </w:r>
    </w:p>
    <w:p>
      <w:r>
        <w:rPr>
          <w:b/>
          <w:u w:val="single"/>
        </w:rPr>
        <w:t xml:space="preserve">769608</w:t>
      </w:r>
    </w:p>
    <w:p>
      <w:r>
        <w:t xml:space="preserve">Mutta tämä malli ei ole virtaava!!!! Onnettomuuden jälkeen isännät arkistoivat sen kauhun alla!!!! Koska he näkevät kuvan ensin... Igor Igor :)) https://t.co/jMpmwHdrZ2</w:t>
      </w:r>
    </w:p>
    <w:p>
      <w:r>
        <w:rPr>
          <w:b/>
          <w:u w:val="single"/>
        </w:rPr>
        <w:t xml:space="preserve">769609</w:t>
      </w:r>
    </w:p>
    <w:p>
      <w:r>
        <w:t xml:space="preserve">@lucijausaj @LesarMarko @LajnarEU Se oli vain silmä- ja vatsatesti. Joko oksennat tai oksennat.</w:t>
      </w:r>
    </w:p>
    <w:p>
      <w:r>
        <w:rPr>
          <w:b/>
          <w:u w:val="single"/>
        </w:rPr>
        <w:t xml:space="preserve">769610</w:t>
      </w:r>
    </w:p>
    <w:p>
      <w:r>
        <w:t xml:space="preserve">Tällä viikolla ND:ssä: Hooligan-jengit keskellä Kočevjeä - Rikollisryhmät tuhoavat omaisuutta, uhkaavat asukkaita, pelottelevat lapsia</w:t>
      </w:r>
    </w:p>
    <w:p>
      <w:r>
        <w:rPr>
          <w:b/>
          <w:u w:val="single"/>
        </w:rPr>
        <w:t xml:space="preserve">769611</w:t>
      </w:r>
    </w:p>
    <w:p>
      <w:r>
        <w:t xml:space="preserve">Terme Snovik-GTC 902 Črnivec pyöräily nousu - https://t.co/zp5fgtNIQH - via @prijavim_se https://t.co/0ci62IpGis</w:t>
      </w:r>
    </w:p>
    <w:p>
      <w:r>
        <w:rPr>
          <w:b/>
          <w:u w:val="single"/>
        </w:rPr>
        <w:t xml:space="preserve">769612</w:t>
      </w:r>
    </w:p>
    <w:p>
      <w:r>
        <w:t xml:space="preserve">Vihreillä heinäsirkoilla futra surikate #sampovem #eckokround https://t.co/9TjhCyFowQ</w:t>
      </w:r>
    </w:p>
    <w:p>
      <w:r>
        <w:rPr>
          <w:b/>
          <w:u w:val="single"/>
        </w:rPr>
        <w:t xml:space="preserve">769613</w:t>
      </w:r>
    </w:p>
    <w:p>
      <w:r>
        <w:t xml:space="preserve">Kranjec ja Tepes jakoivat liput, ja Prevc tunki ne pois. Nyt on vuorossa Planica #jumps</w:t>
      </w:r>
    </w:p>
    <w:p>
      <w:r>
        <w:rPr>
          <w:b/>
          <w:u w:val="single"/>
        </w:rPr>
        <w:t xml:space="preserve">769614</w:t>
      </w:r>
    </w:p>
    <w:p>
      <w:r>
        <w:t xml:space="preserve">Minulla on aamulla niin paljon kerrottavaa ja kirjoitettavaa, että puhelimeni ei ole edes siirtynyt 21 prosentin akusta tunnin latauksen aikana.</w:t>
      </w:r>
    </w:p>
    <w:p>
      <w:r>
        <w:rPr>
          <w:b/>
          <w:u w:val="single"/>
        </w:rPr>
        <w:t xml:space="preserve">769615</w:t>
      </w:r>
    </w:p>
    <w:p>
      <w:r>
        <w:t xml:space="preserve">Cankarjev domiin mennään sipsuttelemaan ja puoliksi katsomaan televisiota, #Proslava_po_slovensko</w:t>
      </w:r>
    </w:p>
    <w:p>
      <w:r>
        <w:rPr>
          <w:b/>
          <w:u w:val="single"/>
        </w:rPr>
        <w:t xml:space="preserve">769616</w:t>
      </w:r>
    </w:p>
    <w:p>
      <w:r>
        <w:t xml:space="preserve">@Matej_Klaric Alojz on joka tapauksessa itseoppinut DS:n lopettamisen myötä. Toivottavasti. Ellei hänelle sitten tarjota vahtimestarin paikkaa DZ:ssä.</w:t>
      </w:r>
    </w:p>
    <w:p>
      <w:r>
        <w:rPr>
          <w:b/>
          <w:u w:val="single"/>
        </w:rPr>
        <w:t xml:space="preserve">769617</w:t>
      </w:r>
    </w:p>
    <w:p>
      <w:r>
        <w:t xml:space="preserve">@mojcav1 @Nova24TV En usko, että tämä Šiptar pelleilee. Rahat ovat loppuneet?!</w:t>
      </w:r>
    </w:p>
    <w:p>
      <w:r>
        <w:rPr>
          <w:b/>
          <w:u w:val="single"/>
        </w:rPr>
        <w:t xml:space="preserve">769618</w:t>
      </w:r>
    </w:p>
    <w:p>
      <w:r>
        <w:t xml:space="preserve">Aluminij voittaa Triglavin kotonaan - Aluminij-pelaajat ovat mukana ottelussa - https://t.co/Sw0GPPfL2d</w:t>
      </w:r>
    </w:p>
    <w:p>
      <w:r>
        <w:rPr>
          <w:b/>
          <w:u w:val="single"/>
        </w:rPr>
        <w:t xml:space="preserve">769619</w:t>
      </w:r>
    </w:p>
    <w:p>
      <w:r>
        <w:t xml:space="preserve">Pelaan parhaillaan Biathlon Maniaa. Tule mukaan ja yritä voittaa minut! https://t.co/l1cDxvb5PN</w:t>
      </w:r>
    </w:p>
    <w:p>
      <w:r>
        <w:rPr>
          <w:b/>
          <w:u w:val="single"/>
        </w:rPr>
        <w:t xml:space="preserve">769620</w:t>
      </w:r>
    </w:p>
    <w:p>
      <w:r>
        <w:t xml:space="preserve">@ales_primc Oletko rukoillut pieniä poikia ja tyttöjä sodomisoivan katolisen pedofiililobbyn uhrien puolesta?</w:t>
      </w:r>
    </w:p>
    <w:p>
      <w:r>
        <w:rPr>
          <w:b/>
          <w:u w:val="single"/>
        </w:rPr>
        <w:t xml:space="preserve">769621</w:t>
      </w:r>
    </w:p>
    <w:p>
      <w:r>
        <w:t xml:space="preserve">@PerunKladvoroki @strankalevica @strankaSDS Šarec ei ole vielä työntänyt täysin jenkkivastaista rajaa. Hän jahtaa edelleen samaa mantraa.</w:t>
      </w:r>
    </w:p>
    <w:p>
      <w:r>
        <w:rPr>
          <w:b/>
          <w:u w:val="single"/>
        </w:rPr>
        <w:t xml:space="preserve">769622</w:t>
      </w:r>
    </w:p>
    <w:p>
      <w:r>
        <w:t xml:space="preserve">Julkisen koulun opettajana voisit edes hieman hillitä itsesi, tai mennä 100-prosenttisesti politiikkaan ja näyttää voimasi. https://t.co/ZUy8EDfLc4.</w:t>
      </w:r>
    </w:p>
    <w:p>
      <w:r>
        <w:rPr>
          <w:b/>
          <w:u w:val="single"/>
        </w:rPr>
        <w:t xml:space="preserve">769623</w:t>
      </w:r>
    </w:p>
    <w:p>
      <w:r>
        <w:t xml:space="preserve">Kaukosäätimeni putosi sohvan taakse.</w:t>
        <w:br/>
        <w:t xml:space="preserve"> Nova 24 on ilmestynyt ja luokkatoverini on jutussa, jossa toimittaja sanoi, että työntekijä on kuningas?</w:t>
      </w:r>
    </w:p>
    <w:p>
      <w:r>
        <w:rPr>
          <w:b/>
          <w:u w:val="single"/>
        </w:rPr>
        <w:t xml:space="preserve">769624</w:t>
      </w:r>
    </w:p>
    <w:p>
      <w:r>
        <w:t xml:space="preserve">facebookissa he ovat kysyneet puhelinnumeroani 10 vuotta... milloin he tajuavat, etten anna sitä heille...?</w:t>
      </w:r>
    </w:p>
    <w:p>
      <w:r>
        <w:rPr>
          <w:b/>
          <w:u w:val="single"/>
        </w:rPr>
        <w:t xml:space="preserve">769625</w:t>
      </w:r>
    </w:p>
    <w:p>
      <w:r>
        <w:t xml:space="preserve">Totuus. Mutta ehkä sillä on jotain tekemistä sen kanssa, että Trump näkee maailman taloudellisena taistelukenttänä, ei välttämättä vain sotilaallisena https://t.co/bD9NRHes09</w:t>
      </w:r>
    </w:p>
    <w:p>
      <w:r>
        <w:rPr>
          <w:b/>
          <w:u w:val="single"/>
        </w:rPr>
        <w:t xml:space="preserve">769626</w:t>
      </w:r>
    </w:p>
    <w:p>
      <w:r>
        <w:t xml:space="preserve">Maahanmuuttajat saavat ihmiset pelkäämään ekologista katastrofia</w:t>
        <w:br/>
        <w:t xml:space="preserve">https://t.co/N8lDNr7uFy https://t.co/zbMqUalYYq</w:t>
      </w:r>
    </w:p>
    <w:p>
      <w:r>
        <w:rPr>
          <w:b/>
          <w:u w:val="single"/>
        </w:rPr>
        <w:t xml:space="preserve">769627</w:t>
      </w:r>
    </w:p>
    <w:p>
      <w:r>
        <w:t xml:space="preserve">@SpletnaMladina Jättäkää se nyt, kansa haluaa tietää missä verisuonilastojen rahat ovat, ei tätä paskaa..... .</w:t>
      </w:r>
    </w:p>
    <w:p>
      <w:r>
        <w:rPr>
          <w:b/>
          <w:u w:val="single"/>
        </w:rPr>
        <w:t xml:space="preserve">769628</w:t>
      </w:r>
    </w:p>
    <w:p>
      <w:r>
        <w:t xml:space="preserve">@svizec @OhansEmmanuel Ei ole niin, että ottaisit koko Bootstrapin, vaan luot vain tarvitsemasi osat. Mutta kyllä - perusteltu huomio.</w:t>
      </w:r>
    </w:p>
    <w:p>
      <w:r>
        <w:rPr>
          <w:b/>
          <w:u w:val="single"/>
        </w:rPr>
        <w:t xml:space="preserve">769629</w:t>
      </w:r>
    </w:p>
    <w:p>
      <w:r>
        <w:t xml:space="preserve">@GrilcNejc Luultavasti totta. Mullahit ovat opiskelleet hieman toista järjestelmää. He menevät sinne, missä heihin luotetaan</w:t>
      </w:r>
    </w:p>
    <w:p>
      <w:r>
        <w:rPr>
          <w:b/>
          <w:u w:val="single"/>
        </w:rPr>
        <w:t xml:space="preserve">769630</w:t>
      </w:r>
    </w:p>
    <w:p>
      <w:r>
        <w:t xml:space="preserve">@USvobode @PreglArjan Kommunismia on monenlaista, eivätkä kaikki ne ole ristiriidassa kansakunnan idean kanssa. Mutta se on toinen tarina.</w:t>
      </w:r>
    </w:p>
    <w:p>
      <w:r>
        <w:rPr>
          <w:b/>
          <w:u w:val="single"/>
        </w:rPr>
        <w:t xml:space="preserve">769631</w:t>
      </w:r>
    </w:p>
    <w:p>
      <w:r>
        <w:t xml:space="preserve">@darkob @lucijausaj @schelker_maja Hän on kiidättänyt saksalaiset sotilaat pois Incirlikistä. Saksan ulkoministeri melkein kakkasi pelosta.</w:t>
      </w:r>
    </w:p>
    <w:p>
      <w:r>
        <w:rPr>
          <w:b/>
          <w:u w:val="single"/>
        </w:rPr>
        <w:t xml:space="preserve">769632</w:t>
      </w:r>
    </w:p>
    <w:p>
      <w:r>
        <w:t xml:space="preserve">@boriscipot1 Tämä kysymys on lievästi sanottuna sairas PV:llä on 24/7 vartiointi, joten vaikka........</w:t>
      </w:r>
    </w:p>
    <w:p>
      <w:r>
        <w:rPr>
          <w:b/>
          <w:u w:val="single"/>
        </w:rPr>
        <w:t xml:space="preserve">769633</w:t>
      </w:r>
    </w:p>
    <w:p>
      <w:r>
        <w:t xml:space="preserve">@AljosaDragas Vammainen lapsi, jota käytetään väärin maahanmuuttajamielisten poliitikkojen poliittisten tavoitteiden vuoksi.</w:t>
      </w:r>
    </w:p>
    <w:p>
      <w:r>
        <w:rPr>
          <w:b/>
          <w:u w:val="single"/>
        </w:rPr>
        <w:t xml:space="preserve">769634</w:t>
      </w:r>
    </w:p>
    <w:p>
      <w:r>
        <w:t xml:space="preserve">@Trdosrcnez Onko sinulla vielä parta? Laita turbaani päähän ja peitto päälle :D Sinulla on aina parta :D</w:t>
      </w:r>
    </w:p>
    <w:p>
      <w:r>
        <w:rPr>
          <w:b/>
          <w:u w:val="single"/>
        </w:rPr>
        <w:t xml:space="preserve">769635</w:t>
      </w:r>
    </w:p>
    <w:p>
      <w:r>
        <w:t xml:space="preserve">Kramerin professori Race. Massenat ja Paulding pelasivat huonosti koko ottelun, mutta ratkaisivat lopulta ottelun. Heikentynyt Oldenburg ensimmäiseen voittoon #BasketballCL</w:t>
      </w:r>
    </w:p>
    <w:p>
      <w:r>
        <w:rPr>
          <w:b/>
          <w:u w:val="single"/>
        </w:rPr>
        <w:t xml:space="preserve">769636</w:t>
      </w:r>
    </w:p>
    <w:p>
      <w:r>
        <w:t xml:space="preserve">Järkevöityvätkö poliitikot ja alkavat puhua kansan parhaaksi, vai jatkavatko he lapsellisesti mullahien kokkaamista? https://t.co/oxYmoIUhe5 ...</w:t>
      </w:r>
    </w:p>
    <w:p>
      <w:r>
        <w:rPr>
          <w:b/>
          <w:u w:val="single"/>
        </w:rPr>
        <w:t xml:space="preserve">769637</w:t>
      </w:r>
    </w:p>
    <w:p>
      <w:r>
        <w:t xml:space="preserve">@Blaz_Inzenir @Medeja_7 @sarecmarjan Valitettavasti olemme siirtyneet karuun ja tuskalliseen aikakauteen, jolloin lakkauttaminen on tehostunut.</w:t>
      </w:r>
    </w:p>
    <w:p>
      <w:r>
        <w:rPr>
          <w:b/>
          <w:u w:val="single"/>
        </w:rPr>
        <w:t xml:space="preserve">769638</w:t>
      </w:r>
    </w:p>
    <w:p>
      <w:r>
        <w:t xml:space="preserve">Sinä aina vain jammailet... jouluksi nukkavierut saavat jälleen kerran kollektiivisen orgasmin tästä taikuudesta ja ylistävät ääntä kuukausia. https://t.co/oBwNwYqPbs.</w:t>
      </w:r>
    </w:p>
    <w:p>
      <w:r>
        <w:rPr>
          <w:b/>
          <w:u w:val="single"/>
        </w:rPr>
        <w:t xml:space="preserve">769639</w:t>
      </w:r>
    </w:p>
    <w:p>
      <w:r>
        <w:t xml:space="preserve">Ptujin mereltä Dravan pelloille :) #sdkolesari #get #together #forward https://t.co/hT1iB3vqIM</w:t>
      </w:r>
    </w:p>
    <w:p>
      <w:r>
        <w:rPr>
          <w:b/>
          <w:u w:val="single"/>
        </w:rPr>
        <w:t xml:space="preserve">769640</w:t>
      </w:r>
    </w:p>
    <w:p>
      <w:r>
        <w:t xml:space="preserve">Kurkista #kult316-tiimin #ferfud-keittiöön ja haukkaa hienoja makupaloja: https://t.co/I0s07osUaY 😋 https://t.co/kMhAhtYXzO</w:t>
      </w:r>
    </w:p>
    <w:p>
      <w:r>
        <w:rPr>
          <w:b/>
          <w:u w:val="single"/>
        </w:rPr>
        <w:t xml:space="preserve">769641</w:t>
      </w:r>
    </w:p>
    <w:p>
      <w:r>
        <w:br/>
        <w:br/>
        <w:t xml:space="preserve">Kaikille syöpäpotilaille, joille asiantuntijat eivät kerro</w:t>
        <w:br/>
        <w:br/>
        <w:t xml:space="preserve"> Nyt aivosi alkavat toimia &amp;lt;3 https://t.co/QEUlvncOZP https://t.co/QEUlvncOZP</w:t>
      </w:r>
    </w:p>
    <w:p>
      <w:r>
        <w:rPr>
          <w:b/>
          <w:u w:val="single"/>
        </w:rPr>
        <w:t xml:space="preserve">769642</w:t>
      </w:r>
    </w:p>
    <w:p>
      <w:r>
        <w:t xml:space="preserve">@ArtGotar Tällainen lippu on itse asiassa tunnustus ja todiste siitä, että vastaanottaja on normaali ja slovenialaisen vasemmistolaisen psykopatian toisella puolella.</w:t>
      </w:r>
    </w:p>
    <w:p>
      <w:r>
        <w:rPr>
          <w:b/>
          <w:u w:val="single"/>
        </w:rPr>
        <w:t xml:space="preserve">769643</w:t>
      </w:r>
    </w:p>
    <w:p>
      <w:r>
        <w:t xml:space="preserve">@petra_jansa @mojcav1 Näyttää siltä, että ne reagoivat vain "taprave"-ärsykkeisiin, kaikki muu päätyy laatikkoon (= roskakoriin).</w:t>
      </w:r>
    </w:p>
    <w:p>
      <w:r>
        <w:rPr>
          <w:b/>
          <w:u w:val="single"/>
        </w:rPr>
        <w:t xml:space="preserve">769644</w:t>
      </w:r>
    </w:p>
    <w:p>
      <w:r>
        <w:t xml:space="preserve">Ennennäkemätön hiljaisuus ja vakaus. Uusi #Outlander_PHEV tarjoaa rauhallisen ja rentouttavan ajokokemuksen. https://t.co/153Kfwj1hh.</w:t>
      </w:r>
    </w:p>
    <w:p>
      <w:r>
        <w:rPr>
          <w:b/>
          <w:u w:val="single"/>
        </w:rPr>
        <w:t xml:space="preserve">769645</w:t>
      </w:r>
    </w:p>
    <w:p>
      <w:r>
        <w:t xml:space="preserve">@z8_LJ @ambrofuzbal sille, joka pudotti kuin kebab kolme kuukautta hyväntekeväisyyskampanjoita ja puoli vuotta ilman futsalia huonon simulaation takia.</w:t>
      </w:r>
    </w:p>
    <w:p>
      <w:r>
        <w:rPr>
          <w:b/>
          <w:u w:val="single"/>
        </w:rPr>
        <w:t xml:space="preserve">769646</w:t>
      </w:r>
    </w:p>
    <w:p>
      <w:r>
        <w:t xml:space="preserve">Magna Nukleus -maalauslaitoksen suunnitellun rakentamisen mitattavat seuraukset Hoče-Slivnicassa https://t.co/ahA92qJrvX.</w:t>
      </w:r>
    </w:p>
    <w:p>
      <w:r>
        <w:rPr>
          <w:b/>
          <w:u w:val="single"/>
        </w:rPr>
        <w:t xml:space="preserve">769647</w:t>
      </w:r>
    </w:p>
    <w:p>
      <w:r>
        <w:t xml:space="preserve">@tabetajnova Niin monta kertaa, että et pidä hänestä enää. Koska jos teet niin, sydämesi ei halua, vaikka aivosi sanovat: mene!</w:t>
      </w:r>
    </w:p>
    <w:p>
      <w:r>
        <w:rPr>
          <w:b/>
          <w:u w:val="single"/>
        </w:rPr>
        <w:t xml:space="preserve">769648</w:t>
      </w:r>
    </w:p>
    <w:p>
      <w:r>
        <w:t xml:space="preserve">Ymmärtävätkö #Vurberkin miinanraivaajat, että steiermarkilaiset ovat imeneet kaiken TNT:n tynnyristä ... ei ... tarkoitan ... pommista. ;)</w:t>
      </w:r>
    </w:p>
    <w:p>
      <w:r>
        <w:rPr>
          <w:b/>
          <w:u w:val="single"/>
        </w:rPr>
        <w:t xml:space="preserve">769649</w:t>
      </w:r>
    </w:p>
    <w:p>
      <w:r>
        <w:t xml:space="preserve">Cat sitter järjestetty, kylmä voittaa. Voin lähteä lomalle rauhassa. 💪</w:t>
      </w:r>
    </w:p>
    <w:p>
      <w:r>
        <w:rPr>
          <w:b/>
          <w:u w:val="single"/>
        </w:rPr>
        <w:t xml:space="preserve">769650</w:t>
      </w:r>
    </w:p>
    <w:p>
      <w:r>
        <w:t xml:space="preserve">Boris Kopitar jättää tanssiesityksen toisen kerran #ZvezdePlesejo https://t.co/LeBelzpg13 https://t.co/fPtlD53p9d</w:t>
      </w:r>
    </w:p>
    <w:p>
      <w:r>
        <w:rPr>
          <w:b/>
          <w:u w:val="single"/>
        </w:rPr>
        <w:t xml:space="preserve">769651</w:t>
      </w:r>
    </w:p>
    <w:p>
      <w:r>
        <w:t xml:space="preserve">@RadinSilvano @NeMaramButlov @MiroCerar @JJansaSDS häpeä, miten jotkut ihmiset eivät ymmärrä, että tämä ei ole etiketti eikä mitään tervettä järkeä.</w:t>
      </w:r>
    </w:p>
    <w:p>
      <w:r>
        <w:rPr>
          <w:b/>
          <w:u w:val="single"/>
        </w:rPr>
        <w:t xml:space="preserve">769652</w:t>
      </w:r>
    </w:p>
    <w:p>
      <w:r>
        <w:t xml:space="preserve">Olin niin iloinen, kun Tamala kertoi minulle, että hän ajatteli lähteä Ljubljanaan opiskelemaan yliopistoon. Voit mennä Ljubljanaan vain Erasmus-opiskelijaksi.</w:t>
      </w:r>
    </w:p>
    <w:p>
      <w:r>
        <w:rPr>
          <w:b/>
          <w:u w:val="single"/>
        </w:rPr>
        <w:t xml:space="preserve">769653</w:t>
      </w:r>
    </w:p>
    <w:p>
      <w:r>
        <w:t xml:space="preserve">@Trdosrcnez Hm....vanhempani ovat innokkaita nudisteja ja ovat hyvin ärsyyntyneitä, jos joku käyttää uimapukua...erityisesti äitini, joka on hyvin ärsyyntynyt🤷♀️😁.</w:t>
      </w:r>
    </w:p>
    <w:p>
      <w:r>
        <w:rPr>
          <w:b/>
          <w:u w:val="single"/>
        </w:rPr>
        <w:t xml:space="preserve">769654</w:t>
      </w:r>
    </w:p>
    <w:p>
      <w:r>
        <w:t xml:space="preserve">Ei ohituskaistalla. Ne suhahtavat ohi paksussa sumussa. Aivan kuin Mustien aikakirjojen uutiset eivät olisi opettaneet heitä. https://t.co/RJcBvGnbDK</w:t>
      </w:r>
    </w:p>
    <w:p>
      <w:r>
        <w:rPr>
          <w:b/>
          <w:u w:val="single"/>
        </w:rPr>
        <w:t xml:space="preserve">769655</w:t>
      </w:r>
    </w:p>
    <w:p>
      <w:r>
        <w:t xml:space="preserve">Saksalaiset eivät halua sitä, EU saa tällä kertaa taas yhden käkkärämunan, jossa on vähän pillua. https://t.co/C7hqK3WLM6</w:t>
      </w:r>
    </w:p>
    <w:p>
      <w:r>
        <w:rPr>
          <w:b/>
          <w:u w:val="single"/>
        </w:rPr>
        <w:t xml:space="preserve">769656</w:t>
      </w:r>
    </w:p>
    <w:p>
      <w:r>
        <w:t xml:space="preserve">VIDEO: 2 kuollut, 70 loukkaantunut - säiliöräjähdys Italiassa https://t.co/H5DU1Zx5qT</w:t>
      </w:r>
    </w:p>
    <w:p>
      <w:r>
        <w:rPr>
          <w:b/>
          <w:u w:val="single"/>
        </w:rPr>
        <w:t xml:space="preserve">769657</w:t>
      </w:r>
    </w:p>
    <w:p>
      <w:r>
        <w:t xml:space="preserve">Minkälainen roskaväki vanhemman pitää olla, että hän vie lapsensa katsomaan tätä viallisia rappeutumisia ja jopa antaa pedofiililipun hänen käsiinsä!? https://t.co/RImw2STccB ...</w:t>
      </w:r>
    </w:p>
    <w:p>
      <w:r>
        <w:rPr>
          <w:b/>
          <w:u w:val="single"/>
        </w:rPr>
        <w:t xml:space="preserve">769658</w:t>
      </w:r>
    </w:p>
    <w:p>
      <w:r>
        <w:t xml:space="preserve">Yksi suosikeistani, sydämeltään, ulkonäöltään ja maultaan. Omistajat ovat jäämässä eläkkeelle. #Inland #Bloke https://t.co/tlbckL2EtA</w:t>
      </w:r>
    </w:p>
    <w:p>
      <w:r>
        <w:rPr>
          <w:b/>
          <w:u w:val="single"/>
        </w:rPr>
        <w:t xml:space="preserve">769659</w:t>
      </w:r>
    </w:p>
    <w:p>
      <w:r>
        <w:t xml:space="preserve">@PerfidiaDonat Nyt olet epäreilu niitä ihmisiä kohtaan, jotka lähettävät ihmiset takaisin sinne, mistä he tulivatkin.</w:t>
      </w:r>
    </w:p>
    <w:p>
      <w:r>
        <w:rPr>
          <w:b/>
          <w:u w:val="single"/>
        </w:rPr>
        <w:t xml:space="preserve">769660</w:t>
      </w:r>
    </w:p>
    <w:p>
      <w:r>
        <w:t xml:space="preserve">Bosnialaiset ovat saaneet tarpeekseen: He lähtevät laittomien maahanmuuttajien perään armeijan avulla! https://t.co/uIsnvntoTr via @Nova24TV</w:t>
      </w:r>
    </w:p>
    <w:p>
      <w:r>
        <w:rPr>
          <w:b/>
          <w:u w:val="single"/>
        </w:rPr>
        <w:t xml:space="preserve">769661</w:t>
      </w:r>
    </w:p>
    <w:p>
      <w:r>
        <w:t xml:space="preserve">Hänelle myönnetään todennäköisesti arvonimi "Rauhaninstituutin kunniajäsen", koska hän ansaitsee sen FDV:n kriteerien mukaan. https://t.co/FULux6gb9x.</w:t>
      </w:r>
    </w:p>
    <w:p>
      <w:r>
        <w:rPr>
          <w:b/>
          <w:u w:val="single"/>
        </w:rPr>
        <w:t xml:space="preserve">769662</w:t>
      </w:r>
    </w:p>
    <w:p>
      <w:r>
        <w:t xml:space="preserve">Adrenaliinipitoinen kahvinjuonti pähkinäpuun alla, josta lentää hasselpähkinöitä. https://t.co/PmD497J2xP</w:t>
      </w:r>
    </w:p>
    <w:p>
      <w:r>
        <w:rPr>
          <w:b/>
          <w:u w:val="single"/>
        </w:rPr>
        <w:t xml:space="preserve">769663</w:t>
      </w:r>
    </w:p>
    <w:p>
      <w:r>
        <w:t xml:space="preserve">Onko kukaan tehnyt korkeaa papuköysirataa?</w:t>
        <w:br/>
        <w:t xml:space="preserve"> Olisin kiinnostunut suunnitelmastasi ja käytetystä materiaalista...pylväistä...rautalangasta. ...johdot....johdon kiristys</w:t>
      </w:r>
    </w:p>
    <w:p>
      <w:r>
        <w:rPr>
          <w:b/>
          <w:u w:val="single"/>
        </w:rPr>
        <w:t xml:space="preserve">769664</w:t>
      </w:r>
    </w:p>
    <w:p>
      <w:r>
        <w:t xml:space="preserve">Yhdistys etsii vuorikiipeilijöitä oppaiksi tai merkkareiksi</w:t>
        <w:br/>
        <w:br/>
        <w:t xml:space="preserve">https://t.co/BMG8UR8oyN via @PDMoravce</w:t>
      </w:r>
    </w:p>
    <w:p>
      <w:r>
        <w:rPr>
          <w:b/>
          <w:u w:val="single"/>
        </w:rPr>
        <w:t xml:space="preserve">769665</w:t>
      </w:r>
    </w:p>
    <w:p>
      <w:r>
        <w:t xml:space="preserve">Kaikkein idioottimaisinta Tukholman syndroomaa kaiken sen jälkeen, mitä idioliittovasemmisto on aiheuttanut Slovenian kansalle - valita uudelleen teloittajansa.</w:t>
      </w:r>
    </w:p>
    <w:p>
      <w:r>
        <w:rPr>
          <w:b/>
          <w:u w:val="single"/>
        </w:rPr>
        <w:t xml:space="preserve">769666</w:t>
      </w:r>
    </w:p>
    <w:p>
      <w:r>
        <w:t xml:space="preserve">Kaupasta on kannettava sitruunoita, mutta vanhoilla dieseleillä voi aina ajaa.</w:t>
      </w:r>
    </w:p>
    <w:p>
      <w:r>
        <w:rPr>
          <w:b/>
          <w:u w:val="single"/>
        </w:rPr>
        <w:t xml:space="preserve">769667</w:t>
      </w:r>
    </w:p>
    <w:p>
      <w:r>
        <w:t xml:space="preserve">Leikkasin pensasaitaa ja juoksin jo kolme kertaa ampiaisten eteen.</w:t>
        <w:br/>
        <w:t xml:space="preserve"> Minulla on tarpeeksi metriä. Olen enemmän juoksentelemassa ja heiluttelemassa käsivarsillani kuin leikkaamassa.</w:t>
      </w:r>
    </w:p>
    <w:p>
      <w:r>
        <w:rPr>
          <w:b/>
          <w:u w:val="single"/>
        </w:rPr>
        <w:t xml:space="preserve">769668</w:t>
      </w:r>
    </w:p>
    <w:p>
      <w:r>
        <w:t xml:space="preserve">@Jaka__Dolinar ei pidä paikkaansa, äitini oli tuomari, isäni insinööri-johtaja, ei koskaan puolueessa. puolue meni pahoille kavereille tai uranuurtajille.</w:t>
      </w:r>
    </w:p>
    <w:p>
      <w:r>
        <w:rPr>
          <w:b/>
          <w:u w:val="single"/>
        </w:rPr>
        <w:t xml:space="preserve">769669</w:t>
      </w:r>
    </w:p>
    <w:p>
      <w:r>
        <w:t xml:space="preserve">Tuntemattomasta syystä hän ajautui ulos ajoradalta ja törmäsi liikennemerkkiin ja liikennevaloihin.</w:t>
        <w:br/>
        <w:t xml:space="preserve">https://t.co/QYF9VVuDBT</w:t>
      </w:r>
    </w:p>
    <w:p>
      <w:r>
        <w:rPr>
          <w:b/>
          <w:u w:val="single"/>
        </w:rPr>
        <w:t xml:space="preserve">769670</w:t>
      </w:r>
    </w:p>
    <w:p>
      <w:r>
        <w:t xml:space="preserve">Ensimmäinen @PrvaLigaSi ottelu lauantaina päättyi -&amp;gt;Aluminij voitti @NKCelje, @NDGorica vain isännöi @NKDomzale. https://t.co/QxyRzmIi2b</w:t>
      </w:r>
    </w:p>
    <w:p>
      <w:r>
        <w:rPr>
          <w:b/>
          <w:u w:val="single"/>
        </w:rPr>
        <w:t xml:space="preserve">769671</w:t>
      </w:r>
    </w:p>
    <w:p>
      <w:r>
        <w:t xml:space="preserve">Mutta te olette se vasemmistolainen mentori, jonka kanssa Luka Mesec ja Kordiš pelleilevät. On hyvä, että annoit itsesi ilmi https://t.co/YoarWWxAwR.</w:t>
      </w:r>
    </w:p>
    <w:p>
      <w:r>
        <w:rPr>
          <w:b/>
          <w:u w:val="single"/>
        </w:rPr>
        <w:t xml:space="preserve">769672</w:t>
      </w:r>
    </w:p>
    <w:p>
      <w:r>
        <w:t xml:space="preserve">7 manipuloitua perustuslakituomaria vapautti JJ:n ja että kaveri sai palkkion.</w:t>
        <w:br/>
        <w:t xml:space="preserve">https://t.co/anoIaASBVe</w:t>
      </w:r>
    </w:p>
    <w:p>
      <w:r>
        <w:rPr>
          <w:b/>
          <w:u w:val="single"/>
        </w:rPr>
        <w:t xml:space="preserve">769673</w:t>
      </w:r>
    </w:p>
    <w:p>
      <w:r>
        <w:t xml:space="preserve">@karfjolca Estäkää tämä ohjelma. En halua kuulla siitä, nähdä sitä, lukea siitä... https://t.co/Ft0B0JbRCd ...</w:t>
      </w:r>
    </w:p>
    <w:p>
      <w:r>
        <w:rPr>
          <w:b/>
          <w:u w:val="single"/>
        </w:rPr>
        <w:t xml:space="preserve">769674</w:t>
      </w:r>
    </w:p>
    <w:p>
      <w:r>
        <w:t xml:space="preserve">@PrinasalkaZlata Mitä jos hänen vaimonsa pääsi karkuun eikä hänellä ollut enää yhtään paitaa jäljellä?</w:t>
      </w:r>
    </w:p>
    <w:p>
      <w:r>
        <w:rPr>
          <w:b/>
          <w:u w:val="single"/>
        </w:rPr>
        <w:t xml:space="preserve">769675</w:t>
      </w:r>
    </w:p>
    <w:p>
      <w:r>
        <w:t xml:space="preserve">@timurbanya @Dr_Eclectic Snapseed, Dropbox, verkkopankki, Sportstracker, ilmastointisovellus, älykorttisovellus, FB, ViaMichelin...</w:t>
      </w:r>
    </w:p>
    <w:p>
      <w:r>
        <w:rPr>
          <w:b/>
          <w:u w:val="single"/>
        </w:rPr>
        <w:t xml:space="preserve">769676</w:t>
      </w:r>
    </w:p>
    <w:p>
      <w:r>
        <w:t xml:space="preserve">Tänä vuonna, lauantaina 23. kesäkuuta, aloitamme rasismin!</w:t>
        <w:br/>
        <w:t xml:space="preserve">Let's Kick Racism Football Tournament Lj-2k18 https://t.co/F7kH6sSvmX</w:t>
      </w:r>
    </w:p>
    <w:p>
      <w:r>
        <w:rPr>
          <w:b/>
          <w:u w:val="single"/>
        </w:rPr>
        <w:t xml:space="preserve">769677</w:t>
      </w:r>
    </w:p>
    <w:p>
      <w:r>
        <w:t xml:space="preserve">@KatarinaDbr @drfilomena Ei kirnupiimää. Mutta meillä on vla, joka on periaatteessa eräänlaista nestemäistä vanukasta litroittain :)</w:t>
      </w:r>
    </w:p>
    <w:p>
      <w:r>
        <w:rPr>
          <w:b/>
          <w:u w:val="single"/>
        </w:rPr>
        <w:t xml:space="preserve">769678</w:t>
      </w:r>
    </w:p>
    <w:p>
      <w:r>
        <w:t xml:space="preserve">@WorldIs2Noisy Katsotaan, kun uusi teini-ikäinen saa tämän iltapäivällä :)</w:t>
      </w:r>
    </w:p>
    <w:p>
      <w:r>
        <w:rPr>
          <w:b/>
          <w:u w:val="single"/>
        </w:rPr>
        <w:t xml:space="preserve">769679</w:t>
      </w:r>
    </w:p>
    <w:p>
      <w:r>
        <w:t xml:space="preserve">"Nykyaikainen" Šarec lisäisi PRS:n tehtäviin seuraavat valtuudet: lainsäädäntöprosessin estäminen, parlamentin erottaminen ja enemmän valtaa armeijan suhteen. #Venezuela</w:t>
      </w:r>
    </w:p>
    <w:p>
      <w:r>
        <w:rPr>
          <w:b/>
          <w:u w:val="single"/>
        </w:rPr>
        <w:t xml:space="preserve">769680</w:t>
      </w:r>
    </w:p>
    <w:p>
      <w:r>
        <w:t xml:space="preserve">@juretepina OHS suojelee "jäseniään", mutta 3/4 heistä tekee niin paskaa työtä, että ei voi mokata niin paljon, jos menee yksin.</w:t>
      </w:r>
    </w:p>
    <w:p>
      <w:r>
        <w:rPr>
          <w:b/>
          <w:u w:val="single"/>
        </w:rPr>
        <w:t xml:space="preserve">769681</w:t>
      </w:r>
    </w:p>
    <w:p>
      <w:r>
        <w:t xml:space="preserve">Uhkasivatko Cmerkotot eilen kerätä rahat kultakiskoon byteissä, niin että ihmiset linnoittautuivat sisälle?</w:t>
      </w:r>
    </w:p>
    <w:p>
      <w:r>
        <w:rPr>
          <w:b/>
          <w:u w:val="single"/>
        </w:rPr>
        <w:t xml:space="preserve">769682</w:t>
      </w:r>
    </w:p>
    <w:p>
      <w:r>
        <w:t xml:space="preserve">37 eurolla he tutkivat rintasi ja repivät sinut samalla. https://t.co/3q5jZWMNFP</w:t>
      </w:r>
    </w:p>
    <w:p>
      <w:r>
        <w:rPr>
          <w:b/>
          <w:u w:val="single"/>
        </w:rPr>
        <w:t xml:space="preserve">769683</w:t>
      </w:r>
    </w:p>
    <w:p>
      <w:r>
        <w:t xml:space="preserve">@_bosonoga Šmarnaan, anteeksi, Šmarkaan, ei tarvita vuohipaimenia. Tarvitset lenkkarit päästäksesi sinne :D</w:t>
      </w:r>
    </w:p>
    <w:p>
      <w:r>
        <w:rPr>
          <w:b/>
          <w:u w:val="single"/>
        </w:rPr>
        <w:t xml:space="preserve">769684</w:t>
      </w:r>
    </w:p>
    <w:p>
      <w:r>
        <w:t xml:space="preserve">@vecer @MatijaStepisnik Odotamme, että Šarc eroaa ja Pahor eroaa. Ilman yhtä koomikkoa ja yhtä pelleä sirkusta on vähemmän.</w:t>
      </w:r>
    </w:p>
    <w:p>
      <w:r>
        <w:rPr>
          <w:b/>
          <w:u w:val="single"/>
        </w:rPr>
        <w:t xml:space="preserve">769685</w:t>
      </w:r>
    </w:p>
    <w:p>
      <w:r>
        <w:t xml:space="preserve">Millainen sotku tämä on???? Mikseivät he poista häntä ja anna hänelle porttikieltoa??????? https://t.co/Ora6IRH6Hq</w:t>
      </w:r>
    </w:p>
    <w:p>
      <w:r>
        <w:rPr>
          <w:b/>
          <w:u w:val="single"/>
        </w:rPr>
        <w:t xml:space="preserve">769686</w:t>
      </w:r>
    </w:p>
    <w:p>
      <w:r>
        <w:t xml:space="preserve">@JakaDolinar2 @petra_jansa Kyllä, järjestelmä on epäonnistunut. Salliva kasvatus on palaamassa kuin bumerangi.</w:t>
      </w:r>
    </w:p>
    <w:p>
      <w:r>
        <w:rPr>
          <w:b/>
          <w:u w:val="single"/>
        </w:rPr>
        <w:t xml:space="preserve">769687</w:t>
      </w:r>
    </w:p>
    <w:p>
      <w:r>
        <w:t xml:space="preserve">Kysyn vasemmistolaiselta jugonostalgikolta, miksi helvetissä hän käyttää iPhonea, ja hän vain katsoo minua typerästi, koska hän on ääliö!</w:t>
      </w:r>
    </w:p>
    <w:p>
      <w:r>
        <w:rPr>
          <w:b/>
          <w:u w:val="single"/>
        </w:rPr>
        <w:t xml:space="preserve">769688</w:t>
      </w:r>
    </w:p>
    <w:p>
      <w:r>
        <w:t xml:space="preserve">Historiallisesti häiriintyneet slovenialaiset palvovat näitä rikollisia vielä nykyäänkin. https://t.co/cvgRNpG4G8.</w:t>
      </w:r>
    </w:p>
    <w:p>
      <w:r>
        <w:rPr>
          <w:b/>
          <w:u w:val="single"/>
        </w:rPr>
        <w:t xml:space="preserve">769689</w:t>
      </w:r>
    </w:p>
    <w:p>
      <w:r>
        <w:t xml:space="preserve">@Nova24TV Kroatialaiset ovat samalla tasolla kuin me, tuollainen kaliiperi, lue kommunistit olisi pitänyt LUSTEROIDA vuonna 1991 , ei sillä, että he sekoittavat paskaa vielä tänäänkin ?</w:t>
      </w:r>
    </w:p>
    <w:p>
      <w:r>
        <w:rPr>
          <w:b/>
          <w:u w:val="single"/>
        </w:rPr>
        <w:t xml:space="preserve">769690</w:t>
      </w:r>
    </w:p>
    <w:p>
      <w:r>
        <w:t xml:space="preserve">@jinaver Mutta voimme väittää, että kaikki terroristit ovat muslimeja..... hieman hitaampia ja yleensä uskonnollisia tai oikeistolaisia.</w:t>
        <w:br/>
        <w:t xml:space="preserve"> Muut ovat aivan hulluja!</w:t>
      </w:r>
    </w:p>
    <w:p>
      <w:r>
        <w:rPr>
          <w:b/>
          <w:u w:val="single"/>
        </w:rPr>
        <w:t xml:space="preserve">769691</w:t>
      </w:r>
    </w:p>
    <w:p>
      <w:r>
        <w:t xml:space="preserve">Brrrrr... talvi on keskuudessamme!❄❄❄❄</w:t>
        <w:br/>
        <w:t xml:space="preserve">Lähetämme teille huurteisia terveisiä luomupuutarhasta ... luonto on todellinen ihme!... https://t.co/HxM9GkLe0j</w:t>
      </w:r>
    </w:p>
    <w:p>
      <w:r>
        <w:rPr>
          <w:b/>
          <w:u w:val="single"/>
        </w:rPr>
        <w:t xml:space="preserve">769692</w:t>
      </w:r>
    </w:p>
    <w:p>
      <w:r>
        <w:t xml:space="preserve">Sokeutettu miekkakala on hyvää. Mutta se ei suojele Šarcia, vaan meitä häneltä. Nuoli työntyy ulos molemmilta puolilta.</w:t>
      </w:r>
    </w:p>
    <w:p>
      <w:r>
        <w:rPr>
          <w:b/>
          <w:u w:val="single"/>
        </w:rPr>
        <w:t xml:space="preserve">769693</w:t>
      </w:r>
    </w:p>
    <w:p>
      <w:r>
        <w:t xml:space="preserve">Katson yhden pysäköintirikkomuksen hylkäämistä. Teksti on sama kuin syytteessä! Rikos! #rakenne #patria #tuomio #tuomio</w:t>
      </w:r>
    </w:p>
    <w:p>
      <w:r>
        <w:rPr>
          <w:b/>
          <w:u w:val="single"/>
        </w:rPr>
        <w:t xml:space="preserve">769694</w:t>
      </w:r>
    </w:p>
    <w:p>
      <w:r>
        <w:t xml:space="preserve">Slovenian kielessä emme käytä termiä seksuaalinen häirikkö lainkaan tarpeeksi, ikään kuin se olisi vain jotakin, mitä ihminen tekee, eikä se, mitä hän on.</w:t>
      </w:r>
    </w:p>
    <w:p>
      <w:r>
        <w:rPr>
          <w:b/>
          <w:u w:val="single"/>
        </w:rPr>
        <w:t xml:space="preserve">769695</w:t>
      </w:r>
    </w:p>
    <w:p>
      <w:r>
        <w:t xml:space="preserve">@thenewestaj @umijosek @karmennovak @ItaqRina Kaksi kissaa, ei koiraa, vaimo ja pitkätukkainen tytär.</w:t>
      </w:r>
    </w:p>
    <w:p>
      <w:r>
        <w:rPr>
          <w:b/>
          <w:u w:val="single"/>
        </w:rPr>
        <w:t xml:space="preserve">769696</w:t>
      </w:r>
    </w:p>
    <w:p>
      <w:r>
        <w:t xml:space="preserve">@rokcesnovar @VladDrac3 @mietke @MitjaKravanja Kenellä on aikaa klo 17.00? :))) tulen niin pian kuin mahdollista, mutta realistisesti noin klo 18.00.</w:t>
      </w:r>
    </w:p>
    <w:p>
      <w:r>
        <w:rPr>
          <w:b/>
          <w:u w:val="single"/>
        </w:rPr>
        <w:t xml:space="preserve">769697</w:t>
      </w:r>
    </w:p>
    <w:p>
      <w:r>
        <w:t xml:space="preserve">@Mauhlerca Laitan säännöllisesti Radenskan sen viereen. En ole vielä kokeillut olutta. Teen sen tilaisuuden tullen.</w:t>
      </w:r>
    </w:p>
    <w:p>
      <w:r>
        <w:rPr>
          <w:b/>
          <w:u w:val="single"/>
        </w:rPr>
        <w:t xml:space="preserve">769698</w:t>
      </w:r>
    </w:p>
    <w:p>
      <w:r>
        <w:t xml:space="preserve">@peterjancic Yksi butthurt voi kysyä enemmän kysymyksiä kuin 10 fiksua vastausta. Yksi tyhmä kysymys vähemmän.</w:t>
      </w:r>
    </w:p>
    <w:p>
      <w:r>
        <w:rPr>
          <w:b/>
          <w:u w:val="single"/>
        </w:rPr>
        <w:t xml:space="preserve">769699</w:t>
      </w:r>
    </w:p>
    <w:p>
      <w:r>
        <w:t xml:space="preserve">Sateiset päivät ovat täydellisiä pakohuonevierailulle! Joukkueet tekivät hienoa työtä! 😎💯</w:t>
      </w:r>
    </w:p>
    <w:p>
      <w:r>
        <w:rPr>
          <w:b/>
          <w:u w:val="single"/>
        </w:rPr>
        <w:t xml:space="preserve">769700</w:t>
      </w:r>
    </w:p>
    <w:p>
      <w:r>
        <w:t xml:space="preserve">@Bengica Et ole, et ole, älä huoli, hengität vain vapaasti aivot pois päältä, todella, Ana.</w:t>
      </w:r>
    </w:p>
    <w:p>
      <w:r>
        <w:rPr>
          <w:b/>
          <w:u w:val="single"/>
        </w:rPr>
        <w:t xml:space="preserve">769701</w:t>
      </w:r>
    </w:p>
    <w:p>
      <w:r>
        <w:t xml:space="preserve">@YanchMb Ma tanarlj:pše murre maailmalla:te ei saisi saada meitä unohtamaan, että anka Rupnik oli Primorc ...</w:t>
        <w:br/>
        <w:t xml:space="preserve"> Beh, pero uni puutarha on todella forte kaunis. :)</w:t>
      </w:r>
    </w:p>
    <w:p>
      <w:r>
        <w:rPr>
          <w:b/>
          <w:u w:val="single"/>
        </w:rPr>
        <w:t xml:space="preserve">769702</w:t>
      </w:r>
    </w:p>
    <w:p>
      <w:r>
        <w:t xml:space="preserve">Se on kuvassa. Hukkasin yhden latureista jonnekin, ja korvaan sen ylimääräisellä laturilla. https://t.co/f34vtv3NBI</w:t>
      </w:r>
    </w:p>
    <w:p>
      <w:r>
        <w:rPr>
          <w:b/>
          <w:u w:val="single"/>
        </w:rPr>
        <w:t xml:space="preserve">769703</w:t>
      </w:r>
    </w:p>
    <w:p>
      <w:r>
        <w:t xml:space="preserve">@nimivseeno Mistä lähtien tämä Jesenica-lammas on ollut "riippumaton"! Alppien aurinkoiselta puolelta tuskin löytyy riippuvaisempia ihmisiä! #tolkOTEJPRESSTITUTKI</w:t>
      </w:r>
    </w:p>
    <w:p>
      <w:r>
        <w:rPr>
          <w:b/>
          <w:u w:val="single"/>
        </w:rPr>
        <w:t xml:space="preserve">769704</w:t>
      </w:r>
    </w:p>
    <w:p>
      <w:r>
        <w:t xml:space="preserve">@SumAndreja Yläkerrassa tulee lämpimämpää. Jos yön aikana tulee runsaampia sateita, ne voivat muuttua takaisin lumeksi ja päinvastoin.</w:t>
      </w:r>
    </w:p>
    <w:p>
      <w:r>
        <w:rPr>
          <w:b/>
          <w:u w:val="single"/>
        </w:rPr>
        <w:t xml:space="preserve">769705</w:t>
      </w:r>
    </w:p>
    <w:p>
      <w:r>
        <w:t xml:space="preserve">Excel on vainoharhainen työkalu. Vaikka et tekisi mitään taulukossa, se kysyy aina, haluatko tallentaa muutokset. Mitä muutoksia, buhtenimarad?!</w:t>
      </w:r>
    </w:p>
    <w:p>
      <w:r>
        <w:rPr>
          <w:b/>
          <w:u w:val="single"/>
        </w:rPr>
        <w:t xml:space="preserve">769706</w:t>
      </w:r>
    </w:p>
    <w:p>
      <w:r>
        <w:t xml:space="preserve">@R_Rakus Teen parhaani. Odotan, että ravut kasvavat takaisin, sitten vien ne kellariin 😁.</w:t>
      </w:r>
    </w:p>
    <w:p>
      <w:r>
        <w:rPr>
          <w:b/>
          <w:u w:val="single"/>
        </w:rPr>
        <w:t xml:space="preserve">769707</w:t>
      </w:r>
    </w:p>
    <w:p>
      <w:r>
        <w:t xml:space="preserve">Poliisit pyytävät apua pankkikorttipetoksen kanssa - tunnistatko epäillyn? https://t.co/R50XbNFtEB https://t.co/aRxMHCRzMv</w:t>
      </w:r>
    </w:p>
    <w:p>
      <w:r>
        <w:rPr>
          <w:b/>
          <w:u w:val="single"/>
        </w:rPr>
        <w:t xml:space="preserve">769708</w:t>
      </w:r>
    </w:p>
    <w:p>
      <w:r>
        <w:t xml:space="preserve">Minulla on pato meille...</w:t>
        <w:br/>
        <w:t xml:space="preserve">Hän menee etsimään.,.dijo mijo</w:t>
        <w:br/>
        <w:t xml:space="preserve">Zamižat. Vain paahtamattomia pistaasipähkinöitä...</w:t>
        <w:br/>
        <w:t xml:space="preserve"> Iranilainen... 🥰🥰🥰🥰</w:t>
      </w:r>
    </w:p>
    <w:p>
      <w:r>
        <w:rPr>
          <w:b/>
          <w:u w:val="single"/>
        </w:rPr>
        <w:t xml:space="preserve">769709</w:t>
      </w:r>
    </w:p>
    <w:p>
      <w:r>
        <w:t xml:space="preserve">@Plavalka lähetä minulle tämän silocone-pohjan url. minun on pakko kokeilla sitä... ei oksentaa, mutta miten kissa käyttäytyy :P</w:t>
      </w:r>
    </w:p>
    <w:p>
      <w:r>
        <w:rPr>
          <w:b/>
          <w:u w:val="single"/>
        </w:rPr>
        <w:t xml:space="preserve">769710</w:t>
      </w:r>
    </w:p>
    <w:p>
      <w:r>
        <w:t xml:space="preserve">#Ilicic ja #Beric Katanecin kuumimmat toiveet, @EtiVelikonja, #Kirm ja #Jelenic maalintekijöiden joukossa http://t.co/cLbBCPoDdp http://t.co/ABiqpxh6hE http://t.co/ABiqpxh6hE</w:t>
      </w:r>
    </w:p>
    <w:p>
      <w:r>
        <w:rPr>
          <w:b/>
          <w:u w:val="single"/>
        </w:rPr>
        <w:t xml:space="preserve">769711</w:t>
      </w:r>
    </w:p>
    <w:p>
      <w:r>
        <w:t xml:space="preserve">pelätä ihmisiä, jotka eivät tiedä, mikä on vasemmalla ja mikä oikealla, he eivät osaa edes ajaa.</w:t>
      </w:r>
    </w:p>
    <w:p>
      <w:r>
        <w:rPr>
          <w:b/>
          <w:u w:val="single"/>
        </w:rPr>
        <w:t xml:space="preserve">769712</w:t>
      </w:r>
    </w:p>
    <w:p>
      <w:r>
        <w:t xml:space="preserve">Pelaan parhaillaan Biathlon Maniaa. Tule mukaan ja yritä voittaa minut! https://t.co/VL8Vbwgdwd</w:t>
      </w:r>
    </w:p>
    <w:p>
      <w:r>
        <w:rPr>
          <w:b/>
          <w:u w:val="single"/>
        </w:rPr>
        <w:t xml:space="preserve">769713</w:t>
      </w:r>
    </w:p>
    <w:p>
      <w:r>
        <w:t xml:space="preserve">@ZanMahnic @realDonaldTrump Sairas, keneltä he aitaavat. Itseltään. Vai ovatko he "shiptarilaisia"</w:t>
      </w:r>
    </w:p>
    <w:p>
      <w:r>
        <w:rPr>
          <w:b/>
          <w:u w:val="single"/>
        </w:rPr>
        <w:t xml:space="preserve">769714</w:t>
      </w:r>
    </w:p>
    <w:p>
      <w:r>
        <w:t xml:space="preserve">Lontoon hyökkäys: Useita puukotettu, poliisi ampui hyökkääjän kuoliaaksi https://t.co/uZeiEYNZ64</w:t>
      </w:r>
    </w:p>
    <w:p>
      <w:r>
        <w:rPr>
          <w:b/>
          <w:u w:val="single"/>
        </w:rPr>
        <w:t xml:space="preserve">769715</w:t>
      </w:r>
    </w:p>
    <w:p>
      <w:r>
        <w:t xml:space="preserve">@Nova24TV Vasemmistolainen Jeesus? Jotenkin ne eivät sovi yhteen. Sanoisin mieluummin oikeistolainen ja Jeesus.</w:t>
      </w:r>
    </w:p>
    <w:p>
      <w:r>
        <w:rPr>
          <w:b/>
          <w:u w:val="single"/>
        </w:rPr>
        <w:t xml:space="preserve">769716</w:t>
      </w:r>
    </w:p>
    <w:p>
      <w:r>
        <w:t xml:space="preserve">@ISterbenc @BojanPozar @TV3_SI @GregorVirant1 Punainen on jo punainen. Ei narttu.</w:t>
      </w:r>
    </w:p>
    <w:p>
      <w:r>
        <w:rPr>
          <w:b/>
          <w:u w:val="single"/>
        </w:rPr>
        <w:t xml:space="preserve">769717</w:t>
      </w:r>
    </w:p>
    <w:p>
      <w:r>
        <w:t xml:space="preserve">Moravška dolinan käsityöläiset ja vieraat elvyttävät Tuštanjin linnanpihaa 🙂🏰</w:t>
        <w:br/>
        <w:t xml:space="preserve">Käsityökeskus Moravče https://t.co/PTUqMoNKcy</w:t>
      </w:r>
    </w:p>
    <w:p>
      <w:r>
        <w:rPr>
          <w:b/>
          <w:u w:val="single"/>
        </w:rPr>
        <w:t xml:space="preserve">769718</w:t>
      </w:r>
    </w:p>
    <w:p>
      <w:r>
        <w:t xml:space="preserve">Maailma :</w:t>
        <w:br/>
        <w:t xml:space="preserve">Muslimitaustaiset terroristit täyttävät varastoja aseilla hyökätäkseen EU:hun https://t.co/stZcVgGbIB</w:t>
      </w:r>
    </w:p>
    <w:p>
      <w:r>
        <w:rPr>
          <w:b/>
          <w:u w:val="single"/>
        </w:rPr>
        <w:t xml:space="preserve">769719</w:t>
      </w:r>
    </w:p>
    <w:p>
      <w:r>
        <w:t xml:space="preserve">koska pääjälleenmyyjä on pidätettynä, he ovat päässeet puhtaasti pois brglezistä lähtien #slaba_roba_zanič_snegec https://t.co/q0mdlGAPHW</w:t>
      </w:r>
    </w:p>
    <w:p>
      <w:r>
        <w:rPr>
          <w:b/>
          <w:u w:val="single"/>
        </w:rPr>
        <w:t xml:space="preserve">769720</w:t>
      </w:r>
    </w:p>
    <w:p>
      <w:r>
        <w:t xml:space="preserve">@errudit @Libertarec @KatarinaJenko Hän on siis todella kaunis. Miehet, suuttukaa ja pyytäkää kaikkea anteeksi. Buu, buu.</w:t>
      </w:r>
    </w:p>
    <w:p>
      <w:r>
        <w:rPr>
          <w:b/>
          <w:u w:val="single"/>
        </w:rPr>
        <w:t xml:space="preserve">769721</w:t>
      </w:r>
    </w:p>
    <w:p>
      <w:r>
        <w:t xml:space="preserve">@RomanVodeb @Nacko18 @RTV_Slovenija @Delo @Dnevnik_si @vecer @Val202 Et pääse edes nova24tv:lle, ellet ole vahvistettu crn.</w:t>
      </w:r>
    </w:p>
    <w:p>
      <w:r>
        <w:rPr>
          <w:b/>
          <w:u w:val="single"/>
        </w:rPr>
        <w:t xml:space="preserve">769722</w:t>
      </w:r>
    </w:p>
    <w:p>
      <w:r>
        <w:t xml:space="preserve">@anzet @Odbita Tietokoneen lukittumisen kulttuuri on tärkeää. Meidän tiimissämme, jos unohdat, saat Murkotan työpöydällesi:)</w:t>
      </w:r>
    </w:p>
    <w:p>
      <w:r>
        <w:rPr>
          <w:b/>
          <w:u w:val="single"/>
        </w:rPr>
        <w:t xml:space="preserve">769723</w:t>
      </w:r>
    </w:p>
    <w:p>
      <w:r>
        <w:t xml:space="preserve">No he lähettävät meille jo nyt makeisia,mitä voimme sanoa,seuraava gallup näyttää heille vielä parempia tuloksia,.... https://t.co/AQN7CKy6k7</w:t>
      </w:r>
    </w:p>
    <w:p>
      <w:r>
        <w:rPr>
          <w:b/>
          <w:u w:val="single"/>
        </w:rPr>
        <w:t xml:space="preserve">769724</w:t>
      </w:r>
    </w:p>
    <w:p>
      <w:r>
        <w:t xml:space="preserve">Ja nyt näitä twiittejä vastaan hyökkäävät ne, jotka moraalisen aasin korkeasta satulasta käsin halveksivat Trumpin pukuhuoneen temppuja.</w:t>
      </w:r>
    </w:p>
    <w:p>
      <w:r>
        <w:rPr>
          <w:b/>
          <w:u w:val="single"/>
        </w:rPr>
        <w:t xml:space="preserve">769725</w:t>
      </w:r>
    </w:p>
    <w:p>
      <w:r>
        <w:t xml:space="preserve">@LapSaso @PlanetTV Kun koirat ryntäsivät JJ:n luokse puremaan häntä -esityksen ensimmäisessä osassa näytettiin kaikki pureskeltu kama</w:t>
      </w:r>
    </w:p>
    <w:p>
      <w:r>
        <w:rPr>
          <w:b/>
          <w:u w:val="single"/>
        </w:rPr>
        <w:t xml:space="preserve">769726</w:t>
      </w:r>
    </w:p>
    <w:p>
      <w:r>
        <w:t xml:space="preserve">Mikä siirtymä. Kansakunnan turmeltuminen amerikkalaistumisen ja äärimmäisen uusliberalistisen - kleptokratian pohjalta !</w:t>
        <w:br/>
        <w:t xml:space="preserve"> Byrokraattien ja ääliöiden maa</w:t>
      </w:r>
    </w:p>
    <w:p>
      <w:r>
        <w:rPr>
          <w:b/>
          <w:u w:val="single"/>
        </w:rPr>
        <w:t xml:space="preserve">769727</w:t>
      </w:r>
    </w:p>
    <w:p>
      <w:r>
        <w:t xml:space="preserve">#Advanced cameras in the #MEGABITE online store - tietokoneet ja tietokonetarvikkeet. Ilmainen ja nopea toimitus https://t.co/A148WwM5x3</w:t>
      </w:r>
    </w:p>
    <w:p>
      <w:r>
        <w:rPr>
          <w:b/>
          <w:u w:val="single"/>
        </w:rPr>
        <w:t xml:space="preserve">769728</w:t>
      </w:r>
    </w:p>
    <w:p>
      <w:r>
        <w:t xml:space="preserve">Näin todistetaan, että vain 38 prosenttia "katalaaneista" kannatti kansanäänestystä, ja suurin osa heistä oli punaisia ja vuosien 1936-39 epäonnistuneen vallankumouksen jäänteitä!</w:t>
      </w:r>
    </w:p>
    <w:p>
      <w:r>
        <w:rPr>
          <w:b/>
          <w:u w:val="single"/>
        </w:rPr>
        <w:t xml:space="preserve">769729</w:t>
      </w:r>
    </w:p>
    <w:p>
      <w:r>
        <w:t xml:space="preserve">jossain mitättömässä takapajulassa sosialistisessa diktatuurisessa Jugoslaviassa https://t.co/WRDOmOFgAF</w:t>
      </w:r>
    </w:p>
    <w:p>
      <w:r>
        <w:rPr>
          <w:b/>
          <w:u w:val="single"/>
        </w:rPr>
        <w:t xml:space="preserve">769730</w:t>
      </w:r>
    </w:p>
    <w:p>
      <w:r>
        <w:t xml:space="preserve">@mrevlje Meidän on poistettava sosialistinen ZZZS ja luotava edellytykset kilpailukykyisille sairausvakuutusyhtiöille.</w:t>
      </w:r>
    </w:p>
    <w:p>
      <w:r>
        <w:rPr>
          <w:b/>
          <w:u w:val="single"/>
        </w:rPr>
        <w:t xml:space="preserve">769731</w:t>
      </w:r>
    </w:p>
    <w:p>
      <w:r>
        <w:t xml:space="preserve">@GregorVirant1 Vasemmistolaiset eivät vastusta vapaakauppaa vaan uskontonne käyttöönottamaa yritysfasismia</w:t>
        <w:br/>
        <w:t xml:space="preserve">https://t.co/ScMn4ftDhI</w:t>
      </w:r>
    </w:p>
    <w:p>
      <w:r>
        <w:rPr>
          <w:b/>
          <w:u w:val="single"/>
        </w:rPr>
        <w:t xml:space="preserve">769732</w:t>
      </w:r>
    </w:p>
    <w:p>
      <w:r>
        <w:t xml:space="preserve">@D_Jasmina Suosikkilappuni vessassa luettuna on edelleen: "Älä pissaa vessanpönttöön, en pissaa tuhkakuppiinne!"</w:t>
      </w:r>
    </w:p>
    <w:p>
      <w:r>
        <w:rPr>
          <w:b/>
          <w:u w:val="single"/>
        </w:rPr>
        <w:t xml:space="preserve">769733</w:t>
      </w:r>
    </w:p>
    <w:p>
      <w:r>
        <w:t xml:space="preserve">Todellista draamaa Zagrebin sairaalassa: vainajan perheenjäsenet hyökkäsivät fyysisesti hoitohenkilökuntaa ja poliiseja vastaan</w:t>
        <w:br/>
        <w:t xml:space="preserve">https://t.co/S82simbYZt</w:t>
      </w:r>
    </w:p>
    <w:p>
      <w:r>
        <w:rPr>
          <w:b/>
          <w:u w:val="single"/>
        </w:rPr>
        <w:t xml:space="preserve">769734</w:t>
      </w:r>
    </w:p>
    <w:p>
      <w:r>
        <w:t xml:space="preserve">Maribor maksaa 400 euron sakot soihtujen sytyttämisestä Ankarania vastaan. #plts #mb #maribor</w:t>
      </w:r>
    </w:p>
    <w:p>
      <w:r>
        <w:rPr>
          <w:b/>
          <w:u w:val="single"/>
        </w:rPr>
        <w:t xml:space="preserve">769735</w:t>
      </w:r>
    </w:p>
    <w:p>
      <w:r>
        <w:t xml:space="preserve">Jos kirjoitat sanan fuck, henkilö @Jebes_</w:t>
        <w:br/>
        <w:t xml:space="preserve">tykkää</w:t>
        <w:t xml:space="preserve">siitä</w:t>
        <w:t xml:space="preserve">välittömästi (automaattisesti). https://t.co/WbIfCHkVYC</w:t>
      </w:r>
    </w:p>
    <w:p>
      <w:r>
        <w:rPr>
          <w:b/>
          <w:u w:val="single"/>
        </w:rPr>
        <w:t xml:space="preserve">769736</w:t>
      </w:r>
    </w:p>
    <w:p>
      <w:r>
        <w:t xml:space="preserve">Joulupukki peruutetaan toistaiseksi, Tonin ilmoittaa, koska kristillisten arvojen maassa emme aio ryhtyä pakanallisiksi.</w:t>
      </w:r>
    </w:p>
    <w:p>
      <w:r>
        <w:rPr>
          <w:b/>
          <w:u w:val="single"/>
        </w:rPr>
        <w:t xml:space="preserve">769737</w:t>
      </w:r>
    </w:p>
    <w:p>
      <w:r>
        <w:t xml:space="preserve">@007amnesia Ala,ex-imp. Jankovič,Bežigrajska kasarna.Ur.office MOL !!!! !!!!</w:t>
      </w:r>
    </w:p>
    <w:p>
      <w:r>
        <w:rPr>
          <w:b/>
          <w:u w:val="single"/>
        </w:rPr>
        <w:t xml:space="preserve">769738</w:t>
      </w:r>
    </w:p>
    <w:p>
      <w:r>
        <w:t xml:space="preserve">@SdmLju @JJansaSDS @AnzeLog @strankaSDS @NovaSlovenija @strankaSLS Vau, vasemmistolaiset sekoilevat taas👹👺👺💩 #kriisi sen sijaan, että pedofiilien tite😝</w:t>
      </w:r>
    </w:p>
    <w:p>
      <w:r>
        <w:rPr>
          <w:b/>
          <w:u w:val="single"/>
        </w:rPr>
        <w:t xml:space="preserve">769739</w:t>
      </w:r>
    </w:p>
    <w:p>
      <w:r>
        <w:t xml:space="preserve">@JozeBizjak @AlexKreb @ErikaPlaninsec @Ziebane Really???? 😍 Vau, jee ... fuuuuuul iloinen kutsusta. Maxi ultra kiitos 🥰 Kiitos!</w:t>
      </w:r>
    </w:p>
    <w:p>
      <w:r>
        <w:rPr>
          <w:b/>
          <w:u w:val="single"/>
        </w:rPr>
        <w:t xml:space="preserve">769740</w:t>
      </w:r>
    </w:p>
    <w:p>
      <w:r>
        <w:t xml:space="preserve">"Tähän mennessä markkinavalvonta on todennut, että tilat on suljettu, ja toimipaikan nimikyltit on poistettu." #Kenguruchi @InfoTVSLO</w:t>
      </w:r>
    </w:p>
    <w:p>
      <w:r>
        <w:rPr>
          <w:b/>
          <w:u w:val="single"/>
        </w:rPr>
        <w:t xml:space="preserve">769741</w:t>
      </w:r>
    </w:p>
    <w:p>
      <w:r>
        <w:t xml:space="preserve">@MzeeMbaya @Alex4Aleksandra Kun otetaan huomioon hallituksen ohjaus, päiväkodit ovat pian muslimien ja kaikki LGBT-jäsenet ovat jalkakäytävällä Nebodičnikin alla. Bogi!</w:t>
      </w:r>
    </w:p>
    <w:p>
      <w:r>
        <w:rPr>
          <w:b/>
          <w:u w:val="single"/>
        </w:rPr>
        <w:t xml:space="preserve">769742</w:t>
      </w:r>
    </w:p>
    <w:p>
      <w:r>
        <w:t xml:space="preserve">@petrasovdat Jotkut ihmiset käyttäytyvät kuin he todella häpeäisivät sitä, että heidän on oltava siellä.</w:t>
      </w:r>
    </w:p>
    <w:p>
      <w:r>
        <w:rPr>
          <w:b/>
          <w:u w:val="single"/>
        </w:rPr>
        <w:t xml:space="preserve">769743</w:t>
      </w:r>
    </w:p>
    <w:p>
      <w:r>
        <w:t xml:space="preserve">Ei oikeastaan. Haaskaeläimet.</w:t>
        <w:br/>
        <w:t xml:space="preserve"> Vapaa ilmastointi heti onnettomuuden jälkeen, ei ongelmia raja-arvoon asti.</w:t>
      </w:r>
    </w:p>
    <w:p>
      <w:r>
        <w:rPr>
          <w:b/>
          <w:u w:val="single"/>
        </w:rPr>
        <w:t xml:space="preserve">769744</w:t>
      </w:r>
    </w:p>
    <w:p>
      <w:r>
        <w:t xml:space="preserve">Kroatialaiset ovat masokisteja, kun Ukic ja Popovic ovat aina maajoukkueessa. Eh naapurit, TEAM BUILDING on koripallo!</w:t>
      </w:r>
    </w:p>
    <w:p>
      <w:r>
        <w:rPr>
          <w:b/>
          <w:u w:val="single"/>
        </w:rPr>
        <w:t xml:space="preserve">769745</w:t>
      </w:r>
    </w:p>
    <w:p>
      <w:r>
        <w:t xml:space="preserve">Vaurioituneen sydämen on vaikea ymmärtää, miksi kaikki tämä tapahtuu sille &amp;lt;3 https://t.co/898x44gHPm https://t.co/898x44gHPm</w:t>
      </w:r>
    </w:p>
    <w:p>
      <w:r>
        <w:rPr>
          <w:b/>
          <w:u w:val="single"/>
        </w:rPr>
        <w:t xml:space="preserve">769746</w:t>
      </w:r>
    </w:p>
    <w:p>
      <w:r>
        <w:t xml:space="preserve">@_Almita__ Ei kaikkia, mutta minulla on 3 paria kenkiä, kuten 10 Turbu Schuhilta.</w:t>
      </w:r>
    </w:p>
    <w:p>
      <w:r>
        <w:rPr>
          <w:b/>
          <w:u w:val="single"/>
        </w:rPr>
        <w:t xml:space="preserve">769747</w:t>
      </w:r>
    </w:p>
    <w:p>
      <w:r>
        <w:t xml:space="preserve">Piha on luistanut. Sen jälkeen yrttiteetä ja stamperle "vettä Koprivnikin alta".</w:t>
      </w:r>
    </w:p>
    <w:p>
      <w:r>
        <w:rPr>
          <w:b/>
          <w:u w:val="single"/>
        </w:rPr>
        <w:t xml:space="preserve">769748</w:t>
      </w:r>
    </w:p>
    <w:p>
      <w:r>
        <w:t xml:space="preserve">@_zvaniCrni @UrosEsih @73cesar Jos et tiedä, en voi auttaa sinua. Jatka sinisten pillereiden nielemistä. https://t.co/dlbUksgXn1</w:t>
      </w:r>
    </w:p>
    <w:p>
      <w:r>
        <w:rPr>
          <w:b/>
          <w:u w:val="single"/>
        </w:rPr>
        <w:t xml:space="preserve">769749</w:t>
      </w:r>
    </w:p>
    <w:p>
      <w:r>
        <w:t xml:space="preserve">Kukaan ei voi kiistää Bavčarin panosta itsenäisyyteen, mutta se, että hän mokasi myöhemmin liike-elämän urallaan, on toinen juttu.</w:t>
      </w:r>
    </w:p>
    <w:p>
      <w:r>
        <w:rPr>
          <w:b/>
          <w:u w:val="single"/>
        </w:rPr>
        <w:t xml:space="preserve">769750</w:t>
      </w:r>
    </w:p>
    <w:p>
      <w:r>
        <w:t xml:space="preserve">Aamiainen ja kahvi valmiina. @SergejFurlan toivotti tervetulleeksi kaikki, jotka tuntevat hänet. https://t.co/MPz30YVKoI</w:t>
      </w:r>
    </w:p>
    <w:p>
      <w:r>
        <w:rPr>
          <w:b/>
          <w:u w:val="single"/>
        </w:rPr>
        <w:t xml:space="preserve">769751</w:t>
      </w:r>
    </w:p>
    <w:p>
      <w:r>
        <w:t xml:space="preserve">@AlexKreb Unbefuckinliveable....how to work on the road....se on sama kuin poliisit puhaltavat sireeniä, kun heillä on kiire marendaan</w:t>
      </w:r>
    </w:p>
    <w:p>
      <w:r>
        <w:rPr>
          <w:b/>
          <w:u w:val="single"/>
        </w:rPr>
        <w:t xml:space="preserve">769752</w:t>
      </w:r>
    </w:p>
    <w:p>
      <w:r>
        <w:t xml:space="preserve">KUD Vitomarcin järjestämät satutunnit pidettiin Pavličin kappelissa. https://t.co/JW1OHTgHKc</w:t>
      </w:r>
    </w:p>
    <w:p>
      <w:r>
        <w:rPr>
          <w:b/>
          <w:u w:val="single"/>
        </w:rPr>
        <w:t xml:space="preserve">769753</w:t>
      </w:r>
    </w:p>
    <w:p>
      <w:r>
        <w:t xml:space="preserve">@excalibur_d @zaslovenijo2 @DobraMrha @GregorVirant1 "Anna heidän ainakin yrittää" Fachidiotit ovat vaarallisimpia https://t.co/XW4ckcux6k</w:t>
      </w:r>
    </w:p>
    <w:p>
      <w:r>
        <w:rPr>
          <w:b/>
          <w:u w:val="single"/>
        </w:rPr>
        <w:t xml:space="preserve">769754</w:t>
      </w:r>
    </w:p>
    <w:p>
      <w:r>
        <w:t xml:space="preserve">Video Tasty, 1 minuutti, maailman nopein resepti.</w:t>
        <w:br/>
        <w:br/>
        <w:t xml:space="preserve"> Minä, ei valmisteluja, puolitoista tuntia vaikeimpiin gnoccheihin ikinä.</w:t>
      </w:r>
    </w:p>
    <w:p>
      <w:r>
        <w:rPr>
          <w:b/>
          <w:u w:val="single"/>
        </w:rPr>
        <w:t xml:space="preserve">769755</w:t>
      </w:r>
    </w:p>
    <w:p>
      <w:r>
        <w:t xml:space="preserve">@5RA75226708 @Dr_Eclectic @tfajon Mutta oletko varma, ettet tarkoita Ivan Janosia?! Hän on muuttunut punaisesta "karhusta" mustaksi sudeksi!</w:t>
      </w:r>
    </w:p>
    <w:p>
      <w:r>
        <w:rPr>
          <w:b/>
          <w:u w:val="single"/>
        </w:rPr>
        <w:t xml:space="preserve">769756</w:t>
      </w:r>
    </w:p>
    <w:p>
      <w:r>
        <w:t xml:space="preserve">Minulla on 200 vanhaa urheilupaitaa, ja aion värjätä ne uudella Adidaksella ja "fasash"-tahralla ikuisiksi ajoiksi. Huomenna aiot ostaa uuden. Butlan monologi!😠</w:t>
      </w:r>
    </w:p>
    <w:p>
      <w:r>
        <w:rPr>
          <w:b/>
          <w:u w:val="single"/>
        </w:rPr>
        <w:t xml:space="preserve">769757</w:t>
      </w:r>
    </w:p>
    <w:p>
      <w:r>
        <w:t xml:space="preserve">@EPameten @butalskipolicaj Yllättävän selvä, jos jätämme syrjään odotetun kansantajuisen pelottelun uusliberalismista.</w:t>
      </w:r>
    </w:p>
    <w:p>
      <w:r>
        <w:rPr>
          <w:b/>
          <w:u w:val="single"/>
        </w:rPr>
        <w:t xml:space="preserve">769758</w:t>
      </w:r>
    </w:p>
    <w:p>
      <w:r>
        <w:t xml:space="preserve">@BineTraven @Margu501 korvaukset SLO:n kansalaisille, jotka ZUJF on jäädyttänyt...mustalaiset neliöinä</w:t>
      </w:r>
    </w:p>
    <w:p>
      <w:r>
        <w:rPr>
          <w:b/>
          <w:u w:val="single"/>
        </w:rPr>
        <w:t xml:space="preserve">769759</w:t>
      </w:r>
    </w:p>
    <w:p>
      <w:r>
        <w:t xml:space="preserve">@TinoMamic He selvittivät, että tämä on postimaksu rahan lähettämisestä myyjälle.</w:t>
      </w:r>
    </w:p>
    <w:p>
      <w:r>
        <w:rPr>
          <w:b/>
          <w:u w:val="single"/>
        </w:rPr>
        <w:t xml:space="preserve">769760</w:t>
      </w:r>
    </w:p>
    <w:p>
      <w:r>
        <w:t xml:space="preserve">@MlRezek @tomltoml Vain tyhmä ja harhainen ihminen voi kirjoittaa jotain tällaista.</w:t>
      </w:r>
    </w:p>
    <w:p>
      <w:r>
        <w:rPr>
          <w:b/>
          <w:u w:val="single"/>
        </w:rPr>
        <w:t xml:space="preserve">769761</w:t>
      </w:r>
    </w:p>
    <w:p>
      <w:r>
        <w:t xml:space="preserve">Lähetän yhden suuren kohteliaisuuden ja kiitokset avusta Tjašalle @tedvanet-tukipalvelusta. https://t.co/tHMfNT25qa.</w:t>
      </w:r>
    </w:p>
    <w:p>
      <w:r>
        <w:rPr>
          <w:b/>
          <w:u w:val="single"/>
        </w:rPr>
        <w:t xml:space="preserve">769762</w:t>
      </w:r>
    </w:p>
    <w:p>
      <w:r>
        <w:t xml:space="preserve">Pääsin pois altaasta, koska en osallistunut voimisteluun. Luulen, että kaikki vanhemmat oppilaat katsoivat minua pahasti.</w:t>
      </w:r>
    </w:p>
    <w:p>
      <w:r>
        <w:rPr>
          <w:b/>
          <w:u w:val="single"/>
        </w:rPr>
        <w:t xml:space="preserve">769763</w:t>
      </w:r>
    </w:p>
    <w:p>
      <w:r>
        <w:t xml:space="preserve">@lex_artis Pakkaaminen, matkalaukut ja matkalaukut runsaasti, mutta sanoimme, vain välttämättömät. 🙄</w:t>
      </w:r>
    </w:p>
    <w:p>
      <w:r>
        <w:rPr>
          <w:b/>
          <w:u w:val="single"/>
        </w:rPr>
        <w:t xml:space="preserve">769764</w:t>
      </w:r>
    </w:p>
    <w:p>
      <w:r>
        <w:t xml:space="preserve">@PStendler @sarecmarjan Kuka itkee mitä, hän sanoi, että hän on siunatun kommunistisen Janšan "median" eniten mustamaalaama.</w:t>
      </w:r>
    </w:p>
    <w:p>
      <w:r>
        <w:rPr>
          <w:b/>
          <w:u w:val="single"/>
        </w:rPr>
        <w:t xml:space="preserve">769765</w:t>
      </w:r>
    </w:p>
    <w:p>
      <w:r>
        <w:t xml:space="preserve">@phikoss @VSO_Slovenija Näissä kulkueissa saa myös voileipää ja mehua. Joskus jotain, joka kruunaa sen...</w:t>
      </w:r>
    </w:p>
    <w:p>
      <w:r>
        <w:rPr>
          <w:b/>
          <w:u w:val="single"/>
        </w:rPr>
        <w:t xml:space="preserve">769766</w:t>
      </w:r>
    </w:p>
    <w:p>
      <w:r>
        <w:t xml:space="preserve">Seuraavan kerran, kun valitat, miksi lentoliput ovat niin kalliita https://t.co/0ypEvWRR67</w:t>
      </w:r>
    </w:p>
    <w:p>
      <w:r>
        <w:rPr>
          <w:b/>
          <w:u w:val="single"/>
        </w:rPr>
        <w:t xml:space="preserve">769767</w:t>
      </w:r>
    </w:p>
    <w:p>
      <w:r>
        <w:t xml:space="preserve">#Kompaktikamerat #MEGABITE verkkokaupasta - tietokoneet ja tietokonetarvikkeet Ilmainen ja nopea toimitus https://t.co/TyNPGeN6nk</w:t>
      </w:r>
    </w:p>
    <w:p>
      <w:r>
        <w:rPr>
          <w:b/>
          <w:u w:val="single"/>
        </w:rPr>
        <w:t xml:space="preserve">769768</w:t>
      </w:r>
    </w:p>
    <w:p>
      <w:r>
        <w:t xml:space="preserve">Tänä maanantaina #pysäkki #impro -gojnica! Klo 20, #KUDFP. Ota mukaan rahaa, mutta käytä se mihin tahansa juomaan tai välipalaan. #moppedki</w:t>
      </w:r>
    </w:p>
    <w:p>
      <w:r>
        <w:rPr>
          <w:b/>
          <w:u w:val="single"/>
        </w:rPr>
        <w:t xml:space="preserve">769769</w:t>
      </w:r>
    </w:p>
    <w:p>
      <w:r>
        <w:t xml:space="preserve">seksuaalisen kiristyksen uhrin paljastaminen on sairaampaa kuin tekijän teko.</w:t>
      </w:r>
    </w:p>
    <w:p>
      <w:r>
        <w:rPr>
          <w:b/>
          <w:u w:val="single"/>
        </w:rPr>
        <w:t xml:space="preserve">769770</w:t>
      </w:r>
    </w:p>
    <w:p>
      <w:r>
        <w:t xml:space="preserve">@had @Posta_Slovenia Nämä ovat pahimpia heräteostostrategioita. Ostaisin kaikki 36 bitcoinia renkaiden vaihdon yhteydessä...</w:t>
      </w:r>
    </w:p>
    <w:p>
      <w:r>
        <w:rPr>
          <w:b/>
          <w:u w:val="single"/>
        </w:rPr>
        <w:t xml:space="preserve">769771</w:t>
      </w:r>
    </w:p>
    <w:p>
      <w:r>
        <w:t xml:space="preserve">@YanchMb @surfon @ljkucic Voit kätellä @pengovsky. Totta kai he häviävät, katsokaa numeroita.</w:t>
      </w:r>
    </w:p>
    <w:p>
      <w:r>
        <w:rPr>
          <w:b/>
          <w:u w:val="single"/>
        </w:rPr>
        <w:t xml:space="preserve">769772</w:t>
      </w:r>
    </w:p>
    <w:p>
      <w:r>
        <w:t xml:space="preserve">@nadkaku Ehkä hän yrittää kertoa sinulle kauniisti, että sinun on laihdutettava. (Työtoveri kertoi minulle, että hän oli syyllinen).</w:t>
      </w:r>
    </w:p>
    <w:p>
      <w:r>
        <w:rPr>
          <w:b/>
          <w:u w:val="single"/>
        </w:rPr>
        <w:t xml:space="preserve">769773</w:t>
      </w:r>
    </w:p>
    <w:p>
      <w:r>
        <w:t xml:space="preserve">@stanka_d Mikä niistä, Erjavecin aikana? Syystä. Mutta Polnar on kiertoradallaan riippumatta siitä, ketkä ovat hänen ympärillään. Psykiatrit osaisivat luultavasti selittää.</w:t>
      </w:r>
    </w:p>
    <w:p>
      <w:r>
        <w:rPr>
          <w:b/>
          <w:u w:val="single"/>
        </w:rPr>
        <w:t xml:space="preserve">769774</w:t>
      </w:r>
    </w:p>
    <w:p>
      <w:r>
        <w:t xml:space="preserve">Koska Kamal Izdor Shaker on niin "lapsi", hän on pyytänyt kuuden kuukauden palkkatukea!</w:t>
      </w:r>
    </w:p>
    <w:p>
      <w:r>
        <w:rPr>
          <w:b/>
          <w:u w:val="single"/>
        </w:rPr>
        <w:t xml:space="preserve">769775</w:t>
      </w:r>
    </w:p>
    <w:p>
      <w:r>
        <w:t xml:space="preserve">Osallistavat veronkorotukset sosialistisen paratiisin rakentamiseksi...</w:t>
        <w:br/>
        <w:br/>
        <w:t xml:space="preserve"> #Butale https://t.co/JK0ux7BNMy</w:t>
      </w:r>
    </w:p>
    <w:p>
      <w:r>
        <w:rPr>
          <w:b/>
          <w:u w:val="single"/>
        </w:rPr>
        <w:t xml:space="preserve">769776</w:t>
      </w:r>
    </w:p>
    <w:p>
      <w:r>
        <w:t xml:space="preserve">Jos missasit illan 24 tuntia ja olet myöhässä televisiosta, älä missaa näitä FDV:n "analyytikon" höpinöitä!😝😜 https://t.co/5hitGf0wTC</w:t>
      </w:r>
    </w:p>
    <w:p>
      <w:r>
        <w:rPr>
          <w:b/>
          <w:u w:val="single"/>
        </w:rPr>
        <w:t xml:space="preserve">769777</w:t>
      </w:r>
    </w:p>
    <w:p>
      <w:r>
        <w:t xml:space="preserve">@RupnikFranci @strankaSDS Uskon, että he olivat pöyristyneet. Että ihmiset tuhoavat kansallissankareiden patsaita tuolla tavalla.</w:t>
      </w:r>
    </w:p>
    <w:p>
      <w:r>
        <w:rPr>
          <w:b/>
          <w:u w:val="single"/>
        </w:rPr>
        <w:t xml:space="preserve">769778</w:t>
      </w:r>
    </w:p>
    <w:p>
      <w:r>
        <w:t xml:space="preserve">Jokainen, joka näkee sen toisin, legendana, on sielussaan jumala. https://t.co/X5lkUM9BDe.</w:t>
      </w:r>
    </w:p>
    <w:p>
      <w:r>
        <w:rPr>
          <w:b/>
          <w:u w:val="single"/>
        </w:rPr>
        <w:t xml:space="preserve">769779</w:t>
      </w:r>
    </w:p>
    <w:p>
      <w:r>
        <w:t xml:space="preserve">@rokschuster @pipermanaus @Urskitka Paahdetut paprikat???? Kuten sanoin, vain sipulia ja somun/lepinjaa, mahdollisesti kajmakia.</w:t>
      </w:r>
    </w:p>
    <w:p>
      <w:r>
        <w:rPr>
          <w:b/>
          <w:u w:val="single"/>
        </w:rPr>
        <w:t xml:space="preserve">769780</w:t>
      </w:r>
    </w:p>
    <w:p>
      <w:r>
        <w:t xml:space="preserve">@JiriKocica Minkälainen moraalinen jälkeenjäänyt sinun täytyy olla, jotta voit loukata vapautustaistelua ja uhreja?</w:t>
      </w:r>
    </w:p>
    <w:p>
      <w:r>
        <w:rPr>
          <w:b/>
          <w:u w:val="single"/>
        </w:rPr>
        <w:t xml:space="preserve">769781</w:t>
      </w:r>
    </w:p>
    <w:p>
      <w:r>
        <w:t xml:space="preserve">...mutta työväenluokka on edelleen vallassa. Mutta hallitseeko etujoukko edelleen sen nimissä? Vasemmisto ja kommunistit, kertokaa minulle!</w:t>
      </w:r>
    </w:p>
    <w:p>
      <w:r>
        <w:rPr>
          <w:b/>
          <w:u w:val="single"/>
        </w:rPr>
        <w:t xml:space="preserve">769782</w:t>
      </w:r>
    </w:p>
    <w:p>
      <w:r>
        <w:t xml:space="preserve">Hän tunkeutui taloon ja varasti omistajalta käteistä tunnistamattomalla</w:t>
        <w:br/>
        <w:t xml:space="preserve">https://t.co/TTJfIuOTMp https://t.co/M3ymNaD0JP</w:t>
      </w:r>
    </w:p>
    <w:p>
      <w:r>
        <w:rPr>
          <w:b/>
          <w:u w:val="single"/>
        </w:rPr>
        <w:t xml:space="preserve">769783</w:t>
      </w:r>
    </w:p>
    <w:p>
      <w:r>
        <w:t xml:space="preserve">@meteoriterain Serbismi, albanismi, kommunismi, fasismi... toistaiseksi... uhkaavat pojat...</w:t>
      </w:r>
    </w:p>
    <w:p>
      <w:r>
        <w:rPr>
          <w:b/>
          <w:u w:val="single"/>
        </w:rPr>
        <w:t xml:space="preserve">769784</w:t>
      </w:r>
    </w:p>
    <w:p>
      <w:r>
        <w:t xml:space="preserve">@_MegWhite_ nähdä naamani,puolet ajasta, kun ei ole voittoa...ja kun Janša on perseessään,kun he ovat vittuuntuneet loppuun saakka.</w:t>
      </w:r>
    </w:p>
    <w:p>
      <w:r>
        <w:rPr>
          <w:b/>
          <w:u w:val="single"/>
        </w:rPr>
        <w:t xml:space="preserve">769785</w:t>
      </w:r>
    </w:p>
    <w:p>
      <w:r>
        <w:t xml:space="preserve">Japanilaiset voivat vihdoin huokaista helpotuksesta, sillä taifuuni Hagibis on vain heikentynyt https://t.co/oHOajyYoLa</w:t>
      </w:r>
    </w:p>
    <w:p>
      <w:r>
        <w:rPr>
          <w:b/>
          <w:u w:val="single"/>
        </w:rPr>
        <w:t xml:space="preserve">769786</w:t>
      </w:r>
    </w:p>
    <w:p>
      <w:r>
        <w:t xml:space="preserve">Ja pieni villakoira nimeltä Smeško otti iskun ohi kulkevasta kolme kertaa kokoisesta koirasta #livetweetTivoli</w:t>
      </w:r>
    </w:p>
    <w:p>
      <w:r>
        <w:rPr>
          <w:b/>
          <w:u w:val="single"/>
        </w:rPr>
        <w:t xml:space="preserve">769787</w:t>
      </w:r>
    </w:p>
    <w:p>
      <w:r>
        <w:t xml:space="preserve">Vittu! Lähden Afrikkaan rintille sen sijaan, että ottaisin bussin Barbarigaan. https://t.co/TSRMqYCcZM</w:t>
      </w:r>
    </w:p>
    <w:p>
      <w:r>
        <w:rPr>
          <w:b/>
          <w:u w:val="single"/>
        </w:rPr>
        <w:t xml:space="preserve">769788</w:t>
      </w:r>
    </w:p>
    <w:p>
      <w:r>
        <w:t xml:space="preserve">Kapitalismi, jossa tienataan rahaa tappamalla viattomia ihmisiä Jemenissä. https://t.co/iKwHkVpEN9.</w:t>
      </w:r>
    </w:p>
    <w:p>
      <w:r>
        <w:rPr>
          <w:b/>
          <w:u w:val="single"/>
        </w:rPr>
        <w:t xml:space="preserve">769789</w:t>
      </w:r>
    </w:p>
    <w:p>
      <w:r>
        <w:t xml:space="preserve">@cnfrmstA Niin, niin. Propagandaosastot. Mutta on totta, että oli helpompaa ottaa lomaa.</w:t>
      </w:r>
    </w:p>
    <w:p>
      <w:r>
        <w:rPr>
          <w:b/>
          <w:u w:val="single"/>
        </w:rPr>
        <w:t xml:space="preserve">769790</w:t>
      </w:r>
    </w:p>
    <w:p>
      <w:r>
        <w:t xml:space="preserve">@alfa_lj Hän jatkoi niin kauan kuin punaiset jatkoivat loppuun asti. Ihmettelen todella, kuka maksaa näiden parlamentin tyhjäntoimittajien palkat?</w:t>
      </w:r>
    </w:p>
    <w:p>
      <w:r>
        <w:rPr>
          <w:b/>
          <w:u w:val="single"/>
        </w:rPr>
        <w:t xml:space="preserve">769791</w:t>
      </w:r>
    </w:p>
    <w:p>
      <w:r>
        <w:t xml:space="preserve">Katanec vihdoin OUT. Itse muistan menneen ajan katkeruudella ja katumuksella. Syyllinen ei ole vain hän, vaan myös NHS:n johto.</w:t>
      </w:r>
    </w:p>
    <w:p>
      <w:r>
        <w:rPr>
          <w:b/>
          <w:u w:val="single"/>
        </w:rPr>
        <w:t xml:space="preserve">769792</w:t>
      </w:r>
    </w:p>
    <w:p>
      <w:r>
        <w:t xml:space="preserve">@KavcicTamara @JazbarMatjaz Meillä on regut Solkanissa. Kuulostaa enemmänkin siperialaiselta banaanilta.</w:t>
      </w:r>
    </w:p>
    <w:p>
      <w:r>
        <w:rPr>
          <w:b/>
          <w:u w:val="single"/>
        </w:rPr>
        <w:t xml:space="preserve">769793</w:t>
      </w:r>
    </w:p>
    <w:p>
      <w:r>
        <w:t xml:space="preserve">Outo tai pakkomielteinen tilanne SL-laitoksissa, joka johtuu valkoisesta jauheesta.</w:t>
        <w:br/>
        <w:br/>
        <w:t xml:space="preserve"> KURIR on varmaan tehnyt virheen !</w:t>
      </w:r>
    </w:p>
    <w:p>
      <w:r>
        <w:rPr>
          <w:b/>
          <w:u w:val="single"/>
        </w:rPr>
        <w:t xml:space="preserve">769794</w:t>
      </w:r>
    </w:p>
    <w:p>
      <w:r>
        <w:t xml:space="preserve">@butalskipolicaj @sarecmarjan NSI:lle tai LMŠ:lle. Kummalla on parempi ohjelma ja se työntää Janšan pois.</w:t>
      </w:r>
    </w:p>
    <w:p>
      <w:r>
        <w:rPr>
          <w:b/>
          <w:u w:val="single"/>
        </w:rPr>
        <w:t xml:space="preserve">769795</w:t>
      </w:r>
    </w:p>
    <w:p>
      <w:r>
        <w:t xml:space="preserve">Ihmiset toimistoissa kuulokkeet päässä - valittavat, huokailevat, vinkuvat, murisevat... ikään kuin sinua paskotaan, se tulee sinulle jne... - MIKSI?!!!?!!!!!!!!! #disgusting</w:t>
      </w:r>
    </w:p>
    <w:p>
      <w:r>
        <w:rPr>
          <w:b/>
          <w:u w:val="single"/>
        </w:rPr>
        <w:t xml:space="preserve">769796</w:t>
      </w:r>
    </w:p>
    <w:p>
      <w:r>
        <w:t xml:space="preserve">Tulivuori purkautuu: Kymmeniä paloi kuoliaaksi https://t.co/6x0gkZ18uw via @Nova24TV</w:t>
      </w:r>
    </w:p>
    <w:p>
      <w:r>
        <w:rPr>
          <w:b/>
          <w:u w:val="single"/>
        </w:rPr>
        <w:t xml:space="preserve">769797</w:t>
      </w:r>
    </w:p>
    <w:p>
      <w:r>
        <w:t xml:space="preserve">@JozeJerovsek @Mladiforum @ZidanDejan Foter ja kaikki kääntyvät haudoissaan nähdessään minne olet mennyt...</w:t>
      </w:r>
    </w:p>
    <w:p>
      <w:r>
        <w:rPr>
          <w:b/>
          <w:u w:val="single"/>
        </w:rPr>
        <w:t xml:space="preserve">769798</w:t>
      </w:r>
    </w:p>
    <w:p>
      <w:r>
        <w:t xml:space="preserve">@VeraG_KR Rakas Vera. Tämä ei ole hyvä asia. Tarkoittaako tämä, että ette seuraa Janšatin viisautta livenä?</w:t>
      </w:r>
    </w:p>
    <w:p>
      <w:r>
        <w:rPr>
          <w:b/>
          <w:u w:val="single"/>
        </w:rPr>
        <w:t xml:space="preserve">769799</w:t>
      </w:r>
    </w:p>
    <w:p>
      <w:r>
        <w:t xml:space="preserve">Omena- ja päärynäkompotti (ei hedelmiä) ja kanavoileipä :)</w:t>
        <w:br/>
        <w:t xml:space="preserve"> Aamiainen puoli neljältä aamuyöllä, lähtö Almatyyn! https://t.co/HTy4kLvhz6</w:t>
      </w:r>
    </w:p>
    <w:p>
      <w:r>
        <w:rPr>
          <w:b/>
          <w:u w:val="single"/>
        </w:rPr>
        <w:t xml:space="preserve">769800</w:t>
      </w:r>
    </w:p>
    <w:p>
      <w:r>
        <w:t xml:space="preserve">@RSustar kir lapsus: Sanoin palveluksia, koska sillä välin minua huijattiin. se ei kuitenkaan ole ilmaista...</w:t>
      </w:r>
    </w:p>
    <w:p>
      <w:r>
        <w:rPr>
          <w:b/>
          <w:u w:val="single"/>
        </w:rPr>
        <w:t xml:space="preserve">769801</w:t>
      </w:r>
    </w:p>
    <w:p>
      <w:r>
        <w:t xml:space="preserve">@idnaAndrej @Tevilevi @RomanVodeb Tästä mallista puuttuu todella jotain päässä. 70 vuoden jälkeen hän etsii yhä pettureita !???</w:t>
      </w:r>
    </w:p>
    <w:p>
      <w:r>
        <w:rPr>
          <w:b/>
          <w:u w:val="single"/>
        </w:rPr>
        <w:t xml:space="preserve">769802</w:t>
      </w:r>
    </w:p>
    <w:p>
      <w:r>
        <w:t xml:space="preserve">@Bozic69 @FinancnaUPR Ymmärrän sen, mutta ihmiset eivät toimittaneet tilejään takaisin ja FU oli hiljaa kuin perse?</w:t>
      </w:r>
    </w:p>
    <w:p>
      <w:r>
        <w:rPr>
          <w:b/>
          <w:u w:val="single"/>
        </w:rPr>
        <w:t xml:space="preserve">769803</w:t>
      </w:r>
    </w:p>
    <w:p>
      <w:r>
        <w:t xml:space="preserve">@ZigaTurk yksi kappale Lennonilta, ehkä se antaa sinulle inspiraatiota näinä aikoina, kun he laittavat sinut vaaraan https://t.co/wQIfgT1sdA #nightguard</w:t>
      </w:r>
    </w:p>
    <w:p>
      <w:r>
        <w:rPr>
          <w:b/>
          <w:u w:val="single"/>
        </w:rPr>
        <w:t xml:space="preserve">769804</w:t>
      </w:r>
    </w:p>
    <w:p>
      <w:r>
        <w:t xml:space="preserve">Joku käskee tohtori Staretia ottamaan kännykän pois kuulokkeistaan, koska melu ... #jalkapallo #BULFRA</w:t>
      </w:r>
    </w:p>
    <w:p>
      <w:r>
        <w:rPr>
          <w:b/>
          <w:u w:val="single"/>
        </w:rPr>
        <w:t xml:space="preserve">769805</w:t>
      </w:r>
    </w:p>
    <w:p>
      <w:r>
        <w:t xml:space="preserve">@MitjaRavnikar @Donfarfezi @PhilipsSonicare @OralB @CuraproxInt Ei saa kaatua vuoden kuluttua!!!!</w:t>
      </w:r>
    </w:p>
    <w:p>
      <w:r>
        <w:rPr>
          <w:b/>
          <w:u w:val="single"/>
        </w:rPr>
        <w:t xml:space="preserve">769806</w:t>
      </w:r>
    </w:p>
    <w:p>
      <w:r>
        <w:t xml:space="preserve">@borutmekina @KarmenPonikvar @FranciKek rasismia... mutta tämä sodanjälkeisen Jugoslavian asenne juutalaisia ja romaneja kohtaan... khm.</w:t>
      </w:r>
    </w:p>
    <w:p>
      <w:r>
        <w:rPr>
          <w:b/>
          <w:u w:val="single"/>
        </w:rPr>
        <w:t xml:space="preserve">769807</w:t>
      </w:r>
    </w:p>
    <w:p>
      <w:r>
        <w:t xml:space="preserve">@MarkoFratnik Antaa heidän mennä Pariisiin tässä asussa, jos he uskaltavat!</w:t>
        <w:br/>
        <w:t xml:space="preserve">Siellä todella tarvitaan kypäriä.</w:t>
      </w:r>
    </w:p>
    <w:p>
      <w:r>
        <w:rPr>
          <w:b/>
          <w:u w:val="single"/>
        </w:rPr>
        <w:t xml:space="preserve">769808</w:t>
      </w:r>
    </w:p>
    <w:p>
      <w:r>
        <w:t xml:space="preserve">Twiitit olivat ennen juhlaa. Nykyään ne ovat enemmänkin turvetta, johon törmää silloin tällöin, koska ei voi sille mitään.</w:t>
      </w:r>
    </w:p>
    <w:p>
      <w:r>
        <w:rPr>
          <w:b/>
          <w:u w:val="single"/>
        </w:rPr>
        <w:t xml:space="preserve">769809</w:t>
      </w:r>
    </w:p>
    <w:p>
      <w:r>
        <w:t xml:space="preserve">3.C-oppilaat istuvat Euroopan parlamentissa</w:t>
        <w:br/>
        <w:br/>
        <w:t xml:space="preserve">https://t.co/nBvXAvODHN https://t.co/nBvXAvODHN</w:t>
      </w:r>
    </w:p>
    <w:p>
      <w:r>
        <w:rPr>
          <w:b/>
          <w:u w:val="single"/>
        </w:rPr>
        <w:t xml:space="preserve">769810</w:t>
      </w:r>
    </w:p>
    <w:p>
      <w:r>
        <w:t xml:space="preserve">Joten @BrenceNejc Đidan korottaisi veroja entisestään "huipputaloudessa"? Tuo "idea" on ZL:n hihojen arvoinen!</w:t>
        <w:br/>
        <w:t xml:space="preserve"> #ROFL</w:t>
      </w:r>
    </w:p>
    <w:p>
      <w:r>
        <w:rPr>
          <w:b/>
          <w:u w:val="single"/>
        </w:rPr>
        <w:t xml:space="preserve">769811</w:t>
      </w:r>
    </w:p>
    <w:p>
      <w:r>
        <w:t xml:space="preserve">Šiško on päästänyt kukot vapaaksi... kanalassa on nyt levotonta, ja jotkut heistä ovat nyt parhaaseen katseluaikaan televisiossa keskustelemassa siitä, miten huonosti heidän palkkansa ovat.</w:t>
      </w:r>
    </w:p>
    <w:p>
      <w:r>
        <w:rPr>
          <w:b/>
          <w:u w:val="single"/>
        </w:rPr>
        <w:t xml:space="preserve">769812</w:t>
      </w:r>
    </w:p>
    <w:p>
      <w:r>
        <w:t xml:space="preserve">Nämä ovat puhdistamolietteen rinnakkaispolton edut https://t.co/7iRvzLcBGI.</w:t>
      </w:r>
    </w:p>
    <w:p>
      <w:r>
        <w:rPr>
          <w:b/>
          <w:u w:val="single"/>
        </w:rPr>
        <w:t xml:space="preserve">769813</w:t>
      </w:r>
    </w:p>
    <w:p>
      <w:r>
        <w:t xml:space="preserve">@SSN_pr Olet viimeinen henkilö, joka voi kirjoittaa jotain maahanmuuttajia rakastavaa Fajonia vastaan. Hän tekee mitä sanoo, sinä teet päinvastoin. Te haisevat, valehtelevat paskiaiset!</w:t>
      </w:r>
    </w:p>
    <w:p>
      <w:r>
        <w:rPr>
          <w:b/>
          <w:u w:val="single"/>
        </w:rPr>
        <w:t xml:space="preserve">769814</w:t>
      </w:r>
    </w:p>
    <w:p>
      <w:r>
        <w:t xml:space="preserve">Tyypillinen Applen vastaus. Jos kaiuttimesta jää tahroja, laita se muualle. #YouAreUsingItWrong (Käytät sitä väärin)</w:t>
      </w:r>
    </w:p>
    <w:p>
      <w:r>
        <w:rPr>
          <w:b/>
          <w:u w:val="single"/>
        </w:rPr>
        <w:t xml:space="preserve">769815</w:t>
      </w:r>
    </w:p>
    <w:p>
      <w:r>
        <w:t xml:space="preserve">Orwell toteutuu! Pakollisella modernilla teknologialla ja totalitaarisella valtiolla. https://t.co/lRhrKkdHLM</w:t>
      </w:r>
    </w:p>
    <w:p>
      <w:r>
        <w:rPr>
          <w:b/>
          <w:u w:val="single"/>
        </w:rPr>
        <w:t xml:space="preserve">769816</w:t>
      </w:r>
    </w:p>
    <w:p>
      <w:r>
        <w:t xml:space="preserve">@klaudi777 @NKRudarVelenje @JasaLorencic @janbuc8 Katastrofi. Kukaan ei ollut edes jonossa.</w:t>
      </w:r>
    </w:p>
    <w:p>
      <w:r>
        <w:rPr>
          <w:b/>
          <w:u w:val="single"/>
        </w:rPr>
        <w:t xml:space="preserve">769817</w:t>
      </w:r>
    </w:p>
    <w:p>
      <w:r>
        <w:t xml:space="preserve">@Nova24TV Luojan kiitos meillä on Nova24TV! Luoja varjelkoon, ettei meillä ole mitään muuta Slovenian omistuksessa! Eviva Orban!</w:t>
      </w:r>
    </w:p>
    <w:p>
      <w:r>
        <w:rPr>
          <w:b/>
          <w:u w:val="single"/>
        </w:rPr>
        <w:t xml:space="preserve">769818</w:t>
      </w:r>
    </w:p>
    <w:p>
      <w:r>
        <w:t xml:space="preserve">@KlavdyOp @strankaSDS @vladaRS @sarecmarjan Kun peilisi säätyy, itketään ja noustaan puuhun 😂😂😂😂</w:t>
      </w:r>
    </w:p>
    <w:p>
      <w:r>
        <w:rPr>
          <w:b/>
          <w:u w:val="single"/>
        </w:rPr>
        <w:t xml:space="preserve">769819</w:t>
      </w:r>
    </w:p>
    <w:p>
      <w:r>
        <w:t xml:space="preserve">Tarjoukset: Myynti ja markkinointi #työ stressaavin ja epäkiitollisin työ taantumassa. Muut fiksut tarjoukset vähissä #sham #slovenia</w:t>
      </w:r>
    </w:p>
    <w:p>
      <w:r>
        <w:rPr>
          <w:b/>
          <w:u w:val="single"/>
        </w:rPr>
        <w:t xml:space="preserve">769820</w:t>
      </w:r>
    </w:p>
    <w:p>
      <w:r>
        <w:t xml:space="preserve">@MatevzNovak KKresal, oletko koskaan käynyt Teharjassa, Laškossa, Kočevki Rogissa, Mostecissa vai oletko vain paraatipaikalla?</w:t>
      </w:r>
    </w:p>
    <w:p>
      <w:r>
        <w:rPr>
          <w:b/>
          <w:u w:val="single"/>
        </w:rPr>
        <w:t xml:space="preserve">769821</w:t>
      </w:r>
    </w:p>
    <w:p>
      <w:r>
        <w:t xml:space="preserve">#soocenjeNTV24 Bravo Romana Tomc, Slovenia on yksi niistä harvoista maista, jotka eivät ole tuominneet kommunismia.</w:t>
      </w:r>
    </w:p>
    <w:p>
      <w:r>
        <w:rPr>
          <w:b/>
          <w:u w:val="single"/>
        </w:rPr>
        <w:t xml:space="preserve">769822</w:t>
      </w:r>
    </w:p>
    <w:p>
      <w:r>
        <w:t xml:space="preserve">Eikö Kek ole vielä tajunnut, että pelin rakentaminen Ilicicin pallonriiston varaan johtaa tuhoon... #SLOAUT #srcebia</w:t>
      </w:r>
    </w:p>
    <w:p>
      <w:r>
        <w:rPr>
          <w:b/>
          <w:u w:val="single"/>
        </w:rPr>
        <w:t xml:space="preserve">769823</w:t>
      </w:r>
    </w:p>
    <w:p>
      <w:r>
        <w:t xml:space="preserve">@KeyserSozeSi @dreychee Polymeeriset piiyhdisteet, jotka on muodostettu ortosiilihapon hallitulla kondensaatiolla? En usko, että se on kangasta.</w:t>
      </w:r>
    </w:p>
    <w:p>
      <w:r>
        <w:rPr>
          <w:b/>
          <w:u w:val="single"/>
        </w:rPr>
        <w:t xml:space="preserve">769824</w:t>
      </w:r>
    </w:p>
    <w:p>
      <w:r>
        <w:t xml:space="preserve">@butalskipolicaj Ja sitten murmelin ulvoo... Hyvästi järki. 😂😂😂😂 Olet TODELLA butch. 😂</w:t>
      </w:r>
    </w:p>
    <w:p>
      <w:r>
        <w:rPr>
          <w:b/>
          <w:u w:val="single"/>
        </w:rPr>
        <w:t xml:space="preserve">769825</w:t>
      </w:r>
    </w:p>
    <w:p>
      <w:r>
        <w:t xml:space="preserve">Kello 13:00 arvotaan uusi #SURStourism-palkinto, yksi maanantaille. Lisätietoja ehdoista ja palkinnoista osoitteessa https://t.co/dIo4hidPnW.</w:t>
      </w:r>
    </w:p>
    <w:p>
      <w:r>
        <w:rPr>
          <w:b/>
          <w:u w:val="single"/>
        </w:rPr>
        <w:t xml:space="preserve">769826</w:t>
      </w:r>
    </w:p>
    <w:p>
      <w:r>
        <w:t xml:space="preserve">@JedrtJF totta :) en tiedä tarkalleen miksi, mutta mieleen tulee yksi juttu teurastajista ja maalaisjärjestä.</w:t>
      </w:r>
    </w:p>
    <w:p>
      <w:r>
        <w:rPr>
          <w:b/>
          <w:u w:val="single"/>
        </w:rPr>
        <w:t xml:space="preserve">769827</w:t>
      </w:r>
    </w:p>
    <w:p>
      <w:r>
        <w:t xml:space="preserve">@KleStrom @24ur_com Tämä tieto, että poliisit veivät heidät asemalle, on korvaamaton, hohohoho. Olen hyvällä tuulella. Vitun tyhmä</w:t>
      </w:r>
    </w:p>
    <w:p>
      <w:r>
        <w:rPr>
          <w:b/>
          <w:u w:val="single"/>
        </w:rPr>
        <w:t xml:space="preserve">769828</w:t>
      </w:r>
    </w:p>
    <w:p>
      <w:r>
        <w:t xml:space="preserve">@jozevolf @KeyserSozeSi Jos kosketan puhelintani, murran hänen kätensä, enkä vain naisen.</w:t>
      </w:r>
    </w:p>
    <w:p>
      <w:r>
        <w:rPr>
          <w:b/>
          <w:u w:val="single"/>
        </w:rPr>
        <w:t xml:space="preserve">769829</w:t>
      </w:r>
    </w:p>
    <w:p>
      <w:r>
        <w:t xml:space="preserve">@jkmcnk Kaikki tämä osoittaa, että bemflice, audis ja Zokin inkasantit asuvat eri aikavyöhykkeillä eivätkä käytännössä koskaan tapaa.</w:t>
      </w:r>
    </w:p>
    <w:p>
      <w:r>
        <w:rPr>
          <w:b/>
          <w:u w:val="single"/>
        </w:rPr>
        <w:t xml:space="preserve">769830</w:t>
      </w:r>
    </w:p>
    <w:p>
      <w:r>
        <w:t xml:space="preserve">@DRprlek @duledoz minulle, oliko se rangaistustilanne? ja sitten hän nai ainoan, joka voi ottaa rangaistuksen...</w:t>
      </w:r>
    </w:p>
    <w:p>
      <w:r>
        <w:rPr>
          <w:b/>
          <w:u w:val="single"/>
        </w:rPr>
        <w:t xml:space="preserve">769831</w:t>
      </w:r>
    </w:p>
    <w:p>
      <w:r>
        <w:t xml:space="preserve">@yodazib p9d 1. idiootti teki sinut. Alle 2. BMK Celjanialaisille. Olin puhumassa NPB:stä.</w:t>
      </w:r>
    </w:p>
    <w:p>
      <w:r>
        <w:rPr>
          <w:b/>
          <w:u w:val="single"/>
        </w:rPr>
        <w:t xml:space="preserve">769832</w:t>
      </w:r>
    </w:p>
    <w:p>
      <w:r>
        <w:t xml:space="preserve">Vinkki niille, jotka kutsuvat vieraita illalliselle - kokatkaa jotain, mitä he eivät ole koskaan ennen syöneet, niin he eivät tiedä, onko se hyvää vai ei...  #suhakura</w:t>
      </w:r>
    </w:p>
    <w:p>
      <w:r>
        <w:rPr>
          <w:b/>
          <w:u w:val="single"/>
        </w:rPr>
        <w:t xml:space="preserve">769833</w:t>
      </w:r>
    </w:p>
    <w:p>
      <w:r>
        <w:t xml:space="preserve">@MSalberger @JozeBizjak 50 prosenttia näistä kvasiliberaaleista on UDBA:n vakoojia. Sairas siellä missä asumme. Ugh</w:t>
      </w:r>
    </w:p>
    <w:p>
      <w:r>
        <w:rPr>
          <w:b/>
          <w:u w:val="single"/>
        </w:rPr>
        <w:t xml:space="preserve">769834</w:t>
      </w:r>
    </w:p>
    <w:p>
      <w:r>
        <w:t xml:space="preserve">@MatevzNovak Hän on antanut paljon. Enemmän kuin hän ansaitsee. Mutta nyt Euroopasta on tulossa yhdistynyt Saksa, ja he ovat tuskin voittaneet Saksaa.</w:t>
      </w:r>
    </w:p>
    <w:p>
      <w:r>
        <w:rPr>
          <w:b/>
          <w:u w:val="single"/>
        </w:rPr>
        <w:t xml:space="preserve">769835</w:t>
      </w:r>
    </w:p>
    <w:p>
      <w:r>
        <w:t xml:space="preserve">(Julkaistu jo saksaksi)</w:t>
        <w:br/>
        <w:t xml:space="preserve">Viimeisten kuuden päivän aikana saksalaisia tyttöjä ja naisia on murhattu 21 kertaa ja raiskattu 74 kertaa</w:t>
      </w:r>
    </w:p>
    <w:p>
      <w:r>
        <w:rPr>
          <w:b/>
          <w:u w:val="single"/>
        </w:rPr>
        <w:t xml:space="preserve">769836</w:t>
      </w:r>
    </w:p>
    <w:p>
      <w:r>
        <w:t xml:space="preserve">@mat3ja Anna hänelle kahvia, ja laita tihennys päälle, jotta malli saadaan kasaan.</w:t>
      </w:r>
    </w:p>
    <w:p>
      <w:r>
        <w:rPr>
          <w:b/>
          <w:u w:val="single"/>
        </w:rPr>
        <w:t xml:space="preserve">769837</w:t>
      </w:r>
    </w:p>
    <w:p>
      <w:r>
        <w:t xml:space="preserve">@meteoriterain Sinulla on siis lupa loukata muita...sinulla ei ole lupaa? Jokatapauksessa olet aika aivoköyhä... vasemmistolainen ääliö.</w:t>
      </w:r>
    </w:p>
    <w:p>
      <w:r>
        <w:rPr>
          <w:b/>
          <w:u w:val="single"/>
        </w:rPr>
        <w:t xml:space="preserve">769838</w:t>
      </w:r>
    </w:p>
    <w:p>
      <w:r>
        <w:t xml:space="preserve">Yllätyin siitä, että ihmisiä oli niin paljon. Isoäideistä teini-ikäisiin. https://t.co/YfyUtwDDGr.</w:t>
      </w:r>
    </w:p>
    <w:p>
      <w:r>
        <w:rPr>
          <w:b/>
          <w:u w:val="single"/>
        </w:rPr>
        <w:t xml:space="preserve">769839</w:t>
      </w:r>
    </w:p>
    <w:p>
      <w:r>
        <w:t xml:space="preserve">@AfneGunca16 @Istrianer Ymmärrän turhautuneisuutesi, pikku nainen, koska aurinko ei suostu lähettämään säteitään juuri vahatulle takapuolellesi 🤣🤣.</w:t>
      </w:r>
    </w:p>
    <w:p>
      <w:r>
        <w:rPr>
          <w:b/>
          <w:u w:val="single"/>
        </w:rPr>
        <w:t xml:space="preserve">769840</w:t>
      </w:r>
    </w:p>
    <w:p>
      <w:r>
        <w:t xml:space="preserve">@petrasovdat Hienoa, kosmetologini antaa minulle pommimaisen hieronnan, ja kun se on ohi, odotan innolla seuraavaa käyntiä. 😊😁👍</w:t>
      </w:r>
    </w:p>
    <w:p>
      <w:r>
        <w:rPr>
          <w:b/>
          <w:u w:val="single"/>
        </w:rPr>
        <w:t xml:space="preserve">769841</w:t>
      </w:r>
    </w:p>
    <w:p>
      <w:r>
        <w:t xml:space="preserve">@gfajdi Mitäs tiedät, jos arcniat eivät tuhoa maksaasi vielä enemmän kuin vanha kunnon alkoholi... :)</w:t>
      </w:r>
    </w:p>
    <w:p>
      <w:r>
        <w:rPr>
          <w:b/>
          <w:u w:val="single"/>
        </w:rPr>
        <w:t xml:space="preserve">769842</w:t>
      </w:r>
    </w:p>
    <w:p>
      <w:r>
        <w:t xml:space="preserve">Pelaan parhaillaan Biathlon Maniaa. Tule mukaan ja yritä voittaa minut! https://t.co/VL8Vbwgdwd</w:t>
      </w:r>
    </w:p>
    <w:p>
      <w:r>
        <w:rPr>
          <w:b/>
          <w:u w:val="single"/>
        </w:rPr>
        <w:t xml:space="preserve">769843</w:t>
      </w:r>
    </w:p>
    <w:p>
      <w:r>
        <w:t xml:space="preserve">Itävaltalaiset esittelevät Puman - uuden erikoisrajavartioston 25. kesäkuuta https://t.co/Naexb52dxU https://t.co/Naexb52dxU</w:t>
      </w:r>
    </w:p>
    <w:p>
      <w:r>
        <w:rPr>
          <w:b/>
          <w:u w:val="single"/>
        </w:rPr>
        <w:t xml:space="preserve">769844</w:t>
      </w:r>
    </w:p>
    <w:p>
      <w:r>
        <w:t xml:space="preserve">Olen yhä lähempänä #Frankenstein-kuvaa</w:t>
        <w:br/>
        <w:t xml:space="preserve">Päässäni on jo kaksi hissikuvaa - pyörät seuraavat</w:t>
      </w:r>
    </w:p>
    <w:p>
      <w:r>
        <w:rPr>
          <w:b/>
          <w:u w:val="single"/>
        </w:rPr>
        <w:t xml:space="preserve">769845</w:t>
      </w:r>
    </w:p>
    <w:p>
      <w:r>
        <w:t xml:space="preserve">@2sto7 @sivanosoroginja Sitä varten meidän on ensin tehtävä sloxit. Mutta olen samaa mieltä siitä, että tämä on järjetöntä.</w:t>
      </w:r>
    </w:p>
    <w:p>
      <w:r>
        <w:rPr>
          <w:b/>
          <w:u w:val="single"/>
        </w:rPr>
        <w:t xml:space="preserve">769846</w:t>
      </w:r>
    </w:p>
    <w:p>
      <w:r>
        <w:t xml:space="preserve">Johtajat eivät pelkää työpaikkojensa puolesta (vielä), mutta ovat vähemmän innostuneita automaatiosta kuin työntekijät https://t.co/Jfwhj192zl #topjob</w:t>
      </w:r>
    </w:p>
    <w:p>
      <w:r>
        <w:rPr>
          <w:b/>
          <w:u w:val="single"/>
        </w:rPr>
        <w:t xml:space="preserve">769847</w:t>
      </w:r>
    </w:p>
    <w:p>
      <w:r>
        <w:t xml:space="preserve">Tänä toukokuussa en täytä aikaani säällä vaan totalitaarisen järjestelmän, sen symbolien ja joukkomurhaajan palvonnalla?#ninampaid</w:t>
      </w:r>
    </w:p>
    <w:p>
      <w:r>
        <w:rPr>
          <w:b/>
          <w:u w:val="single"/>
        </w:rPr>
        <w:t xml:space="preserve">769848</w:t>
      </w:r>
    </w:p>
    <w:p>
      <w:r>
        <w:t xml:space="preserve">[Contribution Slovenia] 30.05.2018 Nova24TV: Uusi siirtolaisaalto on tulossa https://t.co/2NhlUPNJOS via @YouTube</w:t>
      </w:r>
    </w:p>
    <w:p>
      <w:r>
        <w:rPr>
          <w:b/>
          <w:u w:val="single"/>
        </w:rPr>
        <w:t xml:space="preserve">769849</w:t>
      </w:r>
    </w:p>
    <w:p>
      <w:r>
        <w:t xml:space="preserve">@iztokgartner Jotain tällaista ei ole koskaan aiemmin tapahtunut minulle, ja kävin viimeksi lääkärissä juuri tiistaina. Mutta onko sinulla lisävakuutus?</w:t>
      </w:r>
    </w:p>
    <w:p>
      <w:r>
        <w:rPr>
          <w:b/>
          <w:u w:val="single"/>
        </w:rPr>
        <w:t xml:space="preserve">769850</w:t>
      </w:r>
    </w:p>
    <w:p>
      <w:r>
        <w:t xml:space="preserve">@Mr_professor @JazbarMatjaz Puolet Ibrotin twiitistä ei oikeastaan ole enää hauskaa. HestegRoseanne</w:t>
      </w:r>
    </w:p>
    <w:p>
      <w:r>
        <w:rPr>
          <w:b/>
          <w:u w:val="single"/>
        </w:rPr>
        <w:t xml:space="preserve">769851</w:t>
      </w:r>
    </w:p>
    <w:p>
      <w:r>
        <w:t xml:space="preserve">HOTEL SLON IN LJ</w:t>
        <w:br/>
        <w:t xml:space="preserve">Miksi veljessodan jälkeen kommunisteilla tai UDB:llä oli symbolinen tref SDV -UDB keskuksena https://t.co/d1yV5PHyPd</w:t>
      </w:r>
    </w:p>
    <w:p>
      <w:r>
        <w:rPr>
          <w:b/>
          <w:u w:val="single"/>
        </w:rPr>
        <w:t xml:space="preserve">769852</w:t>
      </w:r>
    </w:p>
    <w:p>
      <w:r>
        <w:t xml:space="preserve">@tomltoml roskaväki toimii spontaanisti. sinä puhut järjestäytyneistä agitaattoreista, jotka eivät välitä vittuakaan mistään, ennen kuin komissaari sanoo heille toisin.</w:t>
      </w:r>
    </w:p>
    <w:p>
      <w:r>
        <w:rPr>
          <w:b/>
          <w:u w:val="single"/>
        </w:rPr>
        <w:t xml:space="preserve">769853</w:t>
      </w:r>
    </w:p>
    <w:p>
      <w:r>
        <w:t xml:space="preserve">@Maribor24si ja nyt mitä meidän pitäisi Mariborissa aloittaa tällä uutisella ( muuten se on 50km Graziin ja siellä puhutaan edelleen sloveenia ).</w:t>
      </w:r>
    </w:p>
    <w:p>
      <w:r>
        <w:rPr>
          <w:b/>
          <w:u w:val="single"/>
        </w:rPr>
        <w:t xml:space="preserve">769854</w:t>
      </w:r>
    </w:p>
    <w:p>
      <w:r>
        <w:t xml:space="preserve">@criticni @yrennia1 @armeni_janez Epäilen, etteivät he vain sulje rajoja. Mutta emme todellakaan voi paeta valvontaa.</w:t>
      </w:r>
    </w:p>
    <w:p>
      <w:r>
        <w:rPr>
          <w:b/>
          <w:u w:val="single"/>
        </w:rPr>
        <w:t xml:space="preserve">769855</w:t>
      </w:r>
    </w:p>
    <w:p>
      <w:r>
        <w:t xml:space="preserve">@stanka_d Turvallisuussyistä RTV:n on tarjottava Možinalle vanua ja vaseliinia.</w:t>
      </w:r>
    </w:p>
    <w:p>
      <w:r>
        <w:rPr>
          <w:b/>
          <w:u w:val="single"/>
        </w:rPr>
        <w:t xml:space="preserve">769856</w:t>
      </w:r>
    </w:p>
    <w:p>
      <w:r>
        <w:t xml:space="preserve">Tällaiset alhaisen iq:n omaavat primitiivit, jotka loukkaavat kansakuntaamme, pitäisi.</w:t>
        <w:br/>
        <w:t xml:space="preserve">Kerään ehdotuksia..... https://t.co/5MtHRfygC8 https://t.co/5MtHRfygC8</w:t>
      </w:r>
    </w:p>
    <w:p>
      <w:r>
        <w:rPr>
          <w:b/>
          <w:u w:val="single"/>
        </w:rPr>
        <w:t xml:space="preserve">769857</w:t>
      </w:r>
    </w:p>
    <w:p>
      <w:r>
        <w:t xml:space="preserve">Pahor: Äänestäjät äänestivät nykyisen politiikan ja nykyisen presidentin puolesta, mikä on uskomatonta.</w:t>
        <w:br/>
        <w:br/>
        <w:t xml:space="preserve"> Kyllä, se on todella uskomatonta.</w:t>
      </w:r>
    </w:p>
    <w:p>
      <w:r>
        <w:rPr>
          <w:b/>
          <w:u w:val="single"/>
        </w:rPr>
        <w:t xml:space="preserve">769858</w:t>
      </w:r>
    </w:p>
    <w:p>
      <w:r>
        <w:t xml:space="preserve">Onnittelut Matevž Lenarčičille!</w:t>
        <w:br/>
        <w:br/>
        <w:t xml:space="preserve"> Voit nähdä ja lentää Pipistrel Virus täällä. Me... http://t.co/drS9ghUG</w:t>
      </w:r>
    </w:p>
    <w:p>
      <w:r>
        <w:rPr>
          <w:b/>
          <w:u w:val="single"/>
        </w:rPr>
        <w:t xml:space="preserve">769859</w:t>
      </w:r>
    </w:p>
    <w:p>
      <w:r>
        <w:t xml:space="preserve">Lohdutukseksi R. Slovenia voisi ostaa J. Jorasille ajmar-maalia hänen talonsa uusia graffiteja varten. #arbitrage</w:t>
      </w:r>
    </w:p>
    <w:p>
      <w:r>
        <w:rPr>
          <w:b/>
          <w:u w:val="single"/>
        </w:rPr>
        <w:t xml:space="preserve">769860</w:t>
      </w:r>
    </w:p>
    <w:p>
      <w:r>
        <w:t xml:space="preserve">@lucijausaj Tietenkin ja väärennetyt seuraajat lahjoitimme @strankaSDS:lle nimillämme. #presstitutes</w:t>
      </w:r>
    </w:p>
    <w:p>
      <w:r>
        <w:rPr>
          <w:b/>
          <w:u w:val="single"/>
        </w:rPr>
        <w:t xml:space="preserve">769861</w:t>
      </w:r>
    </w:p>
    <w:p>
      <w:r>
        <w:t xml:space="preserve">Me isännöimme farmaseutteja ja tietenkin lisää galleriassa ...</w:t>
        <w:br/>
        <w:br/>
        <w:t xml:space="preserve"> Taggausta varten klikkaa tykkää tiedekunnan Lajf https://t.co/QZvDzBfQ1s</w:t>
      </w:r>
    </w:p>
    <w:p>
      <w:r>
        <w:rPr>
          <w:b/>
          <w:u w:val="single"/>
        </w:rPr>
        <w:t xml:space="preserve">769862</w:t>
      </w:r>
    </w:p>
    <w:p>
      <w:r>
        <w:t xml:space="preserve">@DamirCrncec no, meidät olisi hitaasti tyrmätty, jos vain antaisimme itsemme ajaa kuin lampaat! Itkevät veljet putoavat pois!!</w:t>
      </w:r>
    </w:p>
    <w:p>
      <w:r>
        <w:rPr>
          <w:b/>
          <w:u w:val="single"/>
        </w:rPr>
        <w:t xml:space="preserve">769863</w:t>
      </w:r>
    </w:p>
    <w:p>
      <w:r>
        <w:t xml:space="preserve">Tänä iltana 24ur-ohjelmassa tänään kryptomarkkinoiden sääntelyn ja kuluttajien suojelun kiireellisyydestä https://t.co/guNksssqfZ https://t.co/sf7n0G5XUt</w:t>
      </w:r>
    </w:p>
    <w:p>
      <w:r>
        <w:rPr>
          <w:b/>
          <w:u w:val="single"/>
        </w:rPr>
        <w:t xml:space="preserve">769864</w:t>
      </w:r>
    </w:p>
    <w:p>
      <w:r>
        <w:t xml:space="preserve">#Auschwitz75 Pahuutta ei saa unohtaa, @primorskiD maailman holokaustin muistopäivänä @poljankadolhar</w:t>
        <w:br/>
        <w:t xml:space="preserve">https://t.co/z1Hl3wYkt7</w:t>
      </w:r>
    </w:p>
    <w:p>
      <w:r>
        <w:rPr>
          <w:b/>
          <w:u w:val="single"/>
        </w:rPr>
        <w:t xml:space="preserve">769865</w:t>
      </w:r>
    </w:p>
    <w:p>
      <w:r>
        <w:t xml:space="preserve">@leaathenatabako Ei vielä. Mutta hän muistutti minua siitä, että minun on kerättävä se pieni kätkö niitä vaniljakastikkeeseen.</w:t>
      </w:r>
    </w:p>
    <w:p>
      <w:r>
        <w:rPr>
          <w:b/>
          <w:u w:val="single"/>
        </w:rPr>
        <w:t xml:space="preserve">769866</w:t>
      </w:r>
    </w:p>
    <w:p>
      <w:r>
        <w:t xml:space="preserve">Kuka suostuisi tällaiseen lounaaseen?</w:t>
        <w:t xml:space="preserve">;)</w:t>
        <w:br/>
        <w:br/>
        <w:t xml:space="preserve">#gustpikasi https://t.co/t4CNqM551z</w:t>
      </w:r>
    </w:p>
    <w:p>
      <w:r>
        <w:rPr>
          <w:b/>
          <w:u w:val="single"/>
        </w:rPr>
        <w:t xml:space="preserve">769867</w:t>
      </w:r>
    </w:p>
    <w:p>
      <w:r>
        <w:t xml:space="preserve">Halusin kuunnella @t_celestina ja katsoa @NatasaMulec mutta sovellus ei toiminut 😩😡😡</w:t>
      </w:r>
    </w:p>
    <w:p>
      <w:r>
        <w:rPr>
          <w:b/>
          <w:u w:val="single"/>
        </w:rPr>
        <w:t xml:space="preserve">769868</w:t>
      </w:r>
    </w:p>
    <w:p>
      <w:r>
        <w:t xml:space="preserve">Kuten #zokič...lyö Janša, jotta sinun on helpompi olla politiikassa #paskiaiset... https://t.co/RcmI6mGhpo ...</w:t>
      </w:r>
    </w:p>
    <w:p>
      <w:r>
        <w:rPr>
          <w:b/>
          <w:u w:val="single"/>
        </w:rPr>
        <w:t xml:space="preserve">769869</w:t>
      </w:r>
    </w:p>
    <w:p>
      <w:r>
        <w:t xml:space="preserve">POLYFENOLIT JA NIIDEN MERKITYS TERVEYDEN kannalta https://t.co/JzKvMX99eH via @horoskop.si</w:t>
      </w:r>
    </w:p>
    <w:p>
      <w:r>
        <w:rPr>
          <w:b/>
          <w:u w:val="single"/>
        </w:rPr>
        <w:t xml:space="preserve">769870</w:t>
      </w:r>
    </w:p>
    <w:p>
      <w:r>
        <w:t xml:space="preserve">@duduiSantiago Koska metsä ei tee mitään pojille, ellet pukeudu Punahilkkaan. Siitä sudet ovat vihaisia. 😉😁</w:t>
      </w:r>
    </w:p>
    <w:p>
      <w:r>
        <w:rPr>
          <w:b/>
          <w:u w:val="single"/>
        </w:rPr>
        <w:t xml:space="preserve">769871</w:t>
      </w:r>
    </w:p>
    <w:p>
      <w:r>
        <w:t xml:space="preserve">Pelaan parhaillaan Biathlon Maniaa. Tule mukaan ja yritä voittaa minut! https://t.co/pVZjxa6olR</w:t>
      </w:r>
    </w:p>
    <w:p>
      <w:r>
        <w:rPr>
          <w:b/>
          <w:u w:val="single"/>
        </w:rPr>
        <w:t xml:space="preserve">769872</w:t>
      </w:r>
    </w:p>
    <w:p>
      <w:r>
        <w:t xml:space="preserve">Uni idioottimaiset fanit #Girossa olivat slovakialaisia ja se oli Slovakian lippu! Jos toistamme sen 100 kertaa, se on totta!</w:t>
      </w:r>
    </w:p>
    <w:p>
      <w:r>
        <w:rPr>
          <w:b/>
          <w:u w:val="single"/>
        </w:rPr>
        <w:t xml:space="preserve">769873</w:t>
      </w:r>
    </w:p>
    <w:p>
      <w:r>
        <w:t xml:space="preserve">@HanzaVon @vinkovasle1 @dr_muller @lucijausaj Ensinnäkin sairausvakuutusjärjestelmät ovat hyvin erilaisia, ja niitä on vaikea vertailla.</w:t>
      </w:r>
    </w:p>
    <w:p>
      <w:r>
        <w:rPr>
          <w:b/>
          <w:u w:val="single"/>
        </w:rPr>
        <w:t xml:space="preserve">769874</w:t>
      </w:r>
    </w:p>
    <w:p>
      <w:r>
        <w:t xml:space="preserve">@2sto7 Yritän laskea, kuinka kauan hän vaeltaa ympäri maailmaa... harmi, että jotkut pikkutytöt eivät halua lähteä... hän on se pikkutyttö...</w:t>
      </w:r>
    </w:p>
    <w:p>
      <w:r>
        <w:rPr>
          <w:b/>
          <w:u w:val="single"/>
        </w:rPr>
        <w:t xml:space="preserve">769875</w:t>
      </w:r>
    </w:p>
    <w:p>
      <w:r>
        <w:t xml:space="preserve">@rufabanana @MatejTonin hän ei tarvitse pyöräilylupaa, hänellä ei ole edes autokorttia, saati autoa #prahec_je_drag</w:t>
      </w:r>
    </w:p>
    <w:p>
      <w:r>
        <w:rPr>
          <w:b/>
          <w:u w:val="single"/>
        </w:rPr>
        <w:t xml:space="preserve">769876</w:t>
      </w:r>
    </w:p>
    <w:p>
      <w:r>
        <w:t xml:space="preserve">Katso, Trump on yksi niistä, jotka pitävät viisaana hypätä Giro-ratsastajien väliin ja työntää heitä... https://t.co/OFAuxe0Ksu ...</w:t>
      </w:r>
    </w:p>
    <w:p>
      <w:r>
        <w:rPr>
          <w:b/>
          <w:u w:val="single"/>
        </w:rPr>
        <w:t xml:space="preserve">769877</w:t>
      </w:r>
    </w:p>
    <w:p>
      <w:r>
        <w:t xml:space="preserve">Missä? In #gostilnaStaripisker,Celje,Slovenia #pihviravintola #kuivakypsytetyt pihvit, kypsytetty 60-90 päivää https://t.co/Xz9x5g0p1p</w:t>
      </w:r>
    </w:p>
    <w:p>
      <w:r>
        <w:rPr>
          <w:b/>
          <w:u w:val="single"/>
        </w:rPr>
        <w:t xml:space="preserve">769878</w:t>
      </w:r>
    </w:p>
    <w:p>
      <w:r>
        <w:t xml:space="preserve">Halloween on tulossa, pelästyttäkää lapsenlapset ja läheisenne stRRRRRaSHhh-hämähäkeillä :) https://t.co/MTrwDAUVVD</w:t>
      </w:r>
    </w:p>
    <w:p>
      <w:r>
        <w:rPr>
          <w:b/>
          <w:u w:val="single"/>
        </w:rPr>
        <w:t xml:space="preserve">769879</w:t>
      </w:r>
    </w:p>
    <w:p>
      <w:r>
        <w:t xml:space="preserve">Viikon huutokaupat ovat täällä! Asuntoja, autoja, Kroatian rannikkoa ja paljon muuta!💡 https://t.co/Q3IijXz3DZ #huutokauppa #huutokauppa #huutokauppaviikko http://t.co/YeqzxBKQXU</w:t>
      </w:r>
    </w:p>
    <w:p>
      <w:r>
        <w:rPr>
          <w:b/>
          <w:u w:val="single"/>
        </w:rPr>
        <w:t xml:space="preserve">769880</w:t>
      </w:r>
    </w:p>
    <w:p>
      <w:r>
        <w:t xml:space="preserve">@sodnik Ei. Luka Mesec kannattaa pakkolunastusta. Fraportin omistaa saksalainen lentoyhtiö. Tämä ei ole optimaalista minulle.</w:t>
      </w:r>
    </w:p>
    <w:p>
      <w:r>
        <w:rPr>
          <w:b/>
          <w:u w:val="single"/>
        </w:rPr>
        <w:t xml:space="preserve">769881</w:t>
      </w:r>
    </w:p>
    <w:p>
      <w:r>
        <w:t xml:space="preserve">Uusi verkkotuki silkkipainajille: uusi verkkoalusta auttaa kaikkia silkkipainajia. Sitä tukee... http://t.co/A4MBPQcsKj</w:t>
      </w:r>
    </w:p>
    <w:p>
      <w:r>
        <w:rPr>
          <w:b/>
          <w:u w:val="single"/>
        </w:rPr>
        <w:t xml:space="preserve">769882</w:t>
      </w:r>
    </w:p>
    <w:p>
      <w:r>
        <w:t xml:space="preserve">@tyschew @maceklj Luuletko vieläkin, etten vain osaa järjestää, senkin hyssyttelijä. https://t.co/cHLyNSgsz7</w:t>
      </w:r>
    </w:p>
    <w:p>
      <w:r>
        <w:rPr>
          <w:b/>
          <w:u w:val="single"/>
        </w:rPr>
        <w:t xml:space="preserve">769883</w:t>
      </w:r>
    </w:p>
    <w:p>
      <w:r>
        <w:t xml:space="preserve">@xxx242424241454 @JuventinoSLO Opankovič "ratsiassa" Kopačeva housut jalassa hälytys.</w:t>
      </w:r>
    </w:p>
    <w:p>
      <w:r>
        <w:rPr>
          <w:b/>
          <w:u w:val="single"/>
        </w:rPr>
        <w:t xml:space="preserve">769884</w:t>
      </w:r>
    </w:p>
    <w:p>
      <w:r>
        <w:t xml:space="preserve">Muuri, joka estää työläisten ja talonpoikien maata muuttumasta maaksi, jossa ei ole työläisiä ja talonpoikia https://t.co/L3RV2XgwDN</w:t>
      </w:r>
    </w:p>
    <w:p>
      <w:r>
        <w:rPr>
          <w:b/>
          <w:u w:val="single"/>
        </w:rPr>
        <w:t xml:space="preserve">769885</w:t>
      </w:r>
    </w:p>
    <w:p>
      <w:r>
        <w:t xml:space="preserve">@Muhabc1 @Nova24TV Miksi vain nova24 raportoi tästä? Eivätkö he pysty laskeutumaan tälle tasolle 24 tunnissa? Mutta ettekö te ole toimittajia kaikkien ihmisten puolesta?</w:t>
      </w:r>
    </w:p>
    <w:p>
      <w:r>
        <w:rPr>
          <w:b/>
          <w:u w:val="single"/>
        </w:rPr>
        <w:t xml:space="preserve">769886</w:t>
      </w:r>
    </w:p>
    <w:p>
      <w:r>
        <w:t xml:space="preserve">Lyömäsoittimet on äänitetty Piranissa ja laulu Kodeljevossa. Viimeiset karkit uutta albumia varten. Hyvää murjottelua. #lastimages</w:t>
      </w:r>
    </w:p>
    <w:p>
      <w:r>
        <w:rPr>
          <w:b/>
          <w:u w:val="single"/>
        </w:rPr>
        <w:t xml:space="preserve">769887</w:t>
      </w:r>
    </w:p>
    <w:p>
      <w:r>
        <w:t xml:space="preserve">@RealJamesWoods @AnaZagozen No niin, näetkö mitä opimme Mandelalta "ei rasismille" ? Päinvastoin, he ovat itse pahempia rasisteja. Zal J.Afrika GRE k...</w:t>
      </w:r>
    </w:p>
    <w:p>
      <w:r>
        <w:rPr>
          <w:b/>
          <w:u w:val="single"/>
        </w:rPr>
        <w:t xml:space="preserve">769888</w:t>
      </w:r>
    </w:p>
    <w:p>
      <w:r>
        <w:t xml:space="preserve">@Hribar13 @pronounced_ing @Mladinska_MK Pieniä tulipaloja kaikkialla, tiedättehän :)))) #littlefiresverywhere</w:t>
      </w:r>
    </w:p>
    <w:p>
      <w:r>
        <w:rPr>
          <w:b/>
          <w:u w:val="single"/>
        </w:rPr>
        <w:t xml:space="preserve">769889</w:t>
      </w:r>
    </w:p>
    <w:p>
      <w:r>
        <w:t xml:space="preserve">@_zvaniCrni Ja kiitos tästä ajatuksesta....so tietysti kyyneleet virtaavat taas, mutta nämä ovat ensimmäiset kyyneleeni enkä häpeä niitä.</w:t>
      </w:r>
    </w:p>
    <w:p>
      <w:r>
        <w:rPr>
          <w:b/>
          <w:u w:val="single"/>
        </w:rPr>
        <w:t xml:space="preserve">769890</w:t>
      </w:r>
    </w:p>
    <w:p>
      <w:r>
        <w:t xml:space="preserve">Viiniköynnökset ovat kantaneet taas meille Tulkoot ne takaisin meille Ei ole olemassa nuoren naisen sydän kirkas ja silmä koska meidän kauttamme Jumala eläköön mitä hyviä ihmisiä olemme</w:t>
      </w:r>
    </w:p>
    <w:p>
      <w:r>
        <w:rPr>
          <w:b/>
          <w:u w:val="single"/>
        </w:rPr>
        <w:t xml:space="preserve">769891</w:t>
      </w:r>
    </w:p>
    <w:p>
      <w:r>
        <w:t xml:space="preserve">@RGnojisce @Tevilevi Kaikille oikeistokristityille, jotka ovat sydämeltään kommunisteja.</w:t>
        <w:br/>
        <w:t xml:space="preserve"> Hyvää joulua. https://t.co/29ztheaeFA</w:t>
      </w:r>
    </w:p>
    <w:p>
      <w:r>
        <w:rPr>
          <w:b/>
          <w:u w:val="single"/>
        </w:rPr>
        <w:t xml:space="preserve">769892</w:t>
      </w:r>
    </w:p>
    <w:p>
      <w:r>
        <w:t xml:space="preserve">Elokuun lopussa lensin @adria_airwaysin ja @Condorin kanssa (saman lipun kaksi segmenttiä). Jälkikäteen ajateltuna olen puhdas adrenaliinihullu :)</w:t>
      </w:r>
    </w:p>
    <w:p>
      <w:r>
        <w:rPr>
          <w:b/>
          <w:u w:val="single"/>
        </w:rPr>
        <w:t xml:space="preserve">769893</w:t>
      </w:r>
    </w:p>
    <w:p>
      <w:r>
        <w:t xml:space="preserve">@petra_jansa He ovat maistaneet valtaa nyt ei ole mitään mahdollisuutta pakottaa heitä pysymään paikallaan enää, sen on mentävä rahan tienoilla.</w:t>
      </w:r>
    </w:p>
    <w:p>
      <w:r>
        <w:rPr>
          <w:b/>
          <w:u w:val="single"/>
        </w:rPr>
        <w:t xml:space="preserve">769894</w:t>
      </w:r>
    </w:p>
    <w:p>
      <w:r>
        <w:t xml:space="preserve">mikä sirkus sanomalehdissä SDS:n takaisin maksamasta lainasta. ensi viikolla lahjoitan 40 euroa SDS:lle.</w:t>
      </w:r>
    </w:p>
    <w:p>
      <w:r>
        <w:rPr>
          <w:b/>
          <w:u w:val="single"/>
        </w:rPr>
        <w:t xml:space="preserve">769895</w:t>
      </w:r>
    </w:p>
    <w:p>
      <w:r>
        <w:t xml:space="preserve">@karfjolca Aina silloin tällöin media on ottanut karkean tilannekuvan todellisesta tilanteesta. Se oli silloisten täysin epäpätevien viranomaisten vika, koska he eivät pysäyttäneet väkijoukkoa.</w:t>
      </w:r>
    </w:p>
    <w:p>
      <w:r>
        <w:rPr>
          <w:b/>
          <w:u w:val="single"/>
        </w:rPr>
        <w:t xml:space="preserve">769896</w:t>
      </w:r>
    </w:p>
    <w:p>
      <w:r>
        <w:t xml:space="preserve">Herrasmies työntää toista autoa pysäköidessään. Katson häntä murhaavasti, kun hän ajaa pois. Otan kuvia vaurioista ja kilvistä. Kun palaan, autossa on lappu, jossa on puhelinnumero.</w:t>
      </w:r>
    </w:p>
    <w:p>
      <w:r>
        <w:rPr>
          <w:b/>
          <w:u w:val="single"/>
        </w:rPr>
        <w:t xml:space="preserve">769897</w:t>
      </w:r>
    </w:p>
    <w:p>
      <w:r>
        <w:t xml:space="preserve">Se ei ole futsal-twiitti!</w:t>
        <w:br/>
        <w:br/>
        <w:t xml:space="preserve"> Kongon demokraattisen tasavallan hallitus sallii öljynporauksen osissa kansallispuistoja https://t.co/1JmaudBX9G</w:t>
      </w:r>
    </w:p>
    <w:p>
      <w:r>
        <w:rPr>
          <w:b/>
          <w:u w:val="single"/>
        </w:rPr>
        <w:t xml:space="preserve">769898</w:t>
      </w:r>
    </w:p>
    <w:p>
      <w:r>
        <w:t xml:space="preserve">@VesnaBarovic Sloveniassa ei ole tällä hetkellä tuhkarokkoepidemiaa, mutta itse virus on edelleen läsnä.</w:t>
      </w:r>
    </w:p>
    <w:p>
      <w:r>
        <w:rPr>
          <w:b/>
          <w:u w:val="single"/>
        </w:rPr>
        <w:t xml:space="preserve">769899</w:t>
      </w:r>
    </w:p>
    <w:p>
      <w:r>
        <w:t xml:space="preserve">@AndrejKokot @dreychee Ei hätää, he sanovat asianajotoimistossa... selvitämme asian 24 tunnin kuluessa.</w:t>
      </w:r>
    </w:p>
    <w:p>
      <w:r>
        <w:rPr>
          <w:b/>
          <w:u w:val="single"/>
        </w:rPr>
        <w:t xml:space="preserve">769900</w:t>
      </w:r>
    </w:p>
    <w:p>
      <w:r>
        <w:t xml:space="preserve">@primorec3 Tämä on kutsu kuulemiseen, kaikki ok. Jos kyseessä olisi oikeudenkäynti, henkilökohtainen tiedoksianto olisi tarpeen.</w:t>
      </w:r>
    </w:p>
    <w:p>
      <w:r>
        <w:rPr>
          <w:b/>
          <w:u w:val="single"/>
        </w:rPr>
        <w:t xml:space="preserve">769901</w:t>
      </w:r>
    </w:p>
    <w:p>
      <w:r>
        <w:t xml:space="preserve">@KatarinaJenko @MojcaJereb Itse asiassa kaikki pelaajat (cicibaneista lähtien) lasketaan 1000:een - jäseniä on oletettavasti noin 130.</w:t>
      </w:r>
    </w:p>
    <w:p>
      <w:r>
        <w:rPr>
          <w:b/>
          <w:u w:val="single"/>
        </w:rPr>
        <w:t xml:space="preserve">769902</w:t>
      </w:r>
    </w:p>
    <w:p>
      <w:r>
        <w:t xml:space="preserve">Kun ostat akkuporakoneen, kannattaa kiinnittää huomiota muutamiin asioihin https://t.co/e0pkfDU7Mx.</w:t>
      </w:r>
    </w:p>
    <w:p>
      <w:r>
        <w:rPr>
          <w:b/>
          <w:u w:val="single"/>
        </w:rPr>
        <w:t xml:space="preserve">769903</w:t>
      </w:r>
    </w:p>
    <w:p>
      <w:r>
        <w:t xml:space="preserve">@2pir_a Olen vahvasti eri mieltä... Sitä paitsi Madzarit ovat jo muutaman vuoden ajan ostaneet Lendavan aluetta, mutta me emme ole edes ylittäneet m2:tä....</w:t>
      </w:r>
    </w:p>
    <w:p>
      <w:r>
        <w:rPr>
          <w:b/>
          <w:u w:val="single"/>
        </w:rPr>
        <w:t xml:space="preserve">769904</w:t>
      </w:r>
    </w:p>
    <w:p>
      <w:r>
        <w:t xml:space="preserve">Perjantai #januar24 - #jutranjitek (10 km) -3° C. Viime vuonna tähän aikaan -2° C ja lunta tien pinnalla. https://t.co/NBrygEnNl1</w:t>
      </w:r>
    </w:p>
    <w:p>
      <w:r>
        <w:rPr>
          <w:b/>
          <w:u w:val="single"/>
        </w:rPr>
        <w:t xml:space="preserve">769905</w:t>
      </w:r>
    </w:p>
    <w:p>
      <w:r>
        <w:t xml:space="preserve">Q&amp;amp;F: Sade, salamointi, kova tuuli, jälleen rankkasade - https://t.co/KoxgRz9brm</w:t>
      </w:r>
    </w:p>
    <w:p>
      <w:r>
        <w:rPr>
          <w:b/>
          <w:u w:val="single"/>
        </w:rPr>
        <w:t xml:space="preserve">769906</w:t>
      </w:r>
    </w:p>
    <w:p>
      <w:r>
        <w:t xml:space="preserve">@SlovenijaVsrcu SLO:ssa pederastia on ollut jo jonkin aikaa yhteiskunnan erilaisten erittäin eettisten henkilöiden sivutoimi.</w:t>
      </w:r>
    </w:p>
    <w:p>
      <w:r>
        <w:rPr>
          <w:b/>
          <w:u w:val="single"/>
        </w:rPr>
        <w:t xml:space="preserve">769907</w:t>
      </w:r>
    </w:p>
    <w:p>
      <w:r>
        <w:t xml:space="preserve">@IvankaKoprivc Koska heidän isoäitinsä söisivät heidät, jos he pakottaisivat itsensä kylpemään lakanoiden kanssa.</w:t>
      </w:r>
    </w:p>
    <w:p>
      <w:r>
        <w:rPr>
          <w:b/>
          <w:u w:val="single"/>
        </w:rPr>
        <w:t xml:space="preserve">769908</w:t>
      </w:r>
    </w:p>
    <w:p>
      <w:r>
        <w:t xml:space="preserve">@Tevilevi @JJansaSDS Ehkä jos hallituspuolue ei olisi EPP, se olisi talouspropagandapuolue.</w:t>
      </w:r>
    </w:p>
    <w:p>
      <w:r>
        <w:rPr>
          <w:b/>
          <w:u w:val="single"/>
        </w:rPr>
        <w:t xml:space="preserve">769909</w:t>
      </w:r>
    </w:p>
    <w:p>
      <w:r>
        <w:t xml:space="preserve">@madpixel @JazbarMatjaz @pengovsky @nejkom Hani ja Andrejas Vencl! Oddstein, haista vittu!</w:t>
      </w:r>
    </w:p>
    <w:p>
      <w:r>
        <w:rPr>
          <w:b/>
          <w:u w:val="single"/>
        </w:rPr>
        <w:t xml:space="preserve">769910</w:t>
      </w:r>
    </w:p>
    <w:p>
      <w:r>
        <w:t xml:space="preserve">Ja juniorit nostaisivat taas sen verisen tähden. Yhdessä vallankumouksessa. https://t.co/WJ13QVNBe0</w:t>
      </w:r>
    </w:p>
    <w:p>
      <w:r>
        <w:rPr>
          <w:b/>
          <w:u w:val="single"/>
        </w:rPr>
        <w:t xml:space="preserve">769911</w:t>
      </w:r>
    </w:p>
    <w:p>
      <w:r>
        <w:t xml:space="preserve">@Marko_Sket @JiriKocica Todella kauheaa. Kuinka kauan aiomme sietää tätä. ... Törkeää!</w:t>
      </w:r>
    </w:p>
    <w:p>
      <w:r>
        <w:rPr>
          <w:b/>
          <w:u w:val="single"/>
        </w:rPr>
        <w:t xml:space="preserve">769912</w:t>
      </w:r>
    </w:p>
    <w:p>
      <w:r>
        <w:t xml:space="preserve">@ZigaTurk Joten minun pitäisi ilmiantamaan entinen kollegani, koska hän kerran ahdisteli pari ohjelmoijaa ... #MassageRamenInNeck</w:t>
      </w:r>
    </w:p>
    <w:p>
      <w:r>
        <w:rPr>
          <w:b/>
          <w:u w:val="single"/>
        </w:rPr>
        <w:t xml:space="preserve">769913</w:t>
      </w:r>
    </w:p>
    <w:p>
      <w:r>
        <w:t xml:space="preserve">@pikicavelika lämpöfoorumi rintaan, pitää lämmön pidempään, tai paistettu sipuli öljyssä laittaa saman rinnan päälle. no, ventolin auttaa myös.</w:t>
      </w:r>
    </w:p>
    <w:p>
      <w:r>
        <w:rPr>
          <w:b/>
          <w:u w:val="single"/>
        </w:rPr>
        <w:t xml:space="preserve">769914</w:t>
      </w:r>
    </w:p>
    <w:p>
      <w:r>
        <w:t xml:space="preserve">Tunkiko kissasi kuolleen hiiren lyijykynän avulla diphenbachian latvustoon? No, vodebini tykkäsi kahdesta twiitistä. Auts.</w:t>
      </w:r>
    </w:p>
    <w:p>
      <w:r>
        <w:rPr>
          <w:b/>
          <w:u w:val="single"/>
        </w:rPr>
        <w:t xml:space="preserve">769915</w:t>
      </w:r>
    </w:p>
    <w:p>
      <w:r>
        <w:t xml:space="preserve">Rouva tuomari. Etteivät saksalaiset vahingossa häviäisi. Agrhhh #MiSlovenci #EHI2018</w:t>
      </w:r>
    </w:p>
    <w:p>
      <w:r>
        <w:rPr>
          <w:b/>
          <w:u w:val="single"/>
        </w:rPr>
        <w:t xml:space="preserve">769916</w:t>
      </w:r>
    </w:p>
    <w:p>
      <w:r>
        <w:t xml:space="preserve">#LENOVO LT2452p, #LENOVO, #tietokoneet | Näytöt #MEGABITE - #tietokoneet ja #tietokonelaitteet. https://t.co/EBbeCRJX8v.</w:t>
      </w:r>
    </w:p>
    <w:p>
      <w:r>
        <w:rPr>
          <w:b/>
          <w:u w:val="single"/>
        </w:rPr>
        <w:t xml:space="preserve">769917</w:t>
      </w:r>
    </w:p>
    <w:p>
      <w:r>
        <w:t xml:space="preserve">Sinun täytyy varustautua lomia varten. Pussi paahtoleipää, tölkki chiliä, tölkki maissia... Ja litra maitoa.</w:t>
      </w:r>
    </w:p>
    <w:p>
      <w:r>
        <w:rPr>
          <w:b/>
          <w:u w:val="single"/>
        </w:rPr>
        <w:t xml:space="preserve">769918</w:t>
      </w:r>
    </w:p>
    <w:p>
      <w:r>
        <w:t xml:space="preserve">@darjapograjc Puolustukseksemme. Ljubljanan pyörätiet voivat olla hyvin sotkuisia ja sekavia, ja joskus ne loppuvat yhtäkkiä kesken.</w:t>
      </w:r>
    </w:p>
    <w:p>
      <w:r>
        <w:rPr>
          <w:b/>
          <w:u w:val="single"/>
        </w:rPr>
        <w:t xml:space="preserve">769919</w:t>
      </w:r>
    </w:p>
    <w:p>
      <w:r>
        <w:t xml:space="preserve">@24ur_com Merkel tietää ja näkee kaiken, jopa sen, mitä kirjoittaa, hän kertoi... entisen DDR:n kommunistinen diktaattori.</w:t>
      </w:r>
    </w:p>
    <w:p>
      <w:r>
        <w:rPr>
          <w:b/>
          <w:u w:val="single"/>
        </w:rPr>
        <w:t xml:space="preserve">769920</w:t>
      </w:r>
    </w:p>
    <w:p>
      <w:r>
        <w:t xml:space="preserve">@AlenkaKesar Meille: tyttö koulussa, tamal päiväkodissa... emme aina onnistu saamaan lomaa (mokaan kaikkien aikataulut yrityksessä).</w:t>
      </w:r>
    </w:p>
    <w:p>
      <w:r>
        <w:rPr>
          <w:b/>
          <w:u w:val="single"/>
        </w:rPr>
        <w:t xml:space="preserve">769921</w:t>
      </w:r>
    </w:p>
    <w:p>
      <w:r>
        <w:t xml:space="preserve">Yksi hätäkutsu Twitterissä, ja kipeästi tarvitsemani senttimetrivitsi on tekeillä. Ja tästä teknologiasta on tulossa vielä lisää! https://t.co/ZRlzueQkBu</w:t>
      </w:r>
    </w:p>
    <w:p>
      <w:r>
        <w:rPr>
          <w:b/>
          <w:u w:val="single"/>
        </w:rPr>
        <w:t xml:space="preserve">769922</w:t>
      </w:r>
    </w:p>
    <w:p>
      <w:r>
        <w:t xml:space="preserve">@petrasovdat @markopahor Paras kryptovaluutta on kulta. Kaikki muu on huijausta.</w:t>
      </w:r>
    </w:p>
    <w:p>
      <w:r>
        <w:rPr>
          <w:b/>
          <w:u w:val="single"/>
        </w:rPr>
        <w:t xml:space="preserve">769923</w:t>
      </w:r>
    </w:p>
    <w:p>
      <w:r>
        <w:t xml:space="preserve">vasemmisto- tai oikeistosokeat ihmiset muistuttavat minua iskulauseesta: fasistit, natsit, kommunistit, slovenialaisille SAMAA.</w:t>
      </w:r>
    </w:p>
    <w:p>
      <w:r>
        <w:rPr>
          <w:b/>
          <w:u w:val="single"/>
        </w:rPr>
        <w:t xml:space="preserve">769924</w:t>
      </w:r>
    </w:p>
    <w:p>
      <w:r>
        <w:t xml:space="preserve">@TinaMaze Mikä yllätys! Luoja tietää, miten se jalka alkaa pian heilua! Olet todella ainutlaatuinen!</w:t>
      </w:r>
    </w:p>
    <w:p>
      <w:r>
        <w:rPr>
          <w:b/>
          <w:u w:val="single"/>
        </w:rPr>
        <w:t xml:space="preserve">769925</w:t>
      </w:r>
    </w:p>
    <w:p>
      <w:r>
        <w:t xml:space="preserve">@Miran777777 Tämä menee kokoelmiini! Vapaus Slovenialle! Kuolema kokkourismille ja kommunismille!</w:t>
      </w:r>
    </w:p>
    <w:p>
      <w:r>
        <w:rPr>
          <w:b/>
          <w:u w:val="single"/>
        </w:rPr>
        <w:t xml:space="preserve">769926</w:t>
      </w:r>
    </w:p>
    <w:p>
      <w:r>
        <w:t xml:space="preserve">@abejz_no Nämä ovat urbaaneja sotureita, ja he tarvitsevat sotilasluokan koneen ainutlaatuisia projektejaan varten, anteeksi, lapset!</w:t>
      </w:r>
    </w:p>
    <w:p>
      <w:r>
        <w:rPr>
          <w:b/>
          <w:u w:val="single"/>
        </w:rPr>
        <w:t xml:space="preserve">769927</w:t>
      </w:r>
    </w:p>
    <w:p>
      <w:r>
        <w:t xml:space="preserve">@MarkoSket @JiriKocica @MitjaIrsic melko väärennetty kuvaus. Marko, minun on myönnettävä, että odotin sinulta enemmän.</w:t>
      </w:r>
    </w:p>
    <w:p>
      <w:r>
        <w:rPr>
          <w:b/>
          <w:u w:val="single"/>
        </w:rPr>
        <w:t xml:space="preserve">769928</w:t>
      </w:r>
    </w:p>
    <w:p>
      <w:r>
        <w:t xml:space="preserve">@peterleandrej @SiolNEWS Punatukkaiset ovat sulautuneet minkeihin. Millainen diagnoosi se on? Ehkä sinä tiedät?</w:t>
      </w:r>
    </w:p>
    <w:p>
      <w:r>
        <w:rPr>
          <w:b/>
          <w:u w:val="single"/>
        </w:rPr>
        <w:t xml:space="preserve">769929</w:t>
      </w:r>
    </w:p>
    <w:p>
      <w:r>
        <w:t xml:space="preserve">Vilenica-palkittu agitoi Ukrainan EU-jäsenyyden puolesta https://t.co/23pnk7rYGE via @wordpressdotcom</w:t>
      </w:r>
    </w:p>
    <w:p>
      <w:r>
        <w:rPr>
          <w:b/>
          <w:u w:val="single"/>
        </w:rPr>
        <w:t xml:space="preserve">769930</w:t>
      </w:r>
    </w:p>
    <w:p>
      <w:r>
        <w:t xml:space="preserve">Ihmetyttää, mikä mainoksen omaperäisyys on, paitsi että he tutkivat koskematonta luontoa. https://t.co/Ky4J7uYJjh</w:t>
      </w:r>
    </w:p>
    <w:p>
      <w:r>
        <w:rPr>
          <w:b/>
          <w:u w:val="single"/>
        </w:rPr>
        <w:t xml:space="preserve">769931</w:t>
      </w:r>
    </w:p>
    <w:p>
      <w:r>
        <w:t xml:space="preserve">@potepuski @Margu501 Tämä on todella ällöttävä nukketeatteri. Ei koiran raatelemaksi.</w:t>
      </w:r>
    </w:p>
    <w:p>
      <w:r>
        <w:rPr>
          <w:b/>
          <w:u w:val="single"/>
        </w:rPr>
        <w:t xml:space="preserve">769932</w:t>
      </w:r>
    </w:p>
    <w:p>
      <w:r>
        <w:t xml:space="preserve">@magdamekina @rtvslo @marijanli Saksan armeija on pahoinpidellyt siviilejä ja syyllistynyt vakavaan sotarikokseen.</w:t>
      </w:r>
    </w:p>
    <w:p>
      <w:r>
        <w:rPr>
          <w:b/>
          <w:u w:val="single"/>
        </w:rPr>
        <w:t xml:space="preserve">769933</w:t>
      </w:r>
    </w:p>
    <w:p>
      <w:r>
        <w:t xml:space="preserve">@leaathenatabako Uskon... mutta tarvitsisin (korotetut?) kävelysauvat ja turvakolmion. 🤪👠</w:t>
      </w:r>
    </w:p>
    <w:p>
      <w:r>
        <w:rPr>
          <w:b/>
          <w:u w:val="single"/>
        </w:rPr>
        <w:t xml:space="preserve">769934</w:t>
      </w:r>
    </w:p>
    <w:p>
      <w:r>
        <w:t xml:space="preserve">@BozidarBiscan @Alex4Aleksandra Hän ei ole edes niin tyhmä. Eläkeläisiä on paljon....</w:t>
      </w:r>
    </w:p>
    <w:p>
      <w:r>
        <w:rPr>
          <w:b/>
          <w:u w:val="single"/>
        </w:rPr>
        <w:t xml:space="preserve">769935</w:t>
      </w:r>
    </w:p>
    <w:p>
      <w:r>
        <w:t xml:space="preserve">@AlanOrlic @JureMakovec Kyllä, varsinkin jos se on aidattu eikä sinne pääse minnekään. Kun susi pääsee aitaukseen, se on verilöyly.</w:t>
      </w:r>
    </w:p>
    <w:p>
      <w:r>
        <w:rPr>
          <w:b/>
          <w:u w:val="single"/>
        </w:rPr>
        <w:t xml:space="preserve">769936</w:t>
      </w:r>
    </w:p>
    <w:p>
      <w:r>
        <w:t xml:space="preserve">Jos kenr. Rudolf tiesi, mitä hattunsa alla oleva kimeä kapinoitsija toisi MB:lle, hän olisi vaihtanut A-puolelle, emme ainakaan katselisi MB:n burkoja vuonna 2017!!!!</w:t>
      </w:r>
    </w:p>
    <w:p>
      <w:r>
        <w:rPr>
          <w:b/>
          <w:u w:val="single"/>
        </w:rPr>
        <w:t xml:space="preserve">769937</w:t>
      </w:r>
    </w:p>
    <w:p>
      <w:r>
        <w:t xml:space="preserve">@ZanMahnic @RomanaTomc allekirjoitukset keräsi ex-kommunisti!!!! Nyt tiedämme, kuka on sen takana #kustantaja #patria #oikeisto</w:t>
      </w:r>
    </w:p>
    <w:p>
      <w:r>
        <w:rPr>
          <w:b/>
          <w:u w:val="single"/>
        </w:rPr>
        <w:t xml:space="preserve">769938</w:t>
      </w:r>
    </w:p>
    <w:p>
      <w:r>
        <w:t xml:space="preserve">Vauva alkaa itkeä kovaa. Tarjoilija lisää musiikkia 100 prosenttia. Espanjalaiset ovat siistejä.</w:t>
      </w:r>
    </w:p>
    <w:p>
      <w:r>
        <w:rPr>
          <w:b/>
          <w:u w:val="single"/>
        </w:rPr>
        <w:t xml:space="preserve">769939</w:t>
      </w:r>
    </w:p>
    <w:p>
      <w:r>
        <w:t xml:space="preserve">Oppositiopuolueen kansanedustaja heitettiin ulos Unkarin televisiorakennuksesta "pubin juoppona" https://t.co/BfnBcyRazN https://t.co/isxq5aft8Z</w:t>
      </w:r>
    </w:p>
    <w:p>
      <w:r>
        <w:rPr>
          <w:b/>
          <w:u w:val="single"/>
        </w:rPr>
        <w:t xml:space="preserve">769940</w:t>
      </w:r>
    </w:p>
    <w:p>
      <w:r>
        <w:t xml:space="preserve">Jotkut pettivät meidät ja auttoivat kommunisteja aloittamaan prosessin Slovenian tasavallan perustuslain muuttamiseksi https://t.co/hYNzWa5jwl</w:t>
      </w:r>
    </w:p>
    <w:p>
      <w:r>
        <w:rPr>
          <w:b/>
          <w:u w:val="single"/>
        </w:rPr>
        <w:t xml:space="preserve">769941</w:t>
      </w:r>
    </w:p>
    <w:p>
      <w:r>
        <w:t xml:space="preserve">Kaikki poliitikot ja kaikki muut huutavat: "Sääntele vuokratyöntekijöiden asemaa!". Mikä tässä on ongelma? Pieni aivojen venytys.</w:t>
      </w:r>
    </w:p>
    <w:p>
      <w:r>
        <w:rPr>
          <w:b/>
          <w:u w:val="single"/>
        </w:rPr>
        <w:t xml:space="preserve">769942</w:t>
      </w:r>
    </w:p>
    <w:p>
      <w:r>
        <w:t xml:space="preserve">@drfilomena @Mauhlerca *Ei* välttämättä, tietenkään. Puhelimeni on varmaan korjannut sen Hyvinkäällä.</w:t>
      </w:r>
    </w:p>
    <w:p>
      <w:r>
        <w:rPr>
          <w:b/>
          <w:u w:val="single"/>
        </w:rPr>
        <w:t xml:space="preserve">769943</w:t>
      </w:r>
    </w:p>
    <w:p>
      <w:r>
        <w:t xml:space="preserve">@Bodem43 Olisin voinut kattaa pöydän (vaikka olisin laittanut paperiarkin). On hyvä, että puu on lakattu. 😉</w:t>
      </w:r>
    </w:p>
    <w:p>
      <w:r>
        <w:rPr>
          <w:b/>
          <w:u w:val="single"/>
        </w:rPr>
        <w:t xml:space="preserve">769944</w:t>
      </w:r>
    </w:p>
    <w:p>
      <w:r>
        <w:t xml:space="preserve">@FranciKek Latvialaiset laulavat mukana:</w:t>
        <w:br/>
        <w:t xml:space="preserve">Anna minun mennä koriin, anna minun mennä koriin, rakkaani.</w:t>
        <w:br/>
        <w:t xml:space="preserve"> Koska emme ole kovin hyviä futsalissa.</w:t>
      </w:r>
    </w:p>
    <w:p>
      <w:r>
        <w:rPr>
          <w:b/>
          <w:u w:val="single"/>
        </w:rPr>
        <w:t xml:space="preserve">769945</w:t>
      </w:r>
    </w:p>
    <w:p>
      <w:r>
        <w:t xml:space="preserve">@BozidarBiscan Mutta antaako NLB:n lypsylehmä vielä maitoa? https://t.co/mIZVgyJQTZ</w:t>
      </w:r>
    </w:p>
    <w:p>
      <w:r>
        <w:rPr>
          <w:b/>
          <w:u w:val="single"/>
        </w:rPr>
        <w:t xml:space="preserve">769946</w:t>
      </w:r>
    </w:p>
    <w:p>
      <w:r>
        <w:t xml:space="preserve">@EPameten @butalskipolicaj Butalec on niin innokas syventymään jokaiseen syytteeseen.</w:t>
      </w:r>
    </w:p>
    <w:p>
      <w:r>
        <w:rPr>
          <w:b/>
          <w:u w:val="single"/>
        </w:rPr>
        <w:t xml:space="preserve">769947</w:t>
      </w:r>
    </w:p>
    <w:p>
      <w:r>
        <w:t xml:space="preserve">@MatejKovacc Auttaa ikuisia asekauppiaita ja vetää tankkeja samaan aikaan? Kuulostaa houkuttelevalta.</w:t>
      </w:r>
    </w:p>
    <w:p>
      <w:r>
        <w:rPr>
          <w:b/>
          <w:u w:val="single"/>
        </w:rPr>
        <w:t xml:space="preserve">769948</w:t>
      </w:r>
    </w:p>
    <w:p>
      <w:r>
        <w:t xml:space="preserve">Halpa nainen tarjoilijalle, joka ei halua antaa hänelle pöytää, koska silloin hänen on valmistettava se kerran pöytävarauksen tehneille vieraille? Mutta saatko hänet pois tukista?</w:t>
      </w:r>
    </w:p>
    <w:p>
      <w:r>
        <w:rPr>
          <w:b/>
          <w:u w:val="single"/>
        </w:rPr>
        <w:t xml:space="preserve">769949</w:t>
      </w:r>
    </w:p>
    <w:p>
      <w:r>
        <w:t xml:space="preserve">@tretjeoko Ei tarvitse nylkeä polvia. Auto pääsee niin pitkälle, että voit näyttää kielesi ja kääntää poskesi aurinkoon.</w:t>
      </w:r>
    </w:p>
    <w:p>
      <w:r>
        <w:rPr>
          <w:b/>
          <w:u w:val="single"/>
        </w:rPr>
        <w:t xml:space="preserve">769950</w:t>
      </w:r>
    </w:p>
    <w:p>
      <w:r>
        <w:t xml:space="preserve">Dušan Fifolt on mies, joka pitäisi erottaa Slovenian poliisista, ellei häntä ole jo erotettu.  Tällä miehellä on liikaa voita päässään.</w:t>
      </w:r>
    </w:p>
    <w:p>
      <w:r>
        <w:rPr>
          <w:b/>
          <w:u w:val="single"/>
        </w:rPr>
        <w:t xml:space="preserve">769951</w:t>
      </w:r>
    </w:p>
    <w:p>
      <w:r>
        <w:t xml:space="preserve">Poliisi raa'asti mielenosoittajia vastaan Bukarestissa, yli 450 loukkaantui https://t.co/21m4zjS9OS https://t.co/3YuqCOAtNx</w:t>
      </w:r>
    </w:p>
    <w:p>
      <w:r>
        <w:rPr>
          <w:b/>
          <w:u w:val="single"/>
        </w:rPr>
        <w:t xml:space="preserve">769952</w:t>
      </w:r>
    </w:p>
    <w:p>
      <w:r>
        <w:t xml:space="preserve">@vinkovasle1 @policija_si @MiroCerar Kommunistit piilottivat hänet udb-bunkkeriin.</w:t>
      </w:r>
    </w:p>
    <w:p>
      <w:r>
        <w:rPr>
          <w:b/>
          <w:u w:val="single"/>
        </w:rPr>
        <w:t xml:space="preserve">769953</w:t>
      </w:r>
    </w:p>
    <w:p>
      <w:r>
        <w:t xml:space="preserve">Olemme saaneet: Nämä ovat puhdistamolietteen rinnakkaispolton edut https://t.co/9cV8K3w8UP https://t.co/iZ2FLvX5C7 https://t.co/iZ2FLvX5C7</w:t>
      </w:r>
    </w:p>
    <w:p>
      <w:r>
        <w:rPr>
          <w:b/>
          <w:u w:val="single"/>
        </w:rPr>
        <w:t xml:space="preserve">769954</w:t>
      </w:r>
    </w:p>
    <w:p>
      <w:r>
        <w:t xml:space="preserve">Sloveniassa se tuntuu erityisen voimakkaasti.</w:t>
        <w:t xml:space="preserve">;)</w:t>
        <w:br/>
        <w:t xml:space="preserve">#bucibuc https://t.co/qSzAmQkhbj</w:t>
      </w:r>
    </w:p>
    <w:p>
      <w:r>
        <w:rPr>
          <w:b/>
          <w:u w:val="single"/>
        </w:rPr>
        <w:t xml:space="preserve">769955</w:t>
      </w:r>
    </w:p>
    <w:p>
      <w:r>
        <w:t xml:space="preserve">@hrastelj On siistiä, että te retardit poistatte itsenne tl:stäni. https://t.co/xtc2m5ypJS</w:t>
      </w:r>
    </w:p>
    <w:p>
      <w:r>
        <w:rPr>
          <w:b/>
          <w:u w:val="single"/>
        </w:rPr>
        <w:t xml:space="preserve">769956</w:t>
      </w:r>
    </w:p>
    <w:p>
      <w:r>
        <w:t xml:space="preserve">Ruoka aseena monien eri infektioiden torjunnassa https://t.co/8GvpGhFUCy https://t.co/qjQpNb6VUN https://t.co/qjQpNb6VUN</w:t>
      </w:r>
    </w:p>
    <w:p>
      <w:r>
        <w:rPr>
          <w:b/>
          <w:u w:val="single"/>
        </w:rPr>
        <w:t xml:space="preserve">769957</w:t>
      </w:r>
    </w:p>
    <w:p>
      <w:r>
        <w:t xml:space="preserve">@FranciDonko Pajade.Ja lapset, isovanhemmat, katsovat ja hymyilevät. Kun ei ole rahaa orpokotiin.</w:t>
      </w:r>
    </w:p>
    <w:p>
      <w:r>
        <w:rPr>
          <w:b/>
          <w:u w:val="single"/>
        </w:rPr>
        <w:t xml:space="preserve">769958</w:t>
      </w:r>
    </w:p>
    <w:p>
      <w:r>
        <w:t xml:space="preserve">Trolltunga, Norja</w:t>
        <w:br/>
        <w:t xml:space="preserve">Visit - https://t.co/wqKfslPzPI</w:t>
        <w:br/>
        <w:t xml:space="preserve">#matkailu #travelmonet #matkailu #matkailu #matkailu #lomat #lomat #maailma https://t.co/xHQR91ZGKK</w:t>
      </w:r>
    </w:p>
    <w:p>
      <w:r>
        <w:rPr>
          <w:b/>
          <w:u w:val="single"/>
        </w:rPr>
        <w:t xml:space="preserve">769959</w:t>
      </w:r>
    </w:p>
    <w:p>
      <w:r>
        <w:t xml:space="preserve">@termie1 Tulee takaisin ja ottaa yhteyttä naapurustoon. Varastaa ruokaa kaukaa, koskettaa taas välillä ja oksentaa ulos.</w:t>
      </w:r>
    </w:p>
    <w:p>
      <w:r>
        <w:rPr>
          <w:b/>
          <w:u w:val="single"/>
        </w:rPr>
        <w:t xml:space="preserve">769960</w:t>
      </w:r>
    </w:p>
    <w:p>
      <w:r>
        <w:t xml:space="preserve">@Komar4442 Älä viitsi. On selvää, mitä kirjoitit edellisessä twiitissäsi. Ylistät hienovaraisesti Cmeraria. Puhdasta hallinnon propagandaa.</w:t>
      </w:r>
    </w:p>
    <w:p>
      <w:r>
        <w:rPr>
          <w:b/>
          <w:u w:val="single"/>
        </w:rPr>
        <w:t xml:space="preserve">769961</w:t>
      </w:r>
    </w:p>
    <w:p>
      <w:r>
        <w:t xml:space="preserve">@monster189 Liiketoiminta luultavasti vielä edessä. Taksinkuljettajat maksavat melkoisen summan taksivälityspalvelusta, ja viime aikoina se ei ole edes pystynyt ottamaan puhelua vastaan.</w:t>
      </w:r>
    </w:p>
    <w:p>
      <w:r>
        <w:rPr>
          <w:b/>
          <w:u w:val="single"/>
        </w:rPr>
        <w:t xml:space="preserve">769962</w:t>
      </w:r>
    </w:p>
    <w:p>
      <w:r>
        <w:t xml:space="preserve">@aleshojs @24UR @Svet_KanalA Jejhata ..propagandavasemmisto</w:t>
        <w:br/>
        <w:t xml:space="preserve">journalismi uskalsi ylittää rajan vain SDS:n mustamaalaamiseksi !??</w:t>
      </w:r>
    </w:p>
    <w:p>
      <w:r>
        <w:rPr>
          <w:b/>
          <w:u w:val="single"/>
        </w:rPr>
        <w:t xml:space="preserve">769963</w:t>
      </w:r>
    </w:p>
    <w:p>
      <w:r>
        <w:t xml:space="preserve">Minusta jopa minuutin tauko koripallossa on mielenkiintoisempi kuin futsalissa. Ja #mytim ei edes pelaa.</w:t>
      </w:r>
    </w:p>
    <w:p>
      <w:r>
        <w:rPr>
          <w:b/>
          <w:u w:val="single"/>
        </w:rPr>
        <w:t xml:space="preserve">769964</w:t>
      </w:r>
    </w:p>
    <w:p>
      <w:r>
        <w:t xml:space="preserve">"Alen on loukkaantunut ja loukkaantunut, mikä on täysin normaalia." Kirjoittaa Zoran Mijatovic. https://t.co/QGLq6x9E62.</w:t>
      </w:r>
    </w:p>
    <w:p>
      <w:r>
        <w:rPr>
          <w:b/>
          <w:u w:val="single"/>
        </w:rPr>
        <w:t xml:space="preserve">769965</w:t>
      </w:r>
    </w:p>
    <w:p>
      <w:r>
        <w:t xml:space="preserve">@SturmG @darjapograjc Olen tappanut terroristiampiaisia melkein peräkkäin, mutta yksi hornet karkasi ja odotan sitä vartiossa.</w:t>
      </w:r>
    </w:p>
    <w:p>
      <w:r>
        <w:rPr>
          <w:b/>
          <w:u w:val="single"/>
        </w:rPr>
        <w:t xml:space="preserve">769966</w:t>
      </w:r>
    </w:p>
    <w:p>
      <w:r>
        <w:t xml:space="preserve">#mgchannel BATTLES:</w:t>
        <w:br/>
        <w:t xml:space="preserve">Annetaan Doville täysillä.</w:t>
        <w:br/>
        <w:t xml:space="preserve"> Ja yrittää voittaa kilpailun VN MALEZIA!!!!</w:t>
      </w:r>
    </w:p>
    <w:p>
      <w:r>
        <w:rPr>
          <w:b/>
          <w:u w:val="single"/>
        </w:rPr>
        <w:t xml:space="preserve">769967</w:t>
      </w:r>
    </w:p>
    <w:p>
      <w:r>
        <w:t xml:space="preserve">@MatevzNovak @ribicm Meillä on myös häpeällinen pako kotimaasta, joka hylättiin kommunistisen väkivallan kohteeksi, eikö niin? #boychildren'sfamily</w:t>
      </w:r>
    </w:p>
    <w:p>
      <w:r>
        <w:rPr>
          <w:b/>
          <w:u w:val="single"/>
        </w:rPr>
        <w:t xml:space="preserve">769968</w:t>
      </w:r>
    </w:p>
    <w:p>
      <w:r>
        <w:t xml:space="preserve">Terveisiä Sloveniasta suoraan Belgradiin #radiobattleSI https://t.co/3nAlKRbGgx https://t.co/3nAlKRbGgx</w:t>
      </w:r>
    </w:p>
    <w:p>
      <w:r>
        <w:rPr>
          <w:b/>
          <w:u w:val="single"/>
        </w:rPr>
        <w:t xml:space="preserve">769969</w:t>
      </w:r>
    </w:p>
    <w:p>
      <w:r>
        <w:t xml:space="preserve">@MatejTonin @ZigaTurk eli sinun mukaasi keskusta on strutsi????Kun ongelmia tulee...ongelmia sinä vain työnnät pääsi hiekkaan ja potkit perseelle????....</w:t>
      </w:r>
    </w:p>
    <w:p>
      <w:r>
        <w:rPr>
          <w:b/>
          <w:u w:val="single"/>
        </w:rPr>
        <w:t xml:space="preserve">769970</w:t>
      </w:r>
    </w:p>
    <w:p>
      <w:r>
        <w:t xml:space="preserve">@KatarinaJenko Spipati- sinä vilahtaa jotain mitä äitisi aina sanoo ja hän on Steiermarkilainen 😀.</w:t>
      </w:r>
    </w:p>
    <w:p>
      <w:r>
        <w:rPr>
          <w:b/>
          <w:u w:val="single"/>
        </w:rPr>
        <w:t xml:space="preserve">769971</w:t>
      </w:r>
    </w:p>
    <w:p>
      <w:r>
        <w:t xml:space="preserve">@CiroCara Typerä lausunto silloin ja typerä toisto tänään. Tietenkin hölynpölyjen toistaminen on enemmän butthurttia kuin alkuperäinen.</w:t>
      </w:r>
    </w:p>
    <w:p>
      <w:r>
        <w:rPr>
          <w:b/>
          <w:u w:val="single"/>
        </w:rPr>
        <w:t xml:space="preserve">769972</w:t>
      </w:r>
    </w:p>
    <w:p>
      <w:r>
        <w:t xml:space="preserve">@SpletnaMladina @novinarSI Mutta et kai aio pestä likapyykkiäsi ulkomailla? Hajosiko pesukoneesi? Lainaan sinulle omani.</w:t>
      </w:r>
    </w:p>
    <w:p>
      <w:r>
        <w:rPr>
          <w:b/>
          <w:u w:val="single"/>
        </w:rPr>
        <w:t xml:space="preserve">769973</w:t>
      </w:r>
    </w:p>
    <w:p>
      <w:r>
        <w:t xml:space="preserve">Osallistava lähestymistapa Ločin jälleenrakentamiseen ja elvyttämiseen - Kutsu opiskelijoille osallistua... https://t.co/rCsAEye8ke...</w:t>
      </w:r>
    </w:p>
    <w:p>
      <w:r>
        <w:rPr>
          <w:b/>
          <w:u w:val="single"/>
        </w:rPr>
        <w:t xml:space="preserve">769974</w:t>
      </w:r>
    </w:p>
    <w:p>
      <w:r>
        <w:t xml:space="preserve">@cesenj Deklaratiivinen on toveri, joka on ansainnut niin paljon, että hän elää kuin herra!</w:t>
      </w:r>
    </w:p>
    <w:p>
      <w:r>
        <w:rPr>
          <w:b/>
          <w:u w:val="single"/>
        </w:rPr>
        <w:t xml:space="preserve">769975</w:t>
      </w:r>
    </w:p>
    <w:p>
      <w:r>
        <w:t xml:space="preserve">@madpixel Tuollainen usko omaan suurpiirteisyyteen on ehdottomasti psykiatrin käynnin arvoinen.</w:t>
      </w:r>
    </w:p>
    <w:p>
      <w:r>
        <w:rPr>
          <w:b/>
          <w:u w:val="single"/>
        </w:rPr>
        <w:t xml:space="preserve">769976</w:t>
      </w:r>
    </w:p>
    <w:p>
      <w:r>
        <w:t xml:space="preserve">@aana104 Mene takaisin ortopedille/traumatologille mahdollisimman pian. Jotta et mokaisi sitä entisestään. Parempi mennä "ilmaiseksi" ja tietää, mitä odottaa.</w:t>
      </w:r>
    </w:p>
    <w:p>
      <w:r>
        <w:rPr>
          <w:b/>
          <w:u w:val="single"/>
        </w:rPr>
        <w:t xml:space="preserve">769977</w:t>
      </w:r>
    </w:p>
    <w:p>
      <w:r>
        <w:t xml:space="preserve">Se on mahdollista, koska kansakunta on myös kyllästynyt hautaamaan päänsä hiekkaan https://t.co/N6XP1RWz7I</w:t>
      </w:r>
    </w:p>
    <w:p>
      <w:r>
        <w:rPr>
          <w:b/>
          <w:u w:val="single"/>
        </w:rPr>
        <w:t xml:space="preserve">769978</w:t>
      </w:r>
    </w:p>
    <w:p>
      <w:r>
        <w:t xml:space="preserve">Tali</w:t>
        <w:br/>
        <w:br/>
        <w:t xml:space="preserve">Yksivuotias, kastroitu, terve, rauhallinen kissanpentu etsii lämmintä, huolehtivaa ja turvallista kotia.</w:t>
        <w:br/>
        <w:br/>
        <w:t xml:space="preserve"> Tali on onnellisin ja... http://t.co/ulr5j1wqyP...</w:t>
      </w:r>
    </w:p>
    <w:p>
      <w:r>
        <w:rPr>
          <w:b/>
          <w:u w:val="single"/>
        </w:rPr>
        <w:t xml:space="preserve">769979</w:t>
      </w:r>
    </w:p>
    <w:p>
      <w:r>
        <w:t xml:space="preserve">Nuoruudestasi huolimatta sydämesi on oikeassa paikassa. Luka mitalinsa kanssa sairaalassa olevalle isoisälleen. → https://t.co/mAE3MYYSVc https://t.co/vrnfNED0Wv</w:t>
      </w:r>
    </w:p>
    <w:p>
      <w:r>
        <w:rPr>
          <w:b/>
          <w:u w:val="single"/>
        </w:rPr>
        <w:t xml:space="preserve">769980</w:t>
      </w:r>
    </w:p>
    <w:p>
      <w:r>
        <w:t xml:space="preserve">@LahovnikMatej @NenadGlucks Hitsi. Antaako Lek, joka on ulkomaalaisomistuksessa, myös pillereitä vain valitsemilleen henkilöille..adieu vasemmistolainen nokkeluus !</w:t>
      </w:r>
    </w:p>
    <w:p>
      <w:r>
        <w:rPr>
          <w:b/>
          <w:u w:val="single"/>
        </w:rPr>
        <w:t xml:space="preserve">769981</w:t>
      </w:r>
    </w:p>
    <w:p>
      <w:r>
        <w:t xml:space="preserve">Huomio! Tänä vuonna alkuperäiskansojen torstaisin kuullaan järjestelmän sisällä olevan miehen - Gašper... https://t.co/qnRFfJzngt - henkistä ääniraitaa.</w:t>
      </w:r>
    </w:p>
    <w:p>
      <w:r>
        <w:rPr>
          <w:b/>
          <w:u w:val="single"/>
        </w:rPr>
        <w:t xml:space="preserve">769982</w:t>
      </w:r>
    </w:p>
    <w:p>
      <w:r>
        <w:t xml:space="preserve">Minusta näyttää siltä, että kaikki terveysalalla ovat hieman happamia. Edes lääkärit eivät hengitä puhtaasti. Mutta onko se potilaan vika, että joku on mokannut? #moneytalks</w:t>
      </w:r>
    </w:p>
    <w:p>
      <w:r>
        <w:rPr>
          <w:b/>
          <w:u w:val="single"/>
        </w:rPr>
        <w:t xml:space="preserve">769983</w:t>
      </w:r>
    </w:p>
    <w:p>
      <w:r>
        <w:t xml:space="preserve">@JJansaSDS @SiolNEWS @rudolfskobe Mutta tältäkö tuomioistuimen haasteet näyttävät? Luulin, että hän myi Kings of the Street -lehteä... 😂</w:t>
      </w:r>
    </w:p>
    <w:p>
      <w:r>
        <w:rPr>
          <w:b/>
          <w:u w:val="single"/>
        </w:rPr>
        <w:t xml:space="preserve">769984</w:t>
      </w:r>
    </w:p>
    <w:p>
      <w:r>
        <w:t xml:space="preserve">@Libertarec Harmi, että te oikeistolaiset ette rakentaneet niitä, kun olitte vallassa.</w:t>
      </w:r>
    </w:p>
    <w:p>
      <w:r>
        <w:rPr>
          <w:b/>
          <w:u w:val="single"/>
        </w:rPr>
        <w:t xml:space="preserve">769985</w:t>
      </w:r>
    </w:p>
    <w:p>
      <w:r>
        <w:t xml:space="preserve">@Marjanmark He työskentelevät, he työskentelevät, he työskentelevät, kun heistä tuntuu siltä, he menevät kaupunkeihin ja he hyssyttelevät joitakin ei-uskovia!</w:t>
      </w:r>
    </w:p>
    <w:p>
      <w:r>
        <w:rPr>
          <w:b/>
          <w:u w:val="single"/>
        </w:rPr>
        <w:t xml:space="preserve">769986</w:t>
      </w:r>
    </w:p>
    <w:p>
      <w:r>
        <w:t xml:space="preserve">@ZigaTurk Kukaan SLO-yhteiskunnassa ei päätä tästä. Toivoin, että olisimme jo lopettaneet tämän manipuloinnin.</w:t>
      </w:r>
    </w:p>
    <w:p>
      <w:r>
        <w:rPr>
          <w:b/>
          <w:u w:val="single"/>
        </w:rPr>
        <w:t xml:space="preserve">769987</w:t>
      </w:r>
    </w:p>
    <w:p>
      <w:r>
        <w:t xml:space="preserve">Tšetnikit ryntäsivät heidän huoneeseensa humalassa. Pelastaakseen itsensä etummainen äiti avasi ikkunan ja hyppäsi ulos, ja muut seurasivat häntä https://t.co/f219nvkZvP</w:t>
      </w:r>
    </w:p>
    <w:p>
      <w:r>
        <w:rPr>
          <w:b/>
          <w:u w:val="single"/>
        </w:rPr>
        <w:t xml:space="preserve">769988</w:t>
      </w:r>
    </w:p>
    <w:p>
      <w:r>
        <w:t xml:space="preserve">@GregorBudal Seen, seen. Kaikki kunnia, mestari! Todella uskomatonta, lyöt minut 20 pisteellä. #Humble</w:t>
      </w:r>
    </w:p>
    <w:p>
      <w:r>
        <w:rPr>
          <w:b/>
          <w:u w:val="single"/>
        </w:rPr>
        <w:t xml:space="preserve">769989</w:t>
      </w:r>
    </w:p>
    <w:p>
      <w:r>
        <w:t xml:space="preserve">Kymmenen yksityisen lastenlääkärin ja koululääkärin avoin kirje Mariborista. https://t.co/HGWNy1ogCm.</w:t>
      </w:r>
    </w:p>
    <w:p>
      <w:r>
        <w:rPr>
          <w:b/>
          <w:u w:val="single"/>
        </w:rPr>
        <w:t xml:space="preserve">769990</w:t>
      </w:r>
    </w:p>
    <w:p>
      <w:r>
        <w:t xml:space="preserve">@Odbor_2015 @KanglerFranc Eikö sinulle ole yhä selvää, että he haluavat tuhota meidät slovenialaiset kansakuntana?!!!!</w:t>
      </w:r>
    </w:p>
    <w:p>
      <w:r>
        <w:rPr>
          <w:b/>
          <w:u w:val="single"/>
        </w:rPr>
        <w:t xml:space="preserve">769991</w:t>
      </w:r>
    </w:p>
    <w:p>
      <w:r>
        <w:t xml:space="preserve">Uunista tuoksuu tuoreiden pizzojen tuoksu rautatien varrella. Tervetuloa yritykseemme. Kaikkina viikonpäivinä. Tiimi... https://t.co/435zg63KaT</w:t>
      </w:r>
    </w:p>
    <w:p>
      <w:r>
        <w:rPr>
          <w:b/>
          <w:u w:val="single"/>
        </w:rPr>
        <w:t xml:space="preserve">769992</w:t>
      </w:r>
    </w:p>
    <w:p>
      <w:r>
        <w:t xml:space="preserve">Julkaise ratkaisusi FB-sivullamme, niin sinulla on mahdollisuus voittaa käytännöllinen palkinto! https://t.co/pz7yVTN2qK https://t.co/h9weaM8XRZ</w:t>
      </w:r>
    </w:p>
    <w:p>
      <w:r>
        <w:rPr>
          <w:b/>
          <w:u w:val="single"/>
        </w:rPr>
        <w:t xml:space="preserve">769993</w:t>
      </w:r>
    </w:p>
    <w:p>
      <w:r>
        <w:t xml:space="preserve">@StrankaSMC Reitin suunnittelijan etu- ja sukunimi, jolla on kokemusta ja vastuuvakuutus liitteen esiintymisen varalta.</w:t>
      </w:r>
    </w:p>
    <w:p>
      <w:r>
        <w:rPr>
          <w:b/>
          <w:u w:val="single"/>
        </w:rPr>
        <w:t xml:space="preserve">769994</w:t>
      </w:r>
    </w:p>
    <w:p>
      <w:r>
        <w:t xml:space="preserve">@Avto_Finance Koska kyseessä on tuleva liiketoiminta, jossa myydään sähköä auton omistajille, toivon, että he ostavat latauspisteitä. Näin se tehdään Yhdysvalloissa.</w:t>
      </w:r>
    </w:p>
    <w:p>
      <w:r>
        <w:rPr>
          <w:b/>
          <w:u w:val="single"/>
        </w:rPr>
        <w:t xml:space="preserve">769995</w:t>
      </w:r>
    </w:p>
    <w:p>
      <w:r>
        <w:t xml:space="preserve">@mgajver toivon, että pari feministivegaania fdv:stä menee suoraan metelkovaan raiskattavaksi. puolet heistä lepää kuin raivotautinen koira</w:t>
      </w:r>
    </w:p>
    <w:p>
      <w:r>
        <w:rPr>
          <w:b/>
          <w:u w:val="single"/>
        </w:rPr>
        <w:t xml:space="preserve">769996</w:t>
      </w:r>
    </w:p>
    <w:p>
      <w:r>
        <w:t xml:space="preserve">[TOTAL PERSONAL AND BUSINESS SUCCESS]</w:t>
        <w:br/>
        <w:t xml:space="preserve">on sarja ILMAISIA webinaareja, jotka on valmistanut meille Saša Einsiedler.... https://t.co/qXWrRg83CB</w:t>
      </w:r>
    </w:p>
    <w:p>
      <w:r>
        <w:rPr>
          <w:b/>
          <w:u w:val="single"/>
        </w:rPr>
        <w:t xml:space="preserve">769997</w:t>
      </w:r>
    </w:p>
    <w:p>
      <w:r>
        <w:t xml:space="preserve">@MitjaZakelj @lucijausaj Päästä hänet vihdoin menemään ja lopeta vahingoittaminen. Live-lauta</w:t>
      </w:r>
    </w:p>
    <w:p>
      <w:r>
        <w:rPr>
          <w:b/>
          <w:u w:val="single"/>
        </w:rPr>
        <w:t xml:space="preserve">769998</w:t>
      </w:r>
    </w:p>
    <w:p>
      <w:r>
        <w:t xml:space="preserve">Kučan:Odotan yhä anteeksipyyntöä äidiltämme, jota loukkasi vääränlainen sovintosi Hornissa, jota isännöi vanha nainen. Oletko yhä miespuolinen?</w:t>
      </w:r>
    </w:p>
    <w:p>
      <w:r>
        <w:rPr>
          <w:b/>
          <w:u w:val="single"/>
        </w:rPr>
        <w:t xml:space="preserve">769999</w:t>
      </w:r>
    </w:p>
    <w:p>
      <w:r>
        <w:t xml:space="preserve">@slovenskipanter Udbovec käyttää nationalistista retoriikkaa tietämättömien ja tietämättömien äänestäjien huijaamiseen.</w:t>
      </w:r>
    </w:p>
    <w:p>
      <w:r>
        <w:rPr>
          <w:b/>
          <w:u w:val="single"/>
        </w:rPr>
        <w:t xml:space="preserve">770000</w:t>
      </w:r>
    </w:p>
    <w:p>
      <w:r>
        <w:t xml:space="preserve">@lucijausaj ....... ja antaa heille äänioikeuden!</w:t>
        <w:br/>
        <w:br/>
        <w:t xml:space="preserve"> Mitä tapahtuu vaaleissa, kun tapodivialaiset tulevat Afrikasta ja idästä?</w:t>
      </w:r>
    </w:p>
    <w:p>
      <w:r>
        <w:rPr>
          <w:b/>
          <w:u w:val="single"/>
        </w:rPr>
        <w:t xml:space="preserve">770001</w:t>
      </w:r>
    </w:p>
    <w:p>
      <w:r>
        <w:t xml:space="preserve">Koper: He esittäytyivät hierontakoneiden myyjiksi, mutta he olivatkin vain varkaita! https://t.co/xjMvQr5VGF https://t.co/tb90NmNYjZ</w:t>
      </w:r>
    </w:p>
    <w:p>
      <w:r>
        <w:rPr>
          <w:b/>
          <w:u w:val="single"/>
        </w:rPr>
        <w:t xml:space="preserve">770002</w:t>
      </w:r>
    </w:p>
    <w:p>
      <w:r>
        <w:t xml:space="preserve">@stanka_d En tiedä, mutta aina samat hölmöt ovat näillä laivoilla ympäri maailmaa, niin että kokonaisia laivoja kaatuu...</w:t>
      </w:r>
    </w:p>
    <w:p>
      <w:r>
        <w:rPr>
          <w:b/>
          <w:u w:val="single"/>
        </w:rPr>
        <w:t xml:space="preserve">770003</w:t>
      </w:r>
    </w:p>
    <w:p>
      <w:r>
        <w:t xml:space="preserve">@Istrianer ...kun hän nussii sinua...teet sen uudestaan...tietysti, mutta piilota mausteet...🤣🤣💪👍</w:t>
      </w:r>
    </w:p>
    <w:p>
      <w:r>
        <w:rPr>
          <w:b/>
          <w:u w:val="single"/>
        </w:rPr>
        <w:t xml:space="preserve">770004</w:t>
      </w:r>
    </w:p>
    <w:p>
      <w:r>
        <w:t xml:space="preserve">Onko joukossamme ketään, joka käy YHDESSÄ PUBissa? Huomenna he lupaavat meille unohtumattomat juhlat aamuun asti ACAPULCO BANDin kanssa... http://t.co/ACFEOLWP...</w:t>
      </w:r>
    </w:p>
    <w:p>
      <w:r>
        <w:rPr>
          <w:b/>
          <w:u w:val="single"/>
        </w:rPr>
        <w:t xml:space="preserve">770005</w:t>
      </w:r>
    </w:p>
    <w:p>
      <w:r>
        <w:t xml:space="preserve">Perjantai-ilta tai olutta ja mausteisia siipiä seitsemältä. Voit siis levätä illalla nukkumaan mennessäsi.</w:t>
      </w:r>
    </w:p>
    <w:p>
      <w:r>
        <w:rPr>
          <w:b/>
          <w:u w:val="single"/>
        </w:rPr>
        <w:t xml:space="preserve">770006</w:t>
      </w:r>
    </w:p>
    <w:p>
      <w:r>
        <w:t xml:space="preserve">@MlRezek Sillä on kunnon korvike, mutta se tasoittuu, kaikki on niin ristiriitaista vasemmistolaisten kanssa. https://t.co/TTjdkBImUi</w:t>
      </w:r>
    </w:p>
    <w:p>
      <w:r>
        <w:rPr>
          <w:b/>
          <w:u w:val="single"/>
        </w:rPr>
        <w:t xml:space="preserve">770007</w:t>
      </w:r>
    </w:p>
    <w:p>
      <w:r>
        <w:t xml:space="preserve">Ja tänään illalla herkkua klo 23.00 NBA:ssa, Denver: LA Clippers SK:ssa, olkaa seurassani #nuggets #laclippers 💪</w:t>
      </w:r>
    </w:p>
    <w:p>
      <w:r>
        <w:rPr>
          <w:b/>
          <w:u w:val="single"/>
        </w:rPr>
        <w:t xml:space="preserve">770008</w:t>
      </w:r>
    </w:p>
    <w:p>
      <w:r>
        <w:t xml:space="preserve">@viktor_viktorh kyllä, no, koska. Valitettavasti et löydä yhtään sanaa kommunismista siellä, mitä he tekivät hänelle on erityisen halveksittavaa.</w:t>
      </w:r>
    </w:p>
    <w:p>
      <w:r>
        <w:rPr>
          <w:b/>
          <w:u w:val="single"/>
        </w:rPr>
        <w:t xml:space="preserve">770009</w:t>
      </w:r>
    </w:p>
    <w:p>
      <w:r>
        <w:t xml:space="preserve">@MojcaJereb @KilgoreSH5 @TjasaZavrh Ja nyt myönnät meille, että sukulaisissasi on vain laiskoja ja epäpäteviä ihmisiä. 😏</w:t>
      </w:r>
    </w:p>
    <w:p>
      <w:r>
        <w:rPr>
          <w:b/>
          <w:u w:val="single"/>
        </w:rPr>
        <w:t xml:space="preserve">770010</w:t>
      </w:r>
    </w:p>
    <w:p>
      <w:r>
        <w:t xml:space="preserve">@metkav1 @tfajon @HCStracheFP @strankaSD Lopeta sitten valehtelu ja harhaanjohtaminen. Näin yksinkertaista se on.</w:t>
      </w:r>
    </w:p>
    <w:p>
      <w:r>
        <w:rPr>
          <w:b/>
          <w:u w:val="single"/>
        </w:rPr>
        <w:t xml:space="preserve">770011</w:t>
      </w:r>
    </w:p>
    <w:p>
      <w:r>
        <w:t xml:space="preserve">@kdojetam @MartinValic Syö paprikaa ja sipulia. C-vitamiini riittää keripukin hoitoon. Kenelläkään normaalisti syövällä ei ole sitä.</w:t>
      </w:r>
    </w:p>
    <w:p>
      <w:r>
        <w:rPr>
          <w:b/>
          <w:u w:val="single"/>
        </w:rPr>
        <w:t xml:space="preserve">770012</w:t>
      </w:r>
    </w:p>
    <w:p>
      <w:r>
        <w:t xml:space="preserve">@MatejKmatej42 Ehdottomasti.</w:t>
        <w:t xml:space="preserve">jo luodit ja kivet valmiina.😂 Ethän sinä pelkää?Luulevatko muut, että olet SDS:ssä</w:t>
        <w:br/>
        <w:t xml:space="preserve">.</w:t>
      </w:r>
    </w:p>
    <w:p>
      <w:r>
        <w:rPr>
          <w:b/>
          <w:u w:val="single"/>
        </w:rPr>
        <w:t xml:space="preserve">770013</w:t>
      </w:r>
    </w:p>
    <w:p>
      <w:r>
        <w:t xml:space="preserve">@NusaZajc @1nekorektna @rtvslo @RTV_Slovenija Se johtuu siitä, että "laulamme" vain kommunistisille BARABOILLE JA RIKOLLISILLEmme!!!!.</w:t>
      </w:r>
    </w:p>
    <w:p>
      <w:r>
        <w:rPr>
          <w:b/>
          <w:u w:val="single"/>
        </w:rPr>
        <w:t xml:space="preserve">770014</w:t>
      </w:r>
    </w:p>
    <w:p>
      <w:r>
        <w:t xml:space="preserve">@TarcaRTVSLO Jos ohjelmasi olisi markkinoilla, et myisi sitä minulle! Uff...</w:t>
      </w:r>
    </w:p>
    <w:p>
      <w:r>
        <w:rPr>
          <w:b/>
          <w:u w:val="single"/>
        </w:rPr>
        <w:t xml:space="preserve">770015</w:t>
      </w:r>
    </w:p>
    <w:p>
      <w:r>
        <w:t xml:space="preserve">Julkinen koulutus on vain ja ainoastaan nuorison ideologista aivopesua varten, ei mitään muuta. #kommunismi</w:t>
      </w:r>
    </w:p>
    <w:p>
      <w:r>
        <w:rPr>
          <w:b/>
          <w:u w:val="single"/>
        </w:rPr>
        <w:t xml:space="preserve">770016</w:t>
      </w:r>
    </w:p>
    <w:p>
      <w:r>
        <w:t xml:space="preserve">8.4.2014 klo 17.00 Liznjekin kotitilalla #Kr. Goro #Ethnologiseen työpajaan pääsiäispyllyjen tekemisestä! http://t.co/X7FNkqOCkJ</w:t>
      </w:r>
    </w:p>
    <w:p>
      <w:r>
        <w:rPr>
          <w:b/>
          <w:u w:val="single"/>
        </w:rPr>
        <w:t xml:space="preserve">770017</w:t>
      </w:r>
    </w:p>
    <w:p>
      <w:r>
        <w:t xml:space="preserve">@MORiS4ever Mutta totta , tällä hetkellä kroaatit ovat tahtomattaan meidän linnakkeemme hallitsevan eliittimme kretinismille (maahanmuuttajat, jugot jne.).</w:t>
      </w:r>
    </w:p>
    <w:p>
      <w:r>
        <w:rPr>
          <w:b/>
          <w:u w:val="single"/>
        </w:rPr>
        <w:t xml:space="preserve">770018</w:t>
      </w:r>
    </w:p>
    <w:p>
      <w:r>
        <w:t xml:space="preserve">Lämmitys maksaa 3 euroa enemmän tässä kuussa, mutta emme ole vielä edes laittaneet pattereita päälle. Mittareiden kauneus. #Brunata</w:t>
      </w:r>
    </w:p>
    <w:p>
      <w:r>
        <w:rPr>
          <w:b/>
          <w:u w:val="single"/>
        </w:rPr>
        <w:t xml:space="preserve">770019</w:t>
      </w:r>
    </w:p>
    <w:p>
      <w:r>
        <w:t xml:space="preserve">Srebrnič pelaa sydämensä kyllyydestä entisten ykkösliigapelaajien joukossa https://t.co/68V85pubaT #jalkapallo</w:t>
      </w:r>
    </w:p>
    <w:p>
      <w:r>
        <w:rPr>
          <w:b/>
          <w:u w:val="single"/>
        </w:rPr>
        <w:t xml:space="preserve">770020</w:t>
      </w:r>
    </w:p>
    <w:p>
      <w:r>
        <w:t xml:space="preserve">@MatevzNovak @JackssonJoe @Boiiian Mikä hätänä, poikaparka, pelkäätkö sinäkin vaimoasi? uskallatko twiitata vain silloin, kun hän ei ole kotona? tiesin, että olet salametsästäjä.</w:t>
      </w:r>
    </w:p>
    <w:p>
      <w:r>
        <w:rPr>
          <w:b/>
          <w:u w:val="single"/>
        </w:rPr>
        <w:t xml:space="preserve">770021</w:t>
      </w:r>
    </w:p>
    <w:p>
      <w:r>
        <w:t xml:space="preserve">...Tuomarin on pakko päättää puolueettomasti...Novicin oikeudenkäynnissä tutkintatuomari ja tuomari Koleta ALLEKIRJOITTI syyttäjän!!!</w:t>
        <w:br/>
        <w:t xml:space="preserve">https://t.co/rF7X0GUeQe</w:t>
      </w:r>
    </w:p>
    <w:p>
      <w:r>
        <w:rPr>
          <w:b/>
          <w:u w:val="single"/>
        </w:rPr>
        <w:t xml:space="preserve">770022</w:t>
      </w:r>
    </w:p>
    <w:p>
      <w:r>
        <w:t xml:space="preserve">@JozeBiscak @NenadGlucks @RevijaReporter @BojanPozar @bmz9453 Mutta siksi se on niin täynnä DM , kaikki etsivät vaaleanpunaista spray! 🤔</w:t>
      </w:r>
    </w:p>
    <w:p>
      <w:r>
        <w:rPr>
          <w:b/>
          <w:u w:val="single"/>
        </w:rPr>
        <w:t xml:space="preserve">770023</w:t>
      </w:r>
    </w:p>
    <w:p>
      <w:r>
        <w:t xml:space="preserve">@peterjancic @dragnslyr_ds Nimet ja sukunimet...mutta sinä et ole normaali...kenet laittaisit velkaa NDH:n teurastajille????</w:t>
      </w:r>
    </w:p>
    <w:p>
      <w:r>
        <w:rPr>
          <w:b/>
          <w:u w:val="single"/>
        </w:rPr>
        <w:t xml:space="preserve">770024</w:t>
      </w:r>
    </w:p>
    <w:p>
      <w:r>
        <w:t xml:space="preserve">@_bosonoga Kotikyyhkysissä ei ole mitään sellaista, mikä EI olisi mielenkiintoista!!!!. Vaihda toimistoa!!!</w:t>
      </w:r>
    </w:p>
    <w:p>
      <w:r>
        <w:rPr>
          <w:b/>
          <w:u w:val="single"/>
        </w:rPr>
        <w:t xml:space="preserve">770025</w:t>
      </w:r>
    </w:p>
    <w:p>
      <w:r>
        <w:t xml:space="preserve">Olin todella tyhmä, kun alistuin naiselle vuosikymmenen ja enemmänkin! ... Ei enää koskaan!</w:t>
      </w:r>
    </w:p>
    <w:p>
      <w:r>
        <w:rPr>
          <w:b/>
          <w:u w:val="single"/>
        </w:rPr>
        <w:t xml:space="preserve">770026</w:t>
      </w:r>
    </w:p>
    <w:p>
      <w:r>
        <w:t xml:space="preserve">@vanfranco @police_si Anna heille spritzeriä, vai millainen Halo-piste sinä olet?!</w:t>
      </w:r>
    </w:p>
    <w:p>
      <w:r>
        <w:rPr>
          <w:b/>
          <w:u w:val="single"/>
        </w:rPr>
        <w:t xml:space="preserve">770027</w:t>
      </w:r>
    </w:p>
    <w:p>
      <w:r>
        <w:t xml:space="preserve">WhatsAppin perustajan jälkeen Instagramin perustajat ovat jättämässä Facebookin "sovellusperheen".</w:t>
        <w:br/>
        <w:t xml:space="preserve">https://t.co/LGRMT0o2tO</w:t>
      </w:r>
    </w:p>
    <w:p>
      <w:r>
        <w:rPr>
          <w:b/>
          <w:u w:val="single"/>
        </w:rPr>
        <w:t xml:space="preserve">770028</w:t>
      </w:r>
    </w:p>
    <w:p>
      <w:r>
        <w:t xml:space="preserve">Totalitarismia sammutetaan ja se vakiintuu luotettavasti serpentiinipellejen alaisuudessa... https://t.co/3Xp4TrQxNw ...</w:t>
      </w:r>
    </w:p>
    <w:p>
      <w:r>
        <w:rPr>
          <w:b/>
          <w:u w:val="single"/>
        </w:rPr>
        <w:t xml:space="preserve">770029</w:t>
      </w:r>
    </w:p>
    <w:p>
      <w:r>
        <w:t xml:space="preserve">@KatarinaDbr @t_celestina Ma, he voivat kantaa oikealla, kunhan eivät leikkaa vasenta kättäsi! 🙂</w:t>
      </w:r>
    </w:p>
    <w:p>
      <w:r>
        <w:rPr>
          <w:b/>
          <w:u w:val="single"/>
        </w:rPr>
        <w:t xml:space="preserve">770030</w:t>
      </w:r>
    </w:p>
    <w:p>
      <w:r>
        <w:t xml:space="preserve">Jopa jalokivet ovat palanneet! Tänä viikonloppuna, kokeile onneasi ja raaputa kultaista taljaa, saatat löytää opaalin! https://t.co/WOLFtRsx1O</w:t>
      </w:r>
    </w:p>
    <w:p>
      <w:r>
        <w:rPr>
          <w:b/>
          <w:u w:val="single"/>
        </w:rPr>
        <w:t xml:space="preserve">770031</w:t>
      </w:r>
    </w:p>
    <w:p>
      <w:r>
        <w:t xml:space="preserve">Luonnosta otettu?  Minne ne laitetaan? Fužinelle. Kansan puutarhaan. Vai vain Gregorčičeva-kadulle? https://t.co/wAeTokdnhn</w:t>
      </w:r>
    </w:p>
    <w:p>
      <w:r>
        <w:rPr>
          <w:b/>
          <w:u w:val="single"/>
        </w:rPr>
        <w:t xml:space="preserve">770032</w:t>
      </w:r>
    </w:p>
    <w:p>
      <w:r>
        <w:t xml:space="preserve">Ääliö, jolla on kouluttamattomat mullahit bussissa, viisastuu, jotta hänen sutenöörinsä voi laittaa tassunsa minun istuimelleni. Juttelimme vähän ja hän meni alakertaan. #lpp</w:t>
      </w:r>
    </w:p>
    <w:p>
      <w:r>
        <w:rPr>
          <w:b/>
          <w:u w:val="single"/>
        </w:rPr>
        <w:t xml:space="preserve">770033</w:t>
      </w:r>
    </w:p>
    <w:p>
      <w:r>
        <w:t xml:space="preserve">@BoenaSvoabo @BojanPozar Tietenkin he uskaltavat. Aivan kuten he uskalsivat vangita oppositiojohtajan keskellä demokraattista Eurooppaa 🍋🍋🍋.</w:t>
      </w:r>
    </w:p>
    <w:p>
      <w:r>
        <w:rPr>
          <w:b/>
          <w:u w:val="single"/>
        </w:rPr>
        <w:t xml:space="preserve">770034</w:t>
      </w:r>
    </w:p>
    <w:p>
      <w:r>
        <w:t xml:space="preserve">@MatevzNovak @2pir_a Tiedän, että meillä on paljon jätteitä valmistuneita, jotka ilahtuvat, kun ilkeät kapitalistit tarttuvat heihin.</w:t>
      </w:r>
    </w:p>
    <w:p>
      <w:r>
        <w:rPr>
          <w:b/>
          <w:u w:val="single"/>
        </w:rPr>
        <w:t xml:space="preserve">770035</w:t>
      </w:r>
    </w:p>
    <w:p>
      <w:r>
        <w:t xml:space="preserve">Luen puoleen yöhön asti, ja sitten edes valtava kupillinen kahvia aamulla ei anna minulle voimia. #kafetarime kirjamatoja</w:t>
      </w:r>
    </w:p>
    <w:p>
      <w:r>
        <w:rPr>
          <w:b/>
          <w:u w:val="single"/>
        </w:rPr>
        <w:t xml:space="preserve">770036</w:t>
      </w:r>
    </w:p>
    <w:p>
      <w:r>
        <w:t xml:space="preserve">@MTVladimirov @SamoGlavan Puolet Slovenian tuomareista on Udba:n perustamia tai valvomia.</w:t>
      </w:r>
    </w:p>
    <w:p>
      <w:r>
        <w:rPr>
          <w:b/>
          <w:u w:val="single"/>
        </w:rPr>
        <w:t xml:space="preserve">770037</w:t>
      </w:r>
    </w:p>
    <w:p>
      <w:r>
        <w:t xml:space="preserve">Sininen EU:n keskiarvo, punainen Slovenia #epsloDIG #digitalisaatio https://t.co/Z4ln9JoTzx</w:t>
      </w:r>
    </w:p>
    <w:p>
      <w:r>
        <w:rPr>
          <w:b/>
          <w:u w:val="single"/>
        </w:rPr>
        <w:t xml:space="preserve">770038</w:t>
      </w:r>
    </w:p>
    <w:p>
      <w:r>
        <w:t xml:space="preserve">@breki74 @multikultivator Leipää ja pelejä sitten! Hyppäämättä hei hei hei hei. #they'rewinningthisonetime</w:t>
      </w:r>
    </w:p>
    <w:p>
      <w:r>
        <w:rPr>
          <w:b/>
          <w:u w:val="single"/>
        </w:rPr>
        <w:t xml:space="preserve">770039</w:t>
      </w:r>
    </w:p>
    <w:p>
      <w:r>
        <w:t xml:space="preserve">TEŠ antoi vihreää valoa ruskohiilen ja tuontihiilen sekoittamiselle https://t.co/llAGaWGY1g #surge #sähkövoima</w:t>
      </w:r>
    </w:p>
    <w:p>
      <w:r>
        <w:rPr>
          <w:b/>
          <w:u w:val="single"/>
        </w:rPr>
        <w:t xml:space="preserve">770040</w:t>
      </w:r>
    </w:p>
    <w:p>
      <w:r>
        <w:t xml:space="preserve">@MazzoVanKlein @tejcina Mulla on kaikki perverssit rintaliivit päällä, en tiedä pitäisitkö siitä 🤔</w:t>
      </w:r>
    </w:p>
    <w:p>
      <w:r>
        <w:rPr>
          <w:b/>
          <w:u w:val="single"/>
        </w:rPr>
        <w:t xml:space="preserve">770041</w:t>
      </w:r>
    </w:p>
    <w:p>
      <w:r>
        <w:t xml:space="preserve">@Kihotec @DominikaSvarc Sinulla pitäisi olla aivot päässäsi, silloin ei olisi mitään "repimistä".  Synnynnäinen vika ?</w:t>
      </w:r>
    </w:p>
    <w:p>
      <w:r>
        <w:rPr>
          <w:b/>
          <w:u w:val="single"/>
        </w:rPr>
        <w:t xml:space="preserve">770042</w:t>
      </w:r>
    </w:p>
    <w:p>
      <w:r>
        <w:t xml:space="preserve">@karfjolca @PetraGreiner @mcanzutti 1. Lue twiittini uudelleen.</w:t>
        <w:br/>
        <w:t xml:space="preserve">2. Toista vaihe 1, kunnes ymmärrät sen.</w:t>
      </w:r>
    </w:p>
    <w:p>
      <w:r>
        <w:rPr>
          <w:b/>
          <w:u w:val="single"/>
        </w:rPr>
        <w:t xml:space="preserve">770043</w:t>
      </w:r>
    </w:p>
    <w:p>
      <w:r>
        <w:t xml:space="preserve">@tomltoml Jos se on parasta, mihin he pystyvät, niin hei hei.</w:t>
      </w:r>
    </w:p>
    <w:p>
      <w:r>
        <w:rPr>
          <w:b/>
          <w:u w:val="single"/>
        </w:rPr>
        <w:t xml:space="preserve">770044</w:t>
      </w:r>
    </w:p>
    <w:p>
      <w:r>
        <w:t xml:space="preserve">@cikibucka Matr olette kaikki idiootteja yhdessä, yksi teistä tekee sen vitsinä, ja te kaikki otatte sen vakavasti, koska se sopii teille...cesspit...</w:t>
      </w:r>
    </w:p>
    <w:p>
      <w:r>
        <w:rPr>
          <w:b/>
          <w:u w:val="single"/>
        </w:rPr>
        <w:t xml:space="preserve">770045</w:t>
      </w:r>
    </w:p>
    <w:p>
      <w:r>
        <w:t xml:space="preserve">@_bosonoga Šmarnaan, anteeksi, Šmarkaan, ei tarvita vuohipaimenia. Tarvitset lenkkarit päästäksesi sinne :D</w:t>
      </w:r>
    </w:p>
    <w:p>
      <w:r>
        <w:rPr>
          <w:b/>
          <w:u w:val="single"/>
        </w:rPr>
        <w:t xml:space="preserve">770046</w:t>
      </w:r>
    </w:p>
    <w:p>
      <w:r>
        <w:t xml:space="preserve">Huomasin, että DxO:lla on uusi ohjelmisto.</w:t>
        <w:t xml:space="preserve">Photo Lab. testaus, ensivaikutelma on ... julma!</w:t>
        <w:br/>
        <w:t xml:space="preserve">mitä voit saada irti yhdestä raakatiedostosta .</w:t>
        <w:t xml:space="preserve">..</w:t>
        <w:br/>
        <w:t xml:space="preserve"> #photographic</w:t>
      </w:r>
    </w:p>
    <w:p>
      <w:r>
        <w:rPr>
          <w:b/>
          <w:u w:val="single"/>
        </w:rPr>
        <w:t xml:space="preserve">770047</w:t>
      </w:r>
    </w:p>
    <w:p>
      <w:r>
        <w:t xml:space="preserve">@RTV_Slovenia johtaa harhaan, että kansanedustajat esittivät lisävakuutusta koskevan lain. Ei pidä paikkaansa. Hallitus esitti sen @sarecmarjan .</w:t>
      </w:r>
    </w:p>
    <w:p>
      <w:r>
        <w:rPr>
          <w:b/>
          <w:u w:val="single"/>
        </w:rPr>
        <w:t xml:space="preserve">770048</w:t>
      </w:r>
    </w:p>
    <w:p>
      <w:r>
        <w:t xml:space="preserve">@KanglerFranc @JJansaSDS @BorutPahor @Marjan_Podobnik @BojanPozar Kaveri on kypsä Dobille!</w:t>
      </w:r>
    </w:p>
    <w:p>
      <w:r>
        <w:rPr>
          <w:b/>
          <w:u w:val="single"/>
        </w:rPr>
        <w:t xml:space="preserve">770049</w:t>
      </w:r>
    </w:p>
    <w:p>
      <w:r>
        <w:t xml:space="preserve">Terveisiä Slovenian Toscanasta - olemme maisemoineet puutarhamme ja sen ympäristön Brdassa ja tuoneet osan vihreästä jätteestä pääkaupunkiin :) #koti #kotiChristi #Brda</w:t>
      </w:r>
    </w:p>
    <w:p>
      <w:r>
        <w:rPr>
          <w:b/>
          <w:u w:val="single"/>
        </w:rPr>
        <w:t xml:space="preserve">770050</w:t>
      </w:r>
    </w:p>
    <w:p>
      <w:r>
        <w:t xml:space="preserve">Leikittelen ajatuksella sanoa heille tänään: Tämä on Ljubljana. Et voi eksyä. Mene ja katso itse! #lena</w:t>
      </w:r>
    </w:p>
    <w:p>
      <w:r>
        <w:rPr>
          <w:b/>
          <w:u w:val="single"/>
        </w:rPr>
        <w:t xml:space="preserve">770051</w:t>
      </w:r>
    </w:p>
    <w:p>
      <w:r>
        <w:t xml:space="preserve">Voimistelijoita hyväksikäyttänyt pedofiili saa ankaran vankilatuomion</w:t>
        <w:br/>
        <w:t xml:space="preserve">https://t.co/fwTXFmI4GO https://t.co/iuMgEHgYtk</w:t>
      </w:r>
    </w:p>
    <w:p>
      <w:r>
        <w:rPr>
          <w:b/>
          <w:u w:val="single"/>
        </w:rPr>
        <w:t xml:space="preserve">770052</w:t>
      </w:r>
    </w:p>
    <w:p>
      <w:r>
        <w:t xml:space="preserve">@jozesmrekar @MatevzNovak @mgajver Ja luultavasti myös Taleban ja kurdit #o mutta kyllä</w:t>
      </w:r>
    </w:p>
    <w:p>
      <w:r>
        <w:rPr>
          <w:b/>
          <w:u w:val="single"/>
        </w:rPr>
        <w:t xml:space="preserve">770053</w:t>
      </w:r>
    </w:p>
    <w:p>
      <w:r>
        <w:t xml:space="preserve">@YanchMb @BernardBrscic Olen kertonut hänelle tämän 50. kerran, eikä hän anna periksi tähän aikaan vuodesta.</w:t>
      </w:r>
    </w:p>
    <w:p>
      <w:r>
        <w:rPr>
          <w:b/>
          <w:u w:val="single"/>
        </w:rPr>
        <w:t xml:space="preserve">770054</w:t>
      </w:r>
    </w:p>
    <w:p>
      <w:r>
        <w:t xml:space="preserve">Annammeko todella tämän kauniin maan tuhoutua "muutaman" mädän omenan takia? https://t.co/s7buEW5Nx5 via @Nova24TV</w:t>
      </w:r>
    </w:p>
    <w:p>
      <w:r>
        <w:rPr>
          <w:b/>
          <w:u w:val="single"/>
        </w:rPr>
        <w:t xml:space="preserve">770055</w:t>
      </w:r>
    </w:p>
    <w:p>
      <w:r>
        <w:t xml:space="preserve">@Libertarec sosialistinen - yksipuolueinen - pinottu. toinen show buttesille.</w:t>
      </w:r>
    </w:p>
    <w:p>
      <w:r>
        <w:rPr>
          <w:b/>
          <w:u w:val="single"/>
        </w:rPr>
        <w:t xml:space="preserve">770056</w:t>
      </w:r>
    </w:p>
    <w:p>
      <w:r>
        <w:t xml:space="preserve">@poirot986 Meteoportaalissa on muuten kaikki tarvitsemani tiedot ilmasto-ohjelmia varten.</w:t>
      </w:r>
    </w:p>
    <w:p>
      <w:r>
        <w:rPr>
          <w:b/>
          <w:u w:val="single"/>
        </w:rPr>
        <w:t xml:space="preserve">770057</w:t>
      </w:r>
    </w:p>
    <w:p>
      <w:r>
        <w:t xml:space="preserve">Tämä juoma on todella maukas, se virkistää ja antaa energiaa, ja se auttaa sinua säätelemään ruoansulatusta. Tee se :) https://t.co/ZGFBOa9dGf</w:t>
      </w:r>
    </w:p>
    <w:p>
      <w:r>
        <w:rPr>
          <w:b/>
          <w:u w:val="single"/>
        </w:rPr>
        <w:t xml:space="preserve">770058</w:t>
      </w:r>
    </w:p>
    <w:p>
      <w:r>
        <w:t xml:space="preserve">@Pertinacal @bojan_krajnc @JureLeben Olen samaa mieltä. Kaada heille puhdasta vettä. Syntisille "ympäristönsuojelijoille", jotka välittävät vain omasta perseestään.</w:t>
      </w:r>
    </w:p>
    <w:p>
      <w:r>
        <w:rPr>
          <w:b/>
          <w:u w:val="single"/>
        </w:rPr>
        <w:t xml:space="preserve">770059</w:t>
      </w:r>
    </w:p>
    <w:p>
      <w:r>
        <w:t xml:space="preserve">@kdokikaj @maticc1 Mah hyvä, silti Zahovič on tsaari... En kutsuisi häntä varsinaisesti ääliöksi.</w:t>
      </w:r>
    </w:p>
    <w:p>
      <w:r>
        <w:rPr>
          <w:b/>
          <w:u w:val="single"/>
        </w:rPr>
        <w:t xml:space="preserve">770060</w:t>
      </w:r>
    </w:p>
    <w:p>
      <w:r>
        <w:t xml:space="preserve">@ErikaPlaninsec @SiolNEWS Jonain päivänä keppi saavuttaa myös nämä korruptoituneet kusipäät.</w:t>
      </w:r>
    </w:p>
    <w:p>
      <w:r>
        <w:rPr>
          <w:b/>
          <w:u w:val="single"/>
        </w:rPr>
        <w:t xml:space="preserve">770061</w:t>
      </w:r>
    </w:p>
    <w:p>
      <w:r>
        <w:t xml:space="preserve">Ormož: Ilman päätöstä ainakin 30 lasta jäisi päiväkotien ovelle https://t.co/sUjRB1aB6w</w:t>
      </w:r>
    </w:p>
    <w:p>
      <w:r>
        <w:rPr>
          <w:b/>
          <w:u w:val="single"/>
        </w:rPr>
        <w:t xml:space="preserve">770062</w:t>
      </w:r>
    </w:p>
    <w:p>
      <w:r>
        <w:t xml:space="preserve">@vecer Todella vallankumouksellinen laihdutusvalmiste. Yhdessä liikunnan kanssa - 4 kiloa pois 40 kuukaudessa.</w:t>
      </w:r>
    </w:p>
    <w:p>
      <w:r>
        <w:rPr>
          <w:b/>
          <w:u w:val="single"/>
        </w:rPr>
        <w:t xml:space="preserve">770063</w:t>
      </w:r>
    </w:p>
    <w:p>
      <w:r>
        <w:t xml:space="preserve">@alesspetic @had Jp, Zverin propagandaviesti ilmestyi juuri aikajanalleni.</w:t>
        <w:br/>
        <w:br/>
        <w:t xml:space="preserve"> Ehkä uusi HU-rahalähetys on saapunut?</w:t>
      </w:r>
    </w:p>
    <w:p>
      <w:r>
        <w:rPr>
          <w:b/>
          <w:u w:val="single"/>
        </w:rPr>
        <w:t xml:space="preserve">770064</w:t>
      </w:r>
    </w:p>
    <w:p>
      <w:r>
        <w:t xml:space="preserve">Meillä on mahdollisuus tuhota itsemme lajina jo pelkästään huonolla viestinnällä ongelmasta. https://t.co/y0naQSYFTb.</w:t>
      </w:r>
    </w:p>
    <w:p>
      <w:r>
        <w:rPr>
          <w:b/>
          <w:u w:val="single"/>
        </w:rPr>
        <w:t xml:space="preserve">770065</w:t>
      </w:r>
    </w:p>
    <w:p>
      <w:r>
        <w:t xml:space="preserve">@JozeBiscak Normaalin ihmisrodun ja -lajin roskaaminen... Degeneroituminen ja rappio... nimityksen ihminen arvoton....</w:t>
        <w:br/>
        <w:t xml:space="preserve"> #decay ofcivilization!</w:t>
      </w:r>
    </w:p>
    <w:p>
      <w:r>
        <w:rPr>
          <w:b/>
          <w:u w:val="single"/>
        </w:rPr>
        <w:t xml:space="preserve">770066</w:t>
      </w:r>
    </w:p>
    <w:p>
      <w:r>
        <w:t xml:space="preserve">@VaneGosnik Jonkun pitäisi ravistella vaaliuurnaa hieman klo 7.00. firbcan vuoksi, jos siellä on jotain sisällä.</w:t>
      </w:r>
    </w:p>
    <w:p>
      <w:r>
        <w:rPr>
          <w:b/>
          <w:u w:val="single"/>
        </w:rPr>
        <w:t xml:space="preserve">770067</w:t>
      </w:r>
    </w:p>
    <w:p>
      <w:r>
        <w:t xml:space="preserve">@butalskipolicaj @RenskeSvetlin Meillä on valttikortti, joka osaa puhua kroatiaa. Hän ei välitä merellä sattuneista välikohtauksista, hän ei välitä rauhasta, hän myy heille jotain. Ei paniikkia.</w:t>
      </w:r>
    </w:p>
    <w:p>
      <w:r>
        <w:rPr>
          <w:b/>
          <w:u w:val="single"/>
        </w:rPr>
        <w:t xml:space="preserve">770068</w:t>
      </w:r>
    </w:p>
    <w:p>
      <w:r>
        <w:t xml:space="preserve">@CrtSeusek @BorSeusek @blagovestGB Pedofilian yhdistäminen homoseksuaalisuuteen, kuten artikkelissa, on masentavaa. Harhaanjohtava.</w:t>
      </w:r>
    </w:p>
    <w:p>
      <w:r>
        <w:rPr>
          <w:b/>
          <w:u w:val="single"/>
        </w:rPr>
        <w:t xml:space="preserve">770069</w:t>
      </w:r>
    </w:p>
    <w:p>
      <w:r>
        <w:t xml:space="preserve">@AntonPeinkiher @strankaSDS Sinut pitäisi viedä kiireellisesti JJ-psykiatriaan Australiaan.</w:t>
      </w:r>
    </w:p>
    <w:p>
      <w:r>
        <w:rPr>
          <w:b/>
          <w:u w:val="single"/>
        </w:rPr>
        <w:t xml:space="preserve">770070</w:t>
      </w:r>
    </w:p>
    <w:p>
      <w:r>
        <w:t xml:space="preserve">Nyt se on: "UBI UBI UBI UBI UBI Sammakko kissalle, pehmokuralle vinkuvalle kuralle vinkuvalle kuralle vinkuvalle kuralle vinkuvalle kuralle vinkuvalle kuralle vinkuvalle kuralle vinkuvalle kuralle vinkuvalle kuralle".</w:t>
      </w:r>
    </w:p>
    <w:p>
      <w:r>
        <w:rPr>
          <w:b/>
          <w:u w:val="single"/>
        </w:rPr>
        <w:t xml:space="preserve">770071</w:t>
      </w:r>
    </w:p>
    <w:p>
      <w:r>
        <w:t xml:space="preserve">@KavcicTamara @YouTube Sienet ovat erittäin turvallinen lääke, mutta PF on vielä turvallisempi! 😉</w:t>
      </w:r>
    </w:p>
    <w:p>
      <w:r>
        <w:rPr>
          <w:b/>
          <w:u w:val="single"/>
        </w:rPr>
        <w:t xml:space="preserve">770072</w:t>
      </w:r>
    </w:p>
    <w:p>
      <w:r>
        <w:t xml:space="preserve">@DrzavljanK heillä on siteet... fasistit ovat puheenjohtajistossa ja kiertotietä tehdään Triesten satamaan...</w:t>
      </w:r>
    </w:p>
    <w:p>
      <w:r>
        <w:rPr>
          <w:b/>
          <w:u w:val="single"/>
        </w:rPr>
        <w:t xml:space="preserve">770073</w:t>
      </w:r>
    </w:p>
    <w:p>
      <w:r>
        <w:t xml:space="preserve">Työnnämme kaikki nämä tunteet alitajuntaan ja niistä tulee "sisäisiä pettureita" https://t.co/DGT4w7k9Mi</w:t>
      </w:r>
    </w:p>
    <w:p>
      <w:r>
        <w:rPr>
          <w:b/>
          <w:u w:val="single"/>
        </w:rPr>
        <w:t xml:space="preserve">770074</w:t>
      </w:r>
    </w:p>
    <w:p>
      <w:r>
        <w:t xml:space="preserve">@rafzih Opettaja on aina oikeassa. Mullet menee yksin ja voi tehdä, mitä hän sanoo. Hänellä ei ole viiniköynnöstä.</w:t>
      </w:r>
    </w:p>
    <w:p>
      <w:r>
        <w:rPr>
          <w:b/>
          <w:u w:val="single"/>
        </w:rPr>
        <w:t xml:space="preserve">770075</w:t>
      </w:r>
    </w:p>
    <w:p>
      <w:r>
        <w:t xml:space="preserve">@surfon En katso muotoa vaan sisältöä. Vanha resepti ilman leivinjauhetta.</w:t>
      </w:r>
    </w:p>
    <w:p>
      <w:r>
        <w:rPr>
          <w:b/>
          <w:u w:val="single"/>
        </w:rPr>
        <w:t xml:space="preserve">770076</w:t>
      </w:r>
    </w:p>
    <w:p>
      <w:r>
        <w:t xml:space="preserve">HUOMIO: Domžalessa ja sen ympäristössä liikkuu epäilyttävä valkoinen pakettiauto, jossa on vielä epäilyttävämpiä matkustajia. Saatat olla... https://t.co/bpF0sZXKpU</w:t>
      </w:r>
    </w:p>
    <w:p>
      <w:r>
        <w:rPr>
          <w:b/>
          <w:u w:val="single"/>
        </w:rPr>
        <w:t xml:space="preserve">770077</w:t>
      </w:r>
    </w:p>
    <w:p>
      <w:r>
        <w:t xml:space="preserve">@freewiseguy @MatejTonin @TVOdmevi Annat korkean palkan epäpäteville ja tottelevaisille. Takaaja pitää siitä kiinni loppuun asti.</w:t>
      </w:r>
    </w:p>
    <w:p>
      <w:r>
        <w:rPr>
          <w:b/>
          <w:u w:val="single"/>
        </w:rPr>
        <w:t xml:space="preserve">770078</w:t>
      </w:r>
    </w:p>
    <w:p>
      <w:r>
        <w:t xml:space="preserve">@dratpirsna Oletko tosissasi? Syksyn sävyjä!?</w:t>
        <w:br/>
        <w:t xml:space="preserve"> Ai, missä ovat briketit? ❤❤❤🐕</w:t>
      </w:r>
    </w:p>
    <w:p>
      <w:r>
        <w:rPr>
          <w:b/>
          <w:u w:val="single"/>
        </w:rPr>
        <w:t xml:space="preserve">770079</w:t>
      </w:r>
    </w:p>
    <w:p>
      <w:r>
        <w:t xml:space="preserve">Jos domoljuPci aikoo puhua islamilaisista terroristeista, heidän pitäisi kysyä itseltään, kuka heitä sponsoroi.</w:t>
        <w:br/>
        <w:t xml:space="preserve">https://t.co/x7ESZ40yHL</w:t>
      </w:r>
    </w:p>
    <w:p>
      <w:r>
        <w:rPr>
          <w:b/>
          <w:u w:val="single"/>
        </w:rPr>
        <w:t xml:space="preserve">770080</w:t>
      </w:r>
    </w:p>
    <w:p>
      <w:r>
        <w:t xml:space="preserve">@KatarinaDbr Olin yllättynyt. Käyn harvoin syömässä ravintoloissa muilla alueilla, ja luulin, että sianlihaöljyä on kaikkialla. 🤷♀️</w:t>
      </w:r>
    </w:p>
    <w:p>
      <w:r>
        <w:rPr>
          <w:b/>
          <w:u w:val="single"/>
        </w:rPr>
        <w:t xml:space="preserve">770081</w:t>
      </w:r>
    </w:p>
    <w:p>
      <w:r>
        <w:t xml:space="preserve">Olutta Eurooppaa uhkaaville sosialistisille psykopaateille. https://t.co/ebls11KKhd.</w:t>
      </w:r>
    </w:p>
    <w:p>
      <w:r>
        <w:rPr>
          <w:b/>
          <w:u w:val="single"/>
        </w:rPr>
        <w:t xml:space="preserve">770082</w:t>
      </w:r>
    </w:p>
    <w:p>
      <w:r>
        <w:t xml:space="preserve">@EPameten Hieno show 😍 normi on niin jälkeenjäänyttä, että olisi hauskaa, jos se ei olisi totta :)</w:t>
      </w:r>
    </w:p>
    <w:p>
      <w:r>
        <w:rPr>
          <w:b/>
          <w:u w:val="single"/>
        </w:rPr>
        <w:t xml:space="preserve">770083</w:t>
      </w:r>
    </w:p>
    <w:p>
      <w:r>
        <w:t xml:space="preserve">Oikea isoisä kävelee piknikiltä ulos kahdella jalalla ja yrittää kääntää ulko-oven avainta korkeintaan kolmannella yrityksellä.</w:t>
      </w:r>
    </w:p>
    <w:p>
      <w:r>
        <w:rPr>
          <w:b/>
          <w:u w:val="single"/>
        </w:rPr>
        <w:t xml:space="preserve">770084</w:t>
      </w:r>
    </w:p>
    <w:p>
      <w:r>
        <w:t xml:space="preserve">@Tevilevi @bostios @TankoJoze Ymmärrän kyllä, kommunistien kulttuuriin kuuluu vihollisen deradikalisointi, olemme nähneet sen ennenkin. Adieu</w:t>
      </w:r>
    </w:p>
    <w:p>
      <w:r>
        <w:rPr>
          <w:b/>
          <w:u w:val="single"/>
        </w:rPr>
        <w:t xml:space="preserve">770085</w:t>
      </w:r>
    </w:p>
    <w:p>
      <w:r>
        <w:t xml:space="preserve">AJATTELIN LÄHTEÄ POLITIIKKAAN ISKULAUSE ON KAIKKI KORRUPTION PUOLESTA, MITÄ SANOTTE, MUTTA SE ON HYVÄ ISKULAUSE.</w:t>
      </w:r>
    </w:p>
    <w:p>
      <w:r>
        <w:rPr>
          <w:b/>
          <w:u w:val="single"/>
        </w:rPr>
        <w:t xml:space="preserve">770086</w:t>
      </w:r>
    </w:p>
    <w:p>
      <w:r>
        <w:t xml:space="preserve">#zenica blues -- kiskot (ja matkustajat) ovat yhä olemassa. Junia on kuitenkin vähemmän. https://t.co/ETOnQsD7MR</w:t>
      </w:r>
    </w:p>
    <w:p>
      <w:r>
        <w:rPr>
          <w:b/>
          <w:u w:val="single"/>
        </w:rPr>
        <w:t xml:space="preserve">770087</w:t>
      </w:r>
    </w:p>
    <w:p>
      <w:r>
        <w:t xml:space="preserve">Gerrard ohittaa Owenin ikuisten maalintekijöiden listalla #jalkapallo #jalkapallo #jalkapallo #liiga #liiga #liiga #liiga - http://t.co/iaULxYU8hp</w:t>
      </w:r>
    </w:p>
    <w:p>
      <w:r>
        <w:rPr>
          <w:b/>
          <w:u w:val="single"/>
        </w:rPr>
        <w:t xml:space="preserve">770088</w:t>
      </w:r>
    </w:p>
    <w:p>
      <w:r>
        <w:t xml:space="preserve">Luokkataistelu käydään aina hallitsijoiden ja alamaisten välillä. https://t.co/zwt2CHkjkK.</w:t>
      </w:r>
    </w:p>
    <w:p>
      <w:r>
        <w:rPr>
          <w:b/>
          <w:u w:val="single"/>
        </w:rPr>
        <w:t xml:space="preserve">770089</w:t>
      </w:r>
    </w:p>
    <w:p>
      <w:r>
        <w:t xml:space="preserve">Huomisesta lähtien - luettuasi @Dnevnik_si Objektiv -lehden aiheen - katsot pakattua porsaanlihapihviä aivan eri tavalla. #meso</w:t>
      </w:r>
    </w:p>
    <w:p>
      <w:r>
        <w:rPr>
          <w:b/>
          <w:u w:val="single"/>
        </w:rPr>
        <w:t xml:space="preserve">770090</w:t>
      </w:r>
    </w:p>
    <w:p>
      <w:r>
        <w:t xml:space="preserve">@AntonPeinkiher Sir, olet hullu, neuvon sinua klinikalla, jossa kollegasi kävi jokin aika sitten.</w:t>
      </w:r>
    </w:p>
    <w:p>
      <w:r>
        <w:rPr>
          <w:b/>
          <w:u w:val="single"/>
        </w:rPr>
        <w:t xml:space="preserve">770091</w:t>
      </w:r>
    </w:p>
    <w:p>
      <w:r>
        <w:t xml:space="preserve">@BozidarBiscan @mrevlje Puuttuvat variantit "Jansa", "kapitalismi" ja "uusliberalismi".</w:t>
      </w:r>
    </w:p>
    <w:p>
      <w:r>
        <w:rPr>
          <w:b/>
          <w:u w:val="single"/>
        </w:rPr>
        <w:t xml:space="preserve">770092</w:t>
      </w:r>
    </w:p>
    <w:p>
      <w:r>
        <w:t xml:space="preserve">Kekin 600 euron eläke ei todellakaan ole paljon, mutta ongelma syntyy, koska on olemassa armeija tällaisia ja vielä varakkaampia eläkkeensaajia.</w:t>
      </w:r>
    </w:p>
    <w:p>
      <w:r>
        <w:rPr>
          <w:b/>
          <w:u w:val="single"/>
        </w:rPr>
        <w:t xml:space="preserve">770093</w:t>
      </w:r>
    </w:p>
    <w:p>
      <w:r>
        <w:t xml:space="preserve">Live 23. kierros #2SNL @nzs_si</w:t>
        <w:br/>
        <w:t xml:space="preserve">1st HALF:</w:t>
        <w:br/>
        <w:t xml:space="preserve">NK ROLTEK DOB : @NkBrezice 0:0</w:t>
        <w:br/>
        <w:br/>
        <w:t xml:space="preserve">Let's go DOB!</w:t>
        <w:br/>
        <w:t xml:space="preserve"> #AllForSchampionshipEzDOB! https://t.co/StZjNCqhdp</w:t>
      </w:r>
    </w:p>
    <w:p>
      <w:r>
        <w:rPr>
          <w:b/>
          <w:u w:val="single"/>
        </w:rPr>
        <w:t xml:space="preserve">770094</w:t>
      </w:r>
    </w:p>
    <w:p>
      <w:r>
        <w:t xml:space="preserve">@Bodem43 mitä pikkuinen tietää kalmarista, anna hänelle kynttilä ja hän nielaisi sen refleksinomaisesti.</w:t>
      </w:r>
    </w:p>
    <w:p>
      <w:r>
        <w:rPr>
          <w:b/>
          <w:u w:val="single"/>
        </w:rPr>
        <w:t xml:space="preserve">770095</w:t>
      </w:r>
    </w:p>
    <w:p>
      <w:r>
        <w:t xml:space="preserve">Mitä minun huomionnälkäiset aivoni välittävät siitä, että koko päivän saamani ilmoitukset tulevat vain luonnollisen satelliittimme toiselta puolelta.</w:t>
      </w:r>
    </w:p>
    <w:p>
      <w:r>
        <w:rPr>
          <w:b/>
          <w:u w:val="single"/>
        </w:rPr>
        <w:t xml:space="preserve">770096</w:t>
      </w:r>
    </w:p>
    <w:p>
      <w:r>
        <w:t xml:space="preserve">Tämä ala olisi ihanteellinen koekenttä yksilön ja kansakunnan moraaliselle kehitykselle. https://t.co/hjbr1CfpKV ...</w:t>
      </w:r>
    </w:p>
    <w:p>
      <w:r>
        <w:rPr>
          <w:b/>
          <w:u w:val="single"/>
        </w:rPr>
        <w:t xml:space="preserve">770097</w:t>
      </w:r>
    </w:p>
    <w:p>
      <w:r>
        <w:t xml:space="preserve">Jokaisella, joka ei ole nuorena sosialisti, ei ole sydäntä. Se, joka vanhemmalla iällä pysyy sosialistina, on aivoton. https://t.co/xu3nvFonJY.</w:t>
      </w:r>
    </w:p>
    <w:p>
      <w:r>
        <w:rPr>
          <w:b/>
          <w:u w:val="single"/>
        </w:rPr>
        <w:t xml:space="preserve">770098</w:t>
      </w:r>
    </w:p>
    <w:p>
      <w:r>
        <w:t xml:space="preserve">@PreglArjan Lumikellot ovat todella erityisiä. Niin kauniita, ja ne sulavat niin nopeasti. https://t.co/0nbRxADOlw. https://t.co/0nbRxADOlw</w:t>
      </w:r>
    </w:p>
    <w:p>
      <w:r>
        <w:rPr>
          <w:b/>
          <w:u w:val="single"/>
        </w:rPr>
        <w:t xml:space="preserve">770099</w:t>
      </w:r>
    </w:p>
    <w:p>
      <w:r>
        <w:t xml:space="preserve">Vaalit ovat näköpiirissä. Mitä muuta on odotettavissa kuin kuulla SDS:stä...</w:t>
        <w:br/>
        <w:t xml:space="preserve"> Vittu Janša 😐😐😐</w:t>
      </w:r>
    </w:p>
    <w:p>
      <w:r>
        <w:rPr>
          <w:b/>
          <w:u w:val="single"/>
        </w:rPr>
        <w:t xml:space="preserve">770100</w:t>
      </w:r>
    </w:p>
    <w:p>
      <w:r>
        <w:t xml:space="preserve">@jagoda_3 @ziggislo Ehdottomasti ei - tänään vihellettiin tai buuattiin kesken pelin.</w:t>
      </w:r>
    </w:p>
    <w:p>
      <w:r>
        <w:rPr>
          <w:b/>
          <w:u w:val="single"/>
        </w:rPr>
        <w:t xml:space="preserve">770101</w:t>
      </w:r>
    </w:p>
    <w:p>
      <w:r>
        <w:t xml:space="preserve">@Pet_Kod Nämä pitivät minut pystyssä puolet lukiosta. Olen kauhuissani siitä, että Moz meni täysin sekaisin. Se lannistaa sinua melkoisesti.</w:t>
      </w:r>
    </w:p>
    <w:p>
      <w:r>
        <w:rPr>
          <w:b/>
          <w:u w:val="single"/>
        </w:rPr>
        <w:t xml:space="preserve">770102</w:t>
      </w:r>
    </w:p>
    <w:p>
      <w:r>
        <w:t xml:space="preserve">@DarkoAP @MisaVugrinec Joku muu yrittää kanssani. Mutta luojan kiitos he ovat nopeasti vakuuttuneita.</w:t>
      </w:r>
    </w:p>
    <w:p>
      <w:r>
        <w:rPr>
          <w:b/>
          <w:u w:val="single"/>
        </w:rPr>
        <w:t xml:space="preserve">770103</w:t>
      </w:r>
    </w:p>
    <w:p>
      <w:r>
        <w:t xml:space="preserve">@tomltoml hei teet sen, kun kommunistit loppuu he tulevat varastamaan sinulta taas, jos et anna sitä heille vapaaehtoisesti he #shootl_in_the_back</w:t>
      </w:r>
    </w:p>
    <w:p>
      <w:r>
        <w:rPr>
          <w:b/>
          <w:u w:val="single"/>
        </w:rPr>
        <w:t xml:space="preserve">770104</w:t>
      </w:r>
    </w:p>
    <w:p>
      <w:r>
        <w:t xml:space="preserve">@RichieKis Se on työn alla! Luonnollinen meikki vaatii ties kuinka paljon https://t.co/pFWfyHFi7D highlighteria. Sinä putoat perseellesi!</w:t>
      </w:r>
    </w:p>
    <w:p>
      <w:r>
        <w:rPr>
          <w:b/>
          <w:u w:val="single"/>
        </w:rPr>
        <w:t xml:space="preserve">770105</w:t>
      </w:r>
    </w:p>
    <w:p>
      <w:r>
        <w:t xml:space="preserve">@edinqm @AntonPeinkiher @varnostprometa @ukclj @mzi_rs @24ur_com Allah varjelkoon sinua. Autoilijat ovat tulleet hulluiksi.</w:t>
      </w:r>
    </w:p>
    <w:p>
      <w:r>
        <w:rPr>
          <w:b/>
          <w:u w:val="single"/>
        </w:rPr>
        <w:t xml:space="preserve">770106</w:t>
      </w:r>
    </w:p>
    <w:p>
      <w:r>
        <w:t xml:space="preserve">Kuka on sanonut sen aiemmin, alas loiset. Kokeile Parasineota. https://t.co/eiXIgoaFns</w:t>
      </w:r>
    </w:p>
    <w:p>
      <w:r>
        <w:rPr>
          <w:b/>
          <w:u w:val="single"/>
        </w:rPr>
        <w:t xml:space="preserve">770107</w:t>
      </w:r>
    </w:p>
    <w:p>
      <w:r>
        <w:t xml:space="preserve">Saraikon ulosteet ovat puhtainta superhumusta, joka sisältää seitsemän kertaa enemmän typpeä, kolme kertaa enemmän kaliumia,... https://t.co/IX1f6SFpbg...</w:t>
      </w:r>
    </w:p>
    <w:p>
      <w:r>
        <w:rPr>
          <w:b/>
          <w:u w:val="single"/>
        </w:rPr>
        <w:t xml:space="preserve">770108</w:t>
      </w:r>
    </w:p>
    <w:p>
      <w:r>
        <w:t xml:space="preserve">Pelaan parhaillaan Biathlon Maniaa. Tule mukaan ja yritä voittaa minut! https://t.co/PKMK0Qw7rr</w:t>
      </w:r>
    </w:p>
    <w:p>
      <w:r>
        <w:rPr>
          <w:b/>
          <w:u w:val="single"/>
        </w:rPr>
        <w:t xml:space="preserve">770109</w:t>
      </w:r>
    </w:p>
    <w:p>
      <w:r>
        <w:t xml:space="preserve">@symru snap vaaleista voit tehdä gulassia econoboxissa; resepti on kirjassa Toolbox :-)</w:t>
      </w:r>
    </w:p>
    <w:p>
      <w:r>
        <w:rPr>
          <w:b/>
          <w:u w:val="single"/>
        </w:rPr>
        <w:t xml:space="preserve">770110</w:t>
      </w:r>
    </w:p>
    <w:p>
      <w:r>
        <w:t xml:space="preserve">@krtmen Voin kertoa, että huudamme turhaan.Golazen on virus. Siihen ei ole parannuskeinoa.Mutta Orban on kova vanha mies.</w:t>
      </w:r>
    </w:p>
    <w:p>
      <w:r>
        <w:rPr>
          <w:b/>
          <w:u w:val="single"/>
        </w:rPr>
        <w:t xml:space="preserve">770111</w:t>
      </w:r>
    </w:p>
    <w:p>
      <w:r>
        <w:t xml:space="preserve">@Bisag_In DDR:ssä ei suljettu yhtään natsien keskitysleiriä. He vain jatkoivat niiden käyttöä</w:t>
      </w:r>
    </w:p>
    <w:p>
      <w:r>
        <w:rPr>
          <w:b/>
          <w:u w:val="single"/>
        </w:rPr>
        <w:t xml:space="preserve">770112</w:t>
      </w:r>
    </w:p>
    <w:p>
      <w:r>
        <w:t xml:space="preserve">Lentokentällä otettujen kuvien pitäisi pelottaa Cindy Crawfordin luita. https://t.co/Cz04HPy38E</w:t>
      </w:r>
    </w:p>
    <w:p>
      <w:r>
        <w:rPr>
          <w:b/>
          <w:u w:val="single"/>
        </w:rPr>
        <w:t xml:space="preserve">770113</w:t>
      </w:r>
    </w:p>
    <w:p>
      <w:r>
        <w:t xml:space="preserve">@DesaLevstek @Tevilevi @RTV_Slovenija Mikä on sopimatonta naiselle, jos olet nainen ylipäätään.</w:t>
      </w:r>
    </w:p>
    <w:p>
      <w:r>
        <w:rPr>
          <w:b/>
          <w:u w:val="single"/>
        </w:rPr>
        <w:t xml:space="preserve">770114</w:t>
      </w:r>
    </w:p>
    <w:p>
      <w:r>
        <w:t xml:space="preserve">@EdoHabe @Max970 Täällä, jos olet lojaali sosialisteille, tutkintotodistuksesi leimataan,</w:t>
        <w:br/>
        <w:t xml:space="preserve">ja sitten tarvittaessa tarkastaa kommunistinen Brglez, jolla on lippu perseessään.</w:t>
      </w:r>
    </w:p>
    <w:p>
      <w:r>
        <w:rPr>
          <w:b/>
          <w:u w:val="single"/>
        </w:rPr>
        <w:t xml:space="preserve">770115</w:t>
      </w:r>
    </w:p>
    <w:p>
      <w:r>
        <w:t xml:space="preserve">@nejkom Jbg, en ole maratonjuoksija, en käy solariumissa, en nuuskaa . . . ., ja niin edelleen.</w:t>
      </w:r>
    </w:p>
    <w:p>
      <w:r>
        <w:rPr>
          <w:b/>
          <w:u w:val="single"/>
        </w:rPr>
        <w:t xml:space="preserve">770116</w:t>
      </w:r>
    </w:p>
    <w:p>
      <w:r>
        <w:t xml:space="preserve">@zasledovalec70 @Petrasa1 @lucijausaj @Stanisl15592752 Se on taulukko, jota vain odotat, että työkalu ajaa ohitsesi ja tarttuu siihen😀</w:t>
      </w:r>
    </w:p>
    <w:p>
      <w:r>
        <w:rPr>
          <w:b/>
          <w:u w:val="single"/>
        </w:rPr>
        <w:t xml:space="preserve">770117</w:t>
      </w:r>
    </w:p>
    <w:p>
      <w:r>
        <w:t xml:space="preserve">@penzionist12 Näitä potilaita ei voinut enää auttaa edes Janšan psykiatrinen klinikka Australiassa.</w:t>
        <w:br/>
        <w:t xml:space="preserve"> 😷💉🤒 https://t.co/WK1ZdrB7Mf https://t.co/WK1ZdrB7Mf</w:t>
      </w:r>
    </w:p>
    <w:p>
      <w:r>
        <w:rPr>
          <w:b/>
          <w:u w:val="single"/>
        </w:rPr>
        <w:t xml:space="preserve">770118</w:t>
      </w:r>
    </w:p>
    <w:p>
      <w:r>
        <w:t xml:space="preserve">Puhdista kehosi mustalla limonadilla https://t.co/Il4MNqyjyo https://t.co/uyveZIfoRl https://t.co/uyveZIfoRl</w:t>
      </w:r>
    </w:p>
    <w:p>
      <w:r>
        <w:rPr>
          <w:b/>
          <w:u w:val="single"/>
        </w:rPr>
        <w:t xml:space="preserve">770119</w:t>
      </w:r>
    </w:p>
    <w:p>
      <w:r>
        <w:t xml:space="preserve">@opica @IrenaSirena Muuten kyllä - näin suvaitsemattomat esittelevät tasonsa.</w:t>
      </w:r>
    </w:p>
    <w:p>
      <w:r>
        <w:rPr>
          <w:b/>
          <w:u w:val="single"/>
        </w:rPr>
        <w:t xml:space="preserve">770120</w:t>
      </w:r>
    </w:p>
    <w:p>
      <w:r>
        <w:t xml:space="preserve">@LJmlekarne @PivovarnaUnion unohtui paras, MAX !!!!!!!!!!!!!!!!!!!!!!!!!!!!!!!!!!!!!!!!!! mutta retro ei ole enää IN? ja ei kiitos Maximolle</w:t>
      </w:r>
    </w:p>
    <w:p>
      <w:r>
        <w:rPr>
          <w:b/>
          <w:u w:val="single"/>
        </w:rPr>
        <w:t xml:space="preserve">770121</w:t>
      </w:r>
    </w:p>
    <w:p>
      <w:r>
        <w:t xml:space="preserve">@TanjaCvitko @valentincix Suolatut maapähkinät tällaisessa ruokalajissa ovat pelkkää makua, niiden on oltava suolaamattomia.</w:t>
      </w:r>
    </w:p>
    <w:p>
      <w:r>
        <w:rPr>
          <w:b/>
          <w:u w:val="single"/>
        </w:rPr>
        <w:t xml:space="preserve">770122</w:t>
      </w:r>
    </w:p>
    <w:p>
      <w:r>
        <w:t xml:space="preserve">ROVTE: Iäkäs mies vietiin sairaalaan, koska hänen oikea kätensä oli ojentunut eikä hän enää pystynyt taivuttamaan sitä.</w:t>
      </w:r>
    </w:p>
    <w:p>
      <w:r>
        <w:rPr>
          <w:b/>
          <w:u w:val="single"/>
        </w:rPr>
        <w:t xml:space="preserve">770123</w:t>
      </w:r>
    </w:p>
    <w:p>
      <w:r>
        <w:t xml:space="preserve">Onko Kamnikissa jotain uutta?!</w:t>
        <w:br/>
        <w:t xml:space="preserve"> ...ŠARCin kerrotaan kuljettavan matkalaukkuja traktorilla. Oletko sinä ja "Baba Frog" lähdössä lomalle 😂😂😂😂?</w:t>
      </w:r>
    </w:p>
    <w:p>
      <w:r>
        <w:rPr>
          <w:b/>
          <w:u w:val="single"/>
        </w:rPr>
        <w:t xml:space="preserve">770124</w:t>
      </w:r>
    </w:p>
    <w:p>
      <w:r>
        <w:t xml:space="preserve">@multikultivator @p_zoran He todella ratkaisevat asioita. Mutta he voisivat tehdä sen nopeammin ja päättäväisemmin. Jotta ihmisten ei tarvitsisi ajatella tällaista hölynpölyä.</w:t>
      </w:r>
    </w:p>
    <w:p>
      <w:r>
        <w:rPr>
          <w:b/>
          <w:u w:val="single"/>
        </w:rPr>
        <w:t xml:space="preserve">770125</w:t>
      </w:r>
    </w:p>
    <w:p>
      <w:r>
        <w:t xml:space="preserve">Maisemointi ja kunnossapito, Andrej KRIŽOVNIK, s p Miklavž na Dravskem polju: https://t.co/IJ1rr5eRit via @YouTube</w:t>
      </w:r>
    </w:p>
    <w:p>
      <w:r>
        <w:rPr>
          <w:b/>
          <w:u w:val="single"/>
        </w:rPr>
        <w:t xml:space="preserve">770126</w:t>
      </w:r>
    </w:p>
    <w:p>
      <w:r>
        <w:t xml:space="preserve">Olen hämmentynyt, lihaksiani särkee tavalla, jonka olemassaolosta en edes tiennyt. Kahvi ei auta. Minä kuolen</w:t>
      </w:r>
    </w:p>
    <w:p>
      <w:r>
        <w:rPr>
          <w:b/>
          <w:u w:val="single"/>
        </w:rPr>
        <w:t xml:space="preserve">770127</w:t>
      </w:r>
    </w:p>
    <w:p>
      <w:r>
        <w:t xml:space="preserve">@juremes tämä on halvin näkemäsi vaihtoehto :( yleensä ihmiset lisäävät linnan ensimmäistä kertaa. Tai luolassa oleva vivarium.</w:t>
      </w:r>
    </w:p>
    <w:p>
      <w:r>
        <w:rPr>
          <w:b/>
          <w:u w:val="single"/>
        </w:rPr>
        <w:t xml:space="preserve">770128</w:t>
      </w:r>
    </w:p>
    <w:p>
      <w:r>
        <w:t xml:space="preserve">@JernejStromajer Osaat loukata. Me kaikki tiedämme sen. Mutta ilmeisesti etsit politiikkaa myös jalkapallosta. Sairaita molemmat.</w:t>
      </w:r>
    </w:p>
    <w:p>
      <w:r>
        <w:rPr>
          <w:b/>
          <w:u w:val="single"/>
        </w:rPr>
        <w:t xml:space="preserve">770129</w:t>
      </w:r>
    </w:p>
    <w:p>
      <w:r>
        <w:t xml:space="preserve">Siirtolaiset kutsuvat sitä foorumeilla "palkaksi". Kun he siis tulevat Eurooppaan, he saavat palkkaa.</w:t>
        <w:br/>
        <w:t xml:space="preserve"> Kuka ei haluaisi?</w:t>
        <w:br/>
        <w:t xml:space="preserve">https://t.co/UhVGWL8xho</w:t>
      </w:r>
    </w:p>
    <w:p>
      <w:r>
        <w:rPr>
          <w:b/>
          <w:u w:val="single"/>
        </w:rPr>
        <w:t xml:space="preserve">770130</w:t>
      </w:r>
    </w:p>
    <w:p>
      <w:r>
        <w:t xml:space="preserve">@p2035e @DenisBolcina @D_Jasmina @ZigaTurk Outoa, että Turk ei tiedä mistä puhuu, kun me ymmärrämme häntä melko hyvin.</w:t>
      </w:r>
    </w:p>
    <w:p>
      <w:r>
        <w:rPr>
          <w:b/>
          <w:u w:val="single"/>
        </w:rPr>
        <w:t xml:space="preserve">770131</w:t>
      </w:r>
    </w:p>
    <w:p>
      <w:r>
        <w:t xml:space="preserve">@apocalypsedone Js, ja kukaan ei ole koskaan syyllinen, niin kauan kuin käytät punaista tähteä ja syljet Janšan päälle, olet koskematon.</w:t>
      </w:r>
    </w:p>
    <w:p>
      <w:r>
        <w:rPr>
          <w:b/>
          <w:u w:val="single"/>
        </w:rPr>
        <w:t xml:space="preserve">770132</w:t>
      </w:r>
    </w:p>
    <w:p>
      <w:r>
        <w:t xml:space="preserve">Näin me rullaamme @Val202 Vuorossa @beck , #Futurski ja @tameimpala #ZdajSeVrti</w:t>
      </w:r>
    </w:p>
    <w:p>
      <w:r>
        <w:rPr>
          <w:b/>
          <w:u w:val="single"/>
        </w:rPr>
        <w:t xml:space="preserve">770133</w:t>
      </w:r>
    </w:p>
    <w:p>
      <w:r>
        <w:t xml:space="preserve">Joukkoraiskausten sarja järkyttää Ruotsin Malmötä; 17-vuotiaan tytön väitetään sytytetyn tuleen https://t.co/umpCyNyUaO</w:t>
      </w:r>
    </w:p>
    <w:p>
      <w:r>
        <w:rPr>
          <w:b/>
          <w:u w:val="single"/>
        </w:rPr>
        <w:t xml:space="preserve">770134</w:t>
      </w:r>
    </w:p>
    <w:p>
      <w:r>
        <w:t xml:space="preserve">@ToxicSnowEM @gregorprosen Bohve mitä he ovat huijanneet?! Jos se on marihuanaa, sen on parasta olla luonnollista. Piste.</w:t>
      </w:r>
    </w:p>
    <w:p>
      <w:r>
        <w:rPr>
          <w:b/>
          <w:u w:val="single"/>
        </w:rPr>
        <w:t xml:space="preserve">770135</w:t>
      </w:r>
    </w:p>
    <w:p>
      <w:r>
        <w:t xml:space="preserve">@dobervoznik En ole. Mutta minulla on raskaat ja asfalttia vittuilevat renkaat. Mutta puhkeamissuojaus on huippuluokkaa.</w:t>
      </w:r>
    </w:p>
    <w:p>
      <w:r>
        <w:rPr>
          <w:b/>
          <w:u w:val="single"/>
        </w:rPr>
        <w:t xml:space="preserve">770136</w:t>
      </w:r>
    </w:p>
    <w:p>
      <w:r>
        <w:t xml:space="preserve">Uusi menetelmä ruokahalun hallintaan - Brittitutkijat ovat tunnistaneet aivoissa soluryhmän, jolla on keskeinen rooli... https://t.co/5loI3rKULM</w:t>
      </w:r>
    </w:p>
    <w:p>
      <w:r>
        <w:rPr>
          <w:b/>
          <w:u w:val="single"/>
        </w:rPr>
        <w:t xml:space="preserve">770137</w:t>
      </w:r>
    </w:p>
    <w:p>
      <w:r>
        <w:t xml:space="preserve">@redhotfeferon Mulla on ollut jo munasarjojen flunssa, toivottavasti et sunnuntaina himoitse maissia 😜</w:t>
      </w:r>
    </w:p>
    <w:p>
      <w:r>
        <w:rPr>
          <w:b/>
          <w:u w:val="single"/>
        </w:rPr>
        <w:t xml:space="preserve">770138</w:t>
      </w:r>
    </w:p>
    <w:p>
      <w:r>
        <w:t xml:space="preserve">Riittää manipulointi!</w:t>
        <w:br/>
        <w:t xml:space="preserve"> Valheet riittävät!</w:t>
        <w:br/>
        <w:t xml:space="preserve"> EU:n hallitukset eivät todellisuudessa tee muuta kuin vääristelevät työvoimaa koskevia tilastoja... https://t.co/THIdV5Tqhz ...</w:t>
      </w:r>
    </w:p>
    <w:p>
      <w:r>
        <w:rPr>
          <w:b/>
          <w:u w:val="single"/>
        </w:rPr>
        <w:t xml:space="preserve">770139</w:t>
      </w:r>
    </w:p>
    <w:p>
      <w:r>
        <w:t xml:space="preserve">Kun saat FB-ilmoituksen "henkilö XX on törmännyt sinuun". 😵 Olin unohtanut tuon vaihtoehdon olemassaolon. 😂 Tämä on näköjään ensimmäinen paska puoleen vuoteen, lol.</w:t>
      </w:r>
    </w:p>
    <w:p>
      <w:r>
        <w:rPr>
          <w:b/>
          <w:u w:val="single"/>
        </w:rPr>
        <w:t xml:space="preserve">770140</w:t>
      </w:r>
    </w:p>
    <w:p>
      <w:r>
        <w:t xml:space="preserve">Ensimmäinen Disruption Live -työpaja. Laukaisuja, toimeksiantoja ja ideoita on taottu varhaisesta aamusta lähtien. #LunaLEARN ☺️💡🎓 https://t.co/RScjIYTp20 https://t.co/RScjIYTp20</w:t>
      </w:r>
    </w:p>
    <w:p>
      <w:r>
        <w:rPr>
          <w:b/>
          <w:u w:val="single"/>
        </w:rPr>
        <w:t xml:space="preserve">770141</w:t>
      </w:r>
    </w:p>
    <w:p>
      <w:r>
        <w:t xml:space="preserve">Sadan shillingin kysymys: jättääkö operaattori datanopeudet sekaisin rajoittamattoman liittymän tilaajille? #tvin</w:t>
      </w:r>
    </w:p>
    <w:p>
      <w:r>
        <w:rPr>
          <w:b/>
          <w:u w:val="single"/>
        </w:rPr>
        <w:t xml:space="preserve">770142</w:t>
      </w:r>
    </w:p>
    <w:p>
      <w:r>
        <w:t xml:space="preserve">Minut estettiin, koska laitoin ekoterroristi Martinčekin haarukkaan ja lantakalliolle! https://t.co/FZem66kjiK</w:t>
      </w:r>
    </w:p>
    <w:p>
      <w:r>
        <w:rPr>
          <w:b/>
          <w:u w:val="single"/>
        </w:rPr>
        <w:t xml:space="preserve">770143</w:t>
      </w:r>
    </w:p>
    <w:p>
      <w:r>
        <w:t xml:space="preserve">Torstain kolumni... Sota ja rauha: arvoton elämä https://t.co/APdW0wa1RY</w:t>
      </w:r>
    </w:p>
    <w:p>
      <w:r>
        <w:rPr>
          <w:b/>
          <w:u w:val="single"/>
        </w:rPr>
        <w:t xml:space="preserve">770144</w:t>
      </w:r>
    </w:p>
    <w:p>
      <w:r>
        <w:t xml:space="preserve">@TimeTravelWish Ja soita poliisille kiireesti. Nyt minulla ei ole rauhaa. Nyt olen huolissani sinusta.</w:t>
      </w:r>
    </w:p>
    <w:p>
      <w:r>
        <w:rPr>
          <w:b/>
          <w:u w:val="single"/>
        </w:rPr>
        <w:t xml:space="preserve">770145</w:t>
      </w:r>
    </w:p>
    <w:p>
      <w:r>
        <w:t xml:space="preserve">@golouh @Levice Tässä Pozhar ampuu paukkupatruunoita. Tarinalla ei ole painoarvoa. Se heittää oudon valon Pozhariin ja hänen muuten terävään journalismiinsa.</w:t>
      </w:r>
    </w:p>
    <w:p>
      <w:r>
        <w:rPr>
          <w:b/>
          <w:u w:val="single"/>
        </w:rPr>
        <w:t xml:space="preserve">770146</w:t>
      </w:r>
    </w:p>
    <w:p>
      <w:r>
        <w:t xml:space="preserve">@alesernecl Jätetään menneisyys taakse ja katsotaan eteenpäin!</w:t>
        <w:br/>
        <w:t xml:space="preserve"> Arvo ei voi olla yhteistyötä jihadistien kanssa, joita idioleftistit kusettavat!</w:t>
      </w:r>
    </w:p>
    <w:p>
      <w:r>
        <w:rPr>
          <w:b/>
          <w:u w:val="single"/>
        </w:rPr>
        <w:t xml:space="preserve">770147</w:t>
      </w:r>
    </w:p>
    <w:p>
      <w:r>
        <w:t xml:space="preserve">Paranna kehoasi meditaation avulla</w:t>
        <w:br/>
        <w:br/>
        <w:t xml:space="preserve">"Sairaus on aina kutsu muutokseen</w:t>
        <w:br/>
        <w:t xml:space="preserve"> Ja tiedämme hyvin, että kun emme ole terveitä, kärsimme... https://t.co/8rayz2ZaR1</w:t>
      </w:r>
    </w:p>
    <w:p>
      <w:r>
        <w:rPr>
          <w:b/>
          <w:u w:val="single"/>
        </w:rPr>
        <w:t xml:space="preserve">770148</w:t>
      </w:r>
    </w:p>
    <w:p>
      <w:r>
        <w:t xml:space="preserve">@slavkoarh8 Tarkoitatko, että Pipistrelle ei ole enää Ajdovščinassa? Vain lentokenttä on yhä siellä?</w:t>
      </w:r>
    </w:p>
    <w:p>
      <w:r>
        <w:rPr>
          <w:b/>
          <w:u w:val="single"/>
        </w:rPr>
        <w:t xml:space="preserve">770149</w:t>
      </w:r>
    </w:p>
    <w:p>
      <w:r>
        <w:t xml:space="preserve">@Tevilevi @DesaLevstek Niin paljon "propagandaa", mutta tämä on ensimmäinen kerta, kun kuulen Smrečjestä.</w:t>
        <w:br/>
        <w:t xml:space="preserve">https://t.co/voV2mD85ok https://t.co/yhvOr3KBmf</w:t>
      </w:r>
    </w:p>
    <w:p>
      <w:r>
        <w:rPr>
          <w:b/>
          <w:u w:val="single"/>
        </w:rPr>
        <w:t xml:space="preserve">770150</w:t>
      </w:r>
    </w:p>
    <w:p>
      <w:r>
        <w:t xml:space="preserve">Nenätutkimuksen rekvisiitta; spekulumi + otsalamppu. tai otoskoopin levein lohko</w:t>
        <w:br/>
        <w:br/>
        <w:t xml:space="preserve">#ORL #SolaUrgence</w:t>
      </w:r>
    </w:p>
    <w:p>
      <w:r>
        <w:rPr>
          <w:b/>
          <w:u w:val="single"/>
        </w:rPr>
        <w:t xml:space="preserve">770151</w:t>
      </w:r>
    </w:p>
    <w:p>
      <w:r>
        <w:t xml:space="preserve">adolf hitler valitti angloamerikkalaisista pommituksista https://t.co/a7Y1fQVv7G</w:t>
      </w:r>
    </w:p>
    <w:p>
      <w:r>
        <w:rPr>
          <w:b/>
          <w:u w:val="single"/>
        </w:rPr>
        <w:t xml:space="preserve">770152</w:t>
      </w:r>
    </w:p>
    <w:p>
      <w:r>
        <w:t xml:space="preserve">@matjazzajec @StrankaSMC , eläinten tappajat ja raiskaajien tukijat !!! čefur verbiććć puolustaa jankovićia DZ:ssä....</w:t>
      </w:r>
    </w:p>
    <w:p>
      <w:r>
        <w:rPr>
          <w:b/>
          <w:u w:val="single"/>
        </w:rPr>
        <w:t xml:space="preserve">770153</w:t>
      </w:r>
    </w:p>
    <w:p>
      <w:r>
        <w:t xml:space="preserve">@Petrasa1 Et malta odottaa, että muslimit tulevat lounaalle, kunhan piilotat jotain paskaa väliin!🤣😂</w:t>
      </w:r>
    </w:p>
    <w:p>
      <w:r>
        <w:rPr>
          <w:b/>
          <w:u w:val="single"/>
        </w:rPr>
        <w:t xml:space="preserve">770154</w:t>
      </w:r>
    </w:p>
    <w:p>
      <w:r>
        <w:t xml:space="preserve">@strankaSD @fajon @MatjaNemec Kun kommunistit puhuvat demokratiasta...... oksentaa!</w:t>
      </w:r>
    </w:p>
    <w:p>
      <w:r>
        <w:rPr>
          <w:b/>
          <w:u w:val="single"/>
        </w:rPr>
        <w:t xml:space="preserve">770155</w:t>
      </w:r>
    </w:p>
    <w:p>
      <w:r>
        <w:t xml:space="preserve">@MetkaSmole @greenwi90277467 @Jo_AnnaOfArt ...täsmälleen sama...mutta hän kompuroi ympäri Sloveniaa sekoittaen paskaa...</w:t>
      </w:r>
    </w:p>
    <w:p>
      <w:r>
        <w:rPr>
          <w:b/>
          <w:u w:val="single"/>
        </w:rPr>
        <w:t xml:space="preserve">770156</w:t>
      </w:r>
    </w:p>
    <w:p>
      <w:r>
        <w:t xml:space="preserve">Pelaan parhaillaan Biathlon Maniaa. Tule mukaan ja yritä voittaa minut! http://t.co/PKMK0Qw7rr</w:t>
      </w:r>
    </w:p>
    <w:p>
      <w:r>
        <w:rPr>
          <w:b/>
          <w:u w:val="single"/>
        </w:rPr>
        <w:t xml:space="preserve">770157</w:t>
      </w:r>
    </w:p>
    <w:p>
      <w:r>
        <w:t xml:space="preserve">UUTUUS!</w:t>
        <w:t xml:space="preserve"/>
        <w:br/>
        <w:br/>
        <w:br/>
        <w:br/>
        <w:br/>
        <w:t xml:space="preserve"/>
      </w:r>
      <w:r>
        <w:t xml:space="preserve">#TOP</w:t>
      </w:r>
      <w:r>
        <w:t xml:space="preserve"/>
      </w:r>
      <w:r>
        <w:t xml:space="preserve">#TOP 50 RT:llä Yhdysvalloissa #TOP</w:t>
      </w:r>
      <w:r>
        <w:t xml:space="preserve"/>
      </w:r>
    </w:p>
    <w:p>
      <w:r>
        <w:rPr>
          <w:b/>
          <w:u w:val="single"/>
        </w:rPr>
        <w:t xml:space="preserve">770158</w:t>
      </w:r>
    </w:p>
    <w:p>
      <w:r>
        <w:t xml:space="preserve">@Matino667 @loudandwicked @KlemenRobnik "sairaita kebabeja", jos joku tarvitsee iskulauseen....</w:t>
      </w:r>
    </w:p>
    <w:p>
      <w:r>
        <w:rPr>
          <w:b/>
          <w:u w:val="single"/>
        </w:rPr>
        <w:t xml:space="preserve">770159</w:t>
      </w:r>
    </w:p>
    <w:p>
      <w:r>
        <w:t xml:space="preserve">Serbian fanit ja @FBBasketball kotikannattajat laulavat @LeaderOfHorde #EuroBaksket2017 https://t.co/R5FFcMYraZ https://t.co/R5FFcMYraZ</w:t>
      </w:r>
    </w:p>
    <w:p>
      <w:r>
        <w:rPr>
          <w:b/>
          <w:u w:val="single"/>
        </w:rPr>
        <w:t xml:space="preserve">770160</w:t>
      </w:r>
    </w:p>
    <w:p>
      <w:r>
        <w:t xml:space="preserve">@ANJABAHZIBERT @sarecmarjan He ostavat 4 panssariautoa yli 2 miljoonalla.</w:t>
      </w:r>
    </w:p>
    <w:p>
      <w:r>
        <w:rPr>
          <w:b/>
          <w:u w:val="single"/>
        </w:rPr>
        <w:t xml:space="preserve">770161</w:t>
      </w:r>
    </w:p>
    <w:p>
      <w:r>
        <w:t xml:space="preserve">@Nova24TV Hallituksen tiedotusvälineet ovat Nova24, Democracy ja Reporter. Koska JJ maksaa heille kaikille</w:t>
      </w:r>
    </w:p>
    <w:p>
      <w:r>
        <w:rPr>
          <w:b/>
          <w:u w:val="single"/>
        </w:rPr>
        <w:t xml:space="preserve">770162</w:t>
      </w:r>
    </w:p>
    <w:p>
      <w:r>
        <w:t xml:space="preserve">Setä, olisin lähettänyt tämän puhelimitse äidin elimiin muualle kuin ikkunani ulkopuolelle. Kiitos.</w:t>
      </w:r>
    </w:p>
    <w:p>
      <w:r>
        <w:rPr>
          <w:b/>
          <w:u w:val="single"/>
        </w:rPr>
        <w:t xml:space="preserve">770163</w:t>
      </w:r>
    </w:p>
    <w:p>
      <w:r>
        <w:t xml:space="preserve">@robilesnik @strankalevica laita muovipussi päähäsi ja nauti järjettömyyksistä, joihin uskot.</w:t>
      </w:r>
    </w:p>
    <w:p>
      <w:r>
        <w:rPr>
          <w:b/>
          <w:u w:val="single"/>
        </w:rPr>
        <w:t xml:space="preserve">770164</w:t>
      </w:r>
    </w:p>
    <w:p>
      <w:r>
        <w:t xml:space="preserve">Papiston keskuudessa yleensä, nyt raiskatut nunnat voivat synnyttää eikä heidän tarvitse tehdä abortteja https://t.co/GiiXWHT8ML</w:t>
      </w:r>
    </w:p>
    <w:p>
      <w:r>
        <w:rPr>
          <w:b/>
          <w:u w:val="single"/>
        </w:rPr>
        <w:t xml:space="preserve">770165</w:t>
      </w:r>
    </w:p>
    <w:p>
      <w:r>
        <w:t xml:space="preserve">@nivelska @JakaDolinar2 @strankaSDS Ja he tappavat lehmiä, vuohia, kaneja, lampaita ja sikoja!</w:t>
      </w:r>
    </w:p>
    <w:p>
      <w:r>
        <w:rPr>
          <w:b/>
          <w:u w:val="single"/>
        </w:rPr>
        <w:t xml:space="preserve">770166</w:t>
      </w:r>
    </w:p>
    <w:p>
      <w:r>
        <w:t xml:space="preserve">Tässä on nainen ammattiyhdistyksen johdossa ja nainen kauppa- ja teollisuuskamarin johdossa, ja me teemme jo yhteistyötä. #StudioCity</w:t>
      </w:r>
    </w:p>
    <w:p>
      <w:r>
        <w:rPr>
          <w:b/>
          <w:u w:val="single"/>
        </w:rPr>
        <w:t xml:space="preserve">770167</w:t>
      </w:r>
    </w:p>
    <w:p>
      <w:r>
        <w:t xml:space="preserve">Huh, Antifan matka Yhdysvalloissa sankareista terroristeiksi on todella lyhyt. https://t.co/sM9ei9FP7G Vielä vähän lisää, ja heidät heitetään massoittain vankilaan.</w:t>
      </w:r>
    </w:p>
    <w:p>
      <w:r>
        <w:rPr>
          <w:b/>
          <w:u w:val="single"/>
        </w:rPr>
        <w:t xml:space="preserve">770168</w:t>
      </w:r>
    </w:p>
    <w:p>
      <w:r>
        <w:t xml:space="preserve">Jos sinulla on reipas eläin, jota et pysty hoitamaan kunnolla!!!!. Ja minä ottaisin teidän lapsenne, senkin ihmismuodossa oleva saasta!</w:t>
      </w:r>
    </w:p>
    <w:p>
      <w:r>
        <w:rPr>
          <w:b/>
          <w:u w:val="single"/>
        </w:rPr>
        <w:t xml:space="preserve">770169</w:t>
      </w:r>
    </w:p>
    <w:p>
      <w:r>
        <w:t xml:space="preserve">@SamoGlavan Totta, vain nämä vasemmistoaktivistit "nuuskivat" viinitarhoja metallinpaljastimien kanssa!</w:t>
        <w:br/>
        <w:t xml:space="preserve"> Dolenjskan osalta se on varmasti totta!</w:t>
      </w:r>
    </w:p>
    <w:p>
      <w:r>
        <w:rPr>
          <w:b/>
          <w:u w:val="single"/>
        </w:rPr>
        <w:t xml:space="preserve">770170</w:t>
      </w:r>
    </w:p>
    <w:p>
      <w:r>
        <w:t xml:space="preserve">@Kersterin12 @adrijanovic Se kertoo vain siitä, että Jeanin kellaritrollit puuhaavat paljon paskaa. He eivät syö vain Jeanin paskaa...</w:t>
      </w:r>
    </w:p>
    <w:p>
      <w:r>
        <w:rPr>
          <w:b/>
          <w:u w:val="single"/>
        </w:rPr>
        <w:t xml:space="preserve">770171</w:t>
      </w:r>
    </w:p>
    <w:p>
      <w:r>
        <w:t xml:space="preserve">@Libertarec @SpletnaMladina @PetrovcicPeter Vittu, kuinka monta juutalaista olisi tapettu, jos meillä ei olisi niin tiukkaa antisemitismilakia...</w:t>
      </w:r>
    </w:p>
    <w:p>
      <w:r>
        <w:rPr>
          <w:b/>
          <w:u w:val="single"/>
        </w:rPr>
        <w:t xml:space="preserve">770172</w:t>
      </w:r>
    </w:p>
    <w:p>
      <w:r>
        <w:t xml:space="preserve">@gavroent Hävittäminen, kyllä, tartunnan saaneiden ihanteellisella käytöksellä ja käyttäytymisellä. Ja pääsy melko kalliisiin hoitoihin. Aika paljon "jos".</w:t>
      </w:r>
    </w:p>
    <w:p>
      <w:r>
        <w:rPr>
          <w:b/>
          <w:u w:val="single"/>
        </w:rPr>
        <w:t xml:space="preserve">770173</w:t>
      </w:r>
    </w:p>
    <w:p>
      <w:r>
        <w:t xml:space="preserve">@lotus2700 @vecer Tiedän, että olet liian aivopesty ymmärtämään, että Makarovićrva pettää myös äitiäsi ottamalla naisia sikiöiksi.</w:t>
      </w:r>
    </w:p>
    <w:p>
      <w:r>
        <w:rPr>
          <w:b/>
          <w:u w:val="single"/>
        </w:rPr>
        <w:t xml:space="preserve">770174</w:t>
      </w:r>
    </w:p>
    <w:p>
      <w:r>
        <w:t xml:space="preserve">Näin valkoiset tytöt tekevät, jos muslimityttö uskaltaa korottaa ääntään. Hienoa. @BrankoGrims1 olisi ylpeä. https://t.co/3i8pvHIYYG</w:t>
      </w:r>
    </w:p>
    <w:p>
      <w:r>
        <w:rPr>
          <w:b/>
          <w:u w:val="single"/>
        </w:rPr>
        <w:t xml:space="preserve">770175</w:t>
      </w:r>
    </w:p>
    <w:p>
      <w:r>
        <w:t xml:space="preserve">@motobrane Nämä kaksi häpeävät edelleen mustalaisia. Koska varastaa niin paljon on taidetta</w:t>
      </w:r>
    </w:p>
    <w:p>
      <w:r>
        <w:rPr>
          <w:b/>
          <w:u w:val="single"/>
        </w:rPr>
        <w:t xml:space="preserve">770176</w:t>
      </w:r>
    </w:p>
    <w:p>
      <w:r>
        <w:t xml:space="preserve">@MiroCerar</w:t>
        <w:br/>
        <w:t xml:space="preserve">Vaadin, että lakkaat käyttämästä monikon ensimmäistä persoonaa, kun kyse on maan tuhoamisesta!</w:t>
        <w:br/>
        <w:t xml:space="preserve"> Me emme ole kaikki syyllisiä, emme ole KAIKKI syyllisiä, ei edes poofal!</w:t>
      </w:r>
    </w:p>
    <w:p>
      <w:r>
        <w:rPr>
          <w:b/>
          <w:u w:val="single"/>
        </w:rPr>
        <w:t xml:space="preserve">770177</w:t>
      </w:r>
    </w:p>
    <w:p>
      <w:r>
        <w:t xml:space="preserve">Kun tulee himo milk grisiin, teet sitä, lisäät siihen nesquikiä ja ensimmäisen lusikallisen jälkeen huomaat, että unohdit suolata sen #solitsepojdi #ijednazlicasoli</w:t>
      </w:r>
    </w:p>
    <w:p>
      <w:r>
        <w:rPr>
          <w:b/>
          <w:u w:val="single"/>
        </w:rPr>
        <w:t xml:space="preserve">770178</w:t>
      </w:r>
    </w:p>
    <w:p>
      <w:r>
        <w:t xml:space="preserve">Tai koska eläkeläiset eivät muutenkaan tunne ruohon hajua, ja he ottavat kuulolaitteensa pois yöllä. :D</w:t>
      </w:r>
    </w:p>
    <w:p>
      <w:r>
        <w:rPr>
          <w:b/>
          <w:u w:val="single"/>
        </w:rPr>
        <w:t xml:space="preserve">770179</w:t>
      </w:r>
    </w:p>
    <w:p>
      <w:r>
        <w:t xml:space="preserve">@MervicVanda @LottaS10 @edvardzitnik @realDonaldTrump Tämä ei ole lainkaan toimittaja, vaan kansanedustaja, joka tekee vasemmistopropagandaa.</w:t>
      </w:r>
    </w:p>
    <w:p>
      <w:r>
        <w:rPr>
          <w:b/>
          <w:u w:val="single"/>
        </w:rPr>
        <w:t xml:space="preserve">770180</w:t>
      </w:r>
    </w:p>
    <w:p>
      <w:r>
        <w:t xml:space="preserve">Yksi Lähi-idän fresno; Saudi-Arabiassa suljetaan kaikki öljykentät, koska tämä musta lika ei voi olla muuta kuin Saatanan verta.</w:t>
      </w:r>
    </w:p>
    <w:p>
      <w:r>
        <w:rPr>
          <w:b/>
          <w:u w:val="single"/>
        </w:rPr>
        <w:t xml:space="preserve">770181</w:t>
      </w:r>
    </w:p>
    <w:p>
      <w:r>
        <w:t xml:space="preserve">Yksinkertaiset kaupunkikengät + TOUCH screen -käsineet vain 12,90 eur + ILMAINEN TOIMITUS. https://t.co/MaJKhIAX5U</w:t>
      </w:r>
    </w:p>
    <w:p>
      <w:r>
        <w:rPr>
          <w:b/>
          <w:u w:val="single"/>
        </w:rPr>
        <w:t xml:space="preserve">770182</w:t>
      </w:r>
    </w:p>
    <w:p>
      <w:r>
        <w:t xml:space="preserve">@Jan_Skoberne Jan, en ymmärrä sitä, liian hienoa tulostusta, jossa nuoli osoittaa.</w:t>
      </w:r>
    </w:p>
    <w:p>
      <w:r>
        <w:rPr>
          <w:b/>
          <w:u w:val="single"/>
        </w:rPr>
        <w:t xml:space="preserve">770183</w:t>
      </w:r>
    </w:p>
    <w:p>
      <w:r>
        <w:t xml:space="preserve">@pikapoka_jelen Kansallisen turvallisuuden kannalta on tärkeää, ettei jotain pääse julki.</w:t>
        <w:br/>
        <w:t xml:space="preserve"> Ymmärrän täysin PV:n, hieman vähemmän PD:n.</w:t>
        <w:br/>
        <w:t xml:space="preserve"> Sm</w:t>
      </w:r>
    </w:p>
    <w:p>
      <w:r>
        <w:rPr>
          <w:b/>
          <w:u w:val="single"/>
        </w:rPr>
        <w:t xml:space="preserve">770184</w:t>
      </w:r>
    </w:p>
    <w:p>
      <w:r>
        <w:t xml:space="preserve">@borisvoncina @MiroCerar @strankalevica Kaikki on siis hyvin ja Palestiina tunnustetaan pian.</w:t>
      </w:r>
    </w:p>
    <w:p>
      <w:r>
        <w:rPr>
          <w:b/>
          <w:u w:val="single"/>
        </w:rPr>
        <w:t xml:space="preserve">770185</w:t>
      </w:r>
    </w:p>
    <w:p>
      <w:r>
        <w:t xml:space="preserve">Tänään näimme hänet, mutta hän käveli yksin, en edes mennyt tervehtimään häntä, pahoitin mieleni liikaa kymmenen päivän suihkusta kylmällä vedellä.</w:t>
      </w:r>
    </w:p>
    <w:p>
      <w:r>
        <w:rPr>
          <w:b/>
          <w:u w:val="single"/>
        </w:rPr>
        <w:t xml:space="preserve">770186</w:t>
      </w:r>
    </w:p>
    <w:p>
      <w:r>
        <w:t xml:space="preserve">@MarkoBukovec @Bodem43 Yesooo @MarkoBukovec Olen jo alkanut laittaa reseptejä paahdettuja vihanneksia vieressä ... 🤣🤣🤣</w:t>
      </w:r>
    </w:p>
    <w:p>
      <w:r>
        <w:rPr>
          <w:b/>
          <w:u w:val="single"/>
        </w:rPr>
        <w:t xml:space="preserve">770187</w:t>
      </w:r>
    </w:p>
    <w:p>
      <w:r>
        <w:t xml:space="preserve">näyttää siltä, että bojan požar požareportin ja vv factorin kanssa on varmistanut paremman mediatuen kuin sds novo24TV:n ja demokracija :)</w:t>
      </w:r>
    </w:p>
    <w:p>
      <w:r>
        <w:rPr>
          <w:b/>
          <w:u w:val="single"/>
        </w:rPr>
        <w:t xml:space="preserve">770188</w:t>
      </w:r>
    </w:p>
    <w:p>
      <w:r>
        <w:t xml:space="preserve">@jankoslavm @AnitaNiNikoli @BozoPredalic Saksalaisten ja itävaltalaisten tekemät rajatarkastukset ovat vitsi, ja ne on suunnattu kotimaiselle yleisölle.</w:t>
      </w:r>
    </w:p>
    <w:p>
      <w:r>
        <w:rPr>
          <w:b/>
          <w:u w:val="single"/>
        </w:rPr>
        <w:t xml:space="preserve">770189</w:t>
      </w:r>
    </w:p>
    <w:p>
      <w:r>
        <w:t xml:space="preserve">Litera-kustantamo julkistaa runokokoelman NE</w:t>
        <w:br/>
        <w:t xml:space="preserve">#ne #ferilainscek #nanahomovec #zalozbalitera https://t.co/sfEhxmXQ3V</w:t>
      </w:r>
    </w:p>
    <w:p>
      <w:r>
        <w:rPr>
          <w:b/>
          <w:u w:val="single"/>
        </w:rPr>
        <w:t xml:space="preserve">770190</w:t>
      </w:r>
    </w:p>
    <w:p>
      <w:r>
        <w:t xml:space="preserve">@petrasovdat @tasosedova Mutta opiskelijoilla ei ole kätköä yli kahteen tähteen ei! 😉</w:t>
      </w:r>
    </w:p>
    <w:p>
      <w:r>
        <w:rPr>
          <w:b/>
          <w:u w:val="single"/>
        </w:rPr>
        <w:t xml:space="preserve">770191</w:t>
      </w:r>
    </w:p>
    <w:p>
      <w:r>
        <w:t xml:space="preserve">@BrankoGrims1 Tämän tulivuoren viimeinen purkaus tuhosi neandertalilaiset, ja ne katosivat hitaasti.</w:t>
      </w:r>
    </w:p>
    <w:p>
      <w:r>
        <w:rPr>
          <w:b/>
          <w:u w:val="single"/>
        </w:rPr>
        <w:t xml:space="preserve">770192</w:t>
      </w:r>
    </w:p>
    <w:p>
      <w:r>
        <w:t xml:space="preserve">Ilotulitusraketti. Ei kovin rohkaisevia näkymiä tälle illalle tai seuraavalle orvokkisukupolvelle. https://t.co/22v5yIsiTT</w:t>
      </w:r>
    </w:p>
    <w:p>
      <w:r>
        <w:rPr>
          <w:b/>
          <w:u w:val="single"/>
        </w:rPr>
        <w:t xml:space="preserve">770193</w:t>
      </w:r>
    </w:p>
    <w:p>
      <w:r>
        <w:t xml:space="preserve">Ongelma ei ole vielä ratkaistu! Autetaan, jos cravatarilaiset, niin köyhtyneet kuin he ovatkin, eivät voi. https://t.co/ylDDfWmbh3.</w:t>
      </w:r>
    </w:p>
    <w:p>
      <w:r>
        <w:rPr>
          <w:b/>
          <w:u w:val="single"/>
        </w:rPr>
        <w:t xml:space="preserve">770194</w:t>
      </w:r>
    </w:p>
    <w:p>
      <w:r>
        <w:t xml:space="preserve">@tfajon Odotan innolla, että saan selville, että ympäristössä ei ole tarpeeksi luonnollista älykkyyttä.</w:t>
      </w:r>
    </w:p>
    <w:p>
      <w:r>
        <w:rPr>
          <w:b/>
          <w:u w:val="single"/>
        </w:rPr>
        <w:t xml:space="preserve">770195</w:t>
      </w:r>
    </w:p>
    <w:p>
      <w:r>
        <w:t xml:space="preserve">@Zaveznistvo Kaikilta, jotka saavat palkkaa tai eläkettä, vähennetään UBI, jolloin jäljelle jää alle 2 miljardia.</w:t>
      </w:r>
    </w:p>
    <w:p>
      <w:r>
        <w:rPr>
          <w:b/>
          <w:u w:val="single"/>
        </w:rPr>
        <w:t xml:space="preserve">770196</w:t>
      </w:r>
    </w:p>
    <w:p>
      <w:r>
        <w:t xml:space="preserve">@davorvrban Mikä on murteeni sinulle?...se roikkuu alaspäin...udbašček...kärki murusia...</w:t>
      </w:r>
    </w:p>
    <w:p>
      <w:r>
        <w:rPr>
          <w:b/>
          <w:u w:val="single"/>
        </w:rPr>
        <w:t xml:space="preserve">770197</w:t>
      </w:r>
    </w:p>
    <w:p>
      <w:r>
        <w:t xml:space="preserve">Braverun. Rehellisesti sanottuna - en tiedä mitään, mutta ihmisiä on niin paljon, että se on luultavasti siistiä. https://t.co/2VB9SkZX9p.</w:t>
      </w:r>
    </w:p>
    <w:p>
      <w:r>
        <w:rPr>
          <w:b/>
          <w:u w:val="single"/>
        </w:rPr>
        <w:t xml:space="preserve">770198</w:t>
      </w:r>
    </w:p>
    <w:p>
      <w:r>
        <w:t xml:space="preserve">@motobrane Mitä tekemistä näillä kuvilla on punaisen rabblen kanssa? Ne ovat optisia harhoja, paitsi tuo viimeinen :).</w:t>
      </w:r>
    </w:p>
    <w:p>
      <w:r>
        <w:rPr>
          <w:b/>
          <w:u w:val="single"/>
        </w:rPr>
        <w:t xml:space="preserve">770199</w:t>
      </w:r>
    </w:p>
    <w:p>
      <w:r>
        <w:t xml:space="preserve">@AlHarlamov Täysi stadion, valitettavasti toiveajattelua, ainakin yksi 8 yur p olisi reilu vierailu ja tuki @nkolimpija</w:t>
      </w:r>
    </w:p>
    <w:p>
      <w:r>
        <w:rPr>
          <w:b/>
          <w:u w:val="single"/>
        </w:rPr>
        <w:t xml:space="preserve">770200</w:t>
      </w:r>
    </w:p>
    <w:p>
      <w:r>
        <w:t xml:space="preserve">@AltR_Paulin SLO:n kommunistit ovat kusessa, koska ITA:n kommunistit tunnustavat fojban, joskus jopa uhkaavat sillä poliittisia vastustajiaan!!! 😤</w:t>
      </w:r>
    </w:p>
    <w:p>
      <w:r>
        <w:rPr>
          <w:b/>
          <w:u w:val="single"/>
        </w:rPr>
        <w:t xml:space="preserve">770201</w:t>
      </w:r>
    </w:p>
    <w:p>
      <w:r>
        <w:t xml:space="preserve">@strankalevica Blah blah! Mutta kun islamistit polttavat kirkkoja ja puukottavat ihmisiä ympäri Eurooppaa, se on ok.!!!!.</w:t>
      </w:r>
    </w:p>
    <w:p>
      <w:r>
        <w:rPr>
          <w:b/>
          <w:u w:val="single"/>
        </w:rPr>
        <w:t xml:space="preserve">770202</w:t>
      </w:r>
    </w:p>
    <w:p>
      <w:r>
        <w:t xml:space="preserve">@Japreva Kasvatetaan heistä miehiä kotona, eikä odoteta, että valtio tekee sen armeijan avulla.  Pyydän kauniisti.</w:t>
      </w:r>
    </w:p>
    <w:p>
      <w:r>
        <w:rPr>
          <w:b/>
          <w:u w:val="single"/>
        </w:rPr>
        <w:t xml:space="preserve">770203</w:t>
      </w:r>
    </w:p>
    <w:p>
      <w:r>
        <w:t xml:space="preserve">@RevijaReporter En usko, että Amerikassa on yhtä paljon tämän turmeltuneen pellen tinkimättömiä epäjumalanpalvelijoita kuin Sloveniassa.</w:t>
      </w:r>
    </w:p>
    <w:p>
      <w:r>
        <w:rPr>
          <w:b/>
          <w:u w:val="single"/>
        </w:rPr>
        <w:t xml:space="preserve">770204</w:t>
      </w:r>
    </w:p>
    <w:p>
      <w:r>
        <w:t xml:space="preserve">@_bosonoga Paitsi, että sinun piti myös saada kuva ruohosta, jota olet valmistellut koko illan.</w:t>
      </w:r>
    </w:p>
    <w:p>
      <w:r>
        <w:rPr>
          <w:b/>
          <w:u w:val="single"/>
        </w:rPr>
        <w:t xml:space="preserve">770205</w:t>
      </w:r>
    </w:p>
    <w:p>
      <w:r>
        <w:t xml:space="preserve">@Margu501 @oscarstarejsi @Jaka__Dolinar kun yhä useampi kansainvälinen naisjuristi heittäytyy kommunistien syliin #sheartshawrchowka😇</w:t>
      </w:r>
    </w:p>
    <w:p>
      <w:r>
        <w:rPr>
          <w:b/>
          <w:u w:val="single"/>
        </w:rPr>
        <w:t xml:space="preserve">770206</w:t>
      </w:r>
    </w:p>
    <w:p>
      <w:r>
        <w:t xml:space="preserve">Uskomatonta!</w:t>
        <w:br/>
        <w:t xml:space="preserve"> Talvella ensin lunta ja sitten kylmää. Meidät haetaan!</w:t>
        <w:br/>
        <w:br/>
        <w:t xml:space="preserve"> #FakeFDVArmagedon!</w:t>
      </w:r>
    </w:p>
    <w:p>
      <w:r>
        <w:rPr>
          <w:b/>
          <w:u w:val="single"/>
        </w:rPr>
        <w:t xml:space="preserve">770207</w:t>
      </w:r>
    </w:p>
    <w:p>
      <w:r>
        <w:t xml:space="preserve">@ljkucic En ole nähnyt putkimiesten ja automekaanikkojen hyppivän putkista ja moottoreista :p</w:t>
      </w:r>
    </w:p>
    <w:p>
      <w:r>
        <w:rPr>
          <w:b/>
          <w:u w:val="single"/>
        </w:rPr>
        <w:t xml:space="preserve">770208</w:t>
      </w:r>
    </w:p>
    <w:p>
      <w:r>
        <w:t xml:space="preserve">Vršič - Bovec 300 km:n syysretki. Polkupyörällä on helpompi ajaa kuin moottoripyörällä.</w:t>
      </w:r>
    </w:p>
    <w:p>
      <w:r>
        <w:rPr>
          <w:b/>
          <w:u w:val="single"/>
        </w:rPr>
        <w:t xml:space="preserve">770209</w:t>
      </w:r>
    </w:p>
    <w:p>
      <w:r>
        <w:t xml:space="preserve">Puolitoista kuukautta kestäneen pähkäilyn jälkeen saimme sen vihdoin pystyyn ilman likaisia hakkerointeja Tässä se on - uusi projektin verkkosivusto https://t.co/RFY9XC6WNa.</w:t>
      </w:r>
    </w:p>
    <w:p>
      <w:r>
        <w:rPr>
          <w:b/>
          <w:u w:val="single"/>
        </w:rPr>
        <w:t xml:space="preserve">770210</w:t>
      </w:r>
    </w:p>
    <w:p>
      <w:r>
        <w:t xml:space="preserve">Autopommi räjähtää tunti sen jälkeen, kun itsemurhapommittaja räjäytti itsensä urheiluhallissa. https://t.co/0VkNwO6mXj</w:t>
      </w:r>
    </w:p>
    <w:p>
      <w:r>
        <w:rPr>
          <w:b/>
          <w:u w:val="single"/>
        </w:rPr>
        <w:t xml:space="preserve">770211</w:t>
      </w:r>
    </w:p>
    <w:p>
      <w:r>
        <w:t xml:space="preserve">Yksi byrokraattisilla myllyillä voitettu luiska vammaisille tekee minut niin onnelliseksi, etten voi kertoa sitä teille! Jee!</w:t>
      </w:r>
    </w:p>
    <w:p>
      <w:r>
        <w:rPr>
          <w:b/>
          <w:u w:val="single"/>
        </w:rPr>
        <w:t xml:space="preserve">770212</w:t>
      </w:r>
    </w:p>
    <w:p>
      <w:r>
        <w:t xml:space="preserve">Aina kun minun on pakko avata Halcomin verkkopankki, DJ Bobo alkaa soida päässäni. Koska viimeksi tätä paskaohjelmaa päivitettiin, kun Bobo oli äijä.</w:t>
      </w:r>
    </w:p>
    <w:p>
      <w:r>
        <w:rPr>
          <w:b/>
          <w:u w:val="single"/>
        </w:rPr>
        <w:t xml:space="preserve">770213</w:t>
      </w:r>
    </w:p>
    <w:p>
      <w:r>
        <w:t xml:space="preserve">Ja tämän hämmennyksen keskellä meidän odotetaan maksavan veromme ahkerasti... https://t.co/DcApMMdqy3 #butale</w:t>
      </w:r>
    </w:p>
    <w:p>
      <w:r>
        <w:rPr>
          <w:b/>
          <w:u w:val="single"/>
        </w:rPr>
        <w:t xml:space="preserve">770214</w:t>
      </w:r>
    </w:p>
    <w:p>
      <w:r>
        <w:t xml:space="preserve">kidrič rikollisen ensimmäisen slovenialaishallituksen puheenjohtaja, jonka alaisuudessa tehtiin laittomia teloituksia https://t.co/wbTnArwtAS</w:t>
      </w:r>
    </w:p>
    <w:p>
      <w:r>
        <w:rPr>
          <w:b/>
          <w:u w:val="single"/>
        </w:rPr>
        <w:t xml:space="preserve">770215</w:t>
      </w:r>
    </w:p>
    <w:p>
      <w:r>
        <w:t xml:space="preserve">@Baldrick_57 @jankoslavm Jos he ymmärtävät, että SDS:n murskaaminen ei tuo ääniä, heillä voi olla vielä mahdollisuus.</w:t>
      </w:r>
    </w:p>
    <w:p>
      <w:r>
        <w:rPr>
          <w:b/>
          <w:u w:val="single"/>
        </w:rPr>
        <w:t xml:space="preserve">770216</w:t>
      </w:r>
    </w:p>
    <w:p>
      <w:r>
        <w:t xml:space="preserve">Katalonialaiset osoittavat mieltään keskellä Brysselin EU-korttelia flaamilaisten itsenäisyysmielipiteen esittäjien seurassa https://t.co/WPAqWjbB9P</w:t>
      </w:r>
    </w:p>
    <w:p>
      <w:r>
        <w:rPr>
          <w:b/>
          <w:u w:val="single"/>
        </w:rPr>
        <w:t xml:space="preserve">770217</w:t>
      </w:r>
    </w:p>
    <w:p>
      <w:r>
        <w:t xml:space="preserve">Myrsky iskee rannikolle. Katso mitä kaikkea tapahtui! https://t.co/PNKd98ghWq</w:t>
      </w:r>
    </w:p>
    <w:p>
      <w:r>
        <w:rPr>
          <w:b/>
          <w:u w:val="single"/>
        </w:rPr>
        <w:t xml:space="preserve">770218</w:t>
      </w:r>
    </w:p>
    <w:p>
      <w:r>
        <w:t xml:space="preserve">@vinkovasle1 Eikö olekin outoa,kuolinvuoteellaan kaikki nämä ateistit juovat Maria apua!!!!</w:t>
      </w:r>
    </w:p>
    <w:p>
      <w:r>
        <w:rPr>
          <w:b/>
          <w:u w:val="single"/>
        </w:rPr>
        <w:t xml:space="preserve">770219</w:t>
      </w:r>
    </w:p>
    <w:p>
      <w:r>
        <w:t xml:space="preserve">@EffeV @tyschew Mja. Parasta erota. Olet yksinhuoltaja. (Kao) kaikki edut saat.  Faak</w:t>
      </w:r>
    </w:p>
    <w:p>
      <w:r>
        <w:rPr>
          <w:b/>
          <w:u w:val="single"/>
        </w:rPr>
        <w:t xml:space="preserve">770220</w:t>
      </w:r>
    </w:p>
    <w:p>
      <w:r>
        <w:t xml:space="preserve">@Svarun_K @ZigaTurk Koulutus vasemmiston hegemonian syynä? Lumpenproletariaatin hienostunut itsepetos.</w:t>
      </w:r>
    </w:p>
    <w:p>
      <w:r>
        <w:rPr>
          <w:b/>
          <w:u w:val="single"/>
        </w:rPr>
        <w:t xml:space="preserve">770221</w:t>
      </w:r>
    </w:p>
    <w:p>
      <w:r>
        <w:t xml:space="preserve">@Alex4aleksandra @vinkovasle1 Äärimmäisen kohtuuton, kollegoiden huono kohtelu on terveyden tuhoamista, joka johtaa hitaasti elämän ja kuoleman tuhoamiseen.</w:t>
      </w:r>
    </w:p>
    <w:p>
      <w:r>
        <w:rPr>
          <w:b/>
          <w:u w:val="single"/>
        </w:rPr>
        <w:t xml:space="preserve">770222</w:t>
      </w:r>
    </w:p>
    <w:p>
      <w:r>
        <w:t xml:space="preserve">@JozeJos @peterjancic Se olisi kuin Jugo-armeijassa -3x seisova laukaus, puolet BUUUM-aivoista valossa 🤣</w:t>
      </w:r>
    </w:p>
    <w:p>
      <w:r>
        <w:rPr>
          <w:b/>
          <w:u w:val="single"/>
        </w:rPr>
        <w:t xml:space="preserve">770223</w:t>
      </w:r>
    </w:p>
    <w:p>
      <w:r>
        <w:t xml:space="preserve">@MojcaOblacom Älä nolaa heitä, laita heidät purkkiin. Se ei ole yli upotetun vihreän palsternakan. https://t.co/AHZJTFlwWj</w:t>
      </w:r>
    </w:p>
    <w:p>
      <w:r>
        <w:rPr>
          <w:b/>
          <w:u w:val="single"/>
        </w:rPr>
        <w:t xml:space="preserve">770224</w:t>
      </w:r>
    </w:p>
    <w:p>
      <w:r>
        <w:t xml:space="preserve">@SlovenijaVsrcu SDS:n pitäisi muodostaa hallitus, kaikki muu on Murgelin "laboratorion" työtä.</w:t>
      </w:r>
    </w:p>
    <w:p>
      <w:r>
        <w:rPr>
          <w:b/>
          <w:u w:val="single"/>
        </w:rPr>
        <w:t xml:space="preserve">770225</w:t>
      </w:r>
    </w:p>
    <w:p>
      <w:r>
        <w:t xml:space="preserve">Uusi virstanpylväs: Orjuuslaki hyväksytään ja hallintotuomioistuimet otetaan käyttöön. https://t.co/LEBpkK3En7</w:t>
      </w:r>
    </w:p>
    <w:p>
      <w:r>
        <w:rPr>
          <w:b/>
          <w:u w:val="single"/>
        </w:rPr>
        <w:t xml:space="preserve">770226</w:t>
      </w:r>
    </w:p>
    <w:p>
      <w:r>
        <w:t xml:space="preserve">@Maxova68 Niin minäkin. Oz... Toivottavasti se johtaa siihen, että kuivausrumpu ja muut reiät vältetään.</w:t>
      </w:r>
    </w:p>
    <w:p>
      <w:r>
        <w:rPr>
          <w:b/>
          <w:u w:val="single"/>
        </w:rPr>
        <w:t xml:space="preserve">770227</w:t>
      </w:r>
    </w:p>
    <w:p>
      <w:r>
        <w:t xml:space="preserve">@rokschuster @Tevilevi Ottakaa heidät matkalle Koperiin ja antakaa näiden isänmaallisten patrioottien hössöttää vähän.</w:t>
        <w:br/>
        <w:t xml:space="preserve"> 😁</w:t>
      </w:r>
    </w:p>
    <w:p>
      <w:r>
        <w:rPr>
          <w:b/>
          <w:u w:val="single"/>
        </w:rPr>
        <w:t xml:space="preserve">770228</w:t>
      </w:r>
    </w:p>
    <w:p>
      <w:r>
        <w:t xml:space="preserve">Jos olet yksi niistä 200 tuhannesta katsojasta, jotka ovat katsoneet Pr'Hostar-elokuvaa, ansaitset, että tämä koalitio ja tämä presidentti hallitsevat sinua edelleen.#NiHelp</w:t>
      </w:r>
    </w:p>
    <w:p>
      <w:r>
        <w:rPr>
          <w:b/>
          <w:u w:val="single"/>
        </w:rPr>
        <w:t xml:space="preserve">770229</w:t>
      </w:r>
    </w:p>
    <w:p>
      <w:r>
        <w:t xml:space="preserve">@MartinaVuk Voiko kaksi kääpiötä tehdä kahdesta kääpiöstä tulta? https://t.co/ULYMUlYNLJ</w:t>
      </w:r>
    </w:p>
    <w:p>
      <w:r>
        <w:rPr>
          <w:b/>
          <w:u w:val="single"/>
        </w:rPr>
        <w:t xml:space="preserve">770230</w:t>
      </w:r>
    </w:p>
    <w:p>
      <w:r>
        <w:t xml:space="preserve">@vladaRS @DARS_SI @ZoranDELA okei, pelkään vain, että 4 miljoonaa matkustajaa tulee tänne ennen kuin paperityöt raidetta 2 varten, saati sitten lentokentälle - Lj. Thx</w:t>
      </w:r>
    </w:p>
    <w:p>
      <w:r>
        <w:rPr>
          <w:b/>
          <w:u w:val="single"/>
        </w:rPr>
        <w:t xml:space="preserve">770231</w:t>
      </w:r>
    </w:p>
    <w:p>
      <w:r>
        <w:t xml:space="preserve">@Agathung @embalaza Jos se ei auta, parafiinipisarat yhdessä lääkärin kanssa, joka käyttää veden painetta auttamaan sinua saamaan asiat kuntoon.</w:t>
      </w:r>
    </w:p>
    <w:p>
      <w:r>
        <w:rPr>
          <w:b/>
          <w:u w:val="single"/>
        </w:rPr>
        <w:t xml:space="preserve">770232</w:t>
      </w:r>
    </w:p>
    <w:p>
      <w:r>
        <w:t xml:space="preserve">@dusankocevar1 Hän ei pysty edes liikuttamaan omia #kääpiöitään jalkojensa välissä, saati nostamaan niitä. Kunhan hän on kapea, se on OK.</w:t>
      </w:r>
    </w:p>
    <w:p>
      <w:r>
        <w:rPr>
          <w:b/>
          <w:u w:val="single"/>
        </w:rPr>
        <w:t xml:space="preserve">770233</w:t>
      </w:r>
    </w:p>
    <w:p>
      <w:r>
        <w:t xml:space="preserve">Markkinoiden myydyin hierontalaite‼️</w:t>
        <w:br/>
        <w:br/>
        <w:t xml:space="preserve">🔴 NANO 🔴</w:t>
        <w:br/>
        <w:br/>
        <w:t xml:space="preserve">➡️ rauhoittaa kulmia, toimii kipua vastaan... https://t.co/EEZpqMzwhH</w:t>
      </w:r>
    </w:p>
    <w:p>
      <w:r>
        <w:rPr>
          <w:b/>
          <w:u w:val="single"/>
        </w:rPr>
        <w:t xml:space="preserve">770234</w:t>
      </w:r>
    </w:p>
    <w:p>
      <w:r>
        <w:t xml:space="preserve">@ales_primc mitä jos lopettaisimme lihansyönnin lopullisesti, jotta et tappaisi liikaa maata, se on myös slovenialaista ;-)</w:t>
      </w:r>
    </w:p>
    <w:p>
      <w:r>
        <w:rPr>
          <w:b/>
          <w:u w:val="single"/>
        </w:rPr>
        <w:t xml:space="preserve">770235</w:t>
      </w:r>
    </w:p>
    <w:p>
      <w:r>
        <w:t xml:space="preserve">@mr_foto Ymmärrän, että jotkut ihmiset ovat loukkaantuneita (ja rehellisesti sanottuna ovatkin), mutta tämä paska on seurausta yhteiskunnan jatkuvasta kitkasta.</w:t>
      </w:r>
    </w:p>
    <w:p>
      <w:r>
        <w:rPr>
          <w:b/>
          <w:u w:val="single"/>
        </w:rPr>
        <w:t xml:space="preserve">770236</w:t>
      </w:r>
    </w:p>
    <w:p>
      <w:r>
        <w:t xml:space="preserve">Eva Longoria kiittää Victoria Beckhamia uusista urheilusukkahousuista kuvan kanssa hänen takapuolestaan https://t.co/bCPzFmjZ2p</w:t>
      </w:r>
    </w:p>
    <w:p>
      <w:r>
        <w:rPr>
          <w:b/>
          <w:u w:val="single"/>
        </w:rPr>
        <w:t xml:space="preserve">770237</w:t>
      </w:r>
    </w:p>
    <w:p>
      <w:r>
        <w:t xml:space="preserve">@krtmen @tomltoml Kun saalis alkaa loppua, hyeenat taistelevat. He välittävät ankasta.</w:t>
      </w:r>
    </w:p>
    <w:p>
      <w:r>
        <w:rPr>
          <w:b/>
          <w:u w:val="single"/>
        </w:rPr>
        <w:t xml:space="preserve">770238</w:t>
      </w:r>
    </w:p>
    <w:p>
      <w:r>
        <w:t xml:space="preserve">@mitjape @MisaVugrinec Kuka pakottaa sinut menemään sinne, jos haluat oksentaa????.</w:t>
      </w:r>
    </w:p>
    <w:p>
      <w:r>
        <w:rPr>
          <w:b/>
          <w:u w:val="single"/>
        </w:rPr>
        <w:t xml:space="preserve">770239</w:t>
      </w:r>
    </w:p>
    <w:p>
      <w:r>
        <w:t xml:space="preserve">Katsokaa nyt, heillä on vain sisältöä toteemimuseossa! @MuseumNOMaribor #Maister https://t.co/hPGMyHhFZR</w:t>
      </w:r>
    </w:p>
    <w:p>
      <w:r>
        <w:rPr>
          <w:b/>
          <w:u w:val="single"/>
        </w:rPr>
        <w:t xml:space="preserve">770240</w:t>
      </w:r>
    </w:p>
    <w:p>
      <w:r>
        <w:t xml:space="preserve">Valehteleva @vecer ennustaa 45 prosentin äänestysprosenttia. Taas jotain, joka kasvoi niin sanottujen toimittajien ruoholla. #fuj</w:t>
      </w:r>
    </w:p>
    <w:p>
      <w:r>
        <w:rPr>
          <w:b/>
          <w:u w:val="single"/>
        </w:rPr>
        <w:t xml:space="preserve">770241</w:t>
      </w:r>
    </w:p>
    <w:p>
      <w:r>
        <w:t xml:space="preserve">@ales_primc Se on vain ulkokuori. Sisimmässään he ovat vihaisia, siksi he ovat koiria. Jopa lgtb:n hyvin kuuluisat kasvot eivät pysty katsomaan peiliin.</w:t>
      </w:r>
    </w:p>
    <w:p>
      <w:r>
        <w:rPr>
          <w:b/>
          <w:u w:val="single"/>
        </w:rPr>
        <w:t xml:space="preserve">770242</w:t>
      </w:r>
    </w:p>
    <w:p>
      <w:r>
        <w:t xml:space="preserve">he mokasivat kaiken, mitä vain voitiin mokata... nykyään he ovat häpeämättömän viisaita, kummittelevat ja elävät vuonna 1945... https://t.co/m6sqhB9c4T...</w:t>
      </w:r>
    </w:p>
    <w:p>
      <w:r>
        <w:rPr>
          <w:b/>
          <w:u w:val="single"/>
        </w:rPr>
        <w:t xml:space="preserve">770243</w:t>
      </w:r>
    </w:p>
    <w:p>
      <w:r>
        <w:t xml:space="preserve">mutta en muista, että etelässä valtio olisi voinut ottaa 3 000 euroa pankkitililtäsi ilman oikeudenkäyntiä #24ur</w:t>
      </w:r>
    </w:p>
    <w:p>
      <w:r>
        <w:rPr>
          <w:b/>
          <w:u w:val="single"/>
        </w:rPr>
        <w:t xml:space="preserve">770244</w:t>
      </w:r>
    </w:p>
    <w:p>
      <w:r>
        <w:t xml:space="preserve">@nejkom @MiranStajerc Hän jätti ne viime vuonna, mutta juna vei ne häneltä asemalla.</w:t>
      </w:r>
    </w:p>
    <w:p>
      <w:r>
        <w:rPr>
          <w:b/>
          <w:u w:val="single"/>
        </w:rPr>
        <w:t xml:space="preserve">770245</w:t>
      </w:r>
    </w:p>
    <w:p>
      <w:r>
        <w:t xml:space="preserve">@idnaAndrej @Tevilevi @RomanVodeb Tästä mallista puuttuu todella jotain päässä. 70 vuoden jälkeen hän etsii yhä pettureita !???</w:t>
      </w:r>
    </w:p>
    <w:p>
      <w:r>
        <w:rPr>
          <w:b/>
          <w:u w:val="single"/>
        </w:rPr>
        <w:t xml:space="preserve">770246</w:t>
      </w:r>
    </w:p>
    <w:p>
      <w:r>
        <w:t xml:space="preserve">@KlavdyOp @strankaSDS Jälleen yksi "potilas", jonka paskan sisällön läpi kulkee sosialistinen infuusio❗️</w:t>
        <w:br/>
        <w:t xml:space="preserve">Hyvää päivänjatkoa!</w:t>
      </w:r>
    </w:p>
    <w:p>
      <w:r>
        <w:rPr>
          <w:b/>
          <w:u w:val="single"/>
        </w:rPr>
        <w:t xml:space="preserve">770247</w:t>
      </w:r>
    </w:p>
    <w:p>
      <w:r>
        <w:t xml:space="preserve">Poliisit käsittelivät myös Dolenjskassa uudenvuodenaattona tapahtunutta ammuskelua. https://t.co/Th3A4W3epW</w:t>
      </w:r>
    </w:p>
    <w:p>
      <w:r>
        <w:rPr>
          <w:b/>
          <w:u w:val="single"/>
        </w:rPr>
        <w:t xml:space="preserve">770248</w:t>
      </w:r>
    </w:p>
    <w:p>
      <w:r>
        <w:t xml:space="preserve">@janezgecc Joten voisit antaa Johnin junosille ja me saisimme tavallisen oikeistolaisen</w:t>
      </w:r>
    </w:p>
    <w:p>
      <w:r>
        <w:rPr>
          <w:b/>
          <w:u w:val="single"/>
        </w:rPr>
        <w:t xml:space="preserve">770249</w:t>
      </w:r>
    </w:p>
    <w:p>
      <w:r>
        <w:t xml:space="preserve">Mitä järkeä on siinä, että kaikki tiedotusvälineet kirjoittavat tänään, että "paljastamme" SDS:n rikkoneen sopimuksen ja peittäneen itsensä tuhkalla?</w:t>
      </w:r>
    </w:p>
    <w:p>
      <w:r>
        <w:rPr>
          <w:b/>
          <w:u w:val="single"/>
        </w:rPr>
        <w:t xml:space="preserve">770250</w:t>
      </w:r>
    </w:p>
    <w:p>
      <w:r>
        <w:t xml:space="preserve">"He keksivät sen, pelottelevat, uhkailevat ja keräävät poliittisia pisteitä. Siirtolaisia ei ole." (violeta-janipress) https://t.co/1ut1X2nDp7 https://t.co/1ut1X2nDp7</w:t>
      </w:r>
    </w:p>
    <w:p>
      <w:r>
        <w:rPr>
          <w:b/>
          <w:u w:val="single"/>
        </w:rPr>
        <w:t xml:space="preserve">770251</w:t>
      </w:r>
    </w:p>
    <w:p>
      <w:r>
        <w:t xml:space="preserve">Syvä valtio satelliitteineen on perustanut sen ja aikoo tuhota sen. Näyttelijällä on tässä toissijainen rooli !🤔.</w:t>
      </w:r>
    </w:p>
    <w:p>
      <w:r>
        <w:rPr>
          <w:b/>
          <w:u w:val="single"/>
        </w:rPr>
        <w:t xml:space="preserve">770252</w:t>
      </w:r>
    </w:p>
    <w:p>
      <w:r>
        <w:t xml:space="preserve">Birmingham 1940, sotilaat kutsuttiin estämään vieraan maan hyökkäys!</w:t>
        <w:t xml:space="preserve">ja</w:t>
        <w:br/>
        <w:t xml:space="preserve">Birmingham TODAY</w:t>
        <w:br/>
        <w:t xml:space="preserve">🤔😂 English https://t.co/IRuBbtPTJe</w:t>
      </w:r>
    </w:p>
    <w:p>
      <w:r>
        <w:rPr>
          <w:b/>
          <w:u w:val="single"/>
        </w:rPr>
        <w:t xml:space="preserve">770253</w:t>
      </w:r>
    </w:p>
    <w:p>
      <w:r>
        <w:t xml:space="preserve">Miksi miehet piereskelevät enemmän kuin naiset?</w:t>
        <w:br/>
        <w:t xml:space="preserve"> Koska nainen ei voi olla hiljaa niin kauan, että paine kasaantuu sisälle.</w:t>
        <w:br/>
        <w:br/>
        <w:t xml:space="preserve"> Olen paskiainen, olen pieraissut FB:ssä.</w:t>
      </w:r>
    </w:p>
    <w:p>
      <w:r>
        <w:rPr>
          <w:b/>
          <w:u w:val="single"/>
        </w:rPr>
        <w:t xml:space="preserve">770254</w:t>
      </w:r>
    </w:p>
    <w:p>
      <w:r>
        <w:t xml:space="preserve">Tanssijat ovat valmiina. Tänään he avaavat tanssilattian. #freedance #nocojob20uri https://t.co/TvUfR91qrG</w:t>
      </w:r>
    </w:p>
    <w:p>
      <w:r>
        <w:rPr>
          <w:b/>
          <w:u w:val="single"/>
        </w:rPr>
        <w:t xml:space="preserve">770255</w:t>
      </w:r>
    </w:p>
    <w:p>
      <w:r>
        <w:t xml:space="preserve">Onko @borutpahor jo vapauttanut estetyt kansalaiset tai potentiaaliset äänestäjät? :-P</w:t>
      </w:r>
    </w:p>
    <w:p>
      <w:r>
        <w:rPr>
          <w:b/>
          <w:u w:val="single"/>
        </w:rPr>
        <w:t xml:space="preserve">770256</w:t>
      </w:r>
    </w:p>
    <w:p>
      <w:r>
        <w:t xml:space="preserve">Sloveniassa saatetaan ensimmäisenä tuottaa dieseliä poltetusta jätteestä. https://t.co/o0KcY6uz6s https://t.co/VXl3cy9alg</w:t>
      </w:r>
    </w:p>
    <w:p>
      <w:r>
        <w:rPr>
          <w:b/>
          <w:u w:val="single"/>
        </w:rPr>
        <w:t xml:space="preserve">770257</w:t>
      </w:r>
    </w:p>
    <w:p>
      <w:r>
        <w:t xml:space="preserve">Auto kaataa jalankulkijan lastenrattaiden kanssa Medvodessa https://t.co/x0cPu9psVo</w:t>
      </w:r>
    </w:p>
    <w:p>
      <w:r>
        <w:rPr>
          <w:b/>
          <w:u w:val="single"/>
        </w:rPr>
        <w:t xml:space="preserve">770258</w:t>
      </w:r>
    </w:p>
    <w:p>
      <w:r>
        <w:t xml:space="preserve">Bratušková ylittää itsensä uudella sanastollaan. Hän "nopeuttaa asioita". Jos olet fiksu, olet fiksu, Serpentinšek sanoisi.</w:t>
      </w:r>
    </w:p>
    <w:p>
      <w:r>
        <w:rPr>
          <w:b/>
          <w:u w:val="single"/>
        </w:rPr>
        <w:t xml:space="preserve">770259</w:t>
      </w:r>
    </w:p>
    <w:p>
      <w:r>
        <w:t xml:space="preserve">Videoassistentti (#VAR) auttoi ratkaisemaan Ruotsi - Korea ottelun voittajan. https://t.co/JkdJQU0KvO #SP2018 https://t.co/fueSfzYKik</w:t>
      </w:r>
    </w:p>
    <w:p>
      <w:r>
        <w:rPr>
          <w:b/>
          <w:u w:val="single"/>
        </w:rPr>
        <w:t xml:space="preserve">770260</w:t>
      </w:r>
    </w:p>
    <w:p>
      <w:r>
        <w:t xml:space="preserve">Tunteeko te, jotka olette LJ:stä, ylpeyttä ajaessanne kehätietä pitkin, vai häpeättekö kuten minä, joka en ole LJ:stä?</w:t>
      </w:r>
    </w:p>
    <w:p>
      <w:r>
        <w:rPr>
          <w:b/>
          <w:u w:val="single"/>
        </w:rPr>
        <w:t xml:space="preserve">770261</w:t>
      </w:r>
    </w:p>
    <w:p>
      <w:r>
        <w:t xml:space="preserve">@stasa_matjaz. jalkojesi. väliin.</w:t>
        <w:br/>
        <w:br/>
        <w:t xml:space="preserve">ja sinulle jää runsaasti välimuistia. :-D</w:t>
      </w:r>
    </w:p>
    <w:p>
      <w:r>
        <w:rPr>
          <w:b/>
          <w:u w:val="single"/>
        </w:rPr>
        <w:t xml:space="preserve">770262</w:t>
      </w:r>
    </w:p>
    <w:p>
      <w:r>
        <w:t xml:space="preserve">@ZidanDejan @MatjaNemec @strankaSD Joko naapurimme ovat niin fiksuja ja ovelia tai me olemme kömpelöitä...</w:t>
      </w:r>
    </w:p>
    <w:p>
      <w:r>
        <w:rPr>
          <w:b/>
          <w:u w:val="single"/>
        </w:rPr>
        <w:t xml:space="preserve">770263</w:t>
      </w:r>
    </w:p>
    <w:p>
      <w:r>
        <w:t xml:space="preserve">NBA on näytösliiga, sillä meidän Lukamme valehtelee ja antaa 30 pistettä.</w:t>
      </w:r>
    </w:p>
    <w:p>
      <w:r>
        <w:rPr>
          <w:b/>
          <w:u w:val="single"/>
        </w:rPr>
        <w:t xml:space="preserve">770264</w:t>
      </w:r>
    </w:p>
    <w:p>
      <w:r>
        <w:t xml:space="preserve">Verkkokauppa: 22 euron raja Kiinasta tuleville lähetyksille laskee, EU-sääntöjä yksinkertaistetaan</w:t>
        <w:br/>
        <w:br/>
        <w:t xml:space="preserve">Uudistus... https://t.co/F58zi1Ohgg</w:t>
      </w:r>
    </w:p>
    <w:p>
      <w:r>
        <w:rPr>
          <w:b/>
          <w:u w:val="single"/>
        </w:rPr>
        <w:t xml:space="preserve">770265</w:t>
      </w:r>
    </w:p>
    <w:p>
      <w:r>
        <w:t xml:space="preserve">Näin kommunistit tekivät slovenialaisille...., ja nämä kommunistipedot kulkevat keskuudessamme vielä tänäkin päivänä. https://t.co/nZWsB0ze8H.</w:t>
      </w:r>
    </w:p>
    <w:p>
      <w:r>
        <w:rPr>
          <w:b/>
          <w:u w:val="single"/>
        </w:rPr>
        <w:t xml:space="preserve">770266</w:t>
      </w:r>
    </w:p>
    <w:p>
      <w:r>
        <w:t xml:space="preserve">@IrenaSirena Lisään piparjuurta omenan ja paahdettujen perunoiden, kotitekoisten nuudeleiden ja tuoreiden vihannesten kanssa joka päivä (kun sesonki, tietenkin).</w:t>
      </w:r>
    </w:p>
    <w:p>
      <w:r>
        <w:rPr>
          <w:b/>
          <w:u w:val="single"/>
        </w:rPr>
        <w:t xml:space="preserve">770267</w:t>
      </w:r>
    </w:p>
    <w:p>
      <w:r>
        <w:t xml:space="preserve">@JernejaJF @Plavalka @enxeny @drfilomena @magrateja @ninasft Vauvapuuteri pehmentää sitä hieman.</w:t>
      </w:r>
    </w:p>
    <w:p>
      <w:r>
        <w:rPr>
          <w:b/>
          <w:u w:val="single"/>
        </w:rPr>
        <w:t xml:space="preserve">770268</w:t>
      </w:r>
    </w:p>
    <w:p>
      <w:r>
        <w:t xml:space="preserve">@DeusSagittarius Hän antoi lausunnon Brexitistä Salzburgissa...lähetettiin POP tv.Disasterissa...En edes tiedä mitä hän sanoi...</w:t>
      </w:r>
    </w:p>
    <w:p>
      <w:r>
        <w:rPr>
          <w:b/>
          <w:u w:val="single"/>
        </w:rPr>
        <w:t xml:space="preserve">770269</w:t>
      </w:r>
    </w:p>
    <w:p>
      <w:r>
        <w:t xml:space="preserve">@Plavalka lähetä minulle tämän silocone-pohjan url. minun on pakko kokeilla sitä... ei oksentaa, mutta miten kissa käyttäytyy :P</w:t>
      </w:r>
    </w:p>
    <w:p>
      <w:r>
        <w:rPr>
          <w:b/>
          <w:u w:val="single"/>
        </w:rPr>
        <w:t xml:space="preserve">770270</w:t>
      </w:r>
    </w:p>
    <w:p>
      <w:r>
        <w:t xml:space="preserve">@FinPeriscope Huonot koulut ja tyhmät lapset ovat slovenialaisen yhteiskunnan näkökulma. Mikä vittu voi mennä pieleen.</w:t>
      </w:r>
    </w:p>
    <w:p>
      <w:r>
        <w:rPr>
          <w:b/>
          <w:u w:val="single"/>
        </w:rPr>
        <w:t xml:space="preserve">770271</w:t>
      </w:r>
    </w:p>
    <w:p>
      <w:r>
        <w:t xml:space="preserve">Ihmettelen, miten Espanjan hallitus näkee huomisen, kun tällainen käytös on tällaista, paluuta ei ole....</w:t>
      </w:r>
    </w:p>
    <w:p>
      <w:r>
        <w:rPr>
          <w:b/>
          <w:u w:val="single"/>
        </w:rPr>
        <w:t xml:space="preserve">770272</w:t>
      </w:r>
    </w:p>
    <w:p>
      <w:r>
        <w:t xml:space="preserve">Itävaltalaiset luovat Schengen-takaiskun: he lähettävät jalkaväkipataljoonat panssaroitujen joukkojen kanssa Slovenian rajalle: https://t.co/I7IFTsQQQo</w:t>
      </w:r>
    </w:p>
    <w:p>
      <w:r>
        <w:rPr>
          <w:b/>
          <w:u w:val="single"/>
        </w:rPr>
        <w:t xml:space="preserve">770273</w:t>
      </w:r>
    </w:p>
    <w:p>
      <w:r>
        <w:t xml:space="preserve">@jkmcnk @missnymphee Jamezdin on tuollainen, koliikkitukena. Bifiter on lihaa varten. Kun haluat saada kalusi johonkin muuhun.</w:t>
      </w:r>
    </w:p>
    <w:p>
      <w:r>
        <w:rPr>
          <w:b/>
          <w:u w:val="single"/>
        </w:rPr>
        <w:t xml:space="preserve">770274</w:t>
      </w:r>
    </w:p>
    <w:p>
      <w:r>
        <w:t xml:space="preserve">@DrzavljanK Olet samalla tasolla kuin Kozjek.Ja sitten pilkkaat häntä?Pääasia on, että olet #luzer ja #pushion! https://t.co/VAhrAgrQcY</w:t>
      </w:r>
    </w:p>
    <w:p>
      <w:r>
        <w:rPr>
          <w:b/>
          <w:u w:val="single"/>
        </w:rPr>
        <w:t xml:space="preserve">770275</w:t>
      </w:r>
    </w:p>
    <w:p>
      <w:r>
        <w:t xml:space="preserve">Kerroin heille kauniisti, että olen kasvissyöjä. Ja päivälliseksi sain grillatun lihansyöjäkasvin...</w:t>
      </w:r>
    </w:p>
    <w:p>
      <w:r>
        <w:rPr>
          <w:b/>
          <w:u w:val="single"/>
        </w:rPr>
        <w:t xml:space="preserve">770276</w:t>
      </w:r>
    </w:p>
    <w:p>
      <w:r>
        <w:t xml:space="preserve">Lopuksi, ystäväni, teidän maljanne, te olette toivomme, joka elvyttää suonemme, kun veremme on tyttö; että te puristatte heidän kätensä puristuksella, joka tekee niistä entistäkin raskaammat.</w:t>
      </w:r>
    </w:p>
    <w:p>
      <w:r>
        <w:rPr>
          <w:b/>
          <w:u w:val="single"/>
        </w:rPr>
        <w:t xml:space="preserve">770277</w:t>
      </w:r>
    </w:p>
    <w:p>
      <w:r>
        <w:t xml:space="preserve">Jakoiko SMC eilisessä vaaleja edeltävässä tilaisuudessa kolehtia ja mustalaisgulassia ?</w:t>
      </w:r>
    </w:p>
    <w:p>
      <w:r>
        <w:rPr>
          <w:b/>
          <w:u w:val="single"/>
        </w:rPr>
        <w:t xml:space="preserve">770278</w:t>
      </w:r>
    </w:p>
    <w:p>
      <w:r>
        <w:t xml:space="preserve">Tein saman virheen uudelleen. Vietin 3 tuntia paineistamalla, mutta minulla ei ollut korvatulppia tai limakalvoja. Mutta paistinpannut olivat hyviä.</w:t>
      </w:r>
    </w:p>
    <w:p>
      <w:r>
        <w:rPr>
          <w:b/>
          <w:u w:val="single"/>
        </w:rPr>
        <w:t xml:space="preserve">770279</w:t>
      </w:r>
    </w:p>
    <w:p>
      <w:r>
        <w:t xml:space="preserve">@nejkom @barjanski @BorutPahor Militantti ja hänen kaltaisensa estävät kaikki, jotka eivät valehtele heille!</w:t>
      </w:r>
    </w:p>
    <w:p>
      <w:r>
        <w:rPr>
          <w:b/>
          <w:u w:val="single"/>
        </w:rPr>
        <w:t xml:space="preserve">770280</w:t>
      </w:r>
    </w:p>
    <w:p>
      <w:r>
        <w:t xml:space="preserve">@SamsungSLO minne käännyn, jos 3 viikkoa vanha TV:ni on nyt kaatunut, tuki ei toimi. Kiitos</w:t>
      </w:r>
    </w:p>
    <w:p>
      <w:r>
        <w:rPr>
          <w:b/>
          <w:u w:val="single"/>
        </w:rPr>
        <w:t xml:space="preserve">770281</w:t>
      </w:r>
    </w:p>
    <w:p>
      <w:r>
        <w:t xml:space="preserve">Vieraat todella haluavat epämukavat tuolit ja kuurouttavan musiikin, jotta sinun ei tarvitse olla tekemisissä seurueen kanssa. Jokainen pitopalveluyritys tietää sen.</w:t>
        <w:br/>
        <w:br/>
        <w:t xml:space="preserve"> #rosmariini</w:t>
      </w:r>
    </w:p>
    <w:p>
      <w:r>
        <w:rPr>
          <w:b/>
          <w:u w:val="single"/>
        </w:rPr>
        <w:t xml:space="preserve">770282</w:t>
      </w:r>
    </w:p>
    <w:p>
      <w:r>
        <w:t xml:space="preserve">Prekmurjen ekososiaaliset maatilat saavat rahaa uuteen kasvuun https://t.co/3hPg4jdF1d.</w:t>
      </w:r>
    </w:p>
    <w:p>
      <w:r>
        <w:rPr>
          <w:b/>
          <w:u w:val="single"/>
        </w:rPr>
        <w:t xml:space="preserve">770283</w:t>
      </w:r>
    </w:p>
    <w:p>
      <w:r>
        <w:t xml:space="preserve">Miksi niin sanottujen vasemmistolaisten on niin vaikea myöntää, että @strankalevica on joukko epäpäteviä ääliöitä?</w:t>
      </w:r>
    </w:p>
    <w:p>
      <w:r>
        <w:rPr>
          <w:b/>
          <w:u w:val="single"/>
        </w:rPr>
        <w:t xml:space="preserve">770284</w:t>
      </w:r>
    </w:p>
    <w:p>
      <w:r>
        <w:t xml:space="preserve">@Istefan1975 @GregaCiglar Mutta Kučan voisi olla Bantustanin perustaja..... Žvat red</w:t>
      </w:r>
    </w:p>
    <w:p>
      <w:r>
        <w:rPr>
          <w:b/>
          <w:u w:val="single"/>
        </w:rPr>
        <w:t xml:space="preserve">770285</w:t>
      </w:r>
    </w:p>
    <w:p>
      <w:r>
        <w:t xml:space="preserve">Vanhan linnan Frederick's Towerin synkkä kellari on valaistu himmeällä punaisella valolla, ja jossain taustalla... https://t.co/ZK6jEQdMit...</w:t>
      </w:r>
    </w:p>
    <w:p>
      <w:r>
        <w:rPr>
          <w:b/>
          <w:u w:val="single"/>
        </w:rPr>
        <w:t xml:space="preserve">770286</w:t>
      </w:r>
    </w:p>
    <w:p>
      <w:r>
        <w:t xml:space="preserve">@ciro_ciril @BostjanFegus @JozeBiscak .... No joo, anteeksi; olet ilmeisesti "herkkä" (vinkuva) F21-poika.</w:t>
      </w:r>
    </w:p>
    <w:p>
      <w:r>
        <w:rPr>
          <w:b/>
          <w:u w:val="single"/>
        </w:rPr>
        <w:t xml:space="preserve">770287</w:t>
      </w:r>
    </w:p>
    <w:p>
      <w:r>
        <w:t xml:space="preserve">Epäkohteliaan Mercedes-kuljettajan estäminen https://t.co/UhiNwBrXho https://t.co/h7G49d8XfV</w:t>
      </w:r>
    </w:p>
    <w:p>
      <w:r>
        <w:rPr>
          <w:b/>
          <w:u w:val="single"/>
        </w:rPr>
        <w:t xml:space="preserve">770288</w:t>
      </w:r>
    </w:p>
    <w:p>
      <w:r>
        <w:t xml:space="preserve">Minun ei tarvitse edes kirjoittaa ...</w:t>
        <w:br/>
        <w:t xml:space="preserve"> Psykiatri Andrej Kastelicin kokemukset Ljubljanan riippuvuuksien hoitokeskuksesta... https://t.co/4BfgSRyMD8...</w:t>
      </w:r>
    </w:p>
    <w:p>
      <w:r>
        <w:rPr>
          <w:b/>
          <w:u w:val="single"/>
        </w:rPr>
        <w:t xml:space="preserve">770289</w:t>
      </w:r>
    </w:p>
    <w:p>
      <w:r>
        <w:t xml:space="preserve">@drfilomena omg ... yhteistyö terroristien kanssa ON rikos!! kuten he sanoisivat "olemme sivistyneitä, joten syömme keittoa lusikalla".</w:t>
      </w:r>
    </w:p>
    <w:p>
      <w:r>
        <w:rPr>
          <w:b/>
          <w:u w:val="single"/>
        </w:rPr>
        <w:t xml:space="preserve">770290</w:t>
      </w:r>
    </w:p>
    <w:p>
      <w:r>
        <w:t xml:space="preserve">@sivanosoroginja @ZvezdaSonce En mene luistelemaan tänä vuonna. Paitsi jos kokeilen sitä kainalosauvojen kanssa haha :P Jääkiekko kainalosauvoilla, hmm mielenkiintoinen ajatus 😂</w:t>
      </w:r>
    </w:p>
    <w:p>
      <w:r>
        <w:rPr>
          <w:b/>
          <w:u w:val="single"/>
        </w:rPr>
        <w:t xml:space="preserve">770291</w:t>
      </w:r>
    </w:p>
    <w:p>
      <w:r>
        <w:t xml:space="preserve">@ciro_ciril En tiedä, oliko se kohteliaisuus, koska hänen naapurinsa, sinunlaisesi kommunistipaska, ilmiantoi hänet.</w:t>
      </w:r>
    </w:p>
    <w:p>
      <w:r>
        <w:rPr>
          <w:b/>
          <w:u w:val="single"/>
        </w:rPr>
        <w:t xml:space="preserve">770292</w:t>
      </w:r>
    </w:p>
    <w:p>
      <w:r>
        <w:t xml:space="preserve">@marinmedak No, se on enemmän kuin yksi kuolleena syntynyt vauva, koska sinun turvakoneesi https://t.co/hdjCMU2liu ei toimi.</w:t>
      </w:r>
    </w:p>
    <w:p>
      <w:r>
        <w:rPr>
          <w:b/>
          <w:u w:val="single"/>
        </w:rPr>
        <w:t xml:space="preserve">770293</w:t>
      </w:r>
    </w:p>
    <w:p>
      <w:r>
        <w:t xml:space="preserve">@SrdanKuret @enxeny @NortzDr @FDVLjubljana Valitettavasti sinun kannaltasi Butalam pärjää hienosti, 5 prosentin talouskasvu...</w:t>
      </w:r>
    </w:p>
    <w:p>
      <w:r>
        <w:rPr>
          <w:b/>
          <w:u w:val="single"/>
        </w:rPr>
        <w:t xml:space="preserve">770294</w:t>
      </w:r>
    </w:p>
    <w:p>
      <w:r>
        <w:t xml:space="preserve">Herään silti mieluummin voikahvin kera. Jo kolmen vuoden ajan. Kokeile sitä! https://t.co/bBiNNX3Q8d</w:t>
      </w:r>
    </w:p>
    <w:p>
      <w:r>
        <w:rPr>
          <w:b/>
          <w:u w:val="single"/>
        </w:rPr>
        <w:t xml:space="preserve">770295</w:t>
      </w:r>
    </w:p>
    <w:p>
      <w:r>
        <w:t xml:space="preserve">@FranciKek @DenisBolcina @MarkoPoznic @BineTraven Juopot raitistuvat pitkän yön jälkeen. Kommunistit eivät koskaan tee niin.</w:t>
      </w:r>
    </w:p>
    <w:p>
      <w:r>
        <w:rPr>
          <w:b/>
          <w:u w:val="single"/>
        </w:rPr>
        <w:t xml:space="preserve">770296</w:t>
      </w:r>
    </w:p>
    <w:p>
      <w:r>
        <w:t xml:space="preserve">Eikö teille ole selvää, että he haluavat tuhota meidät slovenialaiset kansakuntana?!!!! https://t.co/46cA3DDDvQ https://t.co/46cA3DDDvQ</w:t>
      </w:r>
    </w:p>
    <w:p>
      <w:r>
        <w:rPr>
          <w:b/>
          <w:u w:val="single"/>
        </w:rPr>
        <w:t xml:space="preserve">770297</w:t>
      </w:r>
    </w:p>
    <w:p>
      <w:r>
        <w:t xml:space="preserve">Taas uusi lama näköpiirissä, vai mitä helvettiä te säästätte hillolla donitseissanne 🤷♂️</w:t>
      </w:r>
    </w:p>
    <w:p>
      <w:r>
        <w:rPr>
          <w:b/>
          <w:u w:val="single"/>
        </w:rPr>
        <w:t xml:space="preserve">770298</w:t>
      </w:r>
    </w:p>
    <w:p>
      <w:r>
        <w:t xml:space="preserve">@leaathenatabako Kyllä, Murphy on huora...hän myös pelottaa minua, kun hänen ei tarvitse...tämä on meidän horoskooppi....😉</w:t>
      </w:r>
    </w:p>
    <w:p>
      <w:r>
        <w:rPr>
          <w:b/>
          <w:u w:val="single"/>
        </w:rPr>
        <w:t xml:space="preserve">770299</w:t>
      </w:r>
    </w:p>
    <w:p>
      <w:r>
        <w:t xml:space="preserve">Pastaa kastanjakastikkeella? (Vinkki - voit ostaa valmiiksi paistettuja ja kuorittuja maronkeja, jolloin se nopeutuu.).... http://t.co/2sPgan0Btf...</w:t>
      </w:r>
    </w:p>
    <w:p>
      <w:r>
        <w:rPr>
          <w:b/>
          <w:u w:val="single"/>
        </w:rPr>
        <w:t xml:space="preserve">770300</w:t>
      </w:r>
    </w:p>
    <w:p>
      <w:r>
        <w:t xml:space="preserve">Löysin Rebeccan täysin järjiltään toimiston radiosta. Toivottavasti hän toipuu. Olen pyörinyt @Val202 . Joten toivoa on :D https://t.co/yoihpOLVv1 .</w:t>
      </w:r>
    </w:p>
    <w:p>
      <w:r>
        <w:rPr>
          <w:b/>
          <w:u w:val="single"/>
        </w:rPr>
        <w:t xml:space="preserve">770301</w:t>
      </w:r>
    </w:p>
    <w:p>
      <w:r>
        <w:t xml:space="preserve">@AJEnglish @JJansaSDS Handke on yksi tällainen jugonostalgikko. Olemme täynnä heitä, mutta on totta, että he ovat vähemmän lukutaitoisia.</w:t>
      </w:r>
    </w:p>
    <w:p>
      <w:r>
        <w:rPr>
          <w:b/>
          <w:u w:val="single"/>
        </w:rPr>
        <w:t xml:space="preserve">770302</w:t>
      </w:r>
    </w:p>
    <w:p>
      <w:r>
        <w:t xml:space="preserve">@MJaniPS Olisi viisaampaa siivota hieman niitä asioita, joita olet tehnyt MOL-U:ssa sosiaali- ja terveysasioista vastaavana varapuheenjohtajana. Hävetkää!</w:t>
      </w:r>
    </w:p>
    <w:p>
      <w:r>
        <w:rPr>
          <w:b/>
          <w:u w:val="single"/>
        </w:rPr>
        <w:t xml:space="preserve">770303</w:t>
      </w:r>
    </w:p>
    <w:p>
      <w:r>
        <w:t xml:space="preserve">@crico111 @darkob Pogorelec on tarkkanäköinen poliitikko. Hän tietää tarkalleen, mitä toisen puolueen on tehtävä ja kuka pääsee toiselle kierrokselle, hän kannustaa BP:tä.</w:t>
      </w:r>
    </w:p>
    <w:p>
      <w:r>
        <w:rPr>
          <w:b/>
          <w:u w:val="single"/>
        </w:rPr>
        <w:t xml:space="preserve">770304</w:t>
      </w:r>
    </w:p>
    <w:p>
      <w:r>
        <w:t xml:space="preserve">@Libertarec Muuten: tämä aamiainen otettiin käyttöön yksin ennen tätä hallitusta, ja on oikein, että se on!!!!.</w:t>
      </w:r>
    </w:p>
    <w:p>
      <w:r>
        <w:rPr>
          <w:b/>
          <w:u w:val="single"/>
        </w:rPr>
        <w:t xml:space="preserve">770305</w:t>
      </w:r>
    </w:p>
    <w:p>
      <w:r>
        <w:t xml:space="preserve">@butalskipolicaj @Libertarec Äänestäjät äänestävät poliitikkoja ja jättävät ammatin asiantuntijoille ala Duhovnik 😁</w:t>
      </w:r>
    </w:p>
    <w:p>
      <w:r>
        <w:rPr>
          <w:b/>
          <w:u w:val="single"/>
        </w:rPr>
        <w:t xml:space="preserve">770306</w:t>
      </w:r>
    </w:p>
    <w:p>
      <w:r>
        <w:t xml:space="preserve">Avaamme täysistunnon kehottamalla käymään kiireellistä keskustelua Katalonian tapahtumista. Espanjan viranomaisten raa'alle käytökselle ei ole mitään tekosyytä. #EPlenary</w:t>
      </w:r>
    </w:p>
    <w:p>
      <w:r>
        <w:rPr>
          <w:b/>
          <w:u w:val="single"/>
        </w:rPr>
        <w:t xml:space="preserve">770307</w:t>
      </w:r>
    </w:p>
    <w:p>
      <w:r>
        <w:t xml:space="preserve">@surfon @DeFlasker En sano, että se oli OK. Mutta sinulle ja muille kaltaisillesi palestiinalaisten sivulliset uhrit ovat OK. Koska he *tarkoittavat*.</w:t>
      </w:r>
    </w:p>
    <w:p>
      <w:r>
        <w:rPr>
          <w:b/>
          <w:u w:val="single"/>
        </w:rPr>
        <w:t xml:space="preserve">770308</w:t>
      </w:r>
    </w:p>
    <w:p>
      <w:r>
        <w:t xml:space="preserve">Slo-poliitikot 1/4: ei muutoksia johdossa, ei irtisanomisia, ei konkursseja, pankkien on oltava tervehdytettyjä, ei yksityistämisiä, ei uudistuksia (lännen keksintö).</w:t>
      </w:r>
    </w:p>
    <w:p>
      <w:r>
        <w:rPr>
          <w:b/>
          <w:u w:val="single"/>
        </w:rPr>
        <w:t xml:space="preserve">770309</w:t>
      </w:r>
    </w:p>
    <w:p>
      <w:r>
        <w:t xml:space="preserve">@1nekorektna Tähän malariaan ei tarvita studiota. Se on tarpeeksi hämärä.</w:t>
      </w:r>
    </w:p>
    <w:p>
      <w:r>
        <w:rPr>
          <w:b/>
          <w:u w:val="single"/>
        </w:rPr>
        <w:t xml:space="preserve">770310</w:t>
      </w:r>
    </w:p>
    <w:p>
      <w:r>
        <w:t xml:space="preserve">Eräs isä vakuuttaa minulle päivystyksessä, että fenyyliketonuria on allergia. Luulin olevani lastenlääketieteen erikoislääkäri, en psykiatri... :)</w:t>
      </w:r>
    </w:p>
    <w:p>
      <w:r>
        <w:rPr>
          <w:b/>
          <w:u w:val="single"/>
        </w:rPr>
        <w:t xml:space="preserve">770311</w:t>
      </w:r>
    </w:p>
    <w:p>
      <w:r>
        <w:t xml:space="preserve">@Anotherconfuse1 Nyt tiedän kaikkien niiden ihmisten salaisuuden, jotka tärisevät ja tärisevät säälimättömästi - he ovat kaikki propofolilla! 😂</w:t>
      </w:r>
    </w:p>
    <w:p>
      <w:r>
        <w:rPr>
          <w:b/>
          <w:u w:val="single"/>
        </w:rPr>
        <w:t xml:space="preserve">770312</w:t>
      </w:r>
    </w:p>
    <w:p>
      <w:r>
        <w:t xml:space="preserve">@AlanOrlic @pengovsky Twiittisi on ymmärrettävä ikään kuin olisit kuollut. Heidät myrkytettiin. Ne eivät ole kuolleet.</w:t>
      </w:r>
    </w:p>
    <w:p>
      <w:r>
        <w:rPr>
          <w:b/>
          <w:u w:val="single"/>
        </w:rPr>
        <w:t xml:space="preserve">770313</w:t>
      </w:r>
    </w:p>
    <w:p>
      <w:r>
        <w:t xml:space="preserve">@JozeBiscak @Gen_ID_SLO Me emme uskalla tehdä mitään slovenialaisille kusipäille, mutta vasemmistolaiset voivat paskoa meille niin paljon kuin haluavat.</w:t>
      </w:r>
    </w:p>
    <w:p>
      <w:r>
        <w:rPr>
          <w:b/>
          <w:u w:val="single"/>
        </w:rPr>
        <w:t xml:space="preserve">770314</w:t>
      </w:r>
    </w:p>
    <w:p>
      <w:r>
        <w:t xml:space="preserve">VIDEO: Konsonantit ovat luu, vokaalit ovat liha, aksentit antavat sielun @RadioOgnjisce https://t.co/qg1SEObLQN</w:t>
      </w:r>
    </w:p>
    <w:p>
      <w:r>
        <w:rPr>
          <w:b/>
          <w:u w:val="single"/>
        </w:rPr>
        <w:t xml:space="preserve">770315</w:t>
      </w:r>
    </w:p>
    <w:p>
      <w:r>
        <w:t xml:space="preserve">PSYKOPAATIT TUNNISTAA TYÖSTÄÄN 😱 MIKÄ ON SINUN TYÖSI? 😁 Lue lisää: https://t.co/d7i6vEQzUu</w:t>
      </w:r>
    </w:p>
    <w:p>
      <w:r>
        <w:rPr>
          <w:b/>
          <w:u w:val="single"/>
        </w:rPr>
        <w:t xml:space="preserve">770316</w:t>
      </w:r>
    </w:p>
    <w:p>
      <w:r>
        <w:t xml:space="preserve">@MetkaSmole Ja kuinka paljon korkeammat palkat ovat Saksassa kuin meillä. Todellakin, katastrofi!</w:t>
      </w:r>
    </w:p>
    <w:p>
      <w:r>
        <w:rPr>
          <w:b/>
          <w:u w:val="single"/>
        </w:rPr>
        <w:t xml:space="preserve">770317</w:t>
      </w:r>
    </w:p>
    <w:p>
      <w:r>
        <w:t xml:space="preserve">Sähköjuna Luin Eroottisen junan kolmannen kerran, eikä se tuntunut lainkaan oudolta, ja taidan tarvita lomaa.</w:t>
      </w:r>
    </w:p>
    <w:p>
      <w:r>
        <w:rPr>
          <w:b/>
          <w:u w:val="single"/>
        </w:rPr>
        <w:t xml:space="preserve">770318</w:t>
      </w:r>
    </w:p>
    <w:p>
      <w:r>
        <w:t xml:space="preserve">Bravooo meidän lentäjät, mukava nähdä heitä, kuva on riidelty borat, jälleen hänellä ei ole mitään tekemistä, mutta heiluttaa lippu, eh sääli sanoja</w:t>
      </w:r>
    </w:p>
    <w:p>
      <w:r>
        <w:rPr>
          <w:b/>
          <w:u w:val="single"/>
        </w:rPr>
        <w:t xml:space="preserve">770319</w:t>
      </w:r>
    </w:p>
    <w:p>
      <w:r>
        <w:t xml:space="preserve">@Nova24TV Joten he pukevat köyhät naiset ja lapset miesten alushousuihin. Mielenkiintoista. 🧐</w:t>
      </w:r>
    </w:p>
    <w:p>
      <w:r>
        <w:rPr>
          <w:b/>
          <w:u w:val="single"/>
        </w:rPr>
        <w:t xml:space="preserve">770320</w:t>
      </w:r>
    </w:p>
    <w:p>
      <w:r>
        <w:t xml:space="preserve">Hallitsija tietää, että hänen on ensin palkittava kreivit, sitten härät, eikä talonpoikia tarvitse edes palkita. https://t.co/BlDe9mKcI4.</w:t>
      </w:r>
    </w:p>
    <w:p>
      <w:r>
        <w:rPr>
          <w:b/>
          <w:u w:val="single"/>
        </w:rPr>
        <w:t xml:space="preserve">770321</w:t>
      </w:r>
    </w:p>
    <w:p>
      <w:r>
        <w:t xml:space="preserve">Se, kun hengität oikein kunnolla ja odotat innolla, että pääset hengittämään kunnolla, mutta sitten otat paperin pois ja nenästäsi vuotaa verta.</w:t>
      </w:r>
    </w:p>
    <w:p>
      <w:r>
        <w:rPr>
          <w:b/>
          <w:u w:val="single"/>
        </w:rPr>
        <w:t xml:space="preserve">770322</w:t>
      </w:r>
    </w:p>
    <w:p>
      <w:r>
        <w:t xml:space="preserve">@BarrioFinito Huomenta, kultainen hetki... vittu, me kaikki nukumme, joten kahvi on puoliksi loppu haha</w:t>
      </w:r>
    </w:p>
    <w:p>
      <w:r>
        <w:rPr>
          <w:b/>
          <w:u w:val="single"/>
        </w:rPr>
        <w:t xml:space="preserve">770323</w:t>
      </w:r>
    </w:p>
    <w:p>
      <w:r>
        <w:t xml:space="preserve">@kricac perse täynnä on helppo päättää muiden puolesta.  Keräisin heidän palkkansa ja antaisin heidän sitten päättää miten ja mitä.</w:t>
      </w:r>
    </w:p>
    <w:p>
      <w:r>
        <w:rPr>
          <w:b/>
          <w:u w:val="single"/>
        </w:rPr>
        <w:t xml:space="preserve">770324</w:t>
      </w:r>
    </w:p>
    <w:p>
      <w:r>
        <w:t xml:space="preserve">@TZdenko Nyt on selvää, miksi Jankovič sanoi, ettei hän osaa käynnistää edes pesukonetta. Hän on tuolla ulkona voitelemassa itseään!</w:t>
      </w:r>
    </w:p>
    <w:p>
      <w:r>
        <w:rPr>
          <w:b/>
          <w:u w:val="single"/>
        </w:rPr>
        <w:t xml:space="preserve">770325</w:t>
      </w:r>
    </w:p>
    <w:p>
      <w:r>
        <w:t xml:space="preserve">@yrennia1 @MatejKmatej42 @EPameten @Tevilevi @ZvoneCadez @JJansaSDS JJ oli liian äärimmäinen kommunisti jopa KPJ:lle.</w:t>
      </w:r>
    </w:p>
    <w:p>
      <w:r>
        <w:rPr>
          <w:b/>
          <w:u w:val="single"/>
        </w:rPr>
        <w:t xml:space="preserve">770326</w:t>
      </w:r>
    </w:p>
    <w:p>
      <w:r>
        <w:t xml:space="preserve">Punaisen kommunistimafian käsissä olevissa maissa tämä sääntö ei pitäisi yllättää ketään. https://t.co/Jbv0nixpAL</w:t>
      </w:r>
    </w:p>
    <w:p>
      <w:r>
        <w:rPr>
          <w:b/>
          <w:u w:val="single"/>
        </w:rPr>
        <w:t xml:space="preserve">770327</w:t>
      </w:r>
    </w:p>
    <w:p>
      <w:r>
        <w:t xml:space="preserve">Zvone Lampreht</w:t>
        <w:br/>
        <w:br/>
        <w:t xml:space="preserve">Niin kauan kuin totalitaarisen järjestelmän tuomareita, piilokommunisteja ja udbashisteja on riveissä,... https://t</w:t>
      </w:r>
    </w:p>
    <w:p>
      <w:r>
        <w:rPr>
          <w:b/>
          <w:u w:val="single"/>
        </w:rPr>
        <w:t xml:space="preserve">770328</w:t>
      </w:r>
    </w:p>
    <w:p>
      <w:r>
        <w:t xml:space="preserve">Facebook vastaa Brysselille: 2,7 miljoonan eurooppalaisen tietoja on saatettu käyttää väärin Cambridge Analyticalla</w:t>
      </w:r>
    </w:p>
    <w:p>
      <w:r>
        <w:rPr>
          <w:b/>
          <w:u w:val="single"/>
        </w:rPr>
        <w:t xml:space="preserve">770329</w:t>
      </w:r>
    </w:p>
    <w:p>
      <w:r>
        <w:t xml:space="preserve">@penzionist12 Tutkitaan - missä on verotoimisto, missä ovat pandurit, missä on shtefanec ja monet muut ?</w:t>
      </w:r>
    </w:p>
    <w:p>
      <w:r>
        <w:rPr>
          <w:b/>
          <w:u w:val="single"/>
        </w:rPr>
        <w:t xml:space="preserve">770330</w:t>
      </w:r>
    </w:p>
    <w:p>
      <w:r>
        <w:t xml:space="preserve">@Tadejtos vain jos he ovat (oletettavasti) univormupukuisia "sammakoita" gauchoissa ja "heillä on kirveet.. sitten mitä he ovat? metsureita / metsureita?</w:t>
      </w:r>
    </w:p>
    <w:p>
      <w:r>
        <w:rPr>
          <w:b/>
          <w:u w:val="single"/>
        </w:rPr>
        <w:t xml:space="preserve">770331</w:t>
      </w:r>
    </w:p>
    <w:p>
      <w:r>
        <w:t xml:space="preserve">Cerarin sanotaan olevan kunnia tavata "@MELANIATRUMP. Mikä tekopyhä.  Melania älä usko tätä kusipäätä!!!!</w:t>
      </w:r>
    </w:p>
    <w:p>
      <w:r>
        <w:rPr>
          <w:b/>
          <w:u w:val="single"/>
        </w:rPr>
        <w:t xml:space="preserve">770332</w:t>
      </w:r>
    </w:p>
    <w:p>
      <w:r>
        <w:t xml:space="preserve">Miesten pyykki; laitan kaiken pesukoneeseen, takin ja kävelyhousut.</w:t>
        <w:br/>
        <w:t xml:space="preserve">tekee pesua ja vähän rätinää. Kun se on valmis, ripustan sen ylös ja... https://t.co/UOqLU8uYsu...</w:t>
      </w:r>
    </w:p>
    <w:p>
      <w:r>
        <w:rPr>
          <w:b/>
          <w:u w:val="single"/>
        </w:rPr>
        <w:t xml:space="preserve">770333</w:t>
      </w:r>
    </w:p>
    <w:p>
      <w:r>
        <w:t xml:space="preserve">@JozeBiscak @Nova24TV Verokassat,Teran,NLB,Terveydenhuolto,Biokratia,Pakolaiset tai terroristit.</w:t>
      </w:r>
    </w:p>
    <w:p>
      <w:r>
        <w:rPr>
          <w:b/>
          <w:u w:val="single"/>
        </w:rPr>
        <w:t xml:space="preserve">770334</w:t>
      </w:r>
    </w:p>
    <w:p>
      <w:r>
        <w:t xml:space="preserve">Perkele kaikki media,katsokaa kommunistit paitsi Jambrek varmaan vittuilee feckless mainoksille,me ollaan oikeasti mustalaismaa https://t.co/zouikzyoAz</w:t>
      </w:r>
    </w:p>
    <w:p>
      <w:r>
        <w:rPr>
          <w:b/>
          <w:u w:val="single"/>
        </w:rPr>
        <w:t xml:space="preserve">770335</w:t>
      </w:r>
    </w:p>
    <w:p>
      <w:r>
        <w:t xml:space="preserve">Slovenialainen kanaparka... tauti syö sitä. Hoito on aloitettava välittömästi. https://t.co/4cv3ZFQJgL</w:t>
      </w:r>
    </w:p>
    <w:p>
      <w:r>
        <w:rPr>
          <w:b/>
          <w:u w:val="single"/>
        </w:rPr>
        <w:t xml:space="preserve">770336</w:t>
      </w:r>
    </w:p>
    <w:p>
      <w:r>
        <w:t xml:space="preserve">Ne, jotka uskovat, että heidät on luotu Jumalan kuvaksi, huomaavat pian, että heidät on tehnyt mulkku!😜</w:t>
      </w:r>
    </w:p>
    <w:p>
      <w:r>
        <w:rPr>
          <w:b/>
          <w:u w:val="single"/>
        </w:rPr>
        <w:t xml:space="preserve">770337</w:t>
      </w:r>
    </w:p>
    <w:p>
      <w:r>
        <w:t xml:space="preserve">Uudet Spectre- ja Meltdown-haavoittuvuudet tuovat mukanaan uusia prosessorien hidastuksia https://t.co/OqzLVqEBhn</w:t>
      </w:r>
    </w:p>
    <w:p>
      <w:r>
        <w:rPr>
          <w:b/>
          <w:u w:val="single"/>
        </w:rPr>
        <w:t xml:space="preserve">770338</w:t>
      </w:r>
    </w:p>
    <w:p>
      <w:r>
        <w:t xml:space="preserve">Ljubljanan yliopisto: opiskelijoiden taskuista vedettiin 2 miljoonaa https://t.co/y7xzV8CWuU</w:t>
      </w:r>
    </w:p>
    <w:p>
      <w:r>
        <w:rPr>
          <w:b/>
          <w:u w:val="single"/>
        </w:rPr>
        <w:t xml:space="preserve">770339</w:t>
      </w:r>
    </w:p>
    <w:p>
      <w:r>
        <w:t xml:space="preserve">@JozeBizjak @crico111 Kyllä, tietysti, siksi hän nousi terroristijengin huipulle. Jonkun oli tehtävä järjestys, jopa serbien!</w:t>
      </w:r>
    </w:p>
    <w:p>
      <w:r>
        <w:rPr>
          <w:b/>
          <w:u w:val="single"/>
        </w:rPr>
        <w:t xml:space="preserve">770340</w:t>
      </w:r>
    </w:p>
    <w:p>
      <w:r>
        <w:t xml:space="preserve">@5er_peter @YanchMb @marko_alpner @asocialec Jos olet täynnä liimaa ja laastia, se on aika kiittämätöntä työtä :)</w:t>
      </w:r>
    </w:p>
    <w:p>
      <w:r>
        <w:rPr>
          <w:b/>
          <w:u w:val="single"/>
        </w:rPr>
        <w:t xml:space="preserve">770341</w:t>
      </w:r>
    </w:p>
    <w:p>
      <w:r>
        <w:t xml:space="preserve">@DrzavljanD @Vzajemna @festivalSOF @marketingslo @MMtvit Tietenkin. Se ei kuitenkaan tarkoita, että he olisivat nimenomaisesti halunneet mainostaa kyseisessä välineessä!</w:t>
      </w:r>
    </w:p>
    <w:p>
      <w:r>
        <w:rPr>
          <w:b/>
          <w:u w:val="single"/>
        </w:rPr>
        <w:t xml:space="preserve">770342</w:t>
      </w:r>
    </w:p>
    <w:p>
      <w:r>
        <w:t xml:space="preserve">@Jaka__Dolinar @ajitamxy Hävetkää, se on eräänlaista fasismia... voi, kommunismia, yäk.</w:t>
      </w:r>
    </w:p>
    <w:p>
      <w:r>
        <w:rPr>
          <w:b/>
          <w:u w:val="single"/>
        </w:rPr>
        <w:t xml:space="preserve">770343</w:t>
      </w:r>
    </w:p>
    <w:p>
      <w:r>
        <w:t xml:space="preserve">Tämä ei ole murretta, vaan sen ovat kirjoittaneet tuomioistuimissamme istuvat miehittäjät, jotka ovat edelleen kolmisormimafian alaisuudessa. https://t.co/Cfwf6wmbnN.</w:t>
      </w:r>
    </w:p>
    <w:p>
      <w:r>
        <w:rPr>
          <w:b/>
          <w:u w:val="single"/>
        </w:rPr>
        <w:t xml:space="preserve">770344</w:t>
      </w:r>
    </w:p>
    <w:p>
      <w:r>
        <w:t xml:space="preserve">@DKosir7 Kun heidän asekauppiaansa pelastettiin pidätykseltä, he sanoivat muuta!</w:t>
      </w:r>
    </w:p>
    <w:p>
      <w:r>
        <w:rPr>
          <w:b/>
          <w:u w:val="single"/>
        </w:rPr>
        <w:t xml:space="preserve">770345</w:t>
      </w:r>
    </w:p>
    <w:p>
      <w:r>
        <w:t xml:space="preserve">@lucijausaj Milojka tuo terveydenhuollon takaisin Franjan sairaalan aikaan, monet selvisivät partisaanipuudutuksesta, mutta eivät nauravasta syöksystä!</w:t>
      </w:r>
    </w:p>
    <w:p>
      <w:r>
        <w:rPr>
          <w:b/>
          <w:u w:val="single"/>
        </w:rPr>
        <w:t xml:space="preserve">770346</w:t>
      </w:r>
    </w:p>
    <w:p>
      <w:r>
        <w:t xml:space="preserve">@RevijaReporter eikö tällä kuukausitolkulla voi olla jo klapintutkinto !!????</w:t>
      </w:r>
    </w:p>
    <w:p>
      <w:r>
        <w:rPr>
          <w:b/>
          <w:u w:val="single"/>
        </w:rPr>
        <w:t xml:space="preserve">770347</w:t>
      </w:r>
    </w:p>
    <w:p>
      <w:r>
        <w:t xml:space="preserve">Tosiasia on, että slovenialaiset antavat anteeksi kaiken muun paitsi menestyksen. #bobleta2015 #dobrozabibereno 👍</w:t>
      </w:r>
    </w:p>
    <w:p>
      <w:r>
        <w:rPr>
          <w:b/>
          <w:u w:val="single"/>
        </w:rPr>
        <w:t xml:space="preserve">770348</w:t>
      </w:r>
    </w:p>
    <w:p>
      <w:r>
        <w:t xml:space="preserve">Hallituksen viestinnän tulevat muutokset. #transformation https://t.co/KEwM6JFFC5</w:t>
      </w:r>
    </w:p>
    <w:p>
      <w:r>
        <w:rPr>
          <w:b/>
          <w:u w:val="single"/>
        </w:rPr>
        <w:t xml:space="preserve">770349</w:t>
      </w:r>
    </w:p>
    <w:p>
      <w:r>
        <w:t xml:space="preserve">Täysin asiaan liittymätön twiitti. Miten saat poltetun maidon hajun pois asunnostasi? Tyttöystävälle ainakin.</w:t>
      </w:r>
    </w:p>
    <w:p>
      <w:r>
        <w:rPr>
          <w:b/>
          <w:u w:val="single"/>
        </w:rPr>
        <w:t xml:space="preserve">770350</w:t>
      </w:r>
    </w:p>
    <w:p>
      <w:r>
        <w:t xml:space="preserve">@AllBriefs Malli ei osaa edes koota mokkulaa ilman upeaa pamahdusta... Mutta nyt hän on ristiriidassa itsensä kanssa... Siis #kirikretenismi 😂</w:t>
      </w:r>
    </w:p>
    <w:p>
      <w:r>
        <w:rPr>
          <w:b/>
          <w:u w:val="single"/>
        </w:rPr>
        <w:t xml:space="preserve">770351</w:t>
      </w:r>
    </w:p>
    <w:p>
      <w:r>
        <w:t xml:space="preserve">@butalskipolicaj @PreglArjan @MilenaMilenca En koskaan valehtele. Puhuin sedästäni, joka oli Janšan innokas kannattaja.</w:t>
      </w:r>
    </w:p>
    <w:p>
      <w:r>
        <w:rPr>
          <w:b/>
          <w:u w:val="single"/>
        </w:rPr>
        <w:t xml:space="preserve">770352</w:t>
      </w:r>
    </w:p>
    <w:p>
      <w:r>
        <w:t xml:space="preserve">PALHARTINGER - tenttijä (perustuslaki, tenttikysymykset) https://t.co/q0Eb50Pogv #youthteacher #teacher</w:t>
      </w:r>
    </w:p>
    <w:p>
      <w:r>
        <w:rPr>
          <w:b/>
          <w:u w:val="single"/>
        </w:rPr>
        <w:t xml:space="preserve">770353</w:t>
      </w:r>
    </w:p>
    <w:p>
      <w:r>
        <w:t xml:space="preserve">@stanka_d Oikein, pakenee jotakuta... aivan kuten mepit... 🤦♂️🤦♂️🤦♂️</w:t>
      </w:r>
    </w:p>
    <w:p>
      <w:r>
        <w:rPr>
          <w:b/>
          <w:u w:val="single"/>
        </w:rPr>
        <w:t xml:space="preserve">770354</w:t>
      </w:r>
    </w:p>
    <w:p>
      <w:r>
        <w:t xml:space="preserve">Luuletko, että VAR pelastaa La Ligan kaikelta hölynpölyltä... Ei, jos tapat tuomareita Madridin eläintarhassa. #BarçaGirona</w:t>
      </w:r>
    </w:p>
    <w:p>
      <w:r>
        <w:rPr>
          <w:b/>
          <w:u w:val="single"/>
        </w:rPr>
        <w:t xml:space="preserve">770355</w:t>
      </w:r>
    </w:p>
    <w:p>
      <w:r>
        <w:t xml:space="preserve">@tanci82 Eh, Mileram on tarkoitettu vain kurkkuihin salaatissa. Mercatorin toiminta on hiipumassa!</w:t>
      </w:r>
    </w:p>
    <w:p>
      <w:r>
        <w:rPr>
          <w:b/>
          <w:u w:val="single"/>
        </w:rPr>
        <w:t xml:space="preserve">770356</w:t>
      </w:r>
    </w:p>
    <w:p>
      <w:r>
        <w:t xml:space="preserve">Tämä kirottu hiljaisuus, jota käytämme väärään aikaan ja vääriin paikkoihin, on geeneissämme. https://t.co/NJuCSCdJd8 via @domovina</w:t>
      </w:r>
    </w:p>
    <w:p>
      <w:r>
        <w:rPr>
          <w:b/>
          <w:u w:val="single"/>
        </w:rPr>
        <w:t xml:space="preserve">770357</w:t>
      </w:r>
    </w:p>
    <w:p>
      <w:r>
        <w:t xml:space="preserve">@kompl33kator @Odbita Olen hieman tyytyväisempi N26:een, mutta Revolut on nopeampi siirtojen kanssa. Kummallakin on oma käyttötapauksensa, yhdessä ne toimivat minulle hyvin.</w:t>
      </w:r>
    </w:p>
    <w:p>
      <w:r>
        <w:rPr>
          <w:b/>
          <w:u w:val="single"/>
        </w:rPr>
        <w:t xml:space="preserve">770358</w:t>
      </w:r>
    </w:p>
    <w:p>
      <w:r>
        <w:t xml:space="preserve">Matilda oli silittänyt sitä useita kertoja, mutta se oli luopunut possusta.</w:t>
        <w:br/>
        <w:t xml:space="preserve"> #praznicnovzdusje #family</w:t>
      </w:r>
    </w:p>
    <w:p>
      <w:r>
        <w:rPr>
          <w:b/>
          <w:u w:val="single"/>
        </w:rPr>
        <w:t xml:space="preserve">770359</w:t>
      </w:r>
    </w:p>
    <w:p>
      <w:r>
        <w:t xml:space="preserve">Rotat ovat älykkäitä ja sosiaalisia eläimiä. Leopardit ovat ilkeitä, haisevia ja vaarallisia olentoja. https://t.co/IiAaJaIQSh.</w:t>
      </w:r>
    </w:p>
    <w:p>
      <w:r>
        <w:rPr>
          <w:b/>
          <w:u w:val="single"/>
        </w:rPr>
        <w:t xml:space="preserve">770360</w:t>
      </w:r>
    </w:p>
    <w:p>
      <w:r>
        <w:t xml:space="preserve">Jopa syntinen Erlah osuu joskus naulan kantaan. Tällä kertaa macbolan kanssa. Erityisesti viimeinen lause. https://t.co/XUM3WHSh4U</w:t>
      </w:r>
    </w:p>
    <w:p>
      <w:r>
        <w:rPr>
          <w:b/>
          <w:u w:val="single"/>
        </w:rPr>
        <w:t xml:space="preserve">770361</w:t>
      </w:r>
    </w:p>
    <w:p>
      <w:r>
        <w:t xml:space="preserve">SENIOR NEWS: 120 vuotta Mountain Journal avattiin DS:ssä http://t.co/LuzodteL9M</w:t>
      </w:r>
    </w:p>
    <w:p>
      <w:r>
        <w:rPr>
          <w:b/>
          <w:u w:val="single"/>
        </w:rPr>
        <w:t xml:space="preserve">770362</w:t>
      </w:r>
    </w:p>
    <w:p>
      <w:r>
        <w:t xml:space="preserve">ESITTELIJÄ @SilvesterSurla Marjan Šarec, poliittinen huijari Kamnikista</w:t>
        <w:br/>
        <w:t xml:space="preserve">https://t.co/vE1IoHPuuz https://t.co/y0IVx6kulA https://t.co/y0IVx6kulA</w:t>
      </w:r>
    </w:p>
    <w:p>
      <w:r>
        <w:rPr>
          <w:b/>
          <w:u w:val="single"/>
        </w:rPr>
        <w:t xml:space="preserve">770363</w:t>
      </w:r>
    </w:p>
    <w:p>
      <w:r>
        <w:t xml:space="preserve">@Janko91369988 @AlojzKovsca Janko kaltaisesi ihmiset pitäisi lähettää Goliotokiin, jotta voitte miettiä, miten kastella kanssaihmisiänne.</w:t>
      </w:r>
    </w:p>
    <w:p>
      <w:r>
        <w:rPr>
          <w:b/>
          <w:u w:val="single"/>
        </w:rPr>
        <w:t xml:space="preserve">770364</w:t>
      </w:r>
    </w:p>
    <w:p>
      <w:r>
        <w:t xml:space="preserve">@PBohinc @JernejStromajer Omaa kietoutumista? Tervehtikää kommunisti Ivania! 😉</w:t>
      </w:r>
    </w:p>
    <w:p>
      <w:r>
        <w:rPr>
          <w:b/>
          <w:u w:val="single"/>
        </w:rPr>
        <w:t xml:space="preserve">770365</w:t>
      </w:r>
    </w:p>
    <w:p>
      <w:r>
        <w:t xml:space="preserve">@BigWhale sanoo sen sitten viimeisen kerran. Minä hoidan sen. Aivan kuten hän ei kerro kenellekään olevansa mustalainen tai bosnialainen tai mitään muutakaan.</w:t>
      </w:r>
    </w:p>
    <w:p>
      <w:r>
        <w:rPr>
          <w:b/>
          <w:u w:val="single"/>
        </w:rPr>
        <w:t xml:space="preserve">770366</w:t>
      </w:r>
    </w:p>
    <w:p>
      <w:r>
        <w:t xml:space="preserve">@lesjakb @specificen Älä ala filosofoida. Joko annat tiedot tai pysyt hiljaa. Muuten pidän suusi kiinni.</w:t>
      </w:r>
    </w:p>
    <w:p>
      <w:r>
        <w:rPr>
          <w:b/>
          <w:u w:val="single"/>
        </w:rPr>
        <w:t xml:space="preserve">770367</w:t>
      </w:r>
    </w:p>
    <w:p>
      <w:r>
        <w:t xml:space="preserve">Iranin internetpropagandaverkosto laajempi kuin aiemmin luultiin https://t.co/tO30VsYYhX</w:t>
      </w:r>
    </w:p>
    <w:p>
      <w:r>
        <w:rPr>
          <w:b/>
          <w:u w:val="single"/>
        </w:rPr>
        <w:t xml:space="preserve">770368</w:t>
      </w:r>
    </w:p>
    <w:p>
      <w:r>
        <w:t xml:space="preserve">@uporabnastran @TelekomSlo Missä helvetissä se on...jauhan sivusta turhaan 🤬</w:t>
      </w:r>
    </w:p>
    <w:p>
      <w:r>
        <w:rPr>
          <w:b/>
          <w:u w:val="single"/>
        </w:rPr>
        <w:t xml:space="preserve">770369</w:t>
      </w:r>
    </w:p>
    <w:p>
      <w:r>
        <w:t xml:space="preserve">Kolmessa tunnissa ja kolmella evästauolla täytin 435 kirjekuorta. Se menee ansioluetteloosi. https://t.co/oGYzFNdMt4</w:t>
      </w:r>
    </w:p>
    <w:p>
      <w:r>
        <w:rPr>
          <w:b/>
          <w:u w:val="single"/>
        </w:rPr>
        <w:t xml:space="preserve">770370</w:t>
      </w:r>
    </w:p>
    <w:p>
      <w:r>
        <w:t xml:space="preserve">@Petrasa1 Jansalla on tietääkseni vartija,ehkä olen väärässä... Voisiko jotain pahempaa tapahtua?</w:t>
      </w:r>
    </w:p>
    <w:p>
      <w:r>
        <w:rPr>
          <w:b/>
          <w:u w:val="single"/>
        </w:rPr>
        <w:t xml:space="preserve">770371</w:t>
      </w:r>
    </w:p>
    <w:p>
      <w:r>
        <w:t xml:space="preserve">@pjarc Se on. Vuori vapisi, hiiri syntyi, niin ainakin sanotaan. Se puhalsi hieman</w:t>
      </w:r>
    </w:p>
    <w:p>
      <w:r>
        <w:rPr>
          <w:b/>
          <w:u w:val="single"/>
        </w:rPr>
        <w:t xml:space="preserve">770372</w:t>
      </w:r>
    </w:p>
    <w:p>
      <w:r>
        <w:t xml:space="preserve">Kyllä Varda ei hyökkää poliisin kimppuun... Mustalaiset hyökkäävät heidän kimppuunsa ensin 🤔🤔 https://t.co/2PxGVIn3JC</w:t>
      </w:r>
    </w:p>
    <w:p>
      <w:r>
        <w:rPr>
          <w:b/>
          <w:u w:val="single"/>
        </w:rPr>
        <w:t xml:space="preserve">770373</w:t>
      </w:r>
    </w:p>
    <w:p>
      <w:r>
        <w:t xml:space="preserve">@Bond00775328617 @Primo89304577 @BesenKotPes @strankaSDS Unohdit Marigoldin! Haista vittu!</w:t>
      </w:r>
    </w:p>
    <w:p>
      <w:r>
        <w:rPr>
          <w:b/>
          <w:u w:val="single"/>
        </w:rPr>
        <w:t xml:space="preserve">770374</w:t>
      </w:r>
    </w:p>
    <w:p>
      <w:r>
        <w:t xml:space="preserve">Invercote G:n parannettu laatu: Uusi versio on saatavilla tämän vuoden heinäkuusta alkaen. Iggesund... http://t.co/ReRkQVseZj</w:t>
      </w:r>
    </w:p>
    <w:p>
      <w:r>
        <w:rPr>
          <w:b/>
          <w:u w:val="single"/>
        </w:rPr>
        <w:t xml:space="preserve">770375</w:t>
      </w:r>
    </w:p>
    <w:p>
      <w:r>
        <w:t xml:space="preserve">@frelih_igor @ZigaTurk Tapahtuuko sinulle usein näin ? Sitten tarvitset psykoterapeuttia, et tohtori Rugelia, joka hoiti alkoholisteja !!!!</w:t>
      </w:r>
    </w:p>
    <w:p>
      <w:r>
        <w:rPr>
          <w:b/>
          <w:u w:val="single"/>
        </w:rPr>
        <w:t xml:space="preserve">770376</w:t>
      </w:r>
    </w:p>
    <w:p>
      <w:r>
        <w:t xml:space="preserve">@tomltoml Punaisen valtion puolustaminen. Jos parlamentin voimasuhteet muuttuisivat, heistä tulisi raivokkaita ihmisoikeuksien puolustajia. Kao.</w:t>
      </w:r>
    </w:p>
    <w:p>
      <w:r>
        <w:rPr>
          <w:b/>
          <w:u w:val="single"/>
        </w:rPr>
        <w:t xml:space="preserve">770377</w:t>
      </w:r>
    </w:p>
    <w:p>
      <w:r>
        <w:t xml:space="preserve">2-1 #hisapisanihspominov vierailu varikolla @ Historical Archive of Celje https://t.co/6kYoBBMI2A</w:t>
      </w:r>
    </w:p>
    <w:p>
      <w:r>
        <w:rPr>
          <w:b/>
          <w:u w:val="single"/>
        </w:rPr>
        <w:t xml:space="preserve">770378</w:t>
      </w:r>
    </w:p>
    <w:p>
      <w:r>
        <w:t xml:space="preserve">@KanglerFranc @policija_si @vecer @RevijaReporter @Nova24TV @Skandal_24 @BojanPozar ei itke Francon puolesta 🤣</w:t>
      </w:r>
    </w:p>
    <w:p>
      <w:r>
        <w:rPr>
          <w:b/>
          <w:u w:val="single"/>
        </w:rPr>
        <w:t xml:space="preserve">770379</w:t>
      </w:r>
    </w:p>
    <w:p>
      <w:r>
        <w:t xml:space="preserve">Sama lapsi kirjoittaa kuuliaisesti lapun kauppaan, mutta ei koskaan mene sen kanssa sisään.</w:t>
      </w:r>
    </w:p>
    <w:p>
      <w:r>
        <w:rPr>
          <w:b/>
          <w:u w:val="single"/>
        </w:rPr>
        <w:t xml:space="preserve">770380</w:t>
      </w:r>
    </w:p>
    <w:p>
      <w:r>
        <w:t xml:space="preserve">Kuvitteellisten ja tekaistujen ihmisten marssiminen partisaaneiksi ei olisi kiistanalaista, ellei poliittinen huipumme olisi sitä.</w:t>
      </w:r>
    </w:p>
    <w:p>
      <w:r>
        <w:rPr>
          <w:b/>
          <w:u w:val="single"/>
        </w:rPr>
        <w:t xml:space="preserve">770381</w:t>
      </w:r>
    </w:p>
    <w:p>
      <w:r>
        <w:t xml:space="preserve">Lämpötilaa nostattavat parhaillaan katuravintola HOOD Burgerin kuumat hitit. Seuraa kierrosta ja käy hienoissa tapahtumissa! https://t.co/7NCFKuBsJk</w:t>
      </w:r>
    </w:p>
    <w:p>
      <w:r>
        <w:rPr>
          <w:b/>
          <w:u w:val="single"/>
        </w:rPr>
        <w:t xml:space="preserve">770382</w:t>
      </w:r>
    </w:p>
    <w:p>
      <w:r>
        <w:t xml:space="preserve">@aleksandertusek Emme voi. SDS:n ja kumppaneiden mielestä olet sosialisti, jos et ole yksi heistä.</w:t>
      </w:r>
    </w:p>
    <w:p>
      <w:r>
        <w:rPr>
          <w:b/>
          <w:u w:val="single"/>
        </w:rPr>
        <w:t xml:space="preserve">770383</w:t>
      </w:r>
    </w:p>
    <w:p>
      <w:r>
        <w:t xml:space="preserve">Laskuvarjojoukkojen laskeutuminen Cerklje ob Krkiin on osa kansainvälistä Sokol-harjoitusta. #StrongerTogether #WeAreNato https://t.co/a8UUPZcyMv https://t.co/a8UUPZcyMv</w:t>
      </w:r>
    </w:p>
    <w:p>
      <w:r>
        <w:rPr>
          <w:b/>
          <w:u w:val="single"/>
        </w:rPr>
        <w:t xml:space="preserve">770384</w:t>
      </w:r>
    </w:p>
    <w:p>
      <w:r>
        <w:t xml:space="preserve">Länsi-Euroopassa sääntelyn purkamistoimet ovat olleet paljon vähemmän radikaaleja kuin Itä- ja Etelä-Euroopassa #precarious https://t.co/PVTRuau08Q</w:t>
      </w:r>
    </w:p>
    <w:p>
      <w:r>
        <w:rPr>
          <w:b/>
          <w:u w:val="single"/>
        </w:rPr>
        <w:t xml:space="preserve">770385</w:t>
      </w:r>
    </w:p>
    <w:p>
      <w:r>
        <w:t xml:space="preserve">@MajaBentura Kaikkialla Balkanilla lauletaan nyrkkisoittoa parlamentissa... emme ole kaukana siitä täälläkään. https://t.co/DUUUwfJKSn</w:t>
      </w:r>
    </w:p>
    <w:p>
      <w:r>
        <w:rPr>
          <w:b/>
          <w:u w:val="single"/>
        </w:rPr>
        <w:t xml:space="preserve">770386</w:t>
      </w:r>
    </w:p>
    <w:p>
      <w:r>
        <w:t xml:space="preserve">@tamaravonta @kricac Se oli Washingtonissa. Teksasissa hänellä on lenkkarit jalassa. Liian hätiköityä kritiikkiä twitosfääriä kohtaan.</w:t>
      </w:r>
    </w:p>
    <w:p>
      <w:r>
        <w:rPr>
          <w:b/>
          <w:u w:val="single"/>
        </w:rPr>
        <w:t xml:space="preserve">770387</w:t>
      </w:r>
    </w:p>
    <w:p>
      <w:r>
        <w:t xml:space="preserve">@5RA_5RA_5RA @PreglArjan @SPusnar lopulta me olemme ne, jotka lopulta maksavat molemmista... veronmaksajat 🤪.</w:t>
      </w:r>
    </w:p>
    <w:p>
      <w:r>
        <w:rPr>
          <w:b/>
          <w:u w:val="single"/>
        </w:rPr>
        <w:t xml:space="preserve">770388</w:t>
      </w:r>
    </w:p>
    <w:p>
      <w:r>
        <w:t xml:space="preserve">taas</w:t>
        <w:t xml:space="preserve">, se oli mahtavaa 😊</w:t>
        <w:br/>
        <w:t xml:space="preserve">#ridingthebus</w:t>
      </w:r>
    </w:p>
    <w:p>
      <w:r>
        <w:rPr>
          <w:b/>
          <w:u w:val="single"/>
        </w:rPr>
        <w:t xml:space="preserve">770389</w:t>
      </w:r>
    </w:p>
    <w:p>
      <w:r>
        <w:t xml:space="preserve">Nuorten viljelijöiden verkostoituminen kantaa jo ensimmäiset hedelmänsä - slovenialaiset vuoristoviljat. https://t.co/z875CBp8jf</w:t>
      </w:r>
    </w:p>
    <w:p>
      <w:r>
        <w:rPr>
          <w:b/>
          <w:u w:val="single"/>
        </w:rPr>
        <w:t xml:space="preserve">770390</w:t>
      </w:r>
    </w:p>
    <w:p>
      <w:r>
        <w:t xml:space="preserve">@barjanski Mah, yksi pieni peikko on tullut perustelemaan, sanoakseni selittämään, tämänpäiväistä ampumista.</w:t>
      </w:r>
    </w:p>
    <w:p>
      <w:r>
        <w:rPr>
          <w:b/>
          <w:u w:val="single"/>
        </w:rPr>
        <w:t xml:space="preserve">770391</w:t>
      </w:r>
    </w:p>
    <w:p>
      <w:r>
        <w:t xml:space="preserve">@NormalNimda @mcanzutti äärivasemmistolainen @DarjaTomanic ei kestä totuutta....</w:t>
      </w:r>
    </w:p>
    <w:p>
      <w:r>
        <w:rPr>
          <w:b/>
          <w:u w:val="single"/>
        </w:rPr>
        <w:t xml:space="preserve">770392</w:t>
      </w:r>
    </w:p>
    <w:p>
      <w:r>
        <w:t xml:space="preserve">Oikeusministeri Klemenčičin odotetaan selviävän kuulustelusta</w:t>
        <w:br/>
        <w:t xml:space="preserve">https://t.co/kZ2KtP0EGL https://t.co/O32UG4wi6r https://t.co/O32UG4wi6r</w:t>
      </w:r>
    </w:p>
    <w:p>
      <w:r>
        <w:rPr>
          <w:b/>
          <w:u w:val="single"/>
        </w:rPr>
        <w:t xml:space="preserve">770393</w:t>
      </w:r>
    </w:p>
    <w:p>
      <w:r>
        <w:t xml:space="preserve">@RadioSLOVENEC @MSrebre Tarkistin, että saksalaiset sotilaat polttivat kappelin, koska partisaanit piileskelivät Velika planinassa.</w:t>
      </w:r>
    </w:p>
    <w:p>
      <w:r>
        <w:rPr>
          <w:b/>
          <w:u w:val="single"/>
        </w:rPr>
        <w:t xml:space="preserve">770394</w:t>
      </w:r>
    </w:p>
    <w:p>
      <w:r>
        <w:t xml:space="preserve">Pullotimme juuri 4 samppanjaa, joten näyttämö on valmis #ema2018-finaaliin. Tänään on erilaista!</w:t>
      </w:r>
    </w:p>
    <w:p>
      <w:r>
        <w:rPr>
          <w:b/>
          <w:u w:val="single"/>
        </w:rPr>
        <w:t xml:space="preserve">770395</w:t>
      </w:r>
    </w:p>
    <w:p>
      <w:r>
        <w:t xml:space="preserve">@lavkeri @rtvslo @stevilkeMMC Ydintalvi, selviytyjät taistelevat toisiaan ja itseään vastaan.</w:t>
      </w:r>
    </w:p>
    <w:p>
      <w:r>
        <w:rPr>
          <w:b/>
          <w:u w:val="single"/>
        </w:rPr>
        <w:t xml:space="preserve">770396</w:t>
      </w:r>
    </w:p>
    <w:p>
      <w:r>
        <w:t xml:space="preserve">Viisi parasta tapaa "huijata" verotarkastajia, kun he pyytävät sinulta laskua https://t.co/OsHv9BjnoG.</w:t>
      </w:r>
    </w:p>
    <w:p>
      <w:r>
        <w:rPr>
          <w:b/>
          <w:u w:val="single"/>
        </w:rPr>
        <w:t xml:space="preserve">770397</w:t>
      </w:r>
    </w:p>
    <w:p>
      <w:r>
        <w:t xml:space="preserve">@JozeBizjak Joku suunnittelee murhaasi. He löytävät hänet. Hänet halutaan asettaa syytteeseen harkitusta murhasta.  Tämän jälkeen vastustat sitä mitä voimakkaimmin.</w:t>
      </w:r>
    </w:p>
    <w:p>
      <w:r>
        <w:rPr>
          <w:b/>
          <w:u w:val="single"/>
        </w:rPr>
        <w:t xml:space="preserve">770398</w:t>
      </w:r>
    </w:p>
    <w:p>
      <w:r>
        <w:t xml:space="preserve">MARIBOR: 30 minuutin selkäkipuhieronta vain 10 eurolla. https://t.co/gJkoDCcqAR https://t.co/gJkoDCcqAR</w:t>
      </w:r>
    </w:p>
    <w:p>
      <w:r>
        <w:rPr>
          <w:b/>
          <w:u w:val="single"/>
        </w:rPr>
        <w:t xml:space="preserve">770399</w:t>
      </w:r>
    </w:p>
    <w:p>
      <w:r>
        <w:t xml:space="preserve">@GabrijelPersin @lbna69 @crico111 @LottaS10 Pioneeri, sinun ei tarvitse läksyttää minua. Onneksi selvisin hengissä.</w:t>
      </w:r>
    </w:p>
    <w:p>
      <w:r>
        <w:rPr>
          <w:b/>
          <w:u w:val="single"/>
        </w:rPr>
        <w:t xml:space="preserve">770400</w:t>
      </w:r>
    </w:p>
    <w:p>
      <w:r>
        <w:t xml:space="preserve">@Jan_Skoberne @JJansaSDS Laita sitä kotitekoisiin spelttilättyihin, kun juot kahvia. Ne ovat siihen mennessä kypsiä👌🏻 https://t.co/v47g3ImP2F ...</w:t>
      </w:r>
    </w:p>
    <w:p>
      <w:r>
        <w:rPr>
          <w:b/>
          <w:u w:val="single"/>
        </w:rPr>
        <w:t xml:space="preserve">770401</w:t>
      </w:r>
    </w:p>
    <w:p>
      <w:r>
        <w:t xml:space="preserve">@slogroyper @PortalSpolsi Kukaan ei loukkaannu tästä hölmöstä. Mutta se on täysin tietämätön väite ja todella erityisen jälkeenjäänyt.</w:t>
      </w:r>
    </w:p>
    <w:p>
      <w:r>
        <w:rPr>
          <w:b/>
          <w:u w:val="single"/>
        </w:rPr>
        <w:t xml:space="preserve">770402</w:t>
      </w:r>
    </w:p>
    <w:p>
      <w:r>
        <w:t xml:space="preserve">@ales_primc vielä järkyttävämpi tänään. Se kertoo isoäitini, isoisäni ja neljän setäni tarinan.</w:t>
      </w:r>
    </w:p>
    <w:p>
      <w:r>
        <w:rPr>
          <w:b/>
          <w:u w:val="single"/>
        </w:rPr>
        <w:t xml:space="preserve">770403</w:t>
      </w:r>
    </w:p>
    <w:p>
      <w:r>
        <w:t xml:space="preserve">Jos joku haluaa oppia teroittamaan veitsen kotona, myyn tämän puukon puoleen hintaan, 25eur (55eur muuten) https://t.co/7H7RanhNYF</w:t>
      </w:r>
    </w:p>
    <w:p>
      <w:r>
        <w:rPr>
          <w:b/>
          <w:u w:val="single"/>
        </w:rPr>
        <w:t xml:space="preserve">770404</w:t>
      </w:r>
    </w:p>
    <w:p>
      <w:r>
        <w:t xml:space="preserve">#check Maatilan tarkastus, koska navetassa on liikaa pääskyjä: Poistakaa ne! https://t.co/0QskK6NZeY</w:t>
      </w:r>
    </w:p>
    <w:p>
      <w:r>
        <w:rPr>
          <w:b/>
          <w:u w:val="single"/>
        </w:rPr>
        <w:t xml:space="preserve">770405</w:t>
      </w:r>
    </w:p>
    <w:p>
      <w:r>
        <w:t xml:space="preserve">Jalkapalloilija löi erotuomaria kasvoihin! video #jalkapallo #jalkapallo #ligaprvakov - http://t.co/wK16wfitVV</w:t>
      </w:r>
    </w:p>
    <w:p>
      <w:r>
        <w:rPr>
          <w:b/>
          <w:u w:val="single"/>
        </w:rPr>
        <w:t xml:space="preserve">770406</w:t>
      </w:r>
    </w:p>
    <w:p>
      <w:r>
        <w:t xml:space="preserve">@Berry20275000 @markobandelli @StrankaAB He eivät olleet kanssani, ja se on parempi niin, koska saisit kiihdytyksen perseeseesi 2oo tunnilla.</w:t>
      </w:r>
    </w:p>
    <w:p>
      <w:r>
        <w:rPr>
          <w:b/>
          <w:u w:val="single"/>
        </w:rPr>
        <w:t xml:space="preserve">770407</w:t>
      </w:r>
    </w:p>
    <w:p>
      <w:r>
        <w:t xml:space="preserve">Georgia on ainutlaatuinen maa: ihmiset, luonto ja sen viinikulttuurin alkuperä. Meillä on osa tätä perintöä Brda:ssa... https://t.co/xVl6S3k6wa https://t.co/xVl6S3k6wa</w:t>
      </w:r>
    </w:p>
    <w:p>
      <w:r>
        <w:rPr>
          <w:b/>
          <w:u w:val="single"/>
        </w:rPr>
        <w:t xml:space="preserve">770408</w:t>
      </w:r>
    </w:p>
    <w:p>
      <w:r>
        <w:t xml:space="preserve">@IgorGaberc Setäni ovat liian nuoria toiseen maailmansotaan. Liitit vain yhden puolueellisen kuvan ja annoit väärän alaotsikon. Ei mitään uutta.</w:t>
      </w:r>
    </w:p>
    <w:p>
      <w:r>
        <w:rPr>
          <w:b/>
          <w:u w:val="single"/>
        </w:rPr>
        <w:t xml:space="preserve">770409</w:t>
      </w:r>
    </w:p>
    <w:p>
      <w:r>
        <w:t xml:space="preserve">@Vojkovic Koska se on ryhmäomistajuus, joka poikkeaa itseohjautuvasta kommunistisesta järjestelmästä.</w:t>
      </w:r>
    </w:p>
    <w:p>
      <w:r>
        <w:rPr>
          <w:b/>
          <w:u w:val="single"/>
        </w:rPr>
        <w:t xml:space="preserve">770410</w:t>
      </w:r>
    </w:p>
    <w:p>
      <w:r>
        <w:t xml:space="preserve">@DanielKalan Aja, se on toinen. Se on todella kiireellistä. Nyt aion vain juoda kahvia.</w:t>
      </w:r>
    </w:p>
    <w:p>
      <w:r>
        <w:rPr>
          <w:b/>
          <w:u w:val="single"/>
        </w:rPr>
        <w:t xml:space="preserve">770411</w:t>
      </w:r>
    </w:p>
    <w:p>
      <w:r>
        <w:t xml:space="preserve">@savicdomen sinun täytyy tietää. pyramidi pohjoiseen on siisti, mutta etelään olet luuseri.</w:t>
      </w:r>
    </w:p>
    <w:p>
      <w:r>
        <w:rPr>
          <w:b/>
          <w:u w:val="single"/>
        </w:rPr>
        <w:t xml:space="preserve">770412</w:t>
      </w:r>
    </w:p>
    <w:p>
      <w:r>
        <w:t xml:space="preserve">jos zebealaiset voivat olla noin 20 vuotta vanhoja, "kansallisen vapautuksen" museossa pitäisi olla yhä MB-tutkia.</w:t>
      </w:r>
    </w:p>
    <w:p>
      <w:r>
        <w:rPr>
          <w:b/>
          <w:u w:val="single"/>
        </w:rPr>
        <w:t xml:space="preserve">770413</w:t>
      </w:r>
    </w:p>
    <w:p>
      <w:r>
        <w:t xml:space="preserve">Lopeta kiinteistön vuokraaminen?! Notaarit kieltäytyvät hyväksymästä vuokrasopimuksia ilman asumistodistusta! https://t.co/zE815pYs9s https://t.co/zE815pYs9s</w:t>
      </w:r>
    </w:p>
    <w:p>
      <w:r>
        <w:rPr>
          <w:b/>
          <w:u w:val="single"/>
        </w:rPr>
        <w:t xml:space="preserve">770414</w:t>
      </w:r>
    </w:p>
    <w:p>
      <w:r>
        <w:t xml:space="preserve">@butalskipolicaj @MitjaIrsic @OranjeSwaeltjie Jos joku on vihamielinen, se ovat Janšistit eli slovenialaiset "oikeistolaiset".</w:t>
      </w:r>
    </w:p>
    <w:p>
      <w:r>
        <w:rPr>
          <w:b/>
          <w:u w:val="single"/>
        </w:rPr>
        <w:t xml:space="preserve">770415</w:t>
      </w:r>
    </w:p>
    <w:p>
      <w:r>
        <w:t xml:space="preserve">Globalisaatio 4.0 - mitä se tuo mukanaan ja miten se voi hyödyttää meitä? https://t.co/2TDxvf4KZD https://t.co/2TDxvf4KZD</w:t>
      </w:r>
    </w:p>
    <w:p>
      <w:r>
        <w:rPr>
          <w:b/>
          <w:u w:val="single"/>
        </w:rPr>
        <w:t xml:space="preserve">770416</w:t>
      </w:r>
    </w:p>
    <w:p>
      <w:r>
        <w:t xml:space="preserve">@xmp125a @ZigaTurk Nyt voitte teeskennellä, ettei teillä ole televisiota. Valehtelu, ettei sinulla ole puhelinta, on helpompi kumota.</w:t>
      </w:r>
    </w:p>
    <w:p>
      <w:r>
        <w:rPr>
          <w:b/>
          <w:u w:val="single"/>
        </w:rPr>
        <w:t xml:space="preserve">770417</w:t>
      </w:r>
    </w:p>
    <w:p>
      <w:r>
        <w:t xml:space="preserve">Kattavimman viestintäohjelman palkinnon sai BTC Cycling Story -ohjelma, jolla edistetään pyöräilyä Sloveniassa. #19skoj</w:t>
      </w:r>
    </w:p>
    <w:p>
      <w:r>
        <w:rPr>
          <w:b/>
          <w:u w:val="single"/>
        </w:rPr>
        <w:t xml:space="preserve">770418</w:t>
      </w:r>
    </w:p>
    <w:p>
      <w:r>
        <w:t xml:space="preserve">Uusi tietosuoja-asetus ei kiellä ottamasta kuvia omasta lapsesta tapahtumassa https://t.co/0gSA8fhTdZ</w:t>
      </w:r>
    </w:p>
    <w:p>
      <w:r>
        <w:rPr>
          <w:b/>
          <w:u w:val="single"/>
        </w:rPr>
        <w:t xml:space="preserve">770419</w:t>
      </w:r>
    </w:p>
    <w:p>
      <w:r>
        <w:t xml:space="preserve">@Blaziek @kricac Jos tytöt tietäisivät, kuinka paljon traktorit maksavat, he kutisivat maanviljelijöiden edessä. :D</w:t>
      </w:r>
    </w:p>
    <w:p>
      <w:r>
        <w:rPr>
          <w:b/>
          <w:u w:val="single"/>
        </w:rPr>
        <w:t xml:space="preserve">770420</w:t>
      </w:r>
    </w:p>
    <w:p>
      <w:r>
        <w:t xml:space="preserve">Polzelen liiketoiminta: kiinteistöt, laitteet, tuotemerkki. Ex.price=2,44 MIO €: https://t.co/yDD7hMSk73 https://t.co/S49ydRPB4C https://t.co/S49ydRPB4C</w:t>
      </w:r>
    </w:p>
    <w:p>
      <w:r>
        <w:rPr>
          <w:b/>
          <w:u w:val="single"/>
        </w:rPr>
        <w:t xml:space="preserve">770421</w:t>
      </w:r>
    </w:p>
    <w:p>
      <w:r>
        <w:t xml:space="preserve">Kinkku jäähtyy, kakku on juuri paistettu, huomenna värjätään munat ja sitten leivotaan jugurtti! Hyvää joulun odotusta kaikille!❤🌸🌺🌺⛪ https://t.co/qmFUt4uyAz</w:t>
      </w:r>
    </w:p>
    <w:p>
      <w:r>
        <w:rPr>
          <w:b/>
          <w:u w:val="single"/>
        </w:rPr>
        <w:t xml:space="preserve">770422</w:t>
      </w:r>
    </w:p>
    <w:p>
      <w:r>
        <w:t xml:space="preserve">Aivot luottavat myös tieteiskirjallisuuteen kuvitellessaan tulevaisuutta https://t.co/yhv9HbZGKJ @BrainWeek @SiNAPSAnet</w:t>
      </w:r>
    </w:p>
    <w:p>
      <w:r>
        <w:rPr>
          <w:b/>
          <w:u w:val="single"/>
        </w:rPr>
        <w:t xml:space="preserve">770423</w:t>
      </w:r>
    </w:p>
    <w:p>
      <w:r>
        <w:t xml:space="preserve">Häviäminen on ihan hyvä asia, mutta joka kerta pelkään, että he tukehtuvat siihen tappelussa.</w:t>
      </w:r>
    </w:p>
    <w:p>
      <w:r>
        <w:rPr>
          <w:b/>
          <w:u w:val="single"/>
        </w:rPr>
        <w:t xml:space="preserve">770424</w:t>
      </w:r>
    </w:p>
    <w:p>
      <w:r>
        <w:t xml:space="preserve">@YanchMb @OtmarK Bandellin posti ja Zokin salakuuntelut. Jälkimmäiseen ei puututa, vain tuhotaan todisteet. Bandellin jälkeen toiminta jatkuu entiseen tapaan.</w:t>
      </w:r>
    </w:p>
    <w:p>
      <w:r>
        <w:rPr>
          <w:b/>
          <w:u w:val="single"/>
        </w:rPr>
        <w:t xml:space="preserve">770425</w:t>
      </w:r>
    </w:p>
    <w:p>
      <w:r>
        <w:t xml:space="preserve">Hyvät asiakkaat,</w:t>
        <w:br/>
        <w:br/>
        <w:t xml:space="preserve">Voit tuoda talvivaatteita ja talvikenkiä (talvitakit, talvisaappaat, talvihatut,... https://t.</w:t>
      </w:r>
    </w:p>
    <w:p>
      <w:r>
        <w:rPr>
          <w:b/>
          <w:u w:val="single"/>
        </w:rPr>
        <w:t xml:space="preserve">770426</w:t>
      </w:r>
    </w:p>
    <w:p>
      <w:r>
        <w:t xml:space="preserve">Osanotto Drobničin perheelle. Ne, jotka eivät pysty sanomaan tätä, voivat myös olla hiljaa. Viha ei kulje hautojen yli.</w:t>
      </w:r>
    </w:p>
    <w:p>
      <w:r>
        <w:rPr>
          <w:b/>
          <w:u w:val="single"/>
        </w:rPr>
        <w:t xml:space="preserve">770427</w:t>
      </w:r>
    </w:p>
    <w:p>
      <w:r>
        <w:t xml:space="preserve">@FriLLLox Se ei ole mitään sellaista. Vain rättejä RK:lla, vanhoja Marays-levyjä ja joitakin tishler-työkaluja.</w:t>
      </w:r>
    </w:p>
    <w:p>
      <w:r>
        <w:rPr>
          <w:b/>
          <w:u w:val="single"/>
        </w:rPr>
        <w:t xml:space="preserve">770428</w:t>
      </w:r>
    </w:p>
    <w:p>
      <w:r>
        <w:t xml:space="preserve">@BCestnik Ihania kuvia maallisten maalausten maallisesta ikonografiasta..mutta tietty primitivismi vääristää tätä palvonnan taiteellista ilmaisua.</w:t>
      </w:r>
    </w:p>
    <w:p>
      <w:r>
        <w:rPr>
          <w:b/>
          <w:u w:val="single"/>
        </w:rPr>
        <w:t xml:space="preserve">770429</w:t>
      </w:r>
    </w:p>
    <w:p>
      <w:r>
        <w:t xml:space="preserve">@doggebielord @svetojed Ajattelen sitä ... Olen hieman vittu, koska minun on lähellä synnyttää siihen mennessä .. ei vittu millään tavalla</w:t>
      </w:r>
    </w:p>
    <w:p>
      <w:r>
        <w:rPr>
          <w:b/>
          <w:u w:val="single"/>
        </w:rPr>
        <w:t xml:space="preserve">770430</w:t>
      </w:r>
    </w:p>
    <w:p>
      <w:r>
        <w:t xml:space="preserve">Olen ainoa äiti bežigradissa, joka saa lapsensa paskomaan nurmikolle, koska lunta ei ole muutenkaan. ja huudan, kun minun on saatava se pois takistani ja housuistani.</w:t>
      </w:r>
    </w:p>
    <w:p>
      <w:r>
        <w:rPr>
          <w:b/>
          <w:u w:val="single"/>
        </w:rPr>
        <w:t xml:space="preserve">770431</w:t>
      </w:r>
    </w:p>
    <w:p>
      <w:r>
        <w:t xml:space="preserve">Improgalaktiset lääkkeet hoitavat luulosairautta ja vakavuusongelmia.</w:t>
        <w:br/>
        <w:t xml:space="preserve"> #impro #linhartovosrecanje https://t.co/Tqsjiap0HX</w:t>
      </w:r>
    </w:p>
    <w:p>
      <w:r>
        <w:rPr>
          <w:b/>
          <w:u w:val="single"/>
        </w:rPr>
        <w:t xml:space="preserve">770432</w:t>
      </w:r>
    </w:p>
    <w:p>
      <w:r>
        <w:t xml:space="preserve">@JozeBizjak Grosuplje ei ole ZZB hautomo SDS on liian vahva luojan kiitos. Mutta meillä on paljon oikeistolaisia. https://t.co/2F6KznZl2N.</w:t>
      </w:r>
    </w:p>
    <w:p>
      <w:r>
        <w:rPr>
          <w:b/>
          <w:u w:val="single"/>
        </w:rPr>
        <w:t xml:space="preserve">770433</w:t>
      </w:r>
    </w:p>
    <w:p>
      <w:r>
        <w:t xml:space="preserve">Voimassa koko päivän, jos avaat kuvan ja sanot kiitos onnenpilkkuun.</w:t>
        <w:br/>
        <w:t xml:space="preserve">https://t.co/gZfAak6p1b https://t.co/gZfAak6p1b https://t.co/gZfAak6p1b</w:t>
      </w:r>
    </w:p>
    <w:p>
      <w:r>
        <w:rPr>
          <w:b/>
          <w:u w:val="single"/>
        </w:rPr>
        <w:t xml:space="preserve">770434</w:t>
      </w:r>
    </w:p>
    <w:p>
      <w:r>
        <w:t xml:space="preserve">KUVAT: Črenšovin päiväkodin sukupolvien välinen marssi - https://t.co/H7JwaUkp3l https://t.co/aENvAAkSDi https://t.co/aENvAAkSDi</w:t>
      </w:r>
    </w:p>
    <w:p>
      <w:r>
        <w:rPr>
          <w:b/>
          <w:u w:val="single"/>
        </w:rPr>
        <w:t xml:space="preserve">770435</w:t>
      </w:r>
    </w:p>
    <w:p>
      <w:r>
        <w:t xml:space="preserve">@KatarinaDbr Mutta itse naapurit paloivat muutamassa minuutissa. Köyhät ihmiset haluavat rahansa takaisin 😂😂😂</w:t>
      </w:r>
    </w:p>
    <w:p>
      <w:r>
        <w:rPr>
          <w:b/>
          <w:u w:val="single"/>
        </w:rPr>
        <w:t xml:space="preserve">770436</w:t>
      </w:r>
    </w:p>
    <w:p>
      <w:r>
        <w:t xml:space="preserve">Käyttääkö Reporter nyt nynamedian tunnettuja vaaleja edeltäviä manipulaattoreita? https://t.co/vWvdFVe5xh.</w:t>
      </w:r>
    </w:p>
    <w:p>
      <w:r>
        <w:rPr>
          <w:b/>
          <w:u w:val="single"/>
        </w:rPr>
        <w:t xml:space="preserve">770437</w:t>
      </w:r>
    </w:p>
    <w:p>
      <w:r>
        <w:t xml:space="preserve">@had @strankalevica Vasemmisto on negatiivinen, vaikka kuinka hyppäisit! Kaikki valheita ja kiihotusta.</w:t>
      </w:r>
    </w:p>
    <w:p>
      <w:r>
        <w:rPr>
          <w:b/>
          <w:u w:val="single"/>
        </w:rPr>
        <w:t xml:space="preserve">770438</w:t>
      </w:r>
    </w:p>
    <w:p>
      <w:r>
        <w:t xml:space="preserve">SUPER!</w:t>
        <w:br/>
        <w:t xml:space="preserve"> Nyt @governmentRS aikoo tehdä bensiinistä entistä kalliimpaa!</w:t>
        <w:br/>
        <w:t xml:space="preserve">markkinoiden näkymättömäksi kädeksi eli</w:t>
        <w:t xml:space="preserve">lobbareiden, öljykauppiaiden ja poliitikkojen</w:t>
        <w:t xml:space="preserve">julkiseksi taloksi</w:t>
        <w:br/>
        <w:t xml:space="preserve">!</w:t>
      </w:r>
    </w:p>
    <w:p>
      <w:r>
        <w:rPr>
          <w:b/>
          <w:u w:val="single"/>
        </w:rPr>
        <w:t xml:space="preserve">770439</w:t>
      </w:r>
    </w:p>
    <w:p>
      <w:r>
        <w:t xml:space="preserve">Perustuslaissa olisi sanottava, että raekuurot eivät saa muodostua munan tai edes tennispallon kokoisiksi palloiksi. #ruicadodrobutoče!</w:t>
      </w:r>
    </w:p>
    <w:p>
      <w:r>
        <w:rPr>
          <w:b/>
          <w:u w:val="single"/>
        </w:rPr>
        <w:t xml:space="preserve">770440</w:t>
      </w:r>
    </w:p>
    <w:p>
      <w:r>
        <w:t xml:space="preserve">@LajnarEU Halusi sanoa vasemmalle????? Oikeisto ei halua tuntea häntä, ja he kalkkivat vihreitä kasvoja.</w:t>
      </w:r>
    </w:p>
    <w:p>
      <w:r>
        <w:rPr>
          <w:b/>
          <w:u w:val="single"/>
        </w:rPr>
        <w:t xml:space="preserve">770441</w:t>
      </w:r>
    </w:p>
    <w:p>
      <w:r>
        <w:t xml:space="preserve">Bistrica-yleisurheilutapahtuma tulee täysi-ikäiseksi, parhaat kroaatit tällä kertaa + KUVAT - https://t.co/ubz0GWJ9WB https://t.co/ObI1QinZFT https://t.co/ObI1QinZFT</w:t>
      </w:r>
    </w:p>
    <w:p>
      <w:r>
        <w:rPr>
          <w:b/>
          <w:u w:val="single"/>
        </w:rPr>
        <w:t xml:space="preserve">770442</w:t>
      </w:r>
    </w:p>
    <w:p>
      <w:r>
        <w:t xml:space="preserve">Ymmärrän kyllä, että ruotsalaiset luovuttavat ja sulkevat TV3:n, mutta se on silti hauskaa, koska sillä oli parempaa sisältöä kuin kaikilla kaupallisilla ohjelmilla.</w:t>
      </w:r>
    </w:p>
    <w:p>
      <w:r>
        <w:rPr>
          <w:b/>
          <w:u w:val="single"/>
        </w:rPr>
        <w:t xml:space="preserve">770443</w:t>
      </w:r>
    </w:p>
    <w:p>
      <w:r>
        <w:t xml:space="preserve">@leaathenatabako @dreychee @lenci53 Kuinka monta kertaa Janci voi leikata hiuksiaan tuolla sokerilla?</w:t>
      </w:r>
    </w:p>
    <w:p>
      <w:r>
        <w:rPr>
          <w:b/>
          <w:u w:val="single"/>
        </w:rPr>
        <w:t xml:space="preserve">770444</w:t>
      </w:r>
    </w:p>
    <w:p>
      <w:r>
        <w:t xml:space="preserve">Lampaankyljykset</w:t>
        <w:br/>
        <w:t xml:space="preserve">//</w:t>
        <w:br/>
        <w:t xml:space="preserve">Lampaankyljykset</w:t>
        <w:br/>
        <w:br/>
        <w:t xml:space="preserve">#lamb #lambchops #steak #steak #staripisker #steak #staripisker #steak #steak #</w:t>
      </w:r>
    </w:p>
    <w:p>
      <w:r>
        <w:rPr>
          <w:b/>
          <w:u w:val="single"/>
        </w:rPr>
        <w:t xml:space="preserve">770445</w:t>
      </w:r>
    </w:p>
    <w:p>
      <w:r>
        <w:t xml:space="preserve">@GobaFunk Puristat pienen spelttipurkin painekattilassa ja laitat sisälle teelusikallisen suolaa, 2 valkosipulinkynttä ja pippuria myllystä. Se ei voi epäonnistua.</w:t>
      </w:r>
    </w:p>
    <w:p>
      <w:r>
        <w:rPr>
          <w:b/>
          <w:u w:val="single"/>
        </w:rPr>
        <w:t xml:space="preserve">770446</w:t>
      </w:r>
    </w:p>
    <w:p>
      <w:r>
        <w:t xml:space="preserve">Golobič: TPP 6 ensisijaisesti alibi varkaudelle https://t.co/Z1NFLTjQug via @jozedamijan</w:t>
      </w:r>
    </w:p>
    <w:p>
      <w:r>
        <w:rPr>
          <w:b/>
          <w:u w:val="single"/>
        </w:rPr>
        <w:t xml:space="preserve">770447</w:t>
      </w:r>
    </w:p>
    <w:p>
      <w:r>
        <w:t xml:space="preserve">Lahjoita tassuranneke ja auta meitä saamaan kissanpentujen kuljetusauto, kiitos! https://t.co/YmkfM2Z2ul</w:t>
      </w:r>
    </w:p>
    <w:p>
      <w:r>
        <w:rPr>
          <w:b/>
          <w:u w:val="single"/>
        </w:rPr>
        <w:t xml:space="preserve">770448</w:t>
      </w:r>
    </w:p>
    <w:p>
      <w:r>
        <w:t xml:space="preserve">@vztrajnik Kerätään 1 sentti kaikille näille haaskaajille ja lähetetään heidät jonnekin kiinni.</w:t>
      </w:r>
    </w:p>
    <w:p>
      <w:r>
        <w:rPr>
          <w:b/>
          <w:u w:val="single"/>
        </w:rPr>
        <w:t xml:space="preserve">770449</w:t>
      </w:r>
    </w:p>
    <w:p>
      <w:r>
        <w:t xml:space="preserve">Vuosi sitten pahasti loukkaantuneena, nyt sateenkaaripaita päällä. Näin se tehdään 💪👏 @alejanvalverde @Movistar_Team https://t.co/iGyvzPzDQl</w:t>
      </w:r>
    </w:p>
    <w:p>
      <w:r>
        <w:rPr>
          <w:b/>
          <w:u w:val="single"/>
        </w:rPr>
        <w:t xml:space="preserve">770450</w:t>
      </w:r>
    </w:p>
    <w:p>
      <w:r>
        <w:t xml:space="preserve">@Nova24TV @JJansaSDS Samalla tavalla kuin Pariisissa alkoi Khomeinin nousu valtaan!</w:t>
      </w:r>
    </w:p>
    <w:p>
      <w:r>
        <w:rPr>
          <w:b/>
          <w:u w:val="single"/>
        </w:rPr>
        <w:t xml:space="preserve">770451</w:t>
      </w:r>
    </w:p>
    <w:p>
      <w:r>
        <w:t xml:space="preserve">Farkkusukupolvi: farkuista matkapuhelimiin, Celjen populaarikulttuuri #digitalnazbirka https://t.co/aNhgw5kuj8</w:t>
      </w:r>
    </w:p>
    <w:p>
      <w:r>
        <w:rPr>
          <w:b/>
          <w:u w:val="single"/>
        </w:rPr>
        <w:t xml:space="preserve">770452</w:t>
      </w:r>
    </w:p>
    <w:p>
      <w:r>
        <w:t xml:space="preserve">@tfajon @Viktor_Orban @strankaSDS Me isänmaalliset slovenialaiset taistelemme vain teitä korruptoituneita vasemmistolaisia, Euroopan pettureita vastaan.</w:t>
      </w:r>
    </w:p>
    <w:p>
      <w:r>
        <w:rPr>
          <w:b/>
          <w:u w:val="single"/>
        </w:rPr>
        <w:t xml:space="preserve">770453</w:t>
      </w:r>
    </w:p>
    <w:p>
      <w:r>
        <w:t xml:space="preserve">@mcanzutti Joka, valitettavasti, kuuluisa Charlize Theron ei anna poikansa tehdä, joten hän voisi saada kunnon läpsäyksen ranteeseen milloin tahansa!!🤬</w:t>
      </w:r>
    </w:p>
    <w:p>
      <w:r>
        <w:rPr>
          <w:b/>
          <w:u w:val="single"/>
        </w:rPr>
        <w:t xml:space="preserve">770454</w:t>
      </w:r>
    </w:p>
    <w:p>
      <w:r>
        <w:t xml:space="preserve">Myymme lastenrattaat, koska Snot kävelee jo tai pystyy vielä kantamaan niitä.</w:t>
        <w:t xml:space="preserve">Pyydän RT.</w:t>
        <w:br/>
        <w:br/>
        <w:t xml:space="preserve">https://t.co/m5vrcuQKxh</w:t>
      </w:r>
    </w:p>
    <w:p>
      <w:r>
        <w:rPr>
          <w:b/>
          <w:u w:val="single"/>
        </w:rPr>
        <w:t xml:space="preserve">770455</w:t>
      </w:r>
    </w:p>
    <w:p>
      <w:r>
        <w:t xml:space="preserve">@KilgoreSH5 Kun tässä maassa on vain yrittäjiä ja Boscarolia ja koko maa perustuu heihin.</w:t>
      </w:r>
    </w:p>
    <w:p>
      <w:r>
        <w:rPr>
          <w:b/>
          <w:u w:val="single"/>
        </w:rPr>
        <w:t xml:space="preserve">770456</w:t>
      </w:r>
    </w:p>
    <w:p>
      <w:r>
        <w:t xml:space="preserve">@FinPeriscope ...voinko lisätä vinkumisen?</w:t>
        <w:br/>
        <w:br/>
        <w:t xml:space="preserve"> Täysi tankki kaikille... ja se👍</w:t>
      </w:r>
    </w:p>
    <w:p>
      <w:r>
        <w:rPr>
          <w:b/>
          <w:u w:val="single"/>
        </w:rPr>
        <w:t xml:space="preserve">770457</w:t>
      </w:r>
    </w:p>
    <w:p>
      <w:r>
        <w:t xml:space="preserve">@PoglajenJoze @SiolNEWS Jože Jože Nauti eläkkeestäsi mieluummin kuin hölynpölystä. Ei millään pahalla.</w:t>
      </w:r>
    </w:p>
    <w:p>
      <w:r>
        <w:rPr>
          <w:b/>
          <w:u w:val="single"/>
        </w:rPr>
        <w:t xml:space="preserve">770458</w:t>
      </w:r>
    </w:p>
    <w:p>
      <w:r>
        <w:t xml:space="preserve">Dinamo Zagrebin pomo ammuttiin, nyt valmentaja pahoinpideltiin raa'asti https://t.co/g48ZvDOV4y https://t.co/G9KZtTkaQx</w:t>
      </w:r>
    </w:p>
    <w:p>
      <w:r>
        <w:rPr>
          <w:b/>
          <w:u w:val="single"/>
        </w:rPr>
        <w:t xml:space="preserve">770459</w:t>
      </w:r>
    </w:p>
    <w:p>
      <w:r>
        <w:t xml:space="preserve">Sarmaritan = hyväntekijä, joka keittää sarmaa ja jakaa sitä nälkäisille 🍽️👏 https://t.co/cpHyJKCuXQ</w:t>
      </w:r>
    </w:p>
    <w:p>
      <w:r>
        <w:rPr>
          <w:b/>
          <w:u w:val="single"/>
        </w:rPr>
        <w:t xml:space="preserve">770460</w:t>
      </w:r>
    </w:p>
    <w:p>
      <w:r>
        <w:t xml:space="preserve">Jeesus Maria, viikatemies sähköisessä luonnoksessa! Nyt ei ole epäilystäkään; aion hankkia itselleni dieselauton.</w:t>
      </w:r>
    </w:p>
    <w:p>
      <w:r>
        <w:rPr>
          <w:b/>
          <w:u w:val="single"/>
        </w:rPr>
        <w:t xml:space="preserve">770461</w:t>
      </w:r>
    </w:p>
    <w:p>
      <w:r>
        <w:t xml:space="preserve">@bilgladen @jozevolf @overlord_tm Itse asiassa asia on aivan päinvastoin, sinun on vain katsottava oman kuplasi ulkopuolelle. Tutki hieman markkinatutkimusta.</w:t>
      </w:r>
    </w:p>
    <w:p>
      <w:r>
        <w:rPr>
          <w:b/>
          <w:u w:val="single"/>
        </w:rPr>
        <w:t xml:space="preserve">770462</w:t>
      </w:r>
    </w:p>
    <w:p>
      <w:r>
        <w:t xml:space="preserve">Prvačinan persikkafestivaalin ohjelma!</w:t>
        <w:br/>
        <w:t xml:space="preserve">http://t.co/e9cZQzT3L2</w:t>
        <w:br/>
        <w:t xml:space="preserve">#Persikkafestivaali #Prvak #NovaGoricaturizem http://t.co/xxvrbVAvlo</w:t>
      </w:r>
    </w:p>
    <w:p>
      <w:r>
        <w:rPr>
          <w:b/>
          <w:u w:val="single"/>
        </w:rPr>
        <w:t xml:space="preserve">770463</w:t>
      </w:r>
    </w:p>
    <w:p>
      <w:r>
        <w:t xml:space="preserve">Kiitin häntä tästä ystävällisyydestä Lohkolla! Enemmän tällaisia tervehdyksiä olisi liikaa. https://t.co/XiaSCYI6tD.</w:t>
      </w:r>
    </w:p>
    <w:p>
      <w:r>
        <w:rPr>
          <w:b/>
          <w:u w:val="single"/>
        </w:rPr>
        <w:t xml:space="preserve">770464</w:t>
      </w:r>
    </w:p>
    <w:p>
      <w:r>
        <w:t xml:space="preserve">@tyschew Näin viimeksi 135k ilmoituksen 26m2 yksiöstä Trnovossa. :) Valitettavasti se ei ole enää pystyssä.</w:t>
      </w:r>
    </w:p>
    <w:p>
      <w:r>
        <w:rPr>
          <w:b/>
          <w:u w:val="single"/>
        </w:rPr>
        <w:t xml:space="preserve">770465</w:t>
      </w:r>
    </w:p>
    <w:p>
      <w:r>
        <w:t xml:space="preserve">Takaisin nojatuoliin? En ole koskaan tarvinnut sellaista (minulla on kaksi kotona)!!!!! Kaikki mitä saavutan on seurausta ponnisteluista ja tiedosta #samopovem https://t.co/q3wAnKEGlI</w:t>
      </w:r>
    </w:p>
    <w:p>
      <w:r>
        <w:rPr>
          <w:b/>
          <w:u w:val="single"/>
        </w:rPr>
        <w:t xml:space="preserve">770466</w:t>
      </w:r>
    </w:p>
    <w:p>
      <w:r>
        <w:t xml:space="preserve">Pelaan parhaillaan Biathlon Maniaa. Tule mukaan ja yritä voittaa minut! https://t.co/PKMK0Qw7rr</w:t>
      </w:r>
    </w:p>
    <w:p>
      <w:r>
        <w:rPr>
          <w:b/>
          <w:u w:val="single"/>
        </w:rPr>
        <w:t xml:space="preserve">770467</w:t>
      </w:r>
    </w:p>
    <w:p>
      <w:r>
        <w:t xml:space="preserve">Sähköhammasharja ja siihen yhdistetty mobiilisovellus tekevät hampaiden harjaamisesta palkitsevaa ajanvietettä. #recommend</w:t>
      </w:r>
    </w:p>
    <w:p>
      <w:r>
        <w:rPr>
          <w:b/>
          <w:u w:val="single"/>
        </w:rPr>
        <w:t xml:space="preserve">770468</w:t>
      </w:r>
    </w:p>
    <w:p>
      <w:r>
        <w:t xml:space="preserve">@KatarinaDbr @BigWhale @Firbec Kolkr Kuulin, että naiset jäävät kotiin ja miehet tukevat heitä.</w:t>
      </w:r>
    </w:p>
    <w:p>
      <w:r>
        <w:rPr>
          <w:b/>
          <w:u w:val="single"/>
        </w:rPr>
        <w:t xml:space="preserve">770469</w:t>
      </w:r>
    </w:p>
    <w:p>
      <w:r>
        <w:t xml:space="preserve">@Medeja_7 Kurkkujen aikaan jotkut suolakurkkujen sijaan suolakurkkuilevat aivojaan...Hudooo..on muutenkin liian aikaista kaalille..😁🙄🙄🦕🦕🦖🐙🦑🐙🦑</w:t>
      </w:r>
    </w:p>
    <w:p>
      <w:r>
        <w:rPr>
          <w:b/>
          <w:u w:val="single"/>
        </w:rPr>
        <w:t xml:space="preserve">770470</w:t>
      </w:r>
    </w:p>
    <w:p>
      <w:r>
        <w:t xml:space="preserve">Viime vuonna satoja lapsia suljettiin aikuisten psykiatrisille osastoille!!!!</w:t>
        <w:t xml:space="preserve">Onko se edes mahdollista?!</w:t>
        <w:br/>
        <w:t xml:space="preserve">https://t.co/IPTH7b5Bt3 via @SiolNEWS</w:t>
      </w:r>
    </w:p>
    <w:p>
      <w:r>
        <w:rPr>
          <w:b/>
          <w:u w:val="single"/>
        </w:rPr>
        <w:t xml:space="preserve">770471</w:t>
      </w:r>
    </w:p>
    <w:p>
      <w:r>
        <w:t xml:space="preserve">@ZigaTurk Heidän pitäisi yrittää myydä hakaristillä varustettuja Adolf-oluita Saksassa. Kauppa suljetaan ensimmäisenä päivänä.</w:t>
      </w:r>
    </w:p>
    <w:p>
      <w:r>
        <w:rPr>
          <w:b/>
          <w:u w:val="single"/>
        </w:rPr>
        <w:t xml:space="preserve">770472</w:t>
      </w:r>
    </w:p>
    <w:p>
      <w:r>
        <w:t xml:space="preserve">Tuntematon kuljettaja törmää jalankulkijaan, haavoittaa häntä ja pakenee Serdicassa - https://t.co/H7JwaUC0rV https://t.co/6XdRjaPyzJ https://t.co/6XdRjaPyzJ</w:t>
      </w:r>
    </w:p>
    <w:p>
      <w:r>
        <w:rPr>
          <w:b/>
          <w:u w:val="single"/>
        </w:rPr>
        <w:t xml:space="preserve">770473</w:t>
      </w:r>
    </w:p>
    <w:p>
      <w:r>
        <w:t xml:space="preserve">Jälkiruoka, koska päivällinen oli jo tarjoiltu. Hamppuproteiinia, banaania ja viinirypäleitä. #vegan https://t.co/7aaMGVdVuz</w:t>
      </w:r>
    </w:p>
    <w:p>
      <w:r>
        <w:rPr>
          <w:b/>
          <w:u w:val="single"/>
        </w:rPr>
        <w:t xml:space="preserve">770474</w:t>
      </w:r>
    </w:p>
    <w:p>
      <w:r>
        <w:t xml:space="preserve">Voluharan matkakertomuksia: Turska-vuori Turski-rotkon kautta, 14.3.2015 http://t.co/uU1BXtO9o2 #mäet #kukkulat</w:t>
      </w:r>
    </w:p>
    <w:p>
      <w:r>
        <w:rPr>
          <w:b/>
          <w:u w:val="single"/>
        </w:rPr>
        <w:t xml:space="preserve">770475</w:t>
      </w:r>
    </w:p>
    <w:p>
      <w:r>
        <w:t xml:space="preserve">@JozeBiscak @Gen_ID_SLO Medialainsäädäntö on tarpeen punaisen peräpukaman rahoittamiseksi ala Musarin ja vastaavien...</w:t>
      </w:r>
    </w:p>
    <w:p>
      <w:r>
        <w:rPr>
          <w:b/>
          <w:u w:val="single"/>
        </w:rPr>
        <w:t xml:space="preserve">770476</w:t>
      </w:r>
    </w:p>
    <w:p>
      <w:r>
        <w:t xml:space="preserve">@AlmaSedlar Jos joku tässä maassa ymmärtää sen, niin sinä varmasti ymmärrät. Valitettavasti seuraajamääränne on liian pieni, jotta sillä olisi merkitystä poliittisissa mielipiteissä.</w:t>
      </w:r>
    </w:p>
    <w:p>
      <w:r>
        <w:rPr>
          <w:b/>
          <w:u w:val="single"/>
        </w:rPr>
        <w:t xml:space="preserve">770477</w:t>
      </w:r>
    </w:p>
    <w:p>
      <w:r>
        <w:t xml:space="preserve">Mikä idioottimainen lausunto. Näyttelijöiden on lausuttava käsikirjoituksen sanat. https://t.co/LmfVRywLSQ.</w:t>
      </w:r>
    </w:p>
    <w:p>
      <w:r>
        <w:rPr>
          <w:b/>
          <w:u w:val="single"/>
        </w:rPr>
        <w:t xml:space="preserve">770478</w:t>
      </w:r>
    </w:p>
    <w:p>
      <w:r>
        <w:t xml:space="preserve">Jättiläisten yhteenotto: Nutella saa kilpailua... Barilla valmistaa sitä ilman palmuöljyä https://t.co/FEwbvH5JZm</w:t>
      </w:r>
    </w:p>
    <w:p>
      <w:r>
        <w:rPr>
          <w:b/>
          <w:u w:val="single"/>
        </w:rPr>
        <w:t xml:space="preserve">770479</w:t>
      </w:r>
    </w:p>
    <w:p>
      <w:r>
        <w:t xml:space="preserve">Näen, että jotkut teistä twiittaavat koko yön. Voin vain toivottaa hyvää huomenta! Aamu, kultainen hetki:)</w:t>
      </w:r>
    </w:p>
    <w:p>
      <w:r>
        <w:rPr>
          <w:b/>
          <w:u w:val="single"/>
        </w:rPr>
        <w:t xml:space="preserve">770480</w:t>
      </w:r>
    </w:p>
    <w:p>
      <w:r>
        <w:t xml:space="preserve">Brändit myydään UNFORGETTABLY halvalla: MIP rakennettiin YU:ssa 20 vuotta, ja se myytiin kolmen TV-mainoksen hinnalla. Eilen TVSLO:ssa: https://t.co/SNJyVAVNxy</w:t>
      </w:r>
    </w:p>
    <w:p>
      <w:r>
        <w:rPr>
          <w:b/>
          <w:u w:val="single"/>
        </w:rPr>
        <w:t xml:space="preserve">770481</w:t>
      </w:r>
    </w:p>
    <w:p>
      <w:r>
        <w:t xml:space="preserve">Missä ovat oikeudet siihen, että Rog-hotelli voi pitää meteliä ja häiritä yörauhaa. Siellä on kaikki sallittua.Kauneimman kaupungin kulttuurijengi.Mätämunien kasvualusta.</w:t>
      </w:r>
    </w:p>
    <w:p>
      <w:r>
        <w:rPr>
          <w:b/>
          <w:u w:val="single"/>
        </w:rPr>
        <w:t xml:space="preserve">770482</w:t>
      </w:r>
    </w:p>
    <w:p>
      <w:r>
        <w:t xml:space="preserve">@Panonska_ Miksi kukaan ei poimi minulle kukkaa? Varpunen ja kyyhkynen ovat katolla, kun minä kitken rikkaruohoja. Säälin sinua.</w:t>
      </w:r>
    </w:p>
    <w:p>
      <w:r>
        <w:rPr>
          <w:b/>
          <w:u w:val="single"/>
        </w:rPr>
        <w:t xml:space="preserve">770483</w:t>
      </w:r>
    </w:p>
    <w:p>
      <w:r>
        <w:t xml:space="preserve">@matjazg Häpeällistä mitä kansallinen yleisradioyhtiö tekee, he tekevät meistä hölmöjä ! @RTV_Slovenia !</w:t>
      </w:r>
    </w:p>
    <w:p>
      <w:r>
        <w:rPr>
          <w:b/>
          <w:u w:val="single"/>
        </w:rPr>
        <w:t xml:space="preserve">770484</w:t>
      </w:r>
    </w:p>
    <w:p>
      <w:r>
        <w:t xml:space="preserve">@VaneGosnik Kyllä tämä mestari "pigi "on todella, tyylikäs, niin vähän niitä onnekkaita, eikö olekin!</w:t>
      </w:r>
    </w:p>
    <w:p>
      <w:r>
        <w:rPr>
          <w:b/>
          <w:u w:val="single"/>
        </w:rPr>
        <w:t xml:space="preserve">770485</w:t>
      </w:r>
    </w:p>
    <w:p>
      <w:r>
        <w:t xml:space="preserve">Mitä päätämme raidetta 2 koskevassa kansanäänestyksessä? Kaikki muu on manipulointia, ja kaikki osapuolet manipuloivat. #2track https://t.co/HsLI4TfBy3</w:t>
      </w:r>
    </w:p>
    <w:p>
      <w:r>
        <w:rPr>
          <w:b/>
          <w:u w:val="single"/>
        </w:rPr>
        <w:t xml:space="preserve">770486</w:t>
      </w:r>
    </w:p>
    <w:p>
      <w:r>
        <w:t xml:space="preserve">Diplomeja piilotetaan tänä viikonloppuna kornukopiassa! https://t.co/nbOctnwiYa https://t.co/AzrAPD4U66 https://t.co/AzrAPD4U66</w:t>
      </w:r>
    </w:p>
    <w:p>
      <w:r>
        <w:rPr>
          <w:b/>
          <w:u w:val="single"/>
        </w:rPr>
        <w:t xml:space="preserve">770487</w:t>
      </w:r>
    </w:p>
    <w:p>
      <w:r>
        <w:t xml:space="preserve">Mustan perjantain jälkeen pitäisi olla musta lauantai. Kaikille niille, jotka katsovat pankkitiliä. #BlackFriday</w:t>
      </w:r>
    </w:p>
    <w:p>
      <w:r>
        <w:rPr>
          <w:b/>
          <w:u w:val="single"/>
        </w:rPr>
        <w:t xml:space="preserve">770488</w:t>
      </w:r>
    </w:p>
    <w:p>
      <w:r>
        <w:t xml:space="preserve">@tadejstrok Sanoit, että Merkuriuksen taantuma ei tekisi meille mitään hyvää, ja tässä sitä nyt ollaan.</w:t>
      </w:r>
    </w:p>
    <w:p>
      <w:r>
        <w:rPr>
          <w:b/>
          <w:u w:val="single"/>
        </w:rPr>
        <w:t xml:space="preserve">770489</w:t>
      </w:r>
    </w:p>
    <w:p>
      <w:r>
        <w:t xml:space="preserve">Yrittäjähenkisin idea: Chipolo on myynyt Trbovljessa yli 50 000 chipolo smart card -älykorttia. https://t.co/Z3Wmh0wNRi</w:t>
      </w:r>
    </w:p>
    <w:p>
      <w:r>
        <w:rPr>
          <w:b/>
          <w:u w:val="single"/>
        </w:rPr>
        <w:t xml:space="preserve">770490</w:t>
      </w:r>
    </w:p>
    <w:p>
      <w:r>
        <w:t xml:space="preserve">@racunskosodisce turkulaisten sosiaalietuuksien varastaminen aseistettujen poliisien toimesta on silkkaa paskaa...</w:t>
      </w:r>
    </w:p>
    <w:p>
      <w:r>
        <w:rPr>
          <w:b/>
          <w:u w:val="single"/>
        </w:rPr>
        <w:t xml:space="preserve">770491</w:t>
      </w:r>
    </w:p>
    <w:p>
      <w:r>
        <w:t xml:space="preserve">@UrosPetohleb @rokschuster Oljet eivät pelasta maailmaa. Ne ovat vain laastari omantuntomme päällä. Ja vieläpä erittäin huono sellainen.</w:t>
      </w:r>
    </w:p>
    <w:p>
      <w:r>
        <w:rPr>
          <w:b/>
          <w:u w:val="single"/>
        </w:rPr>
        <w:t xml:space="preserve">770492</w:t>
      </w:r>
    </w:p>
    <w:p>
      <w:r>
        <w:t xml:space="preserve">@ToneMartinjak On vaikeampaa "kuunnella". Tämän vuoksi eri sotilaat pitivät aikoinaan optiikasta työpöydille.</w:t>
      </w:r>
    </w:p>
    <w:p>
      <w:r>
        <w:rPr>
          <w:b/>
          <w:u w:val="single"/>
        </w:rPr>
        <w:t xml:space="preserve">770493</w:t>
      </w:r>
    </w:p>
    <w:p>
      <w:r>
        <w:t xml:space="preserve">@Primoz_Kovacic @StudioCity_ Klopotec! Minulle kaikkein oudoin on edelleen Lenartin lammastarha.</w:t>
      </w:r>
    </w:p>
    <w:p>
      <w:r>
        <w:rPr>
          <w:b/>
          <w:u w:val="single"/>
        </w:rPr>
        <w:t xml:space="preserve">770494</w:t>
      </w:r>
    </w:p>
    <w:p>
      <w:r>
        <w:t xml:space="preserve">@LaraUlaVidrih @Agathung No, jos sinulla on jo niin paljon rahaa, että voit viedä partasi kampaajalle.</w:t>
      </w:r>
    </w:p>
    <w:p>
      <w:r>
        <w:rPr>
          <w:b/>
          <w:u w:val="single"/>
        </w:rPr>
        <w:t xml:space="preserve">770495</w:t>
      </w:r>
    </w:p>
    <w:p>
      <w:r>
        <w:t xml:space="preserve">@RomanVodeb Jos tuhoutuneista arkistoista aletaan kysellä, monet asiat tulevat esiin...</w:t>
      </w:r>
    </w:p>
    <w:p>
      <w:r>
        <w:rPr>
          <w:b/>
          <w:u w:val="single"/>
        </w:rPr>
        <w:t xml:space="preserve">770496</w:t>
      </w:r>
    </w:p>
    <w:p>
      <w:r>
        <w:t xml:space="preserve">Kun he puuttuvat asiaan, heidän lapsensa ja lapsenlapsensa saavat eläkkeensä.....really https://t.co/4cedYmAkrk.</w:t>
      </w:r>
    </w:p>
    <w:p>
      <w:r>
        <w:rPr>
          <w:b/>
          <w:u w:val="single"/>
        </w:rPr>
        <w:t xml:space="preserve">770497</w:t>
      </w:r>
    </w:p>
    <w:p>
      <w:r>
        <w:t xml:space="preserve">Verinen baari-verilöyly Belemissä, Brasiliassa; ainakin 11 ihmistä kuoli</w:t>
        <w:t xml:space="preserve">ammuttuihin laukauksiin</w:t>
        <w:br/>
        <w:t xml:space="preserve">https://t.co/Ljwc9IFb3g https://t.co/oBL4YEEi0M</w:t>
      </w:r>
    </w:p>
    <w:p>
      <w:r>
        <w:rPr>
          <w:b/>
          <w:u w:val="single"/>
        </w:rPr>
        <w:t xml:space="preserve">770498</w:t>
      </w:r>
    </w:p>
    <w:p>
      <w:r>
        <w:t xml:space="preserve">Vujon olisi pitänyt poistua kentältä protestiksi koko joukkueen kanssa. Tämä oikeudenkäynti lähentelee sotarikosta.</w:t>
      </w:r>
    </w:p>
    <w:p>
      <w:r>
        <w:rPr>
          <w:b/>
          <w:u w:val="single"/>
        </w:rPr>
        <w:t xml:space="preserve">770499</w:t>
      </w:r>
    </w:p>
    <w:p>
      <w:r>
        <w:t xml:space="preserve">@KLaznik @StromKle @GPreac Ja imettää pentua. Tavalliset ihmiset ovat epätoivon partaalla.</w:t>
      </w:r>
    </w:p>
    <w:p>
      <w:r>
        <w:rPr>
          <w:b/>
          <w:u w:val="single"/>
        </w:rPr>
        <w:t xml:space="preserve">770500</w:t>
      </w:r>
    </w:p>
    <w:p>
      <w:r>
        <w:t xml:space="preserve">En ihmettele, että niin monet saksalaiset eivät puhu englantia, jos kaikki vitun elokuvat dubataan heille. #NatasavBerlin</w:t>
      </w:r>
    </w:p>
    <w:p>
      <w:r>
        <w:rPr>
          <w:b/>
          <w:u w:val="single"/>
        </w:rPr>
        <w:t xml:space="preserve">770501</w:t>
      </w:r>
    </w:p>
    <w:p>
      <w:r>
        <w:t xml:space="preserve">@JasaLorencic @RTV_Slovenija @TVSLOsport He tuovat harvoin laivastonsa tähän osaan Sloveniaa, mutta he ovat tuoneet kaiken. #firmpay</w:t>
      </w:r>
    </w:p>
    <w:p>
      <w:r>
        <w:rPr>
          <w:b/>
          <w:u w:val="single"/>
        </w:rPr>
        <w:t xml:space="preserve">770502</w:t>
      </w:r>
    </w:p>
    <w:p>
      <w:r>
        <w:t xml:space="preserve">Varoufakis käynnistää vasemmistolaisen yleiseurooppalaisen liikkeen Berliinissä @SpletnaMladina https://t.co/Zv8GcEbmXO</w:t>
      </w:r>
    </w:p>
    <w:p>
      <w:r>
        <w:rPr>
          <w:b/>
          <w:u w:val="single"/>
        </w:rPr>
        <w:t xml:space="preserve">770503</w:t>
      </w:r>
    </w:p>
    <w:p>
      <w:r>
        <w:t xml:space="preserve">@borisvoncina tili ei ole tilapäisesti käytettävissä, koska se rikkoo Twitterin mediakäytäntöä. Lue lisää.</w:t>
      </w:r>
    </w:p>
    <w:p>
      <w:r>
        <w:rPr>
          <w:b/>
          <w:u w:val="single"/>
        </w:rPr>
        <w:t xml:space="preserve">770504</w:t>
      </w:r>
    </w:p>
    <w:p>
      <w:r>
        <w:t xml:space="preserve">Slo:ssa kasvatetuiksi merkityistä lihasta/nuorista naudan reisistä irtoaa paistettaessa niin paljon vettä, että niistä tulee makaronihiutaleiden sijasta muhennosta.</w:t>
      </w:r>
    </w:p>
    <w:p>
      <w:r>
        <w:rPr>
          <w:b/>
          <w:u w:val="single"/>
        </w:rPr>
        <w:t xml:space="preserve">770505</w:t>
      </w:r>
    </w:p>
    <w:p>
      <w:r>
        <w:t xml:space="preserve">Lompakkoni varastettiin, ja ihmiset olivat niin tyhmiä, etteivät osanneet avata sitä ja tuhosivat sen ennen kuin se palautettiin. He ottivat rahat pois :(.</w:t>
      </w:r>
    </w:p>
    <w:p>
      <w:r>
        <w:rPr>
          <w:b/>
          <w:u w:val="single"/>
        </w:rPr>
        <w:t xml:space="preserve">770506</w:t>
      </w:r>
    </w:p>
    <w:p>
      <w:r>
        <w:t xml:space="preserve">@nastja_skopac @neukrotljiva @BratusaTadej @Pertinacal @DrzavljanK fora #perustaja, ei väliä kuinka monta poofia, meillä on vain #kävyt 👎👎👎👎</w:t>
      </w:r>
    </w:p>
    <w:p>
      <w:r>
        <w:rPr>
          <w:b/>
          <w:u w:val="single"/>
        </w:rPr>
        <w:t xml:space="preserve">770507</w:t>
      </w:r>
    </w:p>
    <w:p>
      <w:r>
        <w:t xml:space="preserve">@ciro_ciril Kärsivällisyyttä loppuun asti ja eteenpäin. Haistat edelleen alkoholin hajun kehossasi oleville matoille. Kristinuskon vastaista saastaa! 🤮🤮🤮🤮</w:t>
      </w:r>
    </w:p>
    <w:p>
      <w:r>
        <w:rPr>
          <w:b/>
          <w:u w:val="single"/>
        </w:rPr>
        <w:t xml:space="preserve">770508</w:t>
      </w:r>
    </w:p>
    <w:p>
      <w:r>
        <w:t xml:space="preserve">@tamara80s Jotkut ihmiset ovat todella niin tyhmiä, ettei sitä voi enää edes sivuuttaa.</w:t>
      </w:r>
    </w:p>
    <w:p>
      <w:r>
        <w:rPr>
          <w:b/>
          <w:u w:val="single"/>
        </w:rPr>
        <w:t xml:space="preserve">770509</w:t>
      </w:r>
    </w:p>
    <w:p>
      <w:r>
        <w:t xml:space="preserve">@BorutPahor KUN Šmarkan pelle antoi sinulle B:n, olet edelleen presidentti vain paperilla. Poliittinen zombi, niin sanoakseni!</w:t>
      </w:r>
    </w:p>
    <w:p>
      <w:r>
        <w:rPr>
          <w:b/>
          <w:u w:val="single"/>
        </w:rPr>
        <w:t xml:space="preserve">770510</w:t>
      </w:r>
    </w:p>
    <w:p>
      <w:r>
        <w:t xml:space="preserve">@Leon48303573 @mojcav1 @MarkoFratnik et ilmeisesti ole vielä päässyt irti lj:n ohituskaistalta, älä viitsi, milloin opit jotain uutta?</w:t>
      </w:r>
    </w:p>
    <w:p>
      <w:r>
        <w:rPr>
          <w:b/>
          <w:u w:val="single"/>
        </w:rPr>
        <w:t xml:space="preserve">770511</w:t>
      </w:r>
    </w:p>
    <w:p>
      <w:r>
        <w:t xml:space="preserve">@tomltoml @StrankaSMC He valehtelevat, varastavat, pettävät ja ovat vastuussa. Slo vasemmistolaiset, joilla on mediamonopoli.</w:t>
      </w:r>
    </w:p>
    <w:p>
      <w:r>
        <w:rPr>
          <w:b/>
          <w:u w:val="single"/>
        </w:rPr>
        <w:t xml:space="preserve">770512</w:t>
      </w:r>
    </w:p>
    <w:p>
      <w:r>
        <w:t xml:space="preserve">@PatricijaSulin ja @JureFerjan @Nova24TV:n #Objektiv-ohjelman lopussa tervehtimässä katsojia ja kiittämässä teitä huomiostanne. https://t.co/jLuswGngLa</w:t>
      </w:r>
    </w:p>
    <w:p>
      <w:r>
        <w:rPr>
          <w:b/>
          <w:u w:val="single"/>
        </w:rPr>
        <w:t xml:space="preserve">770513</w:t>
      </w:r>
    </w:p>
    <w:p>
      <w:r>
        <w:t xml:space="preserve">@miss0MFGspot Kyllä, olen katsonut 3. No, eivät kaikki. Mä oon ihan fiiliksissä tästä ukista 😂😂😂 hän tekee hölmöä rakkaastaan ja kaikista katsojista.</w:t>
      </w:r>
    </w:p>
    <w:p>
      <w:r>
        <w:rPr>
          <w:b/>
          <w:u w:val="single"/>
        </w:rPr>
        <w:t xml:space="preserve">770514</w:t>
      </w:r>
    </w:p>
    <w:p>
      <w:r>
        <w:t xml:space="preserve">@GPreac MY: 50 vuotta kommunismia, 30 vuotta ihmisiä valittamassa, että kaikki on heidän syytään. Ja logiikka vittuilee heille ... ja kuu ja planeetat ja horoskoopit 🤪🤡🥱</w:t>
      </w:r>
    </w:p>
    <w:p>
      <w:r>
        <w:rPr>
          <w:b/>
          <w:u w:val="single"/>
        </w:rPr>
        <w:t xml:space="preserve">770515</w:t>
      </w:r>
    </w:p>
    <w:p>
      <w:r>
        <w:t xml:space="preserve">Reporter-lehti lehtipisteissä ja Trafika24:ssä, tässä sisältöilmoitus https://t.co/BFZjbY1Noz https://t.co/FR5N9n4NAg</w:t>
      </w:r>
    </w:p>
    <w:p>
      <w:r>
        <w:rPr>
          <w:b/>
          <w:u w:val="single"/>
        </w:rPr>
        <w:t xml:space="preserve">770516</w:t>
      </w:r>
    </w:p>
    <w:p>
      <w:r>
        <w:t xml:space="preserve">@petrasovdat Ihmettelen, unohtivatko he hioa jalkakäytävän toiselta puolelta vai tekivätkö he siitä tarkoituksella .... oudon näköisen.</w:t>
      </w:r>
    </w:p>
    <w:p>
      <w:r>
        <w:rPr>
          <w:b/>
          <w:u w:val="single"/>
        </w:rPr>
        <w:t xml:space="preserve">770517</w:t>
      </w:r>
    </w:p>
    <w:p>
      <w:r>
        <w:t xml:space="preserve">@SportalGoool @PrvaLigaSi Tämä ei ole punainen kortti vain noiden lehdistötilaisuuksien takia...</w:t>
      </w:r>
    </w:p>
    <w:p>
      <w:r>
        <w:rPr>
          <w:b/>
          <w:u w:val="single"/>
        </w:rPr>
        <w:t xml:space="preserve">770518</w:t>
      </w:r>
    </w:p>
    <w:p>
      <w:r>
        <w:t xml:space="preserve">@seba1337 Emme aio tehdä ydinpommia. Voimme ostaa ydinpolttoainetta markkinoilta.</w:t>
      </w:r>
    </w:p>
    <w:p>
      <w:r>
        <w:rPr>
          <w:b/>
          <w:u w:val="single"/>
        </w:rPr>
        <w:t xml:space="preserve">770519</w:t>
      </w:r>
    </w:p>
    <w:p>
      <w:r>
        <w:t xml:space="preserve">@matjazg Muuten, tällainen toiminta aiheuttaa paljon vahinkoa verkon vakauttamiseksi, kyse on enemmänkin ekoterrorismista.</w:t>
      </w:r>
    </w:p>
    <w:p>
      <w:r>
        <w:rPr>
          <w:b/>
          <w:u w:val="single"/>
        </w:rPr>
        <w:t xml:space="preserve">770520</w:t>
      </w:r>
    </w:p>
    <w:p>
      <w:r>
        <w:t xml:space="preserve">Kommunistiset professorit työskentelevät akateemisesti 🤣🤣🤣🤣🤣🤣🤣🤣🤣🤣🤣🤣🤣🤣 https://t.co/X4AUXocFKu</w:t>
      </w:r>
    </w:p>
    <w:p>
      <w:r>
        <w:rPr>
          <w:b/>
          <w:u w:val="single"/>
        </w:rPr>
        <w:t xml:space="preserve">770521</w:t>
      </w:r>
    </w:p>
    <w:p>
      <w:r>
        <w:t xml:space="preserve">@ZigaTurk Ei lapsia, mutta jos et pysty vetämään yhtäläisyyksiä tämän illan blokki-ikonografian ja menneisyyden pioneerityön välille, niin, no....</w:t>
      </w:r>
    </w:p>
    <w:p>
      <w:r>
        <w:rPr>
          <w:b/>
          <w:u w:val="single"/>
        </w:rPr>
        <w:t xml:space="preserve">770522</w:t>
      </w:r>
    </w:p>
    <w:p>
      <w:r>
        <w:t xml:space="preserve">@ATBeatris @jolandabuh Kyllä, kommunistiliput, missä olet nähnyt niitä?Määrittele, mikä on kommunistilippu.</w:t>
      </w:r>
    </w:p>
    <w:p>
      <w:r>
        <w:rPr>
          <w:b/>
          <w:u w:val="single"/>
        </w:rPr>
        <w:t xml:space="preserve">770523</w:t>
      </w:r>
    </w:p>
    <w:p>
      <w:r>
        <w:t xml:space="preserve">Črna na Kor. on jälleen kerran koristeltu kuningas Matiaksen lumilinnoilla ja lapsenlapseni kävelee niiden keskellä https://t.co/bnPOoXaiOX</w:t>
      </w:r>
    </w:p>
    <w:p>
      <w:r>
        <w:rPr>
          <w:b/>
          <w:u w:val="single"/>
        </w:rPr>
        <w:t xml:space="preserve">770524</w:t>
      </w:r>
    </w:p>
    <w:p>
      <w:r>
        <w:t xml:space="preserve">@polikarbonat @GobaFunk Vaikka en kuulisi sitä enää koskaan.</w:t>
        <w:br/>
        <w:t xml:space="preserve"> Jotain tulee esiin kiillottamalla, mutta drgac muuttaa.</w:t>
        <w:br/>
        <w:t xml:space="preserve"> Rogelj Romat yrittää</w:t>
      </w:r>
    </w:p>
    <w:p>
      <w:r>
        <w:rPr>
          <w:b/>
          <w:u w:val="single"/>
        </w:rPr>
        <w:t xml:space="preserve">770525</w:t>
      </w:r>
    </w:p>
    <w:p>
      <w:r>
        <w:t xml:space="preserve">@polonaBerta @davidcrmelj @jure_mastnak @MartaTrobec Popcornin myyjät eivät kuulu kilpailukiintiöön.</w:t>
      </w:r>
    </w:p>
    <w:p>
      <w:r>
        <w:rPr>
          <w:b/>
          <w:u w:val="single"/>
        </w:rPr>
        <w:t xml:space="preserve">770526</w:t>
      </w:r>
    </w:p>
    <w:p>
      <w:r>
        <w:t xml:space="preserve">Lapset olivat melko yllättyneitä kuullessaan, että he rikkoivat lakia joka talvi. https://t.co/HvsPiHnm3a.</w:t>
      </w:r>
    </w:p>
    <w:p>
      <w:r>
        <w:rPr>
          <w:b/>
          <w:u w:val="single"/>
        </w:rPr>
        <w:t xml:space="preserve">770527</w:t>
      </w:r>
    </w:p>
    <w:p>
      <w:r>
        <w:t xml:space="preserve">Slo Poliisi. He tekevät rikollisista syntipukkeja ja kriminalisoivat ihmisiä. https://t.co/6G2ajJGKQ9.</w:t>
      </w:r>
    </w:p>
    <w:p>
      <w:r>
        <w:rPr>
          <w:b/>
          <w:u w:val="single"/>
        </w:rPr>
        <w:t xml:space="preserve">770528</w:t>
      </w:r>
    </w:p>
    <w:p>
      <w:r>
        <w:t xml:space="preserve">Yksi käyttää edelleen kuvia Che Guevara,. Kaikki ei-henkilöt! Hölmöjä kuvissa ja hölmöjä, jotka ovat tyytyväisiä itseensä ja omaan ahdasmielisyyteensä.</w:t>
      </w:r>
    </w:p>
    <w:p>
      <w:r>
        <w:rPr>
          <w:b/>
          <w:u w:val="single"/>
        </w:rPr>
        <w:t xml:space="preserve">770529</w:t>
      </w:r>
    </w:p>
    <w:p>
      <w:r>
        <w:t xml:space="preserve">Opiskelijat, teidät on kutsuttu osallistumaan Luova tie tietoon -hankkeisiin! https://t.co/wUPTz0Twnh</w:t>
      </w:r>
    </w:p>
    <w:p>
      <w:r>
        <w:rPr>
          <w:b/>
          <w:u w:val="single"/>
        </w:rPr>
        <w:t xml:space="preserve">770530</w:t>
      </w:r>
    </w:p>
    <w:p>
      <w:r>
        <w:t xml:space="preserve">Uusi vesitykki poliisille? Korkeintaan meille pienille ihmisille, jotta voimme käyttää sitä puolustautuaksemme vallassa olevaa epäpätevää klikkiä vastaan.#TakeTwoStarga</w:t>
      </w:r>
    </w:p>
    <w:p>
      <w:r>
        <w:rPr>
          <w:b/>
          <w:u w:val="single"/>
        </w:rPr>
        <w:t xml:space="preserve">770531</w:t>
      </w:r>
    </w:p>
    <w:p>
      <w:r>
        <w:t xml:space="preserve">@ModernFarmer Voi kyllä. Twitter-syötteeni ei koostu trolleista, joiden täytyy löysätä venttiilejään minua kohtaan.</w:t>
      </w:r>
    </w:p>
    <w:p>
      <w:r>
        <w:rPr>
          <w:b/>
          <w:u w:val="single"/>
        </w:rPr>
        <w:t xml:space="preserve">770532</w:t>
      </w:r>
    </w:p>
    <w:p>
      <w:r>
        <w:t xml:space="preserve">@PeterFilec Munat (useimmiten keitetyt) + tomaatti ja leipä, kaurapuuro hedelmien kanssa, joskus vain leipä ja tietokone.</w:t>
      </w:r>
    </w:p>
    <w:p>
      <w:r>
        <w:rPr>
          <w:b/>
          <w:u w:val="single"/>
        </w:rPr>
        <w:t xml:space="preserve">770533</w:t>
      </w:r>
    </w:p>
    <w:p>
      <w:r>
        <w:t xml:space="preserve">@DanielKalan vieraili viimeksi intialainen Saudi-Arabiassa, jossa lih- ennen 'hey machinations' #manomatic</w:t>
      </w:r>
    </w:p>
    <w:p>
      <w:r>
        <w:rPr>
          <w:b/>
          <w:u w:val="single"/>
        </w:rPr>
        <w:t xml:space="preserve">770534</w:t>
      </w:r>
    </w:p>
    <w:p>
      <w:r>
        <w:t xml:space="preserve">@Branko02424930 @motobrane Vain Hitler ei tappanut heitä kuten me! Siksi heitä on 10 miljoonaa ja meitä kaksi, ja tämä on sekoitettu Balkanin grilliin.</w:t>
      </w:r>
    </w:p>
    <w:p>
      <w:r>
        <w:rPr>
          <w:b/>
          <w:u w:val="single"/>
        </w:rPr>
        <w:t xml:space="preserve">770535</w:t>
      </w:r>
    </w:p>
    <w:p>
      <w:r>
        <w:t xml:space="preserve">@ErikaPlaninsec tule sisään, tarjoan sinulle mielelläni lasin...mielelläni #superpupo...😊</w:t>
      </w:r>
    </w:p>
    <w:p>
      <w:r>
        <w:rPr>
          <w:b/>
          <w:u w:val="single"/>
        </w:rPr>
        <w:t xml:space="preserve">770536</w:t>
      </w:r>
    </w:p>
    <w:p>
      <w:r>
        <w:t xml:space="preserve">@BojanPozar @had CBD on hepatotoksinen (voi aiheuttaa maksavaurioita). https://t.co/4GZckumkHz</w:t>
      </w:r>
    </w:p>
    <w:p>
      <w:r>
        <w:rPr>
          <w:b/>
          <w:u w:val="single"/>
        </w:rPr>
        <w:t xml:space="preserve">770537</w:t>
      </w:r>
    </w:p>
    <w:p>
      <w:r>
        <w:t xml:space="preserve">Paahtoleipäideoita, jotka lisäävät energiaa ja piristävät aamua https://t.co/gdoPZVBvz2 https://t.co/EWIZXURis4 https://t.co/EWIZXURis4</w:t>
      </w:r>
    </w:p>
    <w:p>
      <w:r>
        <w:rPr>
          <w:b/>
          <w:u w:val="single"/>
        </w:rPr>
        <w:t xml:space="preserve">770538</w:t>
      </w:r>
    </w:p>
    <w:p>
      <w:r>
        <w:t xml:space="preserve">Aloitamme laihduttamisen maanantaina :) Pun pisker kutsuu sinut hyvään ruokaan! Tänään kokkaamme klo 19 asti #punpisker @vecer</w:t>
      </w:r>
    </w:p>
    <w:p>
      <w:r>
        <w:rPr>
          <w:b/>
          <w:u w:val="single"/>
        </w:rPr>
        <w:t xml:space="preserve">770539</w:t>
      </w:r>
    </w:p>
    <w:p>
      <w:r>
        <w:t xml:space="preserve">Pieni, mutta erittäin vaikutusvaltainen liikemies!</w:t>
        <w:br/>
        <w:t xml:space="preserve">https://t.co/jAUD0KU7Uf</w:t>
        <w:br/>
        <w:t xml:space="preserve">#3letagarancije https://t.co/bjLL3lb2si</w:t>
      </w:r>
    </w:p>
    <w:p>
      <w:r>
        <w:rPr>
          <w:b/>
          <w:u w:val="single"/>
        </w:rPr>
        <w:t xml:space="preserve">770540</w:t>
      </w:r>
    </w:p>
    <w:p>
      <w:r>
        <w:t xml:space="preserve">@onozemaljska @SikkPuppi Täällä, chichi, odota, että chichi tekee sinulle kikhernepannukeittoa. :P</w:t>
      </w:r>
    </w:p>
    <w:p>
      <w:r>
        <w:rPr>
          <w:b/>
          <w:u w:val="single"/>
        </w:rPr>
        <w:t xml:space="preserve">770541</w:t>
      </w:r>
    </w:p>
    <w:p>
      <w:r>
        <w:t xml:space="preserve">Sunnuntaikokkailussa on hienoa se, että liha laitetaan uuniin, keitto liedelle ja voit mennä nukkumaan rauhassa reiluksi tunniksi.</w:t>
      </w:r>
    </w:p>
    <w:p>
      <w:r>
        <w:rPr>
          <w:b/>
          <w:u w:val="single"/>
        </w:rPr>
        <w:t xml:space="preserve">770542</w:t>
      </w:r>
    </w:p>
    <w:p>
      <w:r>
        <w:t xml:space="preserve">Olemme taas tien päällä! Tänään lähdemme Mariboriin tukemaan Mariborin pyöräilijöiden ja jalankulkijoiden listaa. #LocalElections #Sendvic https://t.co/ZoM7pyZJ43</w:t>
      </w:r>
    </w:p>
    <w:p>
      <w:r>
        <w:rPr>
          <w:b/>
          <w:u w:val="single"/>
        </w:rPr>
        <w:t xml:space="preserve">770543</w:t>
      </w:r>
    </w:p>
    <w:p>
      <w:r>
        <w:t xml:space="preserve">@bogjak @jolandabuh He kääntyvät vasemmalle ja vasemmalle kääntymällä he todella laihtuvat, valitettavasti vain aivoissa.</w:t>
      </w:r>
    </w:p>
    <w:p>
      <w:r>
        <w:rPr>
          <w:b/>
          <w:u w:val="single"/>
        </w:rPr>
        <w:t xml:space="preserve">770544</w:t>
      </w:r>
    </w:p>
    <w:p>
      <w:r>
        <w:t xml:space="preserve">@sZlatko @TelekomSlo @RTV_Slovenija @FIFAWorldCup @A1Slovenija huolehtii myös käyttäjistään! #sad #fujjihbodi</w:t>
      </w:r>
    </w:p>
    <w:p>
      <w:r>
        <w:rPr>
          <w:b/>
          <w:u w:val="single"/>
        </w:rPr>
        <w:t xml:space="preserve">770545</w:t>
      </w:r>
    </w:p>
    <w:p>
      <w:r>
        <w:t xml:space="preserve">@JiriKocica @MitjaIrsic Ei ole lainkaan järkevää jättää kohtaloaan muiden käsiin!</w:t>
      </w:r>
    </w:p>
    <w:p>
      <w:r>
        <w:rPr>
          <w:b/>
          <w:u w:val="single"/>
        </w:rPr>
        <w:t xml:space="preserve">770546</w:t>
      </w:r>
    </w:p>
    <w:p>
      <w:r>
        <w:t xml:space="preserve">@Skolobrinski @butalskipolicaj Milan Kucan työnsi taas seipään perseeseesi samalla kun katsoi sinua silmiin. Siis ilman vaseliinia.</w:t>
      </w:r>
    </w:p>
    <w:p>
      <w:r>
        <w:rPr>
          <w:b/>
          <w:u w:val="single"/>
        </w:rPr>
        <w:t xml:space="preserve">770547</w:t>
      </w:r>
    </w:p>
    <w:p>
      <w:r>
        <w:t xml:space="preserve">@NuckinFutsSlo Jos etsit jotain vanhempaa ja vielä ok, myyn garmin forerunner 210.</w:t>
      </w:r>
    </w:p>
    <w:p>
      <w:r>
        <w:rPr>
          <w:b/>
          <w:u w:val="single"/>
        </w:rPr>
        <w:t xml:space="preserve">770548</w:t>
      </w:r>
    </w:p>
    <w:p>
      <w:r>
        <w:t xml:space="preserve">@GregaCiglar @Nejc_R @MareAndi Älkää enää roskatko totuuksillanne.</w:t>
      </w:r>
    </w:p>
    <w:p>
      <w:r>
        <w:rPr>
          <w:b/>
          <w:u w:val="single"/>
        </w:rPr>
        <w:t xml:space="preserve">770549</w:t>
      </w:r>
    </w:p>
    <w:p>
      <w:r>
        <w:t xml:space="preserve">@RomanVodeb @Pertinacal @FAKTOR @BojanPozar Syö vähän vähemmän hiilihydraatteja, tai räjäytät!</w:t>
      </w:r>
    </w:p>
    <w:p>
      <w:r>
        <w:rPr>
          <w:b/>
          <w:u w:val="single"/>
        </w:rPr>
        <w:t xml:space="preserve">770550</w:t>
      </w:r>
    </w:p>
    <w:p>
      <w:r>
        <w:t xml:space="preserve">Eräs isoäiti kirjoitti neuvontakeskukseen pettyneenä siitä, miten lyhytikäistä hänen lastenlastensa ilo kalliista lahjoista oli... https://t.co/nVqW4jCekw ...</w:t>
      </w:r>
    </w:p>
    <w:p>
      <w:r>
        <w:rPr>
          <w:b/>
          <w:u w:val="single"/>
        </w:rPr>
        <w:t xml:space="preserve">770551</w:t>
      </w:r>
    </w:p>
    <w:p>
      <w:r>
        <w:t xml:space="preserve">Mutta onko poliisi alkanut tehdä yhteistyötä muslimipetojen kanssa? https://t.co/pii0kkc6CQ</w:t>
      </w:r>
    </w:p>
    <w:p>
      <w:r>
        <w:rPr>
          <w:b/>
          <w:u w:val="single"/>
        </w:rPr>
        <w:t xml:space="preserve">770552</w:t>
      </w:r>
    </w:p>
    <w:p>
      <w:r>
        <w:t xml:space="preserve">Pyrotekniikka. Olen harvoin yksin, kirja kädessä, mutta tärisen paukkuen 😠.</w:t>
      </w:r>
    </w:p>
    <w:p>
      <w:r>
        <w:rPr>
          <w:b/>
          <w:u w:val="single"/>
        </w:rPr>
        <w:t xml:space="preserve">770553</w:t>
      </w:r>
    </w:p>
    <w:p>
      <w:r>
        <w:t xml:space="preserve">@Primo89304577 @SvitBrinovsek @BanicGregor Tule, kulta, mene pubiin drinkille. Tälle tasolle on kilometrejä.</w:t>
      </w:r>
    </w:p>
    <w:p>
      <w:r>
        <w:rPr>
          <w:b/>
          <w:u w:val="single"/>
        </w:rPr>
        <w:t xml:space="preserve">770554</w:t>
      </w:r>
    </w:p>
    <w:p>
      <w:r>
        <w:t xml:space="preserve">@MiranStajerc Heti kun avaat excellin, paina ctrl ja hiiren (keskimmäinen pyörä) painiketta, jotta saat fontin / näkymän esiin, ja se toimii.</w:t>
      </w:r>
    </w:p>
    <w:p>
      <w:r>
        <w:rPr>
          <w:b/>
          <w:u w:val="single"/>
        </w:rPr>
        <w:t xml:space="preserve">770555</w:t>
      </w:r>
    </w:p>
    <w:p>
      <w:r>
        <w:t xml:space="preserve">@petrasovdat Lehmänmaidon päältä valmistettu kastike, jota ei ole pastöroitu kahden päivän ajan ja jossa on runsaasti kulttuuria.</w:t>
        <w:br/>
        <w:t xml:space="preserve"> Parempi?</w:t>
      </w:r>
    </w:p>
    <w:p>
      <w:r>
        <w:rPr>
          <w:b/>
          <w:u w:val="single"/>
        </w:rPr>
        <w:t xml:space="preserve">770556</w:t>
      </w:r>
    </w:p>
    <w:p>
      <w:r>
        <w:t xml:space="preserve">Olet tottunut uuteen BMW 740xD:hen, Falcon-lentoihin, kaappipaikkoihin... kun toveri Plavi kertoo sinulle, että olet jäänyt eläkkeelle marionettina. Epämiellyttävä.</w:t>
      </w:r>
    </w:p>
    <w:p>
      <w:r>
        <w:rPr>
          <w:b/>
          <w:u w:val="single"/>
        </w:rPr>
        <w:t xml:space="preserve">770557</w:t>
      </w:r>
    </w:p>
    <w:p>
      <w:r>
        <w:t xml:space="preserve">Labrina jättää @RKKrim ja siirtyy RK Podravka Vegetaan. Ja meillä oli yksi jäähyväinen 😍 https://t.co/2i6vcaXqXz https://t.co/2i6vcaXqXz</w:t>
      </w:r>
    </w:p>
    <w:p>
      <w:r>
        <w:rPr>
          <w:b/>
          <w:u w:val="single"/>
        </w:rPr>
        <w:t xml:space="preserve">770558</w:t>
      </w:r>
    </w:p>
    <w:p>
      <w:r>
        <w:t xml:space="preserve">@EPameten Älä keskity vain yhteen, vaikka tiedän, ettet välitä paskaakaan. näitä paskiaisia, jotka voisivat istua Dobossa, on aika monta.</w:t>
      </w:r>
    </w:p>
    <w:p>
      <w:r>
        <w:rPr>
          <w:b/>
          <w:u w:val="single"/>
        </w:rPr>
        <w:t xml:space="preserve">770559</w:t>
      </w:r>
    </w:p>
    <w:p>
      <w:r>
        <w:t xml:space="preserve">@BlazLah @juretepina Sama pätee @sarecmarjaniin , jos valehteleva hallintomedia ei olisi työntänyt häntä ympäriinsä, hän olisi saanut vähemmän kuin @MajaMakovec .</w:t>
      </w:r>
    </w:p>
    <w:p>
      <w:r>
        <w:rPr>
          <w:b/>
          <w:u w:val="single"/>
        </w:rPr>
        <w:t xml:space="preserve">770560</w:t>
      </w:r>
    </w:p>
    <w:p>
      <w:r>
        <w:t xml:space="preserve">50 000 euroa laittomasta maahanmuuttajasta? Sairaalle tascalleni 300 EUR\mesec https://t.co/amLxQaxrKr https://t.co/amLxQaxrKr</w:t>
      </w:r>
    </w:p>
    <w:p>
      <w:r>
        <w:rPr>
          <w:b/>
          <w:u w:val="single"/>
        </w:rPr>
        <w:t xml:space="preserve">770561</w:t>
      </w:r>
    </w:p>
    <w:p>
      <w:r>
        <w:t xml:space="preserve">U12: Toisessa ottelussa Drnisissä Dragons voitti Karlovacin. Bravo!</w:t>
        <w:br/>
        <w:br/>
        <w:t xml:space="preserve"> Lisätietoja osoitteessa: https://t.co/qyXSuzYCdX https://t.co/dKACAqVGf9</w:t>
      </w:r>
    </w:p>
    <w:p>
      <w:r>
        <w:rPr>
          <w:b/>
          <w:u w:val="single"/>
        </w:rPr>
        <w:t xml:space="preserve">770562</w:t>
      </w:r>
    </w:p>
    <w:p>
      <w:r>
        <w:t xml:space="preserve">@BernardBrscic res. Surullista, mihin nämä kolme järjestelmää ovat mentaalisesti menneet. ne ovat luultavasti nykyään punaisempia (tai hallitusmielisempiä) kuin 1980-luvulla.</w:t>
      </w:r>
    </w:p>
    <w:p>
      <w:r>
        <w:rPr>
          <w:b/>
          <w:u w:val="single"/>
        </w:rPr>
        <w:t xml:space="preserve">770563</w:t>
      </w:r>
    </w:p>
    <w:p>
      <w:r>
        <w:t xml:space="preserve">VIVA LA FRANCE... SRAMOTA varten. MMC-media, joka ei lähetä sitä... https://t.co/Ou6e8OFh7i ...</w:t>
      </w:r>
    </w:p>
    <w:p>
      <w:r>
        <w:rPr>
          <w:b/>
          <w:u w:val="single"/>
        </w:rPr>
        <w:t xml:space="preserve">770564</w:t>
      </w:r>
    </w:p>
    <w:p>
      <w:r>
        <w:t xml:space="preserve">@PametnaRit Tietenkin. Se, jolla on satakilometriset käsivarret kuin kaivurilla. Ja hengitys tunnelista 😂</w:t>
      </w:r>
    </w:p>
    <w:p>
      <w:r>
        <w:rPr>
          <w:b/>
          <w:u w:val="single"/>
        </w:rPr>
        <w:t xml:space="preserve">770565</w:t>
      </w:r>
    </w:p>
    <w:p>
      <w:r>
        <w:t xml:space="preserve">Mutta nyt se on totta, kaupungin vartijat eivät ole kaukana ja ihmiset saavat kerrankin tarpeekseen näistä islamisteista .... https://t.co/wdZFNjjy4t</w:t>
      </w:r>
    </w:p>
    <w:p>
      <w:r>
        <w:rPr>
          <w:b/>
          <w:u w:val="single"/>
        </w:rPr>
        <w:t xml:space="preserve">770566</w:t>
      </w:r>
    </w:p>
    <w:p>
      <w:r>
        <w:t xml:space="preserve">@MitjaIrsic @JJansaSDS He eivät uskalla kertoa totuutta siitä, että kukaan EU:ssa ei halua olla tekemisissä kovien kommunistien kanssa.</w:t>
      </w:r>
    </w:p>
    <w:p>
      <w:r>
        <w:rPr>
          <w:b/>
          <w:u w:val="single"/>
        </w:rPr>
        <w:t xml:space="preserve">770567</w:t>
      </w:r>
    </w:p>
    <w:p>
      <w:r>
        <w:t xml:space="preserve">@StrankaSMC Floskula, kuinka monella on 13. palkka? Ah, valtiokoneisto! Olet siis taas huolehtinut palleistasi.</w:t>
      </w:r>
    </w:p>
    <w:p>
      <w:r>
        <w:rPr>
          <w:b/>
          <w:u w:val="single"/>
        </w:rPr>
        <w:t xml:space="preserve">770568</w:t>
      </w:r>
    </w:p>
    <w:p>
      <w:r>
        <w:t xml:space="preserve">Meillä oli tapana käydä Italiassa ja Itävallassa ostoksilla, koska kotona ei löytynyt hyllyistä juuri mitään... https://t.co/A0bf59wooZ ...</w:t>
      </w:r>
    </w:p>
    <w:p>
      <w:r>
        <w:rPr>
          <w:b/>
          <w:u w:val="single"/>
        </w:rPr>
        <w:t xml:space="preserve">770569</w:t>
      </w:r>
    </w:p>
    <w:p>
      <w:r>
        <w:t xml:space="preserve">Tarina ja ongelmat eivät ole vielä ohi, vaikka ministeri ja hänen kenraalinsa niin luulevatkin. Pään työntäminen hiekkaan ei kannata. https://t.co/HRqg9AUcZo.</w:t>
      </w:r>
    </w:p>
    <w:p>
      <w:r>
        <w:rPr>
          <w:b/>
          <w:u w:val="single"/>
        </w:rPr>
        <w:t xml:space="preserve">770570</w:t>
      </w:r>
    </w:p>
    <w:p>
      <w:r>
        <w:t xml:space="preserve">Aivosi toimivat tehokkaammin ja nopeammin, jos uskot nukkuneesi hyvin, vaikka et olisikaan nukkunut. https://t.co/npEfnM0bFm.</w:t>
      </w:r>
    </w:p>
    <w:p>
      <w:r>
        <w:rPr>
          <w:b/>
          <w:u w:val="single"/>
        </w:rPr>
        <w:t xml:space="preserve">770571</w:t>
      </w:r>
    </w:p>
    <w:p>
      <w:r>
        <w:t xml:space="preserve">Kun hänen äitinsä oli täysin uupunut, Tibor valmisti itse lempiruokiaan #masterchef https://t.co/7q1GNbkEQv https://t.co/f2jeTnsKj8</w:t>
      </w:r>
    </w:p>
    <w:p>
      <w:r>
        <w:rPr>
          <w:b/>
          <w:u w:val="single"/>
        </w:rPr>
        <w:t xml:space="preserve">770572</w:t>
      </w:r>
    </w:p>
    <w:p>
      <w:r>
        <w:t xml:space="preserve">@ZigaTurk Kučanin ympyrä ulottuu Tokioon asti, joten siitä ei pääse pakoon ilman maagista hullun amulettia.</w:t>
      </w:r>
    </w:p>
    <w:p>
      <w:r>
        <w:rPr>
          <w:b/>
          <w:u w:val="single"/>
        </w:rPr>
        <w:t xml:space="preserve">770573</w:t>
      </w:r>
    </w:p>
    <w:p>
      <w:r>
        <w:t xml:space="preserve">Muistatteko, kun tyttöjen ei tarvinnut pukeutua kuin prostituoidut?! 👍🎯 https://t.co/j2n86heMEM</w:t>
      </w:r>
    </w:p>
    <w:p>
      <w:r>
        <w:rPr>
          <w:b/>
          <w:u w:val="single"/>
        </w:rPr>
        <w:t xml:space="preserve">770574</w:t>
      </w:r>
    </w:p>
    <w:p>
      <w:r>
        <w:t xml:space="preserve">@MitjaIrsic Onko kaikkien aikojen innokkain, primitiivisin ja psykoottisin kommunisti sopiva pääministeriksi?Kuka tietää? DomoljuPci tietää</w:t>
      </w:r>
    </w:p>
    <w:p>
      <w:r>
        <w:rPr>
          <w:b/>
          <w:u w:val="single"/>
        </w:rPr>
        <w:t xml:space="preserve">770575</w:t>
      </w:r>
    </w:p>
    <w:p>
      <w:r>
        <w:t xml:space="preserve">@ekst_emigracija Kyllä, mutta canonfuter ovat kuluttajia ja veronmaksajia. Se on likainen peli. Toisin sanoen.</w:t>
      </w:r>
    </w:p>
    <w:p>
      <w:r>
        <w:rPr>
          <w:b/>
          <w:u w:val="single"/>
        </w:rPr>
        <w:t xml:space="preserve">770576</w:t>
      </w:r>
    </w:p>
    <w:p>
      <w:r>
        <w:t xml:space="preserve">Vanki yritti paeta Dobasta kävelyn aikana https://t.co/BeCvc5iy4C https://t.co/IRZf6K2FUx https://t.co/IRZf6K2FUx</w:t>
      </w:r>
    </w:p>
    <w:p>
      <w:r>
        <w:rPr>
          <w:b/>
          <w:u w:val="single"/>
        </w:rPr>
        <w:t xml:space="preserve">770577</w:t>
      </w:r>
    </w:p>
    <w:p>
      <w:r>
        <w:t xml:space="preserve">Kellonvaihto: tunti lisää unta. Mutta kuinka kauan vielä? Kirjoittanut Tanja Fajnik https://t.co/49XoNkowsC</w:t>
      </w:r>
    </w:p>
    <w:p>
      <w:r>
        <w:rPr>
          <w:b/>
          <w:u w:val="single"/>
        </w:rPr>
        <w:t xml:space="preserve">770578</w:t>
      </w:r>
    </w:p>
    <w:p>
      <w:r>
        <w:t xml:space="preserve">@Blanisnik He eivät ansainneet niitä. Bitcoineja saa polttamalla sähköä, jotta pääsee sinne päivässä ("louhimalla"), tai sijoittamalla oikeaa rahaa tällaiseen.</w:t>
      </w:r>
    </w:p>
    <w:p>
      <w:r>
        <w:rPr>
          <w:b/>
          <w:u w:val="single"/>
        </w:rPr>
        <w:t xml:space="preserve">770579</w:t>
      </w:r>
    </w:p>
    <w:p>
      <w:r>
        <w:t xml:space="preserve">Olen rehellisesti sitä mieltä, että on hyvä syy siihen, miksi maamme narttu on kääntänyt perseensä Italiaan päin.</w:t>
      </w:r>
    </w:p>
    <w:p>
      <w:r>
        <w:rPr>
          <w:b/>
          <w:u w:val="single"/>
        </w:rPr>
        <w:t xml:space="preserve">770580</w:t>
      </w:r>
    </w:p>
    <w:p>
      <w:r>
        <w:t xml:space="preserve">@notaneffigy @peterjancic sanot, että hän on useimpien @sds_party-jäsenten valokuvaaja</w:t>
        <w:br/>
        <w:t xml:space="preserve">no no</w:t>
      </w:r>
    </w:p>
    <w:p>
      <w:r>
        <w:rPr>
          <w:b/>
          <w:u w:val="single"/>
        </w:rPr>
        <w:t xml:space="preserve">770581</w:t>
      </w:r>
    </w:p>
    <w:p>
      <w:r>
        <w:t xml:space="preserve">@MiroCerar @RiadMalki @MZZRS @vladaRS Tämä on mennyt hapan, vain arabit ja afrikkalaiset syövät sitä edelleen.</w:t>
      </w:r>
    </w:p>
    <w:p>
      <w:r>
        <w:rPr>
          <w:b/>
          <w:u w:val="single"/>
        </w:rPr>
        <w:t xml:space="preserve">770582</w:t>
      </w:r>
    </w:p>
    <w:p>
      <w:r>
        <w:t xml:space="preserve">Ainoastaan tartunnan saaneet selviävät hengissä saastuneessa pesässä kuolemaansa saakka. https://t.co/m1Xls6Qsjw.</w:t>
      </w:r>
    </w:p>
    <w:p>
      <w:r>
        <w:rPr>
          <w:b/>
          <w:u w:val="single"/>
        </w:rPr>
        <w:t xml:space="preserve">770583</w:t>
      </w:r>
    </w:p>
    <w:p>
      <w:r>
        <w:t xml:space="preserve">@AndrazLogar Ehkä hän ei vain ole henkisesti rajoittunut johonkin puolueelliseen hölynpölyyn #hopefinally</w:t>
      </w:r>
    </w:p>
    <w:p>
      <w:r>
        <w:rPr>
          <w:b/>
          <w:u w:val="single"/>
        </w:rPr>
        <w:t xml:space="preserve">770584</w:t>
      </w:r>
    </w:p>
    <w:p>
      <w:r>
        <w:t xml:space="preserve">Jos kannatat pelastuseläinten hyväksymistä, sinun ei pitäisi jättää tätä riipusta väliin! https://t.co/uS7cK4dt78</w:t>
      </w:r>
    </w:p>
    <w:p>
      <w:r>
        <w:rPr>
          <w:b/>
          <w:u w:val="single"/>
        </w:rPr>
        <w:t xml:space="preserve">770585</w:t>
      </w:r>
    </w:p>
    <w:p>
      <w:r>
        <w:t xml:space="preserve">Yksi vaihtaa renkaan kolmipyörällä, toinen pyörii kuin pieru housuissaan, ja kolmas ei osaa! #bbornajakomanda</w:t>
      </w:r>
    </w:p>
    <w:p>
      <w:r>
        <w:rPr>
          <w:b/>
          <w:u w:val="single"/>
        </w:rPr>
        <w:t xml:space="preserve">770586</w:t>
      </w:r>
    </w:p>
    <w:p>
      <w:r>
        <w:t xml:space="preserve">... tai että slovenialaiset ja bosnialaiset ovat Balkanin tyhmimpiä 🙄 https://t.co/Ss1W56nDiB...</w:t>
      </w:r>
    </w:p>
    <w:p>
      <w:r>
        <w:rPr>
          <w:b/>
          <w:u w:val="single"/>
        </w:rPr>
        <w:t xml:space="preserve">770587</w:t>
      </w:r>
    </w:p>
    <w:p>
      <w:r>
        <w:t xml:space="preserve">@MladenPrajdic @KatarinaJenko voit laittaa letkun hytin ulkopuolelle ja seistä oven edessä, jotta vesi roiskuu sisään.</w:t>
      </w:r>
    </w:p>
    <w:p>
      <w:r>
        <w:rPr>
          <w:b/>
          <w:u w:val="single"/>
        </w:rPr>
        <w:t xml:space="preserve">770588</w:t>
      </w:r>
    </w:p>
    <w:p>
      <w:r>
        <w:t xml:space="preserve">@Tevilevi Nämä ovat vakavia haavoja, ja on tärkeää, että ne paranevat. Kaikkea hyvää siskollesi.</w:t>
      </w:r>
    </w:p>
    <w:p>
      <w:r>
        <w:rPr>
          <w:b/>
          <w:u w:val="single"/>
        </w:rPr>
        <w:t xml:space="preserve">770589</w:t>
      </w:r>
    </w:p>
    <w:p>
      <w:r>
        <w:t xml:space="preserve">@bojansimm @DarkoStrajn @wordpressdotcom Lue hieman, mitä on agitaatio? Comprendo?</w:t>
      </w:r>
    </w:p>
    <w:p>
      <w:r>
        <w:rPr>
          <w:b/>
          <w:u w:val="single"/>
        </w:rPr>
        <w:t xml:space="preserve">770590</w:t>
      </w:r>
    </w:p>
    <w:p>
      <w:r>
        <w:t xml:space="preserve">@sivanosoroginja Cafetino, ensimmäinen Slo:ssa, joka kyntää jäätä kahvilla. @Pikowaru on oikea osoite.</w:t>
      </w:r>
    </w:p>
    <w:p>
      <w:r>
        <w:rPr>
          <w:b/>
          <w:u w:val="single"/>
        </w:rPr>
        <w:t xml:space="preserve">770591</w:t>
      </w:r>
    </w:p>
    <w:p>
      <w:r>
        <w:t xml:space="preserve">Alarivin kaksi blondia käyttivät kaksi minuuttia täydellisen ryhmäselfien ottamiseen ja 15 minuuttia ryppyjen photoshoppaamiseen ennen julkaisua. #waitingforrobbie</w:t>
      </w:r>
    </w:p>
    <w:p>
      <w:r>
        <w:rPr>
          <w:b/>
          <w:u w:val="single"/>
        </w:rPr>
        <w:t xml:space="preserve">770592</w:t>
      </w:r>
    </w:p>
    <w:p>
      <w:r>
        <w:t xml:space="preserve">Pyhä Nikolaus on ajanut kaikki pois, ja me syömme tämän ;) #miklavz #stnicholas #parkelj https://t.co/84Gd5yDc4H</w:t>
      </w:r>
    </w:p>
    <w:p>
      <w:r>
        <w:rPr>
          <w:b/>
          <w:u w:val="single"/>
        </w:rPr>
        <w:t xml:space="preserve">770593</w:t>
      </w:r>
    </w:p>
    <w:p>
      <w:r>
        <w:t xml:space="preserve">Yöllinen kauhu Wienin tiellä: Kuljettaja suistuu punaisen valon läpi ja kaataa kaksi jalankulkijaa kuoliaaksi https://t.co/rnuG1oqOEF https://t.co/4VYSzS4cER</w:t>
      </w:r>
    </w:p>
    <w:p>
      <w:r>
        <w:rPr>
          <w:b/>
          <w:u w:val="single"/>
        </w:rPr>
        <w:t xml:space="preserve">770594</w:t>
      </w:r>
    </w:p>
    <w:p>
      <w:r>
        <w:t xml:space="preserve">@mihazorz kyllä, ehkä viemäri ja putki vesiensuojelualueen läpi #ekobio🤔🙃😜🤠</w:t>
      </w:r>
    </w:p>
    <w:p>
      <w:r>
        <w:rPr>
          <w:b/>
          <w:u w:val="single"/>
        </w:rPr>
        <w:t xml:space="preserve">770595</w:t>
      </w:r>
    </w:p>
    <w:p>
      <w:r>
        <w:t xml:space="preserve">@Maja_Kocjan ottaa sormenjäljen, kerätä rahaa ja puhelimet ja takaisin koko colpa, jos hän tulee uudelleen toimittaa kotiin homo kotiin homo</w:t>
      </w:r>
    </w:p>
    <w:p>
      <w:r>
        <w:rPr>
          <w:b/>
          <w:u w:val="single"/>
        </w:rPr>
        <w:t xml:space="preserve">770596</w:t>
      </w:r>
    </w:p>
    <w:p>
      <w:r>
        <w:t xml:space="preserve">@Daj_Manj @urbanijam @strankalevica @strankaSDS Saat myös vähemmän.....butel !</w:t>
      </w:r>
    </w:p>
    <w:p>
      <w:r>
        <w:rPr>
          <w:b/>
          <w:u w:val="single"/>
        </w:rPr>
        <w:t xml:space="preserve">770597</w:t>
      </w:r>
    </w:p>
    <w:p>
      <w:r>
        <w:t xml:space="preserve">Vitut hänestä. Yksi kausi menee mulkulle. Onnittelut scousereille. He ovat olleet parempia. LVG:n on parasta alkaa pakata. Ikuisesti! #MANLIV #ManUtd</w:t>
      </w:r>
    </w:p>
    <w:p>
      <w:r>
        <w:rPr>
          <w:b/>
          <w:u w:val="single"/>
        </w:rPr>
        <w:t xml:space="preserve">770598</w:t>
      </w:r>
    </w:p>
    <w:p>
      <w:r>
        <w:t xml:space="preserve">@Stanisl15592752 Pohorjen metsissä kohisee jotain kotikaartin (tsetnikit) ja kommunististen partisaanien välisestä yhteenotosta.</w:t>
      </w:r>
    </w:p>
    <w:p>
      <w:r>
        <w:rPr>
          <w:b/>
          <w:u w:val="single"/>
        </w:rPr>
        <w:t xml:space="preserve">770599</w:t>
      </w:r>
    </w:p>
    <w:p>
      <w:r>
        <w:t xml:space="preserve">@JakaDolinar2 @RevijaReporter Antakaa tohtori Zverin ja neiti Tomčevan sekä neiti Šulinin ottaa ohjakset kotiin!</w:t>
      </w:r>
    </w:p>
    <w:p>
      <w:r>
        <w:rPr>
          <w:b/>
          <w:u w:val="single"/>
        </w:rPr>
        <w:t xml:space="preserve">770600</w:t>
      </w:r>
    </w:p>
    <w:p>
      <w:r>
        <w:t xml:space="preserve">@bojan_krajnc @peterjancic @borisvasev Valtio ei tehnyt mitään Melanialle, mutta ainakin Lukan isä pyyhkiytyi pois 😀</w:t>
      </w:r>
    </w:p>
    <w:p>
      <w:r>
        <w:rPr>
          <w:b/>
          <w:u w:val="single"/>
        </w:rPr>
        <w:t xml:space="preserve">770601</w:t>
      </w:r>
    </w:p>
    <w:p>
      <w:r>
        <w:t xml:space="preserve">Kommunistit tai muslimit eivät kiellä minua syömästä lihaa. Vapaassa yhteiskunnassa voimme vapaasti valita, mitä, milloin ja miten syömme.</w:t>
      </w:r>
    </w:p>
    <w:p>
      <w:r>
        <w:rPr>
          <w:b/>
          <w:u w:val="single"/>
        </w:rPr>
        <w:t xml:space="preserve">770602</w:t>
      </w:r>
    </w:p>
    <w:p>
      <w:r>
        <w:t xml:space="preserve">@Istrianer @davorvrban Joo ori ei ole kaikki, jolla on kaksi jalkaa, pitkät hiukset ja tissit, female....😳😱</w:t>
      </w:r>
    </w:p>
    <w:p>
      <w:r>
        <w:rPr>
          <w:b/>
          <w:u w:val="single"/>
        </w:rPr>
        <w:t xml:space="preserve">770603</w:t>
      </w:r>
    </w:p>
    <w:p>
      <w:r>
        <w:t xml:space="preserve">@PS_DeSUS Kunnioitat perustuslakituomioistuinta, mutta et sen päätöksiä etkä ketään juristia. #tarca #narobesadvice #perustuslainvastaisuus #57clen</w:t>
      </w:r>
    </w:p>
    <w:p>
      <w:r>
        <w:rPr>
          <w:b/>
          <w:u w:val="single"/>
        </w:rPr>
        <w:t xml:space="preserve">770604</w:t>
      </w:r>
    </w:p>
    <w:p>
      <w:r>
        <w:t xml:space="preserve">Kyllä, bravo Sheshok. Työntekijät keräävät pysäköintimaksuja ja melkein ostavat pelipaidan Doncicilta</w:t>
      </w:r>
    </w:p>
    <w:p>
      <w:r>
        <w:rPr>
          <w:b/>
          <w:u w:val="single"/>
        </w:rPr>
        <w:t xml:space="preserve">770605</w:t>
      </w:r>
    </w:p>
    <w:p>
      <w:r>
        <w:t xml:space="preserve">@SandraSalihovic ma se ei ole trilleri. trailerit ovat melko harhaanjohtavia. ubistvu, en tiedä kuuluuko se mihinkään genreen ollenkaan :D</w:t>
      </w:r>
    </w:p>
    <w:p>
      <w:r>
        <w:rPr>
          <w:b/>
          <w:u w:val="single"/>
        </w:rPr>
        <w:t xml:space="preserve">770606</w:t>
      </w:r>
    </w:p>
    <w:p>
      <w:r>
        <w:t xml:space="preserve">@aleksandertusek @toplovodar @strankalevica Juuri niin kuin @toplovodar kirjoitti Olet sama ääliö, vain eri munat sekaisin.</w:t>
      </w:r>
    </w:p>
    <w:p>
      <w:r>
        <w:rPr>
          <w:b/>
          <w:u w:val="single"/>
        </w:rPr>
        <w:t xml:space="preserve">770607</w:t>
      </w:r>
    </w:p>
    <w:p>
      <w:r>
        <w:t xml:space="preserve">Aikakaudella eläviä kuolleita on entistä vähemmän... silti todelliset taistelijoita ovat @anonymous https://t.co/YcU4GRIOjC</w:t>
      </w:r>
    </w:p>
    <w:p>
      <w:r>
        <w:rPr>
          <w:b/>
          <w:u w:val="single"/>
        </w:rPr>
        <w:t xml:space="preserve">770608</w:t>
      </w:r>
    </w:p>
    <w:p>
      <w:r>
        <w:t xml:space="preserve">@bodecanezaa Minun lemmikkini.</w:t>
        <w:br/>
        <w:t xml:space="preserve">Minulle tulee aina tunne, että keskustelukumppani ei lopettanut lausetta. Sitten katson häntä odottavasti. Ja hän katsoo takaisin minuun.</w:t>
      </w:r>
    </w:p>
    <w:p>
      <w:r>
        <w:rPr>
          <w:b/>
          <w:u w:val="single"/>
        </w:rPr>
        <w:t xml:space="preserve">770609</w:t>
      </w:r>
    </w:p>
    <w:p>
      <w:r>
        <w:t xml:space="preserve">Katsokaa nyt kun pohjoisnaapurimme menee ryntäilyyn 🤔⚠️😀</w:t>
      </w:r>
    </w:p>
    <w:p>
      <w:r>
        <w:rPr>
          <w:b/>
          <w:u w:val="single"/>
        </w:rPr>
        <w:t xml:space="preserve">770610</w:t>
      </w:r>
    </w:p>
    <w:p>
      <w:r>
        <w:t xml:space="preserve">Pellejä, roistoja, kommunisteja, roistoja, fasisteja, tuomittuja... tämä ei ole rikostarina, vaan valinta Slovenian tasavallan presidentiksi!</w:t>
      </w:r>
    </w:p>
    <w:p>
      <w:r>
        <w:rPr>
          <w:b/>
          <w:u w:val="single"/>
        </w:rPr>
        <w:t xml:space="preserve">770611</w:t>
      </w:r>
    </w:p>
    <w:p>
      <w:r>
        <w:t xml:space="preserve">7.2.2016 klo 20.00 sinut kutsutaan Ljudski Dom Kranjska Goraan katsomaan Perica Jerkovičin monokomediaa "The History of the Selfie Butlo"! https://t.co/o2rDBeDbua</w:t>
      </w:r>
    </w:p>
    <w:p>
      <w:r>
        <w:rPr>
          <w:b/>
          <w:u w:val="single"/>
        </w:rPr>
        <w:t xml:space="preserve">770612</w:t>
      </w:r>
    </w:p>
    <w:p>
      <w:r>
        <w:t xml:space="preserve">@AnaOstricki Silloin Ptuj olisi meidän :) Kiitos kuningas Matjaž kaikille vitun (artikkeli tekee kaiken selväksi).</w:t>
      </w:r>
    </w:p>
    <w:p>
      <w:r>
        <w:rPr>
          <w:b/>
          <w:u w:val="single"/>
        </w:rPr>
        <w:t xml:space="preserve">770613</w:t>
      </w:r>
    </w:p>
    <w:p>
      <w:r>
        <w:t xml:space="preserve">@multikultivator Kyllä. Hän avasi brunssin ulkona, juodaan olut naapurin olohuoneessa.</w:t>
      </w:r>
    </w:p>
    <w:p>
      <w:r>
        <w:rPr>
          <w:b/>
          <w:u w:val="single"/>
        </w:rPr>
        <w:t xml:space="preserve">770614</w:t>
      </w:r>
    </w:p>
    <w:p>
      <w:r>
        <w:t xml:space="preserve">@slanaslana Ma late facts, se on fussball. Tkobpac on. Tasoitat kompleksisi olympialaisissa. Mennään.</w:t>
      </w:r>
    </w:p>
    <w:p>
      <w:r>
        <w:rPr>
          <w:b/>
          <w:u w:val="single"/>
        </w:rPr>
        <w:t xml:space="preserve">770615</w:t>
      </w:r>
    </w:p>
    <w:p>
      <w:r>
        <w:t xml:space="preserve">@UniverzaM:n opiskelijat luovat materiaaleja, jotka auttavat lukihäiriöisiä oppimaan saksaa https://t.co/7Q5hJnJ6vN</w:t>
      </w:r>
    </w:p>
    <w:p>
      <w:r>
        <w:rPr>
          <w:b/>
          <w:u w:val="single"/>
        </w:rPr>
        <w:t xml:space="preserve">770616</w:t>
      </w:r>
    </w:p>
    <w:p>
      <w:r>
        <w:t xml:space="preserve">Slovenian maajoukkueen maalivahti Jan Oblakille on myönnetty Zamora-palkinto (paras indeksi otteluiden määrästä / tehtyjen maalien määrästä). #rep #oblak</w:t>
      </w:r>
    </w:p>
    <w:p>
      <w:r>
        <w:rPr>
          <w:b/>
          <w:u w:val="single"/>
        </w:rPr>
        <w:t xml:space="preserve">770617</w:t>
      </w:r>
    </w:p>
    <w:p>
      <w:r>
        <w:t xml:space="preserve">@Jure_Bajic Kuka olisi uskonut, että näemme koskaan jotain tällaista. Meinasin vuodattaa kyyneleen, mutta muistan olleeni ärtynyt ja hihitteleväni</w:t>
      </w:r>
    </w:p>
    <w:p>
      <w:r>
        <w:rPr>
          <w:b/>
          <w:u w:val="single"/>
        </w:rPr>
        <w:t xml:space="preserve">770618</w:t>
      </w:r>
    </w:p>
    <w:p>
      <w:r>
        <w:t xml:space="preserve">@shamantheshaman @RobertSifrer @PrstanSi 70 vuotta sosialistista lobotomiaa ei mene ohi ilman seurauksia...</w:t>
      </w:r>
    </w:p>
    <w:p>
      <w:r>
        <w:rPr>
          <w:b/>
          <w:u w:val="single"/>
        </w:rPr>
        <w:t xml:space="preserve">770619</w:t>
      </w:r>
    </w:p>
    <w:p>
      <w:r>
        <w:t xml:space="preserve">En ole koskaan tarvinnut lomaa näin kipeästi. Kolmen kokeen jälkeen kuudessa päivässä ja paljon turhaa stressiä, suoraan töihin. 😅</w:t>
      </w:r>
    </w:p>
    <w:p>
      <w:r>
        <w:rPr>
          <w:b/>
          <w:u w:val="single"/>
        </w:rPr>
        <w:t xml:space="preserve">770620</w:t>
      </w:r>
    </w:p>
    <w:p>
      <w:r>
        <w:t xml:space="preserve">@_aney Lopetetaan kolmen vloggaajan bloggaajien ja vastaavien pilkkaaminen. Babesilla on joka tapauksessa 14k seuraajaa. Hattu pois. Me ollaan outoja katsojia 😂😂😂</w:t>
      </w:r>
    </w:p>
    <w:p>
      <w:r>
        <w:rPr>
          <w:b/>
          <w:u w:val="single"/>
        </w:rPr>
        <w:t xml:space="preserve">770621</w:t>
      </w:r>
    </w:p>
    <w:p>
      <w:r>
        <w:t xml:space="preserve">Tulevaisuuden perseilynaapurit naapurustossanne Sloveniassa https://t.co/rjOZV9xk0E</w:t>
      </w:r>
    </w:p>
    <w:p>
      <w:r>
        <w:rPr>
          <w:b/>
          <w:u w:val="single"/>
        </w:rPr>
        <w:t xml:space="preserve">770622</w:t>
      </w:r>
    </w:p>
    <w:p>
      <w:r>
        <w:t xml:space="preserve">@BojanPozar @vladaRS Antiikin kreikkalaiset tiesivät, että todellinen demokratia johtaa väistämättä populismiin.</w:t>
      </w:r>
    </w:p>
    <w:p>
      <w:r>
        <w:rPr>
          <w:b/>
          <w:u w:val="single"/>
        </w:rPr>
        <w:t xml:space="preserve">770623</w:t>
      </w:r>
    </w:p>
    <w:p>
      <w:r>
        <w:t xml:space="preserve">Häpeä. Mutta tämä on kypsä epäluottamuslauseelle. En ole varma, ettei se ole edes perustuslain vastainen. @vladaRS @MiroCerar https://t.co/R54a9GRDPT https://t.co/R54a9GRDPT</w:t>
      </w:r>
    </w:p>
    <w:p>
      <w:r>
        <w:rPr>
          <w:b/>
          <w:u w:val="single"/>
        </w:rPr>
        <w:t xml:space="preserve">770624</w:t>
      </w:r>
    </w:p>
    <w:p>
      <w:r>
        <w:t xml:space="preserve">@JacobMieling @pjur11 Todella hämmästyttävää, kyllä. Kardel-uskonto. Ja sinä hallitset kristinuskon suunnilleen yhtä hyvin kuin taloustieteen.</w:t>
      </w:r>
    </w:p>
    <w:p>
      <w:r>
        <w:rPr>
          <w:b/>
          <w:u w:val="single"/>
        </w:rPr>
        <w:t xml:space="preserve">770625</w:t>
      </w:r>
    </w:p>
    <w:p>
      <w:r>
        <w:t xml:space="preserve">@anitandrensek @Matino667 caki .. se, että toimittajat eivät kirjoita nimeäsi, tapahtuu vain naisille ja basisteille .. ja tämä ei selvästikään ole nainen.</w:t>
      </w:r>
    </w:p>
    <w:p>
      <w:r>
        <w:rPr>
          <w:b/>
          <w:u w:val="single"/>
        </w:rPr>
        <w:t xml:space="preserve">770626</w:t>
      </w:r>
    </w:p>
    <w:p>
      <w:r>
        <w:t xml:space="preserve">@crnkovic @SikkPuppi @MatjaNemec @BojanPozar Kuka päättää?</w:t>
        <w:br/>
        <w:t xml:space="preserve"> Ylitäytetyt pisuaarit?</w:t>
      </w:r>
    </w:p>
    <w:p>
      <w:r>
        <w:rPr>
          <w:b/>
          <w:u w:val="single"/>
        </w:rPr>
        <w:t xml:space="preserve">770627</w:t>
      </w:r>
    </w:p>
    <w:p>
      <w:r>
        <w:t xml:space="preserve">En muista enää termodynamiikkaa, mutta olen melko varma, että on olemassa laki, joka sanoo, että kello yhdeltä ei voi saada tylsää napsautusta.</w:t>
      </w:r>
    </w:p>
    <w:p>
      <w:r>
        <w:rPr>
          <w:b/>
          <w:u w:val="single"/>
        </w:rPr>
        <w:t xml:space="preserve">770628</w:t>
      </w:r>
    </w:p>
    <w:p>
      <w:r>
        <w:t xml:space="preserve">@lucijausaj Juokaa omaa paskaanne suosta, Ljubljanalaiset...</w:t>
        <w:br/>
        <w:t xml:space="preserve"> Velkaannutaan lapsenlapsenlapsenne jne...</w:t>
      </w:r>
    </w:p>
    <w:p>
      <w:r>
        <w:rPr>
          <w:b/>
          <w:u w:val="single"/>
        </w:rPr>
        <w:t xml:space="preserve">770629</w:t>
      </w:r>
    </w:p>
    <w:p>
      <w:r>
        <w:t xml:space="preserve">@Trdosrcnez Jap. Suunnitelmana on ostaa 6pack &amp; hakata vene viikinkihautajaisia varten. Ja kilpi ja lyhtyjen tikuista tehty sapeli.</w:t>
      </w:r>
    </w:p>
    <w:p>
      <w:r>
        <w:rPr>
          <w:b/>
          <w:u w:val="single"/>
        </w:rPr>
        <w:t xml:space="preserve">770630</w:t>
      </w:r>
    </w:p>
    <w:p>
      <w:r>
        <w:t xml:space="preserve">Jos se on Alpit ja draama, mitä se on Pyreneet #masaker ? Bravo @rogla #TDFTVS #TDF2018 Bravo @rtvslo</w:t>
      </w:r>
    </w:p>
    <w:p>
      <w:r>
        <w:rPr>
          <w:b/>
          <w:u w:val="single"/>
        </w:rPr>
        <w:t xml:space="preserve">770631</w:t>
      </w:r>
    </w:p>
    <w:p>
      <w:r>
        <w:t xml:space="preserve">Nykyaikaiset gladiaattorit ..</w:t>
        <w:br/>
        <w:br/>
        <w:t xml:space="preserve">https://t.co/ZCorBbtUvA</w:t>
        <w:br/>
        <w:br/>
        <w:t xml:space="preserve">#kommentti #potkunyrkkeily #k1 #potkunyrkkeily #nightfights #Gladiators #knockout #kolumni #kolumni #kolumni</w:t>
      </w:r>
    </w:p>
    <w:p>
      <w:r>
        <w:rPr>
          <w:b/>
          <w:u w:val="single"/>
        </w:rPr>
        <w:t xml:space="preserve">770632</w:t>
      </w:r>
    </w:p>
    <w:p>
      <w:r>
        <w:t xml:space="preserve">Pommimainen jälkiruoka lapsen syntymäpäiville https://t.co/TPn6ojj353 (via @okusno.je)</w:t>
      </w:r>
    </w:p>
    <w:p>
      <w:r>
        <w:rPr>
          <w:b/>
          <w:u w:val="single"/>
        </w:rPr>
        <w:t xml:space="preserve">770633</w:t>
      </w:r>
    </w:p>
    <w:p>
      <w:r>
        <w:t xml:space="preserve">@vanfranco Kyllä, ja nyt Šiško pudottaa kaksi shushia Mariborin kellariin ja sanoo, että hän tuli pelastamaan meidät suoraan Linzistä.</w:t>
      </w:r>
    </w:p>
    <w:p>
      <w:r>
        <w:rPr>
          <w:b/>
          <w:u w:val="single"/>
        </w:rPr>
        <w:t xml:space="preserve">770634</w:t>
      </w:r>
    </w:p>
    <w:p>
      <w:r>
        <w:t xml:space="preserve">@kalanderq @PrometejDD Mutta eivätkö jalankulkijat ja pyöräilijät ole kuolemanvihollisia? Se on luonnoton liitto :)</w:t>
      </w:r>
    </w:p>
    <w:p>
      <w:r>
        <w:rPr>
          <w:b/>
          <w:u w:val="single"/>
        </w:rPr>
        <w:t xml:space="preserve">770635</w:t>
      </w:r>
    </w:p>
    <w:p>
      <w:r>
        <w:t xml:space="preserve">@markopigac @nzs_si @PrvaLigaSi varmasti parempi kun pelataan näitä kaksinkamppailuja vasta keskitalvella, jolloin se jäätyy parin sadan katsojan jälkeen</w:t>
      </w:r>
    </w:p>
    <w:p>
      <w:r>
        <w:rPr>
          <w:b/>
          <w:u w:val="single"/>
        </w:rPr>
        <w:t xml:space="preserve">770636</w:t>
      </w:r>
    </w:p>
    <w:p>
      <w:r>
        <w:t xml:space="preserve">@followerc_srece @sarecmarjan @DenisB72 ma olet myyty orban ;) follower-dick :D tässä on toinen #kuraczate :D</w:t>
      </w:r>
    </w:p>
    <w:p>
      <w:r>
        <w:rPr>
          <w:b/>
          <w:u w:val="single"/>
        </w:rPr>
        <w:t xml:space="preserve">770637</w:t>
      </w:r>
    </w:p>
    <w:p>
      <w:r>
        <w:t xml:space="preserve">Jalkapallo-ottelun mainos: "Slo:lla on uusi pelipaita, tule katsomaan se livenä". Anna markkinointihenkilölle potkut. #srcebia</w:t>
      </w:r>
    </w:p>
    <w:p>
      <w:r>
        <w:rPr>
          <w:b/>
          <w:u w:val="single"/>
        </w:rPr>
        <w:t xml:space="preserve">770638</w:t>
      </w:r>
    </w:p>
    <w:p>
      <w:r>
        <w:t xml:space="preserve">Hyvää perhepäivää - rantalentopalloon liittyivät @AlenkaJerajSDS ja @FranciKepa kansanedustajat https://t.co/Xwkk37CvLh</w:t>
      </w:r>
    </w:p>
    <w:p>
      <w:r>
        <w:rPr>
          <w:b/>
          <w:u w:val="single"/>
        </w:rPr>
        <w:t xml:space="preserve">770639</w:t>
      </w:r>
    </w:p>
    <w:p>
      <w:r>
        <w:t xml:space="preserve">@PrometejDD kun oikeastaan minua pitäisi ylistää markkinoiden voiman ja näkymättömän käden ylistämisestä :D</w:t>
      </w:r>
    </w:p>
    <w:p>
      <w:r>
        <w:rPr>
          <w:b/>
          <w:u w:val="single"/>
        </w:rPr>
        <w:t xml:space="preserve">770640</w:t>
      </w:r>
    </w:p>
    <w:p>
      <w:r>
        <w:t xml:space="preserve">@SiolNEWS Persläpi...sinä vahingoitat meitä, koska hengität ilmaamme...ja lentokoneen kautta etelään...ja kuuntelet veitsiä ja suukkoja...</w:t>
      </w:r>
    </w:p>
    <w:p>
      <w:r>
        <w:rPr>
          <w:b/>
          <w:u w:val="single"/>
        </w:rPr>
        <w:t xml:space="preserve">770641</w:t>
      </w:r>
    </w:p>
    <w:p>
      <w:r>
        <w:t xml:space="preserve">@KatarinaDbr @petrasovdat @lukavalas Estän sinut. Teet minut hulluksi suolakaramelliin. Mutta nyt tämä lyönti 🤪</w:t>
      </w:r>
    </w:p>
    <w:p>
      <w:r>
        <w:rPr>
          <w:b/>
          <w:u w:val="single"/>
        </w:rPr>
        <w:t xml:space="preserve">770642</w:t>
      </w:r>
    </w:p>
    <w:p>
      <w:r>
        <w:t xml:space="preserve">Lääkärien lähdöt jatkuvat: jo 7 lastenlääkäriä on jättänyt lastenkirurgian ja tehohoidon osaston. https://t.co/QDtZxL9s6S.</w:t>
      </w:r>
    </w:p>
    <w:p>
      <w:r>
        <w:rPr>
          <w:b/>
          <w:u w:val="single"/>
        </w:rPr>
        <w:t xml:space="preserve">770643</w:t>
      </w:r>
    </w:p>
    <w:p>
      <w:r>
        <w:t xml:space="preserve">Moottoripyöräilijä kuoli Poljčanen ja Studenicen välisellä tiellä ... https://t.co/Ar0zS0h3bC</w:t>
      </w:r>
    </w:p>
    <w:p>
      <w:r>
        <w:rPr>
          <w:b/>
          <w:u w:val="single"/>
        </w:rPr>
        <w:t xml:space="preserve">770644</w:t>
      </w:r>
    </w:p>
    <w:p>
      <w:r>
        <w:t xml:space="preserve">Parempaa mainosta ei voi kuvitella: Uefa estää #VVFactor - pozareport.si https://t.co/Vk8c0pL2JY</w:t>
      </w:r>
    </w:p>
    <w:p>
      <w:r>
        <w:rPr>
          <w:b/>
          <w:u w:val="single"/>
        </w:rPr>
        <w:t xml:space="preserve">770645</w:t>
      </w:r>
    </w:p>
    <w:p>
      <w:r>
        <w:t xml:space="preserve">@kokochannel12 NSA:n ja @NormaMKorosec Primaatin degeneroituneiden seurakuntapappien ja seurakuntalaisten puolesta</w:t>
      </w:r>
    </w:p>
    <w:p>
      <w:r>
        <w:rPr>
          <w:b/>
          <w:u w:val="single"/>
        </w:rPr>
        <w:t xml:space="preserve">770646</w:t>
      </w:r>
    </w:p>
    <w:p>
      <w:r>
        <w:t xml:space="preserve">@armeni_janez Se voi olla hieno juttu, jos on sidottu väärällä tavalla, buz !</w:t>
      </w:r>
    </w:p>
    <w:p>
      <w:r>
        <w:rPr>
          <w:b/>
          <w:u w:val="single"/>
        </w:rPr>
        <w:t xml:space="preserve">770647</w:t>
      </w:r>
    </w:p>
    <w:p>
      <w:r>
        <w:t xml:space="preserve">@LahovnikMatej Kun olin ostamassa juustoburekkeja Kroatiassa, minulle kerrottiin, että he myyvät vain paistettuja burekkeja.</w:t>
      </w:r>
    </w:p>
    <w:p>
      <w:r>
        <w:rPr>
          <w:b/>
          <w:u w:val="single"/>
        </w:rPr>
        <w:t xml:space="preserve">770648</w:t>
      </w:r>
    </w:p>
    <w:p>
      <w:r>
        <w:t xml:space="preserve">Logar tarjoaa 100 euroa ekaluokkalaisille. Se on pahempaa kuin tarjota heille makeisia pakettiautosta.</w:t>
      </w:r>
    </w:p>
    <w:p>
      <w:r>
        <w:rPr>
          <w:b/>
          <w:u w:val="single"/>
        </w:rPr>
        <w:t xml:space="preserve">770649</w:t>
      </w:r>
    </w:p>
    <w:p>
      <w:r>
        <w:t xml:space="preserve">@_modroplavo Kylässä vallitsee kielellinen sekaannus monista sanoista, kuten granaattiomenasta - jotkut sanovat šipak, toiset nar.</w:t>
      </w:r>
    </w:p>
    <w:p>
      <w:r>
        <w:rPr>
          <w:b/>
          <w:u w:val="single"/>
        </w:rPr>
        <w:t xml:space="preserve">770650</w:t>
      </w:r>
    </w:p>
    <w:p>
      <w:r>
        <w:t xml:space="preserve">Monille naimisissa oleville naisille aviomies on kuin selluliitti.... FB:ssä, häntä ei näy missään kuvissa...ei yhdessä eikä toisessa....</w:t>
      </w:r>
    </w:p>
    <w:p>
      <w:r>
        <w:rPr>
          <w:b/>
          <w:u w:val="single"/>
        </w:rPr>
        <w:t xml:space="preserve">770651</w:t>
      </w:r>
    </w:p>
    <w:p>
      <w:r>
        <w:t xml:space="preserve">Musiikin opettaminen onnistuu paremmin sähköisen tietosanakirjan avulla:) #sirikt4</w:t>
      </w:r>
    </w:p>
    <w:p>
      <w:r>
        <w:rPr>
          <w:b/>
          <w:u w:val="single"/>
        </w:rPr>
        <w:t xml:space="preserve">770652</w:t>
      </w:r>
    </w:p>
    <w:p>
      <w:r>
        <w:t xml:space="preserve">@R_Rakus @tomltoml @slovenskipanter Et ole vielä homo, olet värjäytynyt kotikaartin vasikka</w:t>
      </w:r>
    </w:p>
    <w:p>
      <w:r>
        <w:rPr>
          <w:b/>
          <w:u w:val="single"/>
        </w:rPr>
        <w:t xml:space="preserve">770653</w:t>
      </w:r>
    </w:p>
    <w:p>
      <w:r>
        <w:t xml:space="preserve">@IphigenieNoemi Ma, en edes huomaa. Eivätkä kaikki muijat, jotka korjaavat rintaliivejään... sellaisia me vain olemme🤷♀️</w:t>
      </w:r>
    </w:p>
    <w:p>
      <w:r>
        <w:rPr>
          <w:b/>
          <w:u w:val="single"/>
        </w:rPr>
        <w:t xml:space="preserve">770654</w:t>
      </w:r>
    </w:p>
    <w:p>
      <w:r>
        <w:t xml:space="preserve">"Uskon, että puhelimet aiheuttavat syöpää. Pari kaveriani on sairastunut aivosyöpään." #qotd</w:t>
      </w:r>
    </w:p>
    <w:p>
      <w:r>
        <w:rPr>
          <w:b/>
          <w:u w:val="single"/>
        </w:rPr>
        <w:t xml:space="preserve">770655</w:t>
      </w:r>
    </w:p>
    <w:p>
      <w:r>
        <w:t xml:space="preserve">@crico111 Ja pään, tai pikemminkin mielen, "palauttaminen"? Siitä varmaan ZPIZ nostaa vielä kädet pystyyn. Kaikkea ei voi tehdä, eihän!?</w:t>
      </w:r>
    </w:p>
    <w:p>
      <w:r>
        <w:rPr>
          <w:b/>
          <w:u w:val="single"/>
        </w:rPr>
        <w:t xml:space="preserve">770656</w:t>
      </w:r>
    </w:p>
    <w:p>
      <w:r>
        <w:t xml:space="preserve">@JKranjcan @DobraDrzava @had Mutta Kris ei ole loukkaantunut! Falcon on luultavasti jälleen käytössä. Yhdessä Piranin lahden poliisiveneen kanssa.</w:t>
      </w:r>
    </w:p>
    <w:p>
      <w:r>
        <w:rPr>
          <w:b/>
          <w:u w:val="single"/>
        </w:rPr>
        <w:t xml:space="preserve">770657</w:t>
      </w:r>
    </w:p>
    <w:p>
      <w:r>
        <w:t xml:space="preserve">@iamAnej Todellako? Olen kyllästynyt znorttiin. Mä murran tapauksia yksin kahviloissa, se on aidompi kokemus :P</w:t>
      </w:r>
    </w:p>
    <w:p>
      <w:r>
        <w:rPr>
          <w:b/>
          <w:u w:val="single"/>
        </w:rPr>
        <w:t xml:space="preserve">770658</w:t>
      </w:r>
    </w:p>
    <w:p>
      <w:r>
        <w:t xml:space="preserve">@LukahHorvat @BanicGregor @MitjaIrsic Mitä sinä puhut markkinakapasiteetista vai mistä? Sitten kommunistinen Alibaba on arvokkaampi kuin kehuttu Samsung 😂😂😂😂😂</w:t>
      </w:r>
    </w:p>
    <w:p>
      <w:r>
        <w:rPr>
          <w:b/>
          <w:u w:val="single"/>
        </w:rPr>
        <w:t xml:space="preserve">770659</w:t>
      </w:r>
    </w:p>
    <w:p>
      <w:r>
        <w:t xml:space="preserve">@VaneGosnik Hän voi saada kopioita, mutta ei myytyjä.He olivat hyvin väkivaltaisia puhelimessa, mutta tylyjä, kun he näkivät, ettei se toimi.</w:t>
      </w:r>
    </w:p>
    <w:p>
      <w:r>
        <w:rPr>
          <w:b/>
          <w:u w:val="single"/>
        </w:rPr>
        <w:t xml:space="preserve">770660</w:t>
      </w:r>
    </w:p>
    <w:p>
      <w:r>
        <w:t xml:space="preserve">Slovenia? En todellakaan odottanut sitä. Nyt, anteeksi, hurraa. #Euroviisut</w:t>
      </w:r>
    </w:p>
    <w:p>
      <w:r>
        <w:rPr>
          <w:b/>
          <w:u w:val="single"/>
        </w:rPr>
        <w:t xml:space="preserve">770661</w:t>
      </w:r>
    </w:p>
    <w:p>
      <w:r>
        <w:t xml:space="preserve">@LJmilkarne En kirjoita muotoilusta, vaan foliotyypistä. se ei repeä ja voit leikata sillä voita. täysin siistiä!</w:t>
      </w:r>
    </w:p>
    <w:p>
      <w:r>
        <w:rPr>
          <w:b/>
          <w:u w:val="single"/>
        </w:rPr>
        <w:t xml:space="preserve">770662</w:t>
      </w:r>
    </w:p>
    <w:p>
      <w:r>
        <w:t xml:space="preserve">@tamaravonta Älä viitsi..Minulla on saksalaisia metsästysterriereitä, ja peura nukkuu 20 metrin päässä talosta....</w:t>
      </w:r>
    </w:p>
    <w:p>
      <w:r>
        <w:rPr>
          <w:b/>
          <w:u w:val="single"/>
        </w:rPr>
        <w:t xml:space="preserve">770663</w:t>
      </w:r>
    </w:p>
    <w:p>
      <w:r>
        <w:t xml:space="preserve">Parempi #liikenneturvallisuus #kestävän #kehityksen ja #liikkuvuuden kannalta .... https://t.co/9dTt38pr7y https://t.co/9dTt38pr7y</w:t>
      </w:r>
    </w:p>
    <w:p>
      <w:r>
        <w:rPr>
          <w:b/>
          <w:u w:val="single"/>
        </w:rPr>
        <w:t xml:space="preserve">770664</w:t>
      </w:r>
    </w:p>
    <w:p>
      <w:r>
        <w:t xml:space="preserve">Hanki kyynelkaasupullo, ja kun he huomaavat, että kannat sitä säännöllisesti mukanasi, olet melkein ratkaissut ongelman. https://t.co/qvtSzFuuS2</w:t>
      </w:r>
    </w:p>
    <w:p>
      <w:r>
        <w:rPr>
          <w:b/>
          <w:u w:val="single"/>
        </w:rPr>
        <w:t xml:space="preserve">770665</w:t>
      </w:r>
    </w:p>
    <w:p>
      <w:r>
        <w:t xml:space="preserve">@Jaka__Dolinar Pari mutanttia käy katuteatterissa, mutta luulevat edustavansa ketä tahansa. Taputtakaa heitä perseelle, hiekkasäkit.</w:t>
      </w:r>
    </w:p>
    <w:p>
      <w:r>
        <w:rPr>
          <w:b/>
          <w:u w:val="single"/>
        </w:rPr>
        <w:t xml:space="preserve">770666</w:t>
      </w:r>
    </w:p>
    <w:p>
      <w:r>
        <w:t xml:space="preserve">#Nadanasnjidan Vuonna 1963 ensimmäinen matkustajakone laskeutui Brnon lentokentälle. https://t.co/qa3mI09NRR</w:t>
      </w:r>
    </w:p>
    <w:p>
      <w:r>
        <w:rPr>
          <w:b/>
          <w:u w:val="single"/>
        </w:rPr>
        <w:t xml:space="preserve">770667</w:t>
      </w:r>
    </w:p>
    <w:p>
      <w:r>
        <w:t xml:space="preserve">@badabumbadabum @MazzoVanKlein Jos hän on aito romanialainen, hän vetää rajan Italiaan.</w:t>
      </w:r>
    </w:p>
    <w:p>
      <w:r>
        <w:rPr>
          <w:b/>
          <w:u w:val="single"/>
        </w:rPr>
        <w:t xml:space="preserve">770668</w:t>
      </w:r>
    </w:p>
    <w:p>
      <w:r>
        <w:t xml:space="preserve">@CIservice Siitä tulee vain hieman hankalaa. Pääministeri käyttää Twitteriä mutta estää toimittajia.</w:t>
      </w:r>
    </w:p>
    <w:p>
      <w:r>
        <w:rPr>
          <w:b/>
          <w:u w:val="single"/>
        </w:rPr>
        <w:t xml:space="preserve">770669</w:t>
      </w:r>
    </w:p>
    <w:p>
      <w:r>
        <w:t xml:space="preserve">@edvardkadic @NeuroVirtu @LajnarEU Batine rules...in democracy and dictatorship!? 😈</w:t>
      </w:r>
    </w:p>
    <w:p>
      <w:r>
        <w:rPr>
          <w:b/>
          <w:u w:val="single"/>
        </w:rPr>
        <w:t xml:space="preserve">770670</w:t>
      </w:r>
    </w:p>
    <w:p>
      <w:r>
        <w:t xml:space="preserve">@IgorSancin sitten kaikki oli hiljaista.</w:t>
        <w:br/>
        <w:t xml:space="preserve">älä ihmettele, jos joku estää sinut tällaisen fanikäyttäytymisen takia. olet, anteeksi, liian vanha ollaksesi majuri</w:t>
      </w:r>
    </w:p>
    <w:p>
      <w:r>
        <w:rPr>
          <w:b/>
          <w:u w:val="single"/>
        </w:rPr>
        <w:t xml:space="preserve">770671</w:t>
      </w:r>
    </w:p>
    <w:p>
      <w:r>
        <w:t xml:space="preserve">@SpikMTB @toplovodar @Val202 Parempi olla tyhmä kerran ja kysyä kuin olla kysymättä ja olla tyhmä koko elämäsi ajan :) #putkisto</w:t>
      </w:r>
    </w:p>
    <w:p>
      <w:r>
        <w:rPr>
          <w:b/>
          <w:u w:val="single"/>
        </w:rPr>
        <w:t xml:space="preserve">770672</w:t>
      </w:r>
    </w:p>
    <w:p>
      <w:r>
        <w:t xml:space="preserve">@ErikaPlaninsec Muuten, Milican twiitit ovat näkyvissä, mutta et näe niitä, koska olet estänyt hänet. Sinun puuttuu yhä.</w:t>
      </w:r>
    </w:p>
    <w:p>
      <w:r>
        <w:rPr>
          <w:b/>
          <w:u w:val="single"/>
        </w:rPr>
        <w:t xml:space="preserve">770673</w:t>
      </w:r>
    </w:p>
    <w:p>
      <w:r>
        <w:t xml:space="preserve">@Blaz_Inzenir Viileämpi sää sopii täydellisesti kommunistien suututtamiseen sytyttämällä mahdollisimman monta kynttilää.</w:t>
      </w:r>
    </w:p>
    <w:p>
      <w:r>
        <w:rPr>
          <w:b/>
          <w:u w:val="single"/>
        </w:rPr>
        <w:t xml:space="preserve">770674</w:t>
      </w:r>
    </w:p>
    <w:p>
      <w:r>
        <w:t xml:space="preserve">Julkkismallin kaksi lasta niittää jo menestystä https://t.co/UcwikHUvYt https://t.co/kGJp2A9q3c https://t.co/kGJp2A9q3c</w:t>
      </w:r>
    </w:p>
    <w:p>
      <w:r>
        <w:rPr>
          <w:b/>
          <w:u w:val="single"/>
        </w:rPr>
        <w:t xml:space="preserve">770675</w:t>
      </w:r>
    </w:p>
    <w:p>
      <w:r>
        <w:t xml:space="preserve">@had Aivot ovat hyvin aktiiviset unen aikana, eikä ihme, että ne kurkistelevat niin paljon. Mutta kyllä, tarvitset silti Šmarnan.</w:t>
      </w:r>
    </w:p>
    <w:p>
      <w:r>
        <w:rPr>
          <w:b/>
          <w:u w:val="single"/>
        </w:rPr>
        <w:t xml:space="preserve">770676</w:t>
      </w:r>
    </w:p>
    <w:p>
      <w:r>
        <w:t xml:space="preserve">@nadkaku On kuitenkin totta, että on tehtävä joitakin muutoksia. Ja meidän puoleltamme on jäänyt muutama väliin.</w:t>
      </w:r>
    </w:p>
    <w:p>
      <w:r>
        <w:rPr>
          <w:b/>
          <w:u w:val="single"/>
        </w:rPr>
        <w:t xml:space="preserve">770677</w:t>
      </w:r>
    </w:p>
    <w:p>
      <w:r>
        <w:t xml:space="preserve">Ammattilaisjalkapallo tekee ihmisistä toiminnallisia idiootteja https://t.co/aROA3ritTQ</w:t>
      </w:r>
    </w:p>
    <w:p>
      <w:r>
        <w:rPr>
          <w:b/>
          <w:u w:val="single"/>
        </w:rPr>
        <w:t xml:space="preserve">770678</w:t>
      </w:r>
    </w:p>
    <w:p>
      <w:r>
        <w:t xml:space="preserve">Arvioija @GRAWESlovenija kertoi minulle juuri, että he eivät korvaa ruohonleikkurille aiheutuneita vahinkoja, koska he eivät pidä sitä puutarhavälineenä. Ei helvetti.</w:t>
      </w:r>
    </w:p>
    <w:p>
      <w:r>
        <w:rPr>
          <w:b/>
          <w:u w:val="single"/>
        </w:rPr>
        <w:t xml:space="preserve">770679</w:t>
      </w:r>
    </w:p>
    <w:p>
      <w:r>
        <w:t xml:space="preserve">transfer bovlon da noodles el fagopiro kaj rizbuleton vinagrite volvitan de fritita tofuo.</w:t>
      </w:r>
    </w:p>
    <w:p>
      <w:r>
        <w:rPr>
          <w:b/>
          <w:u w:val="single"/>
        </w:rPr>
        <w:t xml:space="preserve">770680</w:t>
      </w:r>
    </w:p>
    <w:p>
      <w:r>
        <w:t xml:space="preserve">Tämän päivän Tednikissä valitetaan, että nummilta kaadetaan liian vähän puita, ja toisessa artikkelissa valitetaan, että vanhoja puita korvataan kaupungeissa. Hölmöt.</w:t>
      </w:r>
    </w:p>
    <w:p>
      <w:r>
        <w:rPr>
          <w:b/>
          <w:u w:val="single"/>
        </w:rPr>
        <w:t xml:space="preserve">770681</w:t>
      </w:r>
    </w:p>
    <w:p>
      <w:r>
        <w:t xml:space="preserve">@metkav1 Hänen isänsä oli kommunistinen likvidaattori. Olkoon hän jugoslavialainen. Slovenia tulee olemaan hänen ulottumattomissaan</w:t>
      </w:r>
    </w:p>
    <w:p>
      <w:r>
        <w:rPr>
          <w:b/>
          <w:u w:val="single"/>
        </w:rPr>
        <w:t xml:space="preserve">770682</w:t>
      </w:r>
    </w:p>
    <w:p>
      <w:r>
        <w:t xml:space="preserve">Holding Slovenske elektrarne menettää ensimmäisen sijan sähköntuottajien joukossa https://t.co/dySB3dj4PJ</w:t>
      </w:r>
    </w:p>
    <w:p>
      <w:r>
        <w:rPr>
          <w:b/>
          <w:u w:val="single"/>
        </w:rPr>
        <w:t xml:space="preserve">770683</w:t>
      </w:r>
    </w:p>
    <w:p>
      <w:r>
        <w:t xml:space="preserve">Miksi TV:n slofurien urheilukommentaattorit kannustavat enemmän tai vähemmän salaa kaikkia Balkanideja enemmän kuin Sloveniaa, kun se pelaa?</w:t>
      </w:r>
    </w:p>
    <w:p>
      <w:r>
        <w:rPr>
          <w:b/>
          <w:u w:val="single"/>
        </w:rPr>
        <w:t xml:space="preserve">770684</w:t>
      </w:r>
    </w:p>
    <w:p>
      <w:r>
        <w:t xml:space="preserve">Itse asiassa jokainen näistä ihmisistä on humanitaarinen.</w:t>
        <w:br/>
        <w:t xml:space="preserve"> Aivan kuten mikä tahansa ryöstö.</w:t>
        <w:br/>
        <w:t xml:space="preserve"> #bucibuc https://t.co/9JXrSXiMox</w:t>
      </w:r>
    </w:p>
    <w:p>
      <w:r>
        <w:rPr>
          <w:b/>
          <w:u w:val="single"/>
        </w:rPr>
        <w:t xml:space="preserve">770685</w:t>
      </w:r>
    </w:p>
    <w:p>
      <w:r>
        <w:t xml:space="preserve">@strankalevica Ehdotuksesi pääomavoittoveron korottamisesta nostaa vuokria entisestään. Loleki!</w:t>
      </w:r>
    </w:p>
    <w:p>
      <w:r>
        <w:rPr>
          <w:b/>
          <w:u w:val="single"/>
        </w:rPr>
        <w:t xml:space="preserve">770686</w:t>
      </w:r>
    </w:p>
    <w:p>
      <w:r>
        <w:t xml:space="preserve">Tänä vuonna rannat eivät kaareudu kuumien tyttöjen pokaalien ja kurvien alla, vaan vain virtuaalisesti. Facetune tekee Photoshopia #croatiafulloflife</w:t>
      </w:r>
    </w:p>
    <w:p>
      <w:r>
        <w:rPr>
          <w:b/>
          <w:u w:val="single"/>
        </w:rPr>
        <w:t xml:space="preserve">770687</w:t>
      </w:r>
    </w:p>
    <w:p>
      <w:r>
        <w:t xml:space="preserve">Viikon tuote - Mountain Party: https://t.co/nkEHomXBqq https://t.co/6HtevASWzj https://t.co/6HtevASWzj</w:t>
      </w:r>
    </w:p>
    <w:p>
      <w:r>
        <w:rPr>
          <w:b/>
          <w:u w:val="single"/>
        </w:rPr>
        <w:t xml:space="preserve">770688</w:t>
      </w:r>
    </w:p>
    <w:p>
      <w:r>
        <w:t xml:space="preserve">@DarkoMrso @gnkdinamo @ChampionsLeague @moubandjef @daniolmo7 @KevinTheophile goljatti Cityn, Shakhtarin ja Atalantan kanssa on voittamaton.</w:t>
      </w:r>
    </w:p>
    <w:p>
      <w:r>
        <w:rPr>
          <w:b/>
          <w:u w:val="single"/>
        </w:rPr>
        <w:t xml:space="preserve">770689</w:t>
      </w:r>
    </w:p>
    <w:p>
      <w:r>
        <w:t xml:space="preserve">Kiitän CSD Logatecia sen aktiivisesta roolista kriisityöryhmässä. Se on kohtaamispaikka muille humanitaarisille järjestöille ja auttaa ihmisiä. Kiitos kaikille!</w:t>
      </w:r>
    </w:p>
    <w:p>
      <w:r>
        <w:rPr>
          <w:b/>
          <w:u w:val="single"/>
        </w:rPr>
        <w:t xml:space="preserve">770690</w:t>
      </w:r>
    </w:p>
    <w:p>
      <w:r>
        <w:t xml:space="preserve">Vaimoni väittää, että olen lapsellinen. Tuo ei ole lainkaan totta. Lapseni ei kestä sitä, että painan hissin nappia hänen edessään.</w:t>
      </w:r>
    </w:p>
    <w:p>
      <w:r>
        <w:rPr>
          <w:b/>
          <w:u w:val="single"/>
        </w:rPr>
        <w:t xml:space="preserve">770691</w:t>
      </w:r>
    </w:p>
    <w:p>
      <w:r>
        <w:t xml:space="preserve">@LottaS10 @AnjaKopacMrak ... kommunardit todistavat kerta toisensa jälkeen, että he ovat valtiomuodottomia yksilöitä.</w:t>
      </w:r>
    </w:p>
    <w:p>
      <w:r>
        <w:rPr>
          <w:b/>
          <w:u w:val="single"/>
        </w:rPr>
        <w:t xml:space="preserve">770692</w:t>
      </w:r>
    </w:p>
    <w:p>
      <w:r>
        <w:t xml:space="preserve">Janković ja apteekkari. 70-luvun alussa, minun piirissäni, se olisi tarkoittanut kommunismia vittu kansakunta https://t.co/grvgaHxkXx</w:t>
      </w:r>
    </w:p>
    <w:p>
      <w:r>
        <w:rPr>
          <w:b/>
          <w:u w:val="single"/>
        </w:rPr>
        <w:t xml:space="preserve">770693</w:t>
      </w:r>
    </w:p>
    <w:p>
      <w:r>
        <w:t xml:space="preserve">SENIOR NEWS: Magnolias - UITŽO-opiskelijoiden teatterinäytelmä https://t.co/7d8i4YlREx</w:t>
      </w:r>
    </w:p>
    <w:p>
      <w:r>
        <w:rPr>
          <w:b/>
          <w:u w:val="single"/>
        </w:rPr>
        <w:t xml:space="preserve">770694</w:t>
      </w:r>
    </w:p>
    <w:p>
      <w:r>
        <w:t xml:space="preserve">Äänestäisin henkilöä, joka perustaisi riippumattoman tarkastusviraston (riippumaton politiikasta ja ministereistä) #utopia #tarča #DZ</w:t>
      </w:r>
    </w:p>
    <w:p>
      <w:r>
        <w:rPr>
          <w:b/>
          <w:u w:val="single"/>
        </w:rPr>
        <w:t xml:space="preserve">770695</w:t>
      </w:r>
    </w:p>
    <w:p>
      <w:r>
        <w:t xml:space="preserve">@tyschew @SuzanaLovec Kaikki hyvin, mutta tämä twiitti meni suodattimeen, koska et käytä etu- ja sukunimeäsi. #fyi 🙄</w:t>
      </w:r>
    </w:p>
    <w:p>
      <w:r>
        <w:rPr>
          <w:b/>
          <w:u w:val="single"/>
        </w:rPr>
        <w:t xml:space="preserve">770696</w:t>
      </w:r>
    </w:p>
    <w:p>
      <w:r>
        <w:t xml:space="preserve">@AntonPeinkiher Qwapajto asia, asia, että @MORiS4ever ja Krko voitti kolmannen armeijan Euroopassa.</w:t>
      </w:r>
    </w:p>
    <w:p>
      <w:r>
        <w:rPr>
          <w:b/>
          <w:u w:val="single"/>
        </w:rPr>
        <w:t xml:space="preserve">770697</w:t>
      </w:r>
    </w:p>
    <w:p>
      <w:r>
        <w:t xml:space="preserve">@toplovodar @Val202 Koska me kaikki olemme uskollisia omalle hölynpölyllemme, aivan kuten sankarisi Lemmy :) #toplovod</w:t>
      </w:r>
    </w:p>
    <w:p>
      <w:r>
        <w:rPr>
          <w:b/>
          <w:u w:val="single"/>
        </w:rPr>
        <w:t xml:space="preserve">770698</w:t>
      </w:r>
    </w:p>
    <w:p>
      <w:r>
        <w:t xml:space="preserve">Selviytyjät muistavat yhä yksityiskohtaisesti ampumiset</w:t>
        <w:br/>
        <w:t xml:space="preserve">https://t.co/ZDxjCaVzxJ https://t.co/ZDxjCaVzxJ</w:t>
      </w:r>
    </w:p>
    <w:p>
      <w:r>
        <w:rPr>
          <w:b/>
          <w:u w:val="single"/>
        </w:rPr>
        <w:t xml:space="preserve">770699</w:t>
      </w:r>
    </w:p>
    <w:p>
      <w:r>
        <w:t xml:space="preserve">@NovicMarjana @ZidanDejan Jos Židan työskentelee suojellakseen meitä, olemme hukassa #jambon_jambon</w:t>
      </w:r>
    </w:p>
    <w:p>
      <w:r>
        <w:rPr>
          <w:b/>
          <w:u w:val="single"/>
        </w:rPr>
        <w:t xml:space="preserve">770700</w:t>
      </w:r>
    </w:p>
    <w:p>
      <w:r>
        <w:t xml:space="preserve">@JsSmRenton @jure_mastnak Ennen kuin alat nauraa, kysy: Näytänkö tyhmältä? Kyllä.</w:t>
      </w:r>
    </w:p>
    <w:p>
      <w:r>
        <w:rPr>
          <w:b/>
          <w:u w:val="single"/>
        </w:rPr>
        <w:t xml:space="preserve">770701</w:t>
      </w:r>
    </w:p>
    <w:p>
      <w:r>
        <w:t xml:space="preserve">Vanhoista pieruista ei ole mitään haittaa, mitä tulee Kordišin ja hänen kaltaistensa kaltaisista nuorista pieruista politiikassa.</w:t>
      </w:r>
    </w:p>
    <w:p>
      <w:r>
        <w:rPr>
          <w:b/>
          <w:u w:val="single"/>
        </w:rPr>
        <w:t xml:space="preserve">770702</w:t>
      </w:r>
    </w:p>
    <w:p>
      <w:r>
        <w:t xml:space="preserve">@StendlerBostjan Ja annat jatkuvasti intiimejä tietoja siskostasi. Laiska kaksinaamainen pedofiiliporukka!</w:t>
      </w:r>
    </w:p>
    <w:p>
      <w:r>
        <w:rPr>
          <w:b/>
          <w:u w:val="single"/>
        </w:rPr>
        <w:t xml:space="preserve">770703</w:t>
      </w:r>
    </w:p>
    <w:p>
      <w:r>
        <w:t xml:space="preserve">Tarjolla on myös #Kindle-lukulaitteita, #Robot-imureita, #Polar-kelloja, #Honor8-puhelin, #Tamron-objektiivit, #Samsungin microSD-kortti ja paljon muuta.</w:t>
      </w:r>
    </w:p>
    <w:p>
      <w:r>
        <w:rPr>
          <w:b/>
          <w:u w:val="single"/>
        </w:rPr>
        <w:t xml:space="preserve">770704</w:t>
      </w:r>
    </w:p>
    <w:p>
      <w:r>
        <w:t xml:space="preserve">Mihin aktivistit menevät juomaan tätä paskaa ...Violeta, jos hän juo yhden litran, hän ei herää ... https://t.co/06RFoUJIYQ ...</w:t>
      </w:r>
    </w:p>
    <w:p>
      <w:r>
        <w:rPr>
          <w:b/>
          <w:u w:val="single"/>
        </w:rPr>
        <w:t xml:space="preserve">770705</w:t>
      </w:r>
    </w:p>
    <w:p>
      <w:r>
        <w:t xml:space="preserve">Lopuksi Mladina myöntää, että ihmiset muuttavat pois vukojebinoista, jopa sosialistisista. Koska sinne ei muuteta ketään. https://t.co/AQiCrellpw</w:t>
      </w:r>
    </w:p>
    <w:p>
      <w:r>
        <w:rPr>
          <w:b/>
          <w:u w:val="single"/>
        </w:rPr>
        <w:t xml:space="preserve">770706</w:t>
      </w:r>
    </w:p>
    <w:p>
      <w:r>
        <w:t xml:space="preserve">22' Marinic laukoo vaarallisesti rangaistusalueen reunalta. Pallo osuu verkon ulkopuolelle.</w:t>
        <w:br/>
        <w:br/>
        <w:t xml:space="preserve"> NK Dravograd 0-2 @NDGorica</w:t>
      </w:r>
    </w:p>
    <w:p>
      <w:r>
        <w:rPr>
          <w:b/>
          <w:u w:val="single"/>
        </w:rPr>
        <w:t xml:space="preserve">770707</w:t>
      </w:r>
    </w:p>
    <w:p>
      <w:r>
        <w:t xml:space="preserve">@seba1337 @Rok_Novak @Libertarec Ei vain tulisijojen rakentajille. Tällaisia toimialoja on melko paljon. Ja erityisesti keinotekoisten vähimmäismäärien osalta.</w:t>
      </w:r>
    </w:p>
    <w:p>
      <w:r>
        <w:rPr>
          <w:b/>
          <w:u w:val="single"/>
        </w:rPr>
        <w:t xml:space="preserve">770708</w:t>
      </w:r>
    </w:p>
    <w:p>
      <w:r>
        <w:t xml:space="preserve">72' Škarabot poistuu kentältä paareilla. Hänen tilalleen tulee Jan Humar.</w:t>
        <w:br/>
        <w:br/>
        <w:t xml:space="preserve"> #plts #GORCEL 1-0</w:t>
      </w:r>
    </w:p>
    <w:p>
      <w:r>
        <w:rPr>
          <w:b/>
          <w:u w:val="single"/>
        </w:rPr>
        <w:t xml:space="preserve">770709</w:t>
      </w:r>
    </w:p>
    <w:p>
      <w:r>
        <w:t xml:space="preserve">@yrennia1 @crico111 Vanhoja valheita, joita jotkut toistavat tehdäkseen niistä totta.</w:t>
      </w:r>
    </w:p>
    <w:p>
      <w:r>
        <w:rPr>
          <w:b/>
          <w:u w:val="single"/>
        </w:rPr>
        <w:t xml:space="preserve">770710</w:t>
      </w:r>
    </w:p>
    <w:p>
      <w:r>
        <w:t xml:space="preserve">@vedno_zmaga @BojanDobovsek @vonTanzberg Ajatus #LPP-opiskelijahintojen alentamisesta on varmasti pöydällä!</w:t>
      </w:r>
    </w:p>
    <w:p>
      <w:r>
        <w:rPr>
          <w:b/>
          <w:u w:val="single"/>
        </w:rPr>
        <w:t xml:space="preserve">770711</w:t>
      </w:r>
    </w:p>
    <w:p>
      <w:r>
        <w:t xml:space="preserve">Kolmevuotias kääriytyi vielä tiukemmin villatakkiinsa ja sanoi: "Anelen savuketta, etten vilustuisi." Hän sanoi: "Minä kerjään savuketta, jotta en vilustuisi."</w:t>
      </w:r>
    </w:p>
    <w:p>
      <w:r>
        <w:rPr>
          <w:b/>
          <w:u w:val="single"/>
        </w:rPr>
        <w:t xml:space="preserve">770712</w:t>
      </w:r>
    </w:p>
    <w:p>
      <w:r>
        <w:t xml:space="preserve">@BojanPozar Mainstream JOURNALists olivat nopeita tökkimään häntä. He vähättelivät turmeltuneiden, häiriintyneiden hallitsijoidensa aiheuttamia vahinkoja.</w:t>
      </w:r>
    </w:p>
    <w:p>
      <w:r>
        <w:rPr>
          <w:b/>
          <w:u w:val="single"/>
        </w:rPr>
        <w:t xml:space="preserve">770713</w:t>
      </w:r>
    </w:p>
    <w:p>
      <w:r>
        <w:t xml:space="preserve">toinen uusi kasvo on epäonnistunut häpeällisesti, joten tarvitsemme uudet kasvot https://t.co/OTNjEDcDLA</w:t>
      </w:r>
    </w:p>
    <w:p>
      <w:r>
        <w:rPr>
          <w:b/>
          <w:u w:val="single"/>
        </w:rPr>
        <w:t xml:space="preserve">770714</w:t>
      </w:r>
    </w:p>
    <w:p>
      <w:r>
        <w:t xml:space="preserve">@ErikaPlaninsec Minulle vasen on vain vasen käsi. En ole niin vanha, mutta näytän siltä. Mutta se ei ole totta. Olen niin tyhmä, etten ole vielä edes käynyt konfirmaatiossa!</w:t>
      </w:r>
    </w:p>
    <w:p>
      <w:r>
        <w:rPr>
          <w:b/>
          <w:u w:val="single"/>
        </w:rPr>
        <w:t xml:space="preserve">770715</w:t>
      </w:r>
    </w:p>
    <w:p>
      <w:r>
        <w:t xml:space="preserve">@Tevilevi Ei, hänellä ei ollut yleisöä. Hän oli tavallinen isoäiti, näennäisen harmiton.</w:t>
      </w:r>
    </w:p>
    <w:p>
      <w:r>
        <w:rPr>
          <w:b/>
          <w:u w:val="single"/>
        </w:rPr>
        <w:t xml:space="preserve">770716</w:t>
      </w:r>
    </w:p>
    <w:p>
      <w:r>
        <w:t xml:space="preserve">@JoAnnaOfArT @Daj_Manj @Pertinacal @BojanPozar Se on naisen tapa. Ravistella miesten vastarintaa kyynelillä. Vanha ja hyväksi havaittu resepti, joka toimii.</w:t>
      </w:r>
    </w:p>
    <w:p>
      <w:r>
        <w:rPr>
          <w:b/>
          <w:u w:val="single"/>
        </w:rPr>
        <w:t xml:space="preserve">770717</w:t>
      </w:r>
    </w:p>
    <w:p>
      <w:r>
        <w:t xml:space="preserve">Hyvät FB-ystävät, katsokaa tämän illan VVFAKTOR TV3:lla laajentaaksenne horisonttianne.</w:t>
      </w:r>
    </w:p>
    <w:p>
      <w:r>
        <w:rPr>
          <w:b/>
          <w:u w:val="single"/>
        </w:rPr>
        <w:t xml:space="preserve">770718</w:t>
      </w:r>
    </w:p>
    <w:p>
      <w:r>
        <w:t xml:space="preserve">Tänään on Žan Kavčičin syntymäpäivä, mukava nuori mies futsalin pääkaupungista - Podlipasta . Žan, toivotamme sinulle kaikkea hyvää,... http://t.co/YGvWv3eyNc...</w:t>
      </w:r>
    </w:p>
    <w:p>
      <w:r>
        <w:rPr>
          <w:b/>
          <w:u w:val="single"/>
        </w:rPr>
        <w:t xml:space="preserve">770719</w:t>
      </w:r>
    </w:p>
    <w:p>
      <w:r>
        <w:t xml:space="preserve">@NavadniNimda Kučan on kuollut jäänne, jonka vain punaiset</w:t>
        <w:br/>
        <w:t xml:space="preserve">vasemmistoapinat</w:t>
        <w:t xml:space="preserve">herättävät henkiin</w:t>
      </w:r>
    </w:p>
    <w:p>
      <w:r>
        <w:rPr>
          <w:b/>
          <w:u w:val="single"/>
        </w:rPr>
        <w:t xml:space="preserve">770720</w:t>
      </w:r>
    </w:p>
    <w:p>
      <w:r>
        <w:t xml:space="preserve">@mrevlje Olet oikeassa, niitä, joita pitää pelätä, kutsutaan petollisiksi, tekopyhiksi, manipuloijiksi, totuuden ja oikeuden tuhoajiksi,...</w:t>
      </w:r>
    </w:p>
    <w:p>
      <w:r>
        <w:rPr>
          <w:b/>
          <w:u w:val="single"/>
        </w:rPr>
        <w:t xml:space="preserve">770721</w:t>
      </w:r>
    </w:p>
    <w:p>
      <w:r>
        <w:t xml:space="preserve">@omerzelandrej Bemtiš, johtamallasi alanuorella ja Janez Janšalla on vihdoin jotain yhteistä... Te molemmat estätte minut.</w:t>
        <w:br/>
        <w:br/>
        <w:t xml:space="preserve"> Laita se oikein...</w:t>
      </w:r>
    </w:p>
    <w:p>
      <w:r>
        <w:rPr>
          <w:b/>
          <w:u w:val="single"/>
        </w:rPr>
        <w:t xml:space="preserve">770722</w:t>
      </w:r>
    </w:p>
    <w:p>
      <w:r>
        <w:t xml:space="preserve">raiteen 2 pikakurssi https://t.co/zAKJRe5mpe</w:t>
        <w:br/>
        <w:t xml:space="preserve">Arvaa, mistä vastauksesta pidän eniten.</w:t>
      </w:r>
    </w:p>
    <w:p>
      <w:r>
        <w:rPr>
          <w:b/>
          <w:u w:val="single"/>
        </w:rPr>
        <w:t xml:space="preserve">770723</w:t>
      </w:r>
    </w:p>
    <w:p>
      <w:r>
        <w:t xml:space="preserve">@ovtsa Myrkkyä kahvihyypiölle ja lasia ruoalle. Ja ziher, heität sytytetyn hiustenkuivaajan kylpyammeeseen kylvyn aikana. 😈</w:t>
      </w:r>
    </w:p>
    <w:p>
      <w:r>
        <w:rPr>
          <w:b/>
          <w:u w:val="single"/>
        </w:rPr>
        <w:t xml:space="preserve">770724</w:t>
      </w:r>
    </w:p>
    <w:p>
      <w:r>
        <w:t xml:space="preserve">@Soba404 Se on tyypillistä Mariborille, kun se ei toimi. Eikö se ole LJ:n vika? Ja Milanic on nyökyttelevä hölmöläinen.</w:t>
      </w:r>
    </w:p>
    <w:p>
      <w:r>
        <w:rPr>
          <w:b/>
          <w:u w:val="single"/>
        </w:rPr>
        <w:t xml:space="preserve">770725</w:t>
      </w:r>
    </w:p>
    <w:p>
      <w:r>
        <w:t xml:space="preserve">@Margu501 @ATBeatris @roma9na Matkalla Pekingistä lento kestää vähintään tunnin Gobin autiomaan yli. Kiehtova näkymä.</w:t>
      </w:r>
    </w:p>
    <w:p>
      <w:r>
        <w:rPr>
          <w:b/>
          <w:u w:val="single"/>
        </w:rPr>
        <w:t xml:space="preserve">770726</w:t>
      </w:r>
    </w:p>
    <w:p>
      <w:r>
        <w:t xml:space="preserve">Kuten aina. Siellä, missä punainen kamarilla hallitsee, on vain tuhoa ja irtisanomisia. https://t.co/lTznbLBclL</w:t>
      </w:r>
    </w:p>
    <w:p>
      <w:r>
        <w:rPr>
          <w:b/>
          <w:u w:val="single"/>
        </w:rPr>
        <w:t xml:space="preserve">770727</w:t>
      </w:r>
    </w:p>
    <w:p>
      <w:r>
        <w:t xml:space="preserve">Kaikki, mitä @vladaRS kertoi Slovenian yleisölle #MagnaSteyristä, osoittautui valheeksi.</w:t>
        <w:t xml:space="preserve">Karmivaa.</w:t>
        <w:br/>
        <w:t xml:space="preserve">https://t.co/te6xovTLkc</w:t>
      </w:r>
    </w:p>
    <w:p>
      <w:r>
        <w:rPr>
          <w:b/>
          <w:u w:val="single"/>
        </w:rPr>
        <w:t xml:space="preserve">770728</w:t>
      </w:r>
    </w:p>
    <w:p>
      <w:r>
        <w:t xml:space="preserve">Velenjen hautausmaa, defibrillaattori kuolemankammioiden vieressä. Viimeinen mahdollisuus paeta loppua. https://t.co/EToKdU7svJ</w:t>
      </w:r>
    </w:p>
    <w:p>
      <w:r>
        <w:rPr>
          <w:b/>
          <w:u w:val="single"/>
        </w:rPr>
        <w:t xml:space="preserve">770729</w:t>
      </w:r>
    </w:p>
    <w:p>
      <w:r>
        <w:t xml:space="preserve">Slovenian kansaa ei ole olemassa. Tämä on hölynpölyä. Joidenkin 1800-luvun boheemien fantasioita.</w:t>
      </w:r>
    </w:p>
    <w:p>
      <w:r>
        <w:rPr>
          <w:b/>
          <w:u w:val="single"/>
        </w:rPr>
        <w:t xml:space="preserve">770730</w:t>
      </w:r>
    </w:p>
    <w:p>
      <w:r>
        <w:t xml:space="preserve">Juon viiniä tilallani Vukojebinassa ja mietin, miten sanon, missä tilani on, jos sudet tapetaan.</w:t>
      </w:r>
    </w:p>
    <w:p>
      <w:r>
        <w:rPr>
          <w:b/>
          <w:u w:val="single"/>
        </w:rPr>
        <w:t xml:space="preserve">770731</w:t>
      </w:r>
    </w:p>
    <w:p>
      <w:r>
        <w:t xml:space="preserve">Äärimmäinen karaoke-esitys America's Got Talent -ohjelmassa. Tuo kyyneleet silmiin. https://t.co/klKvFE1brU</w:t>
      </w:r>
    </w:p>
    <w:p>
      <w:r>
        <w:rPr>
          <w:b/>
          <w:u w:val="single"/>
        </w:rPr>
        <w:t xml:space="preserve">770732</w:t>
      </w:r>
    </w:p>
    <w:p>
      <w:r>
        <w:t xml:space="preserve">@NinaGray_ Ehkä lisää on tulossa. Sain juuri eilen valmiiksi #Watchmenin ja - melko vankka, nyt minua houkuttaa katsoa Leftovers.</w:t>
      </w:r>
    </w:p>
    <w:p>
      <w:r>
        <w:rPr>
          <w:b/>
          <w:u w:val="single"/>
        </w:rPr>
        <w:t xml:space="preserve">770733</w:t>
      </w:r>
    </w:p>
    <w:p>
      <w:r>
        <w:t xml:space="preserve">@2pir_a @andrej_kmetic @BineTraven Maanviljelijä(t) on todella idiootti. Parasta syyttää udbaa ja kommunisteja hänen TW-tilinsä estämisestä.</w:t>
      </w:r>
    </w:p>
    <w:p>
      <w:r>
        <w:rPr>
          <w:b/>
          <w:u w:val="single"/>
        </w:rPr>
        <w:t xml:space="preserve">770734</w:t>
      </w:r>
    </w:p>
    <w:p>
      <w:r>
        <w:t xml:space="preserve">En voi uskoa, ettei kukaan ole kiidättämässä häntä kotiin äitinsä luokse härkätaudin kanssa. https://t.co/w8VDJg75zU.</w:t>
      </w:r>
    </w:p>
    <w:p>
      <w:r>
        <w:rPr>
          <w:b/>
          <w:u w:val="single"/>
        </w:rPr>
        <w:t xml:space="preserve">770735</w:t>
      </w:r>
    </w:p>
    <w:p>
      <w:r>
        <w:t xml:space="preserve">Ääliö! Viekää heidät pois virastaan ja jättäkää tuoli sivistyneemmille ihmisille. Ja sakko! https://t.co/dYtinmyWwL</w:t>
      </w:r>
    </w:p>
    <w:p>
      <w:r>
        <w:rPr>
          <w:b/>
          <w:u w:val="single"/>
        </w:rPr>
        <w:t xml:space="preserve">770736</w:t>
      </w:r>
    </w:p>
    <w:p>
      <w:r>
        <w:t xml:space="preserve">@PartiesDeSUS muodostaa taisteluyksiköitä kainalosauvoilla. Eläkkeisiin ei jää rahaa. Armeijalle on kuitenkin varaa, koska talous kasvaa. #studio3</w:t>
      </w:r>
    </w:p>
    <w:p>
      <w:r>
        <w:rPr>
          <w:b/>
          <w:u w:val="single"/>
        </w:rPr>
        <w:t xml:space="preserve">770737</w:t>
      </w:r>
    </w:p>
    <w:p>
      <w:r>
        <w:t xml:space="preserve">Slovenian mitali judon MM-kisoissa haisee. Peukut pystyyn #TinaTrstenjakille! https://t.co/A2SvmGubv1 #judo https://t.co/yWI6dRm9x0</w:t>
      </w:r>
    </w:p>
    <w:p>
      <w:r>
        <w:rPr>
          <w:b/>
          <w:u w:val="single"/>
        </w:rPr>
        <w:t xml:space="preserve">770738</w:t>
      </w:r>
    </w:p>
    <w:p>
      <w:r>
        <w:t xml:space="preserve">@LidlSLO eikö olekin? Myytkö taas murhaajan ja diktaattorin olutta? Missä on raja? Pol Pot, Hitler, Stalin, Honecker... #kajdogaja 😵</w:t>
      </w:r>
    </w:p>
    <w:p>
      <w:r>
        <w:rPr>
          <w:b/>
          <w:u w:val="single"/>
        </w:rPr>
        <w:t xml:space="preserve">770739</w:t>
      </w:r>
    </w:p>
    <w:p>
      <w:r>
        <w:t xml:space="preserve">@_Almita__ Ei kaikkia, mutta minulla on 3 paria kenkiä, kuten 10 Turbu Schuhilta.</w:t>
      </w:r>
    </w:p>
    <w:p>
      <w:r>
        <w:rPr>
          <w:b/>
          <w:u w:val="single"/>
        </w:rPr>
        <w:t xml:space="preserve">770740</w:t>
      </w:r>
    </w:p>
    <w:p>
      <w:r>
        <w:t xml:space="preserve">PV kehottaa vaikenemaan vihapuheesta Drazgorodin kahden juhlan välisenä aikana #butale #butale</w:t>
      </w:r>
    </w:p>
    <w:p>
      <w:r>
        <w:rPr>
          <w:b/>
          <w:u w:val="single"/>
        </w:rPr>
        <w:t xml:space="preserve">770741</w:t>
      </w:r>
    </w:p>
    <w:p>
      <w:r>
        <w:t xml:space="preserve">Surullista, rakkaat slovenialaiset, mihin asti me siedämme tätä???? https://t.co/rX7zd4F4Qc</w:t>
      </w:r>
    </w:p>
    <w:p>
      <w:r>
        <w:rPr>
          <w:b/>
          <w:u w:val="single"/>
        </w:rPr>
        <w:t xml:space="preserve">770742</w:t>
      </w:r>
    </w:p>
    <w:p>
      <w:r>
        <w:t xml:space="preserve">Kranjin asukkaat kertoivat hänelle</w:t>
        <w:br/>
        <w:t xml:space="preserve">, ettei hän ollut edes kelvollinen toiselle kierrokselle,</w:t>
        <w:br/>
        <w:t xml:space="preserve">ja nyt hänestä tulee ministeri?</w:t>
        <w:br/>
        <w:t xml:space="preserve"> Purichu jedan!</w:t>
      </w:r>
    </w:p>
    <w:p>
      <w:r>
        <w:rPr>
          <w:b/>
          <w:u w:val="single"/>
        </w:rPr>
        <w:t xml:space="preserve">770743</w:t>
      </w:r>
    </w:p>
    <w:p>
      <w:r>
        <w:t xml:space="preserve">Kastelic ei voi enää fukfehtarit ahtaajissa, mutta on "surullinen ja närkästynyt"</w:t>
        <w:br/>
        <w:t xml:space="preserve">https://t.co/7ok25NCfZu https://t.co/7ok25NCfZu</w:t>
      </w:r>
    </w:p>
    <w:p>
      <w:r>
        <w:rPr>
          <w:b/>
          <w:u w:val="single"/>
        </w:rPr>
        <w:t xml:space="preserve">770744</w:t>
      </w:r>
    </w:p>
    <w:p>
      <w:r>
        <w:t xml:space="preserve">Tämä on kuitenkin vaikeaa, koska UMP alkaa tässä vaiheessa kouluttaa kaadereitaan myöhempiä huijauksia ja petoksia varten. https://t.co/tFYx03H3yx.</w:t>
      </w:r>
    </w:p>
    <w:p>
      <w:r>
        <w:rPr>
          <w:b/>
          <w:u w:val="single"/>
        </w:rPr>
        <w:t xml:space="preserve">770745</w:t>
      </w:r>
    </w:p>
    <w:p>
      <w:r>
        <w:t xml:space="preserve">@borisvoncina @had Ma Kyse on aina siitä idioottimaisesta oletuksesta, että julkinen sektori ei tuota lisäarvoa.</w:t>
      </w:r>
    </w:p>
    <w:p>
      <w:r>
        <w:rPr>
          <w:b/>
          <w:u w:val="single"/>
        </w:rPr>
        <w:t xml:space="preserve">770746</w:t>
      </w:r>
    </w:p>
    <w:p>
      <w:r>
        <w:t xml:space="preserve">zoran janković on yksi rehellisimmistä slovenialaisista, sanoi gašpar gašpar parlamentissa.</w:t>
      </w:r>
    </w:p>
    <w:p>
      <w:r>
        <w:rPr>
          <w:b/>
          <w:u w:val="single"/>
        </w:rPr>
        <w:t xml:space="preserve">770747</w:t>
      </w:r>
    </w:p>
    <w:p>
      <w:r>
        <w:t xml:space="preserve">Se, kun kollega puhuu kopiokoneelle eikä huomaa, että kopiokone ei kiinnitä hänen huomiotaan. #moskasvinja</w:t>
      </w:r>
    </w:p>
    <w:p>
      <w:r>
        <w:rPr>
          <w:b/>
          <w:u w:val="single"/>
        </w:rPr>
        <w:t xml:space="preserve">770748</w:t>
      </w:r>
    </w:p>
    <w:p>
      <w:r>
        <w:t xml:space="preserve">@JJansaSDS @NovaSlovenija sinun on parasta perääntyä ja jättää puolue Evan hoidettavaksi.Hän vie sen ennenkuulumattomiin korkeuksiin.Sinä hoidat muita taustalta käsin.</w:t>
      </w:r>
    </w:p>
    <w:p>
      <w:r>
        <w:rPr>
          <w:b/>
          <w:u w:val="single"/>
        </w:rPr>
        <w:t xml:space="preserve">770749</w:t>
      </w:r>
    </w:p>
    <w:p>
      <w:r>
        <w:t xml:space="preserve">@hrastelj Nerous on yksi kymmenesosa lahjakkuutta ja yhdeksän kymmenesosaa kovaa työtä😗😗😗😗</w:t>
      </w:r>
    </w:p>
    <w:p>
      <w:r>
        <w:rPr>
          <w:b/>
          <w:u w:val="single"/>
        </w:rPr>
        <w:t xml:space="preserve">770750</w:t>
      </w:r>
    </w:p>
    <w:p>
      <w:r>
        <w:t xml:space="preserve">@MiranStajerc @5er_peter Mutta jotakin "hätä"-hierontaa varten he osaisivat kokoontua yhteen ja heillä olisi luultavasti maalaisjärkeä 2/2</w:t>
      </w:r>
    </w:p>
    <w:p>
      <w:r>
        <w:rPr>
          <w:b/>
          <w:u w:val="single"/>
        </w:rPr>
        <w:t xml:space="preserve">770751</w:t>
      </w:r>
    </w:p>
    <w:p>
      <w:r>
        <w:t xml:space="preserve">Maratonjuoksijat juoksevat kunniakierroksen tai teatteritilauksen https://t.co/4yKjGbnHC1 via @portal_os</w:t>
      </w:r>
    </w:p>
    <w:p>
      <w:r>
        <w:rPr>
          <w:b/>
          <w:u w:val="single"/>
        </w:rPr>
        <w:t xml:space="preserve">770752</w:t>
      </w:r>
    </w:p>
    <w:p>
      <w:r>
        <w:t xml:space="preserve">@bota112 @piratskastranka reaktorin inertia tasoittaa piikkejä, eikö niin? Se toimii oikeaan suuntaan, ei päinvastoin.</w:t>
      </w:r>
    </w:p>
    <w:p>
      <w:r>
        <w:rPr>
          <w:b/>
          <w:u w:val="single"/>
        </w:rPr>
        <w:t xml:space="preserve">770753</w:t>
      </w:r>
    </w:p>
    <w:p>
      <w:r>
        <w:t xml:space="preserve">@strankaSD Kun katson Hanin ylimielisyyttä ja näen, kuinka nopeasti sinä ja SDS-kaverisi vetäytyvät yhteen, minulle on selvää, miksi olet niin varma! KOALITIO TES666</w:t>
      </w:r>
    </w:p>
    <w:p>
      <w:r>
        <w:rPr>
          <w:b/>
          <w:u w:val="single"/>
        </w:rPr>
        <w:t xml:space="preserve">770754</w:t>
      </w:r>
    </w:p>
    <w:p>
      <w:r>
        <w:t xml:space="preserve">Kaksi kuoli auto-onnettomuudessa Vranskon lähellä | Žurnal24 https://t.co/oyBJ7lK7BQ https://t.co/MqgEAnY94q https://t.co/MqgEAnY94q</w:t>
      </w:r>
    </w:p>
    <w:p>
      <w:r>
        <w:rPr>
          <w:b/>
          <w:u w:val="single"/>
        </w:rPr>
        <w:t xml:space="preserve">770755</w:t>
      </w:r>
    </w:p>
    <w:p>
      <w:r>
        <w:t xml:space="preserve">@nejkom Đisus varkaus menee syvään kurkkuun! Ei mitään hullun uutta tai järkyttävää!</w:t>
        <w:br/>
        <w:br/>
        <w:t xml:space="preserve"> Oman huonon omantunnon käsittely RULZ the PLANET!</w:t>
      </w:r>
    </w:p>
    <w:p>
      <w:r>
        <w:rPr>
          <w:b/>
          <w:u w:val="single"/>
        </w:rPr>
        <w:t xml:space="preserve">770756</w:t>
      </w:r>
    </w:p>
    <w:p>
      <w:r>
        <w:t xml:space="preserve">@SmiljanPurger Lisäksi EU:n poliisi estää päivittäin vähintään 20 terrori-iskua!</w:t>
      </w:r>
    </w:p>
    <w:p>
      <w:r>
        <w:rPr>
          <w:b/>
          <w:u w:val="single"/>
        </w:rPr>
        <w:t xml:space="preserve">770757</w:t>
      </w:r>
    </w:p>
    <w:p>
      <w:r>
        <w:t xml:space="preserve">Digitaalinen heroiini - miten näytöt tekevät lapsista psykoottisia addikteja - For Parents https://t.co/fG9rTBkCHk</w:t>
      </w:r>
    </w:p>
    <w:p>
      <w:r>
        <w:rPr>
          <w:b/>
          <w:u w:val="single"/>
        </w:rPr>
        <w:t xml:space="preserve">770758</w:t>
      </w:r>
    </w:p>
    <w:p>
      <w:r>
        <w:t xml:space="preserve">@MiranOrnik @dreychee Ja me suljimme kadun mopoille tuolloin, koska ne yleensä aiheuttivat pörinää radiossa ja tuhosivat "latauksen" :)</w:t>
      </w:r>
    </w:p>
    <w:p>
      <w:r>
        <w:rPr>
          <w:b/>
          <w:u w:val="single"/>
        </w:rPr>
        <w:t xml:space="preserve">770759</w:t>
      </w:r>
    </w:p>
    <w:p>
      <w:r>
        <w:t xml:space="preserve">Toveri Mercedeksellä ei ole taaskaan mitään hajua... mutta hänellä on uusi kampaus.#ForElections #Elections2018</w:t>
      </w:r>
    </w:p>
    <w:p>
      <w:r>
        <w:rPr>
          <w:b/>
          <w:u w:val="single"/>
        </w:rPr>
        <w:t xml:space="preserve">770760</w:t>
      </w:r>
    </w:p>
    <w:p>
      <w:r>
        <w:t xml:space="preserve">Golobič ja hänen pahamaineinen "jenginsä"! Paljastamme, miten tämä mustekala on kytköksissä - myös taloudellisesti! - https://t.co/ez0IyB3EcR</w:t>
      </w:r>
    </w:p>
    <w:p>
      <w:r>
        <w:rPr>
          <w:b/>
          <w:u w:val="single"/>
        </w:rPr>
        <w:t xml:space="preserve">770761</w:t>
      </w:r>
    </w:p>
    <w:p>
      <w:r>
        <w:t xml:space="preserve">Promo video "Miksi alamäkifanit ovat siisteimpiä faneja!" 😂 Tulin hakemaan ilmaa pari kertaa https://t.co/6sQH0jjxKJ</w:t>
      </w:r>
    </w:p>
    <w:p>
      <w:r>
        <w:rPr>
          <w:b/>
          <w:u w:val="single"/>
        </w:rPr>
        <w:t xml:space="preserve">770762</w:t>
      </w:r>
    </w:p>
    <w:p>
      <w:r>
        <w:t xml:space="preserve">@drfilomena @MatjazJazbar Minusta tuntuu kuin olisin elimistössä. Olet jo poliitikko, kun liityt paikalliseen kunnanvaltuustoon.</w:t>
      </w:r>
    </w:p>
    <w:p>
      <w:r>
        <w:rPr>
          <w:b/>
          <w:u w:val="single"/>
        </w:rPr>
        <w:t xml:space="preserve">770763</w:t>
      </w:r>
    </w:p>
    <w:p>
      <w:r>
        <w:t xml:space="preserve">Paras ruoka koululaisten aivoille ja paremmalle oppimiselle https://t.co/0tOQ368xdc https://t.co/ZCmn4vj9TQ https://t.co/ZCmn4vj9TQ</w:t>
      </w:r>
    </w:p>
    <w:p>
      <w:r>
        <w:rPr>
          <w:b/>
          <w:u w:val="single"/>
        </w:rPr>
        <w:t xml:space="preserve">770764</w:t>
      </w:r>
    </w:p>
    <w:p>
      <w:r>
        <w:t xml:space="preserve">@phr3core @uros_m Ei varmaankaan ole ok ja se haisee samalta tai pahemmalta kuin jos sen jättää tiskille https://t.co/hRqB7H1QHl</w:t>
      </w:r>
    </w:p>
    <w:p>
      <w:r>
        <w:rPr>
          <w:b/>
          <w:u w:val="single"/>
        </w:rPr>
        <w:t xml:space="preserve">770765</w:t>
      </w:r>
    </w:p>
    <w:p>
      <w:r>
        <w:t xml:space="preserve">@MitjaIrsic Vain idiootit voivat perustaa yrityksen, joka on jo alussa 20 miljoonaa euroa tappiollinen! Ja meidän maassamme on idiootteja vallassa!</w:t>
      </w:r>
    </w:p>
    <w:p>
      <w:r>
        <w:rPr>
          <w:b/>
          <w:u w:val="single"/>
        </w:rPr>
        <w:t xml:space="preserve">770766</w:t>
      </w:r>
    </w:p>
    <w:p>
      <w:r>
        <w:t xml:space="preserve">Murtoja, varkauksia ja autovarkauksia yhä enemmän joka päivä.... Valtavirran tiedotusvälineet ovat hiljaa kuin hauta. Mara-kešin hallitus. https://t.co/3Hlu5kgExk</w:t>
      </w:r>
    </w:p>
    <w:p>
      <w:r>
        <w:rPr>
          <w:b/>
          <w:u w:val="single"/>
        </w:rPr>
        <w:t xml:space="preserve">770767</w:t>
      </w:r>
    </w:p>
    <w:p>
      <w:r>
        <w:t xml:space="preserve">Talvi oli niin peloissaan, että se kumpusi heti hieman lisää, kun se vielä pystyi ... https://t.co/k7XbKKti1u</w:t>
      </w:r>
    </w:p>
    <w:p>
      <w:r>
        <w:rPr>
          <w:b/>
          <w:u w:val="single"/>
        </w:rPr>
        <w:t xml:space="preserve">770768</w:t>
      </w:r>
    </w:p>
    <w:p>
      <w:r>
        <w:t xml:space="preserve">Olet tervetullut markkinoille tänään LJ-keskukseen. Kaupungin parhaat paprikat ja tomaatit. Etkö usko sitä? Kokeile</w:t>
      </w:r>
    </w:p>
    <w:p>
      <w:r>
        <w:rPr>
          <w:b/>
          <w:u w:val="single"/>
        </w:rPr>
        <w:t xml:space="preserve">770769</w:t>
      </w:r>
    </w:p>
    <w:p>
      <w:r>
        <w:t xml:space="preserve">@JakaDolinar2 Meitä hallitsevat EU:n mulkut ja takilit, anna heidän kadota maan päältä.</w:t>
      </w:r>
    </w:p>
    <w:p>
      <w:r>
        <w:rPr>
          <w:b/>
          <w:u w:val="single"/>
        </w:rPr>
        <w:t xml:space="preserve">770770</w:t>
      </w:r>
    </w:p>
    <w:p>
      <w:r>
        <w:t xml:space="preserve">@AllBriefs Keskimääräistä tietämättömämmät eivät tietenkään tiedä vastausta.</w:t>
        <w:br/>
        <w:t xml:space="preserve"> Hallitus pitää heitä kuitenkin huolellisesti yllä hyödyllisinä idiootteina.</w:t>
      </w:r>
    </w:p>
    <w:p>
      <w:r>
        <w:rPr>
          <w:b/>
          <w:u w:val="single"/>
        </w:rPr>
        <w:t xml:space="preserve">770771</w:t>
      </w:r>
    </w:p>
    <w:p>
      <w:r>
        <w:t xml:space="preserve">@KatarinaDbr @Urskitka hostellimme on suljettu kahdeksi päiväksi. turisteja ei totuteta lähtemään retkille arkisin.</w:t>
      </w:r>
    </w:p>
    <w:p>
      <w:r>
        <w:rPr>
          <w:b/>
          <w:u w:val="single"/>
        </w:rPr>
        <w:t xml:space="preserve">770772</w:t>
      </w:r>
    </w:p>
    <w:p>
      <w:r>
        <w:t xml:space="preserve">@jezikach No, jos saa flunssan, niin terrorismi on oikeutettua. Tai jos olet hieman vihainen.</w:t>
      </w:r>
    </w:p>
    <w:p>
      <w:r>
        <w:rPr>
          <w:b/>
          <w:u w:val="single"/>
        </w:rPr>
        <w:t xml:space="preserve">770773</w:t>
      </w:r>
    </w:p>
    <w:p>
      <w:r>
        <w:t xml:space="preserve">Lauantaina Velenjessä järjestetään 9. sukupolvien välinen festivaali</w:t>
        <w:br/>
        <w:t xml:space="preserve">https://t.co/SVD8qHDlKs</w:t>
      </w:r>
    </w:p>
    <w:p>
      <w:r>
        <w:rPr>
          <w:b/>
          <w:u w:val="single"/>
        </w:rPr>
        <w:t xml:space="preserve">770774</w:t>
      </w:r>
    </w:p>
    <w:p>
      <w:r>
        <w:t xml:space="preserve">@Ferch_Pech Jos olet inhottavan opportunistisen SD:n aktivisti, adieu. Inhosin tätä roskaväkeä jo Pahorin aikana. Paskapäitä.</w:t>
      </w:r>
    </w:p>
    <w:p>
      <w:r>
        <w:rPr>
          <w:b/>
          <w:u w:val="single"/>
        </w:rPr>
        <w:t xml:space="preserve">770775</w:t>
      </w:r>
    </w:p>
    <w:p>
      <w:r>
        <w:t xml:space="preserve">@vinkovasle1 @Margu501 Luulen, että Štrajn @Mirovnilnstitut valmistelee uutta kansainvälistä... jo kiirehtivät uusimpaan hölynpölyyn @AmnestyUN @amnesty</w:t>
      </w:r>
    </w:p>
    <w:p>
      <w:r>
        <w:rPr>
          <w:b/>
          <w:u w:val="single"/>
        </w:rPr>
        <w:t xml:space="preserve">770776</w:t>
      </w:r>
    </w:p>
    <w:p>
      <w:r>
        <w:t xml:space="preserve">@stanka_d @zaslovenijo2 @vecer Superannuattorit vuosikymmenen takaisten nuorten ekonomistien tasolla.</w:t>
      </w:r>
    </w:p>
    <w:p>
      <w:r>
        <w:rPr>
          <w:b/>
          <w:u w:val="single"/>
        </w:rPr>
        <w:t xml:space="preserve">770777</w:t>
      </w:r>
    </w:p>
    <w:p>
      <w:r>
        <w:t xml:space="preserve">@mahkovic_eva @chatek Olen täällä, ja olen ommeltu ommel.</w:t>
        <w:br/>
        <w:t xml:space="preserve"> Jälkikäteen ajateltuna, luojan kiitos, jos olisin ollut tuossa työvuorossa, olisin jo hirttäytynyt.</w:t>
      </w:r>
    </w:p>
    <w:p>
      <w:r>
        <w:rPr>
          <w:b/>
          <w:u w:val="single"/>
        </w:rPr>
        <w:t xml:space="preserve">770778</w:t>
      </w:r>
    </w:p>
    <w:p>
      <w:r>
        <w:t xml:space="preserve">Mutta tiedättehän, kun ostatte uuden kannettavan tietokoneen @TelekomSlo:lta ja se ei toimi ensimmäisen käynnistyskerran jälkeen?!!!?Katastrofi! #pritisk1200</w:t>
      </w:r>
    </w:p>
    <w:p>
      <w:r>
        <w:rPr>
          <w:b/>
          <w:u w:val="single"/>
        </w:rPr>
        <w:t xml:space="preserve">770779</w:t>
      </w:r>
    </w:p>
    <w:p>
      <w:r>
        <w:t xml:space="preserve">Lopuksi, ystäväni, nostakaamme malja itsellemme Ei ole olemassa sellaista asiaa kuin nuori nainen Jumala siunatkoon koko slovenialaista maailmaa, veljet ja siskot, eläköön kaikki puolustaakseen häntä koko sydämestään, jota aika kutsuu</w:t>
      </w:r>
    </w:p>
    <w:p>
      <w:r>
        <w:rPr>
          <w:b/>
          <w:u w:val="single"/>
        </w:rPr>
        <w:t xml:space="preserve">770780</w:t>
      </w:r>
    </w:p>
    <w:p>
      <w:r>
        <w:t xml:space="preserve">Kauhunhetkiä Mariborin asunnossa: nainen tappaa kaksoissiskon veitsellä ja haavoittaa äitiä https://t.co/wHEz72lLR2 https://t.co/l2Chh41f10</w:t>
      </w:r>
    </w:p>
    <w:p>
      <w:r>
        <w:rPr>
          <w:b/>
          <w:u w:val="single"/>
        </w:rPr>
        <w:t xml:space="preserve">770781</w:t>
      </w:r>
    </w:p>
    <w:p>
      <w:r>
        <w:t xml:space="preserve">@pavlijj @had Mutta hän on myös liberaali ja estää kaikki, jotka eivät ajattele hänen päänsä kanssa?</w:t>
      </w:r>
    </w:p>
    <w:p>
      <w:r>
        <w:rPr>
          <w:b/>
          <w:u w:val="single"/>
        </w:rPr>
        <w:t xml:space="preserve">770782</w:t>
      </w:r>
    </w:p>
    <w:p>
      <w:r>
        <w:t xml:space="preserve">@jelka_godec Zofija SDS ja Zidarcina ovat luoneet perustan terveydenhuollon tuhoamiselle. Heillä oli mukava keinu Zidarin falangin rakennustyömaalla.</w:t>
      </w:r>
    </w:p>
    <w:p>
      <w:r>
        <w:rPr>
          <w:b/>
          <w:u w:val="single"/>
        </w:rPr>
        <w:t xml:space="preserve">770783</w:t>
      </w:r>
    </w:p>
    <w:p>
      <w:r>
        <w:t xml:space="preserve">@LjubljanaTimes Niissä ei ole Ljubljanan korkeinta huippua... Hups. Eikä Eaglesiin mennä kaivoksesta. Koska me emme asu kaivoksessa.. #skropucalo</w:t>
      </w:r>
    </w:p>
    <w:p>
      <w:r>
        <w:rPr>
          <w:b/>
          <w:u w:val="single"/>
        </w:rPr>
        <w:t xml:space="preserve">770784</w:t>
      </w:r>
    </w:p>
    <w:p>
      <w:r>
        <w:t xml:space="preserve">Keskusteluilta kokeneen yrittäjän, nuoren maanviljelijän ja usean yrityksen nuoren osaomistajan kanssa onnistuu. https://t.co/e99DWJcDBt</w:t>
      </w:r>
    </w:p>
    <w:p>
      <w:r>
        <w:rPr>
          <w:b/>
          <w:u w:val="single"/>
        </w:rPr>
        <w:t xml:space="preserve">770785</w:t>
      </w:r>
    </w:p>
    <w:p>
      <w:r>
        <w:t xml:space="preserve">@BozoPredalic @vinkovasle1 se on totta, se tekee sinut sairaaksi, miten he vääristävät historiallisia tosiasioita ja halveksivat siten SLO-kotimaata.</w:t>
      </w:r>
    </w:p>
    <w:p>
      <w:r>
        <w:rPr>
          <w:b/>
          <w:u w:val="single"/>
        </w:rPr>
        <w:t xml:space="preserve">770786</w:t>
      </w:r>
    </w:p>
    <w:p>
      <w:r>
        <w:t xml:space="preserve">Unkarilainen tuomioistuin sakottaa ensimmäisenä tuotua koditonta miestä (koulutukseltaan insinööri) 62 eurolla vankeusrangaistuksen sijasta. Absurdi absurdin jälkeen.</w:t>
      </w:r>
    </w:p>
    <w:p>
      <w:r>
        <w:rPr>
          <w:b/>
          <w:u w:val="single"/>
        </w:rPr>
        <w:t xml:space="preserve">770787</w:t>
      </w:r>
    </w:p>
    <w:p>
      <w:r>
        <w:t xml:space="preserve">@pongiSLO @samoselimovic Työskentelen edelleen. Windovsi ei vain aukea. Ja näppäimistö on rikki.</w:t>
      </w:r>
    </w:p>
    <w:p>
      <w:r>
        <w:rPr>
          <w:b/>
          <w:u w:val="single"/>
        </w:rPr>
        <w:t xml:space="preserve">770788</w:t>
      </w:r>
    </w:p>
    <w:p>
      <w:r>
        <w:t xml:space="preserve">@zorko_eva @mcanzutti Eva ei ole väliä ... nämä ihmiset ovat kuin raivotautiset koirat (ja anna anteeksi koirille, että ne ovat älykkäämpiä).</w:t>
      </w:r>
    </w:p>
    <w:p>
      <w:r>
        <w:rPr>
          <w:b/>
          <w:u w:val="single"/>
        </w:rPr>
        <w:t xml:space="preserve">770789</w:t>
      </w:r>
    </w:p>
    <w:p>
      <w:r>
        <w:t xml:space="preserve">Se nauru, kun et saa henkeä, kun kyyneleet valuvat ja vapiset, mutta sitten hengität sisään ja toivot, ettet olisi hengittänyt, koska ajattelet eläimen ääntä.</w:t>
      </w:r>
    </w:p>
    <w:p>
      <w:r>
        <w:rPr>
          <w:b/>
          <w:u w:val="single"/>
        </w:rPr>
        <w:t xml:space="preserve">770790</w:t>
      </w:r>
    </w:p>
    <w:p>
      <w:r>
        <w:t xml:space="preserve">Se ei ole suljettu yleisöltä, pop-tv ei halua kuulla ja tietää totuutta. 24 tunnin toimittajat eivät uskalla koputtaa ovelle... https://t.co/zFnBolg2cl...</w:t>
      </w:r>
    </w:p>
    <w:p>
      <w:r>
        <w:rPr>
          <w:b/>
          <w:u w:val="single"/>
        </w:rPr>
        <w:t xml:space="preserve">770791</w:t>
      </w:r>
    </w:p>
    <w:p>
      <w:r>
        <w:t xml:space="preserve">@kostinmozeg @PerfidiaDonat Tmintsillä on se.</w:t>
        <w:br/>
        <w:t xml:space="preserve"> Faronika Ltd. Tolminin kalanviljelylaitos</w:t>
      </w:r>
    </w:p>
    <w:p>
      <w:r>
        <w:rPr>
          <w:b/>
          <w:u w:val="single"/>
        </w:rPr>
        <w:t xml:space="preserve">770792</w:t>
      </w:r>
    </w:p>
    <w:p>
      <w:r>
        <w:t xml:space="preserve">@BarbarAnkaran Kiitos. Tarvitsin tuon vaihtoehdon. Tunsin itseni jo todelliseksi fasistiksi, joka keräsi kiviä välillämme olevaa muuria varten.</w:t>
      </w:r>
    </w:p>
    <w:p>
      <w:r>
        <w:rPr>
          <w:b/>
          <w:u w:val="single"/>
        </w:rPr>
        <w:t xml:space="preserve">770793</w:t>
      </w:r>
    </w:p>
    <w:p>
      <w:r>
        <w:t xml:space="preserve">Creative Hands paljastaa paljon ... seuraa ja pysy ajan tasalla :D Tai tilaa uutiskirje... https://t.co/7anyMgjL3G...</w:t>
      </w:r>
    </w:p>
    <w:p>
      <w:r>
        <w:rPr>
          <w:b/>
          <w:u w:val="single"/>
        </w:rPr>
        <w:t xml:space="preserve">770794</w:t>
      </w:r>
    </w:p>
    <w:p>
      <w:r>
        <w:t xml:space="preserve">Nuoret miehet nyt juokoot meille tulkoot takaisin, jotka ovat kokoontuneet tätä tarkoitusta varten olkoon sydän kirkas ja veljien silmä kaikki elävät murskatut rinnat toivon herättävät</w:t>
      </w:r>
    </w:p>
    <w:p>
      <w:r>
        <w:rPr>
          <w:b/>
          <w:u w:val="single"/>
        </w:rPr>
        <w:t xml:space="preserve">770795</w:t>
      </w:r>
    </w:p>
    <w:p>
      <w:r>
        <w:t xml:space="preserve">Huomenna aamulla JANJA VIDEC tulee luoksenne uuden "maagisen" T-paitojen, poolopaitojen ja mekkojen varaston kanssa, iltapäivällä... https://t.co/dhvadRg5f7</w:t>
      </w:r>
    </w:p>
    <w:p>
      <w:r>
        <w:rPr>
          <w:b/>
          <w:u w:val="single"/>
        </w:rPr>
        <w:t xml:space="preserve">770796</w:t>
      </w:r>
    </w:p>
    <w:p>
      <w:r>
        <w:t xml:space="preserve">@RevijaReporter Hyvä, ettei se hajoa peleihin. Niin tehdään aina hautajaisissa ja illallisilla. SMC:n paskiaiset. Se on moraalinen kysymys.</w:t>
      </w:r>
    </w:p>
    <w:p>
      <w:r>
        <w:rPr>
          <w:b/>
          <w:u w:val="single"/>
        </w:rPr>
        <w:t xml:space="preserve">770797</w:t>
      </w:r>
    </w:p>
    <w:p>
      <w:r>
        <w:t xml:space="preserve">Zoran Jankovic uhkailee jo työntekijöitä. Ljubljana herää ja potkaise tätä korruptoitunutta paskiaista perseeseen! https://t.co/p6EwN0rA3Y</w:t>
      </w:r>
    </w:p>
    <w:p>
      <w:r>
        <w:rPr>
          <w:b/>
          <w:u w:val="single"/>
        </w:rPr>
        <w:t xml:space="preserve">770798</w:t>
      </w:r>
    </w:p>
    <w:p>
      <w:r>
        <w:t xml:space="preserve">Eläköön kaikki kansat...</w:t>
        <w:br/>
        <w:t xml:space="preserve">dr france prešeren</w:t>
        <w:br/>
        <w:t xml:space="preserve">dr agica marešićp https://t.co/gdDeOhlZFI</w:t>
      </w:r>
    </w:p>
    <w:p>
      <w:r>
        <w:rPr>
          <w:b/>
          <w:u w:val="single"/>
        </w:rPr>
        <w:t xml:space="preserve">770799</w:t>
      </w:r>
    </w:p>
    <w:p>
      <w:r>
        <w:t xml:space="preserve">Kirjoittaakseen jotain näin typerää, sinun on todella kirjoitettava Novak.</w:t>
        <w:t xml:space="preserve">#economicfascist ROFL</w:t>
        <w:br/>
        <w:t xml:space="preserve">https://t.co/nWIAOd2Diq https://t.co/nWIAOd2Diq</w:t>
      </w:r>
    </w:p>
    <w:p>
      <w:r>
        <w:rPr>
          <w:b/>
          <w:u w:val="single"/>
        </w:rPr>
        <w:t xml:space="preserve">770800</w:t>
      </w:r>
    </w:p>
    <w:p>
      <w:r>
        <w:t xml:space="preserve">@ArtGotar On kulunut noin 10 vuotta siitä, kun Slovenia on ollut rakettipilviä. Ainoa naapureistamme.</w:t>
      </w:r>
    </w:p>
    <w:p>
      <w:r>
        <w:rPr>
          <w:b/>
          <w:u w:val="single"/>
        </w:rPr>
        <w:t xml:space="preserve">770801</w:t>
      </w:r>
    </w:p>
    <w:p>
      <w:r>
        <w:t xml:space="preserve">@edvardkadic Pobalinin Eldeesin kaltainen vastaaminen ja paasaaminen. Hän ei yltänyt polvillaan Turkuun.</w:t>
      </w:r>
    </w:p>
    <w:p>
      <w:r>
        <w:rPr>
          <w:b/>
          <w:u w:val="single"/>
        </w:rPr>
        <w:t xml:space="preserve">770802</w:t>
      </w:r>
    </w:p>
    <w:p>
      <w:r>
        <w:t xml:space="preserve">Kuka muu kuin Melingo olisi voinut voittaa kaksi Gardel-palkintoa Buenos Airesissa?</w:t>
        <w:br/>
        <w:t xml:space="preserve"> #musicbesveta #melingo</w:t>
      </w:r>
    </w:p>
    <w:p>
      <w:r>
        <w:rPr>
          <w:b/>
          <w:u w:val="single"/>
        </w:rPr>
        <w:t xml:space="preserve">770803</w:t>
      </w:r>
    </w:p>
    <w:p>
      <w:r>
        <w:t xml:space="preserve">Sosiaaliset ja poliittiset työntekijät tervehtivät uudenvuodenpäivänä diktaattoria muistellen #butale https://t.co/jthpl4KkKY</w:t>
      </w:r>
    </w:p>
    <w:p>
      <w:r>
        <w:rPr>
          <w:b/>
          <w:u w:val="single"/>
        </w:rPr>
        <w:t xml:space="preserve">770804</w:t>
      </w:r>
    </w:p>
    <w:p>
      <w:r>
        <w:t xml:space="preserve">@leaathenatabako Saat meidät aina nauramaan....ej. hän on mulkku kojelaudassa. Ja un caffe polit pol.</w:t>
      </w:r>
    </w:p>
    <w:p>
      <w:r>
        <w:rPr>
          <w:b/>
          <w:u w:val="single"/>
        </w:rPr>
        <w:t xml:space="preserve">770805</w:t>
      </w:r>
    </w:p>
    <w:p>
      <w:r>
        <w:t xml:space="preserve">@Leo49400290 @DrzavniSvet Sitten joidenkin pankkien olisi pitänyt jo romahtaa, mutta me onnellisesti pääomitimme ne uudelleen.</w:t>
      </w:r>
    </w:p>
    <w:p>
      <w:r>
        <w:rPr>
          <w:b/>
          <w:u w:val="single"/>
        </w:rPr>
        <w:t xml:space="preserve">770806</w:t>
      </w:r>
    </w:p>
    <w:p>
      <w:r>
        <w:t xml:space="preserve">Ensimmäinen Kailua vasemmalta.  He ovat jo estäneet 8 pyörän oston. Hieno viesti Natolle: Will Šarecilla on jotain selitettävää.  Hän ei tiedä sitä vielä.</w:t>
      </w:r>
    </w:p>
    <w:p>
      <w:r>
        <w:rPr>
          <w:b/>
          <w:u w:val="single"/>
        </w:rPr>
        <w:t xml:space="preserve">770807</w:t>
      </w:r>
    </w:p>
    <w:p>
      <w:r>
        <w:t xml:space="preserve">@SiskoAndrej @strankaSD Koska olette oman puolueenne puoluekannattajia @strankaSD. Ja teiltä tuli uusi versio - Partisaanit 2.0.</w:t>
      </w:r>
    </w:p>
    <w:p>
      <w:r>
        <w:rPr>
          <w:b/>
          <w:u w:val="single"/>
        </w:rPr>
        <w:t xml:space="preserve">770808</w:t>
      </w:r>
    </w:p>
    <w:p>
      <w:r>
        <w:t xml:space="preserve">@MetkaSmole @drVinkoGorenak @FranciKek sveda on munaton selkärangaton , täällä afne gunca ja viihdyttää näitä vesimeloneita noin slo</w:t>
      </w:r>
    </w:p>
    <w:p>
      <w:r>
        <w:rPr>
          <w:b/>
          <w:u w:val="single"/>
        </w:rPr>
        <w:t xml:space="preserve">770809</w:t>
      </w:r>
    </w:p>
    <w:p>
      <w:r>
        <w:t xml:space="preserve">Peruskoulujen rehtoreiden liiton puheenjohtajan Gregor Pečanin kaltaiset poliitikot ovat peruskoulun haudankaivajia.</w:t>
      </w:r>
    </w:p>
    <w:p>
      <w:r>
        <w:rPr>
          <w:b/>
          <w:u w:val="single"/>
        </w:rPr>
        <w:t xml:space="preserve">770810</w:t>
      </w:r>
    </w:p>
    <w:p>
      <w:r>
        <w:t xml:space="preserve">Kroatialaiset antavat meille paljon paskaa,jos tämä jatkuu näin meillä on Kroatian laivasto kotimerellämme.Klinc... https://t.co/oGCsaHOtm0...</w:t>
      </w:r>
    </w:p>
    <w:p>
      <w:r>
        <w:rPr>
          <w:b/>
          <w:u w:val="single"/>
        </w:rPr>
        <w:t xml:space="preserve">770811</w:t>
      </w:r>
    </w:p>
    <w:p>
      <w:r>
        <w:t xml:space="preserve">@JozeBiscak @JakAndrej Nämä hänen metaforansa saavat minut oksentamaan.</w:t>
      </w:r>
    </w:p>
    <w:p>
      <w:r>
        <w:rPr>
          <w:b/>
          <w:u w:val="single"/>
        </w:rPr>
        <w:t xml:space="preserve">770812</w:t>
      </w:r>
    </w:p>
    <w:p>
      <w:r>
        <w:t xml:space="preserve">Kuinka monta kertaa odotukset voivat tappaa sinut muuttumaan?</w:t>
        <w:br/>
        <w:t xml:space="preserve"> Minulta on ilmeisesti kysytty n kertaa##kertoja ja kertoja</w:t>
      </w:r>
    </w:p>
    <w:p>
      <w:r>
        <w:rPr>
          <w:b/>
          <w:u w:val="single"/>
        </w:rPr>
        <w:t xml:space="preserve">770813</w:t>
      </w:r>
    </w:p>
    <w:p>
      <w:r>
        <w:t xml:space="preserve">NIMI SLOVENIA ON KAUNIS</w:t>
        <w:br/>
        <w:br/>
        <w:t xml:space="preserve">Slovenia, mikä nimi sinulle on kauniisti annettu,</w:t>
        <w:br/>
        <w:t xml:space="preserve">Oletko sinä mitään arvokkaampi kuin tämä sairas kansa!... https://t.co/OgTPIHXByo</w:t>
      </w:r>
    </w:p>
    <w:p>
      <w:r>
        <w:rPr>
          <w:b/>
          <w:u w:val="single"/>
        </w:rPr>
        <w:t xml:space="preserve">770814</w:t>
      </w:r>
    </w:p>
    <w:p>
      <w:r>
        <w:t xml:space="preserve">@BanicGregor Tietenkin, vaikka 1 tällainen ydinpommi..se olisi todella iso kakku, alkuun.</w:t>
      </w:r>
    </w:p>
    <w:p>
      <w:r>
        <w:rPr>
          <w:b/>
          <w:u w:val="single"/>
        </w:rPr>
        <w:t xml:space="preserve">770815</w:t>
      </w:r>
    </w:p>
    <w:p>
      <w:r>
        <w:t xml:space="preserve">@MladenPrajdic Kannettavaan tietokoneeseen on vaikea puristaa yli 32 Gt:n ram-muistia ja 1 Tt:n levyä, joten kyllä.</w:t>
      </w:r>
    </w:p>
    <w:p>
      <w:r>
        <w:rPr>
          <w:b/>
          <w:u w:val="single"/>
        </w:rPr>
        <w:t xml:space="preserve">770816</w:t>
      </w:r>
    </w:p>
    <w:p>
      <w:r>
        <w:t xml:space="preserve">@surfon Alt-right ei halua olla missään tekemisissä natsismin ja hakaristien kanssa, sanovat aina.</w:t>
      </w:r>
    </w:p>
    <w:p>
      <w:r>
        <w:rPr>
          <w:b/>
          <w:u w:val="single"/>
        </w:rPr>
        <w:t xml:space="preserve">770817</w:t>
      </w:r>
    </w:p>
    <w:p>
      <w:r>
        <w:t xml:space="preserve">Srpskan peruskoulun lapset laulavat slovenialaisia lauluja, mitä voin sanoa... http://t.co/DG8S2pOG3j</w:t>
      </w:r>
    </w:p>
    <w:p>
      <w:r>
        <w:rPr>
          <w:b/>
          <w:u w:val="single"/>
        </w:rPr>
        <w:t xml:space="preserve">770818</w:t>
      </w:r>
    </w:p>
    <w:p>
      <w:r>
        <w:t xml:space="preserve">@blazoncek @iztokgartner @suskozaver Itse asiassa tämän tietokoneen osalta voisin todella tehdä niin, koska se on grafiikkaa ja suunnittelua varten. Mutta #nidnara</w:t>
      </w:r>
    </w:p>
    <w:p>
      <w:r>
        <w:rPr>
          <w:b/>
          <w:u w:val="single"/>
        </w:rPr>
        <w:t xml:space="preserve">770819</w:t>
      </w:r>
    </w:p>
    <w:p>
      <w:r>
        <w:t xml:space="preserve">Kysyimme kollegojemme lapsilta, mitä katastrofi on. Katso mitä he sanoivat 👉https://t.co/ZQkhw0hHua https://t.co/mSoFQwLdmH</w:t>
      </w:r>
    </w:p>
    <w:p>
      <w:r>
        <w:rPr>
          <w:b/>
          <w:u w:val="single"/>
        </w:rPr>
        <w:t xml:space="preserve">770820</w:t>
      </w:r>
    </w:p>
    <w:p>
      <w:r>
        <w:t xml:space="preserve">@Mauhlerca Ja kun kauppiaat alkavat hypätä mukaan. Hei, jos tarvitsen jotain, tulen itse pyytämään sitä!</w:t>
      </w:r>
    </w:p>
    <w:p>
      <w:r>
        <w:rPr>
          <w:b/>
          <w:u w:val="single"/>
        </w:rPr>
        <w:t xml:space="preserve">770821</w:t>
      </w:r>
    </w:p>
    <w:p>
      <w:r>
        <w:t xml:space="preserve">@Jure_Bajic Ei tällaista bu(h)groundia taas! Oikeuttaa älykkyytensä maineen!👎😡⚽️</w:t>
      </w:r>
    </w:p>
    <w:p>
      <w:r>
        <w:rPr>
          <w:b/>
          <w:u w:val="single"/>
        </w:rPr>
        <w:t xml:space="preserve">770822</w:t>
      </w:r>
    </w:p>
    <w:p>
      <w:r>
        <w:t xml:space="preserve">@anajud13 Jotta edes huomaisit, että hän on hävinnyt. Jos molemmat ovat kadonneet, et edes kaipaa heitä. Lisäksi stuntit haluavat olla huomion keskipisteenä.</w:t>
      </w:r>
    </w:p>
    <w:p>
      <w:r>
        <w:rPr>
          <w:b/>
          <w:u w:val="single"/>
        </w:rPr>
        <w:t xml:space="preserve">770823</w:t>
      </w:r>
    </w:p>
    <w:p>
      <w:r>
        <w:t xml:space="preserve">Zoki swica, Jankovičin päähän on jo sulanut voi, ettei Ljubljanaa tulvi !</w:t>
      </w:r>
    </w:p>
    <w:p>
      <w:r>
        <w:rPr>
          <w:b/>
          <w:u w:val="single"/>
        </w:rPr>
        <w:t xml:space="preserve">770824</w:t>
      </w:r>
    </w:p>
    <w:p>
      <w:r>
        <w:t xml:space="preserve">@Pertinacal @slavko41693232 @BojanPozar Vihdoinkin joku uskaltaa kertoa totuuden...bravo rado pezdir.</w:t>
      </w:r>
    </w:p>
    <w:p>
      <w:r>
        <w:rPr>
          <w:b/>
          <w:u w:val="single"/>
        </w:rPr>
        <w:t xml:space="preserve">770825</w:t>
      </w:r>
    </w:p>
    <w:p>
      <w:r>
        <w:t xml:space="preserve">@Janez_Mezan Muuten, olet puolueessa, joka on täynnä entisiä kommunistisia käännynnäisiä.</w:t>
      </w:r>
    </w:p>
    <w:p>
      <w:r>
        <w:rPr>
          <w:b/>
          <w:u w:val="single"/>
        </w:rPr>
        <w:t xml:space="preserve">770826</w:t>
      </w:r>
    </w:p>
    <w:p>
      <w:r>
        <w:t xml:space="preserve">Leipzigin yliopiston opiskelijat kertovat rasistiselle professorille päin naamaa. Kunnioitusta! Myös video on julkaistu. https://t.co/oDhyUjOy4n</w:t>
      </w:r>
    </w:p>
    <w:p>
      <w:r>
        <w:rPr>
          <w:b/>
          <w:u w:val="single"/>
        </w:rPr>
        <w:t xml:space="preserve">770827</w:t>
      </w:r>
    </w:p>
    <w:p>
      <w:r>
        <w:t xml:space="preserve">Kalmarin ja Välimeren juhlat ovat aivan nurkan takana https://t.co/ijBib8QWHi https://t.co/FYfLJWQGPJ</w:t>
      </w:r>
    </w:p>
    <w:p>
      <w:r>
        <w:rPr>
          <w:b/>
          <w:u w:val="single"/>
        </w:rPr>
        <w:t xml:space="preserve">770828</w:t>
      </w:r>
    </w:p>
    <w:p>
      <w:r>
        <w:t xml:space="preserve">Löysin vihdoin oikean oluen itselleni. #instabeer #stonebrewing #arrogantbastardale @ Ljubljana, Slovenia https://t.co/5juJNo7gNv</w:t>
      </w:r>
    </w:p>
    <w:p>
      <w:r>
        <w:rPr>
          <w:b/>
          <w:u w:val="single"/>
        </w:rPr>
        <w:t xml:space="preserve">770829</w:t>
      </w:r>
    </w:p>
    <w:p>
      <w:r>
        <w:t xml:space="preserve">@vinkovasle1 Joukossamme on edelleen paljon virantteja. Tulee olemaan pitkä ja vaikea tie tyhjentää tämä suo ja vapauttaa itsemme kommunistimafiasta.</w:t>
      </w:r>
    </w:p>
    <w:p>
      <w:r>
        <w:rPr>
          <w:b/>
          <w:u w:val="single"/>
        </w:rPr>
        <w:t xml:space="preserve">770830</w:t>
      </w:r>
    </w:p>
    <w:p>
      <w:r>
        <w:t xml:space="preserve">@BorutV1 @Alex4Aleksandra Ei hätkähdä! Koska hän oli SDS-puolueessa ja koska hänellä oli kikkailua...</w:t>
      </w:r>
    </w:p>
    <w:p>
      <w:r>
        <w:rPr>
          <w:b/>
          <w:u w:val="single"/>
        </w:rPr>
        <w:t xml:space="preserve">770831</w:t>
      </w:r>
    </w:p>
    <w:p>
      <w:r>
        <w:t xml:space="preserve">@MStrovs Koska tuossa pensaassa on kani. Ilman J.J.:tä oikeisto katoaa. Heille jää itsepalvelu.</w:t>
      </w:r>
    </w:p>
    <w:p>
      <w:r>
        <w:rPr>
          <w:b/>
          <w:u w:val="single"/>
        </w:rPr>
        <w:t xml:space="preserve">770832</w:t>
      </w:r>
    </w:p>
    <w:p>
      <w:r>
        <w:t xml:space="preserve">@dvladar [LIVE] PV Slovenialle ei ole ensimmäinen turvallinen maa, johon #arbitrage on vaikuttanut, auttoi.</w:t>
      </w:r>
    </w:p>
    <w:p>
      <w:r>
        <w:rPr>
          <w:b/>
          <w:u w:val="single"/>
        </w:rPr>
        <w:t xml:space="preserve">770833</w:t>
      </w:r>
    </w:p>
    <w:p>
      <w:r>
        <w:t xml:space="preserve">@megafotr @nmusar @Airbnb Ei ole ensimmäinen kerta, kun dbadmin tekee tietokannasta kopion ja myy sen sitten parhaalle tarjoajalle.</w:t>
      </w:r>
    </w:p>
    <w:p>
      <w:r>
        <w:rPr>
          <w:b/>
          <w:u w:val="single"/>
        </w:rPr>
        <w:t xml:space="preserve">770834</w:t>
      </w:r>
    </w:p>
    <w:p>
      <w:r>
        <w:t xml:space="preserve">Tänä iltana #nuoret ja #opiskelijat kutsutaan #Mariboriin luennolle kysymyksistä, joita Charlie Gardin tarina jättää meille https://t.co/5F5sf1o1FY.</w:t>
      </w:r>
    </w:p>
    <w:p>
      <w:r>
        <w:rPr>
          <w:b/>
          <w:u w:val="single"/>
        </w:rPr>
        <w:t xml:space="preserve">770835</w:t>
      </w:r>
    </w:p>
    <w:p>
      <w:r>
        <w:t xml:space="preserve">ABSURDISTAN JA VALINTAOHJELMAT - TAPAUS NRO 1: Absurdiuksista oppiminen https://t.co/Gut3GLzUDU https://t.co/Gut3GLzUDU</w:t>
      </w:r>
    </w:p>
    <w:p>
      <w:r>
        <w:rPr>
          <w:b/>
          <w:u w:val="single"/>
        </w:rPr>
        <w:t xml:space="preserve">770836</w:t>
      </w:r>
    </w:p>
    <w:p>
      <w:r>
        <w:t xml:space="preserve">@LahovnikMatej VANHEMMAN IKÄIÄN ELÄKKEEN LASKELMA ON 56,63%Jankovićin ankalle maksamme 16 miljoonaa, te korruptoituneet, antakaa takaisin se, mitä olette varastaneet!</w:t>
      </w:r>
    </w:p>
    <w:p>
      <w:r>
        <w:rPr>
          <w:b/>
          <w:u w:val="single"/>
        </w:rPr>
        <w:t xml:space="preserve">770837</w:t>
      </w:r>
    </w:p>
    <w:p>
      <w:r>
        <w:t xml:space="preserve">KUVAT: Perpetuum Jazzile järjesti unohtumattoman spektaakkelin Ljutomerissa - https://t.co/H7JwaUC0rV https://t.co/uShuEtNnSi https://t.co/uShuEtNnSi</w:t>
      </w:r>
    </w:p>
    <w:p>
      <w:r>
        <w:rPr>
          <w:b/>
          <w:u w:val="single"/>
        </w:rPr>
        <w:t xml:space="preserve">770838</w:t>
      </w:r>
    </w:p>
    <w:p>
      <w:r>
        <w:t xml:space="preserve">@ZmagoPlemeniti Vasemmiston satelliittipuolue, kun he tarvitsevat sinua, sinä tuet heitä. Maahanmuuttajat ovat naamiointia naiiveille äänestäjille.</w:t>
      </w:r>
    </w:p>
    <w:p>
      <w:r>
        <w:rPr>
          <w:b/>
          <w:u w:val="single"/>
        </w:rPr>
        <w:t xml:space="preserve">770839</w:t>
      </w:r>
    </w:p>
    <w:p>
      <w:r>
        <w:t xml:space="preserve">@oscarstarejsi heillä on vielä kaksi autonovea Golf Variant 5:lle tavaratilan puun alla.</w:t>
      </w:r>
    </w:p>
    <w:p>
      <w:r>
        <w:rPr>
          <w:b/>
          <w:u w:val="single"/>
        </w:rPr>
        <w:t xml:space="preserve">770840</w:t>
      </w:r>
    </w:p>
    <w:p>
      <w:r>
        <w:t xml:space="preserve">@MikeDjomba @rtvslo Hän ei sano mitään älykästä katsojalle, hän vain paasaa, koska hänen on pakko, ja hän on täysin puolueellinen. #bruh</w:t>
      </w:r>
    </w:p>
    <w:p>
      <w:r>
        <w:rPr>
          <w:b/>
          <w:u w:val="single"/>
        </w:rPr>
        <w:t xml:space="preserve">770841</w:t>
      </w:r>
    </w:p>
    <w:p>
      <w:r>
        <w:t xml:space="preserve">Meidän #Mars-pennut ovat vielä lomalla https://t.co/mpdlMMnSuj @Julia_Doria_1 #mars-pennut #avaruus #kirja https://t.co/utkH4XXPpa</w:t>
      </w:r>
    </w:p>
    <w:p>
      <w:r>
        <w:rPr>
          <w:b/>
          <w:u w:val="single"/>
        </w:rPr>
        <w:t xml:space="preserve">770842</w:t>
      </w:r>
    </w:p>
    <w:p>
      <w:r>
        <w:t xml:space="preserve">Takuuvarma menestys viikon pisintä päivää vastaan!</w:t>
        <w:t xml:space="preserve">;)</w:t>
        <w:br/>
        <w:br/>
        <w:t xml:space="preserve">#gustpikasi https://t.co/mEyRsuHf00</w:t>
      </w:r>
    </w:p>
    <w:p>
      <w:r>
        <w:rPr>
          <w:b/>
          <w:u w:val="single"/>
        </w:rPr>
        <w:t xml:space="preserve">770843</w:t>
      </w:r>
    </w:p>
    <w:p>
      <w:r>
        <w:t xml:space="preserve">Valmentaja sai potkut 24 tunnin kuluttua! #jalkapallo #jalkapallo #ligaprvakov - http://t.co/CgeBhn46ln</w:t>
      </w:r>
    </w:p>
    <w:p>
      <w:r>
        <w:rPr>
          <w:b/>
          <w:u w:val="single"/>
        </w:rPr>
        <w:t xml:space="preserve">770844</w:t>
      </w:r>
    </w:p>
    <w:p>
      <w:r>
        <w:t xml:space="preserve">Mies rikkoo rakennusten ja autojen lasia ja uhkaa poliisia https://t.co/PdK3MAcEdK</w:t>
      </w:r>
    </w:p>
    <w:p>
      <w:r>
        <w:rPr>
          <w:b/>
          <w:u w:val="single"/>
        </w:rPr>
        <w:t xml:space="preserve">770845</w:t>
      </w:r>
    </w:p>
    <w:p>
      <w:r>
        <w:t xml:space="preserve">@_MegWhite_ @aleksandertusek @Centrifusion Kyllä. Elämme algoritmien ja nimettömien koodintekijöiden tekoälyn maailmassa. 😎</w:t>
      </w:r>
    </w:p>
    <w:p>
      <w:r>
        <w:rPr>
          <w:b/>
          <w:u w:val="single"/>
        </w:rPr>
        <w:t xml:space="preserve">770846</w:t>
      </w:r>
    </w:p>
    <w:p>
      <w:r>
        <w:t xml:space="preserve">Maalaamiseen valmistautuminen on minulle suunnilleen samanlaista kuin muuttoon valmistautuminen. Kaaos. Täydellinen kaaos.</w:t>
      </w:r>
    </w:p>
    <w:p>
      <w:r>
        <w:rPr>
          <w:b/>
          <w:u w:val="single"/>
        </w:rPr>
        <w:t xml:space="preserve">770847</w:t>
      </w:r>
    </w:p>
    <w:p>
      <w:r>
        <w:t xml:space="preserve">Mustalaiset ovat koskemattomia maassamme!!! 24ur sulkee kommentit, jotta kukaan ei kirjoita mitään heitä vastaan!!!</w:t>
        <w:br/>
        <w:t xml:space="preserve">https://t.co/VOmS0EKJry</w:t>
      </w:r>
    </w:p>
    <w:p>
      <w:r>
        <w:rPr>
          <w:b/>
          <w:u w:val="single"/>
        </w:rPr>
        <w:t xml:space="preserve">770848</w:t>
      </w:r>
    </w:p>
    <w:p>
      <w:r>
        <w:t xml:space="preserve">Täydet 70 km maaliin. Silloin pyöräilijät sanovat, että Tour on Tour. #clickhold #TDFTVS #TDF2018</w:t>
      </w:r>
    </w:p>
    <w:p>
      <w:r>
        <w:rPr>
          <w:b/>
          <w:u w:val="single"/>
        </w:rPr>
        <w:t xml:space="preserve">770849</w:t>
      </w:r>
    </w:p>
    <w:p>
      <w:r>
        <w:t xml:space="preserve">Bariart - uusi koruliike avasi ovensa Ljubljanassa https://t.co/JV4xQnuFoj https://t.co/MsLFADYeS6</w:t>
      </w:r>
    </w:p>
    <w:p>
      <w:r>
        <w:rPr>
          <w:b/>
          <w:u w:val="single"/>
        </w:rPr>
        <w:t xml:space="preserve">770850</w:t>
      </w:r>
    </w:p>
    <w:p>
      <w:r>
        <w:t xml:space="preserve">Mies puukotti häntä sydämeen, palleaan ja vatsaelimiin haavoittaen häntä niin pahoin, että hän myöhemmin kuoli.</w:t>
        <w:br/>
        <w:t xml:space="preserve">https://t.co/5w74ex4O5o</w:t>
      </w:r>
    </w:p>
    <w:p>
      <w:r>
        <w:rPr>
          <w:b/>
          <w:u w:val="single"/>
        </w:rPr>
        <w:t xml:space="preserve">770851</w:t>
      </w:r>
    </w:p>
    <w:p>
      <w:r>
        <w:t xml:space="preserve">@HearMarkoRoar Vaikuttavaa. Ohjelmassa yksi ammattilainen e-urheilija pahoinpiteli toista, ja loukkaantunut meni puoliksi *shudder* Twitteriin hillumaan.</w:t>
      </w:r>
    </w:p>
    <w:p>
      <w:r>
        <w:rPr>
          <w:b/>
          <w:u w:val="single"/>
        </w:rPr>
        <w:t xml:space="preserve">770852</w:t>
      </w:r>
    </w:p>
    <w:p>
      <w:r>
        <w:t xml:space="preserve">@spagetyuse @Aleksan61182821 itse asiassa he ovat ensimmäisinä jonossa, kun lääkärit alkavat raiskata ja asentaa pommeja.</w:t>
      </w:r>
    </w:p>
    <w:p>
      <w:r>
        <w:rPr>
          <w:b/>
          <w:u w:val="single"/>
        </w:rPr>
        <w:t xml:space="preserve">770853</w:t>
      </w:r>
    </w:p>
    <w:p>
      <w:r>
        <w:t xml:space="preserve">@TjasaZavrh @MiroCerar @vladaRS @MZZRS Älä potkaise tyttöä sumussa, sumussa on kivi!</w:t>
      </w:r>
    </w:p>
    <w:p>
      <w:r>
        <w:rPr>
          <w:b/>
          <w:u w:val="single"/>
        </w:rPr>
        <w:t xml:space="preserve">770854</w:t>
      </w:r>
    </w:p>
    <w:p>
      <w:r>
        <w:t xml:space="preserve">Käytännöllinen ja hirvittävän surullinen todiste siitä, että elämme hullujenhuoneessa, jota johtavat kaikkein sairaimmat potilaat. https://t.co/36DtVjOzGs</w:t>
      </w:r>
    </w:p>
    <w:p>
      <w:r>
        <w:rPr>
          <w:b/>
          <w:u w:val="single"/>
        </w:rPr>
        <w:t xml:space="preserve">770855</w:t>
      </w:r>
    </w:p>
    <w:p>
      <w:r>
        <w:t xml:space="preserve">Atech -Atolan asiakas- myy Fumis-pellettikeittimien ohjaimia kalliimmalla kuin suurin kilpailija http://t.co/wuBzDAcpah via @Finance_si #B2B</w:t>
      </w:r>
    </w:p>
    <w:p>
      <w:r>
        <w:rPr>
          <w:b/>
          <w:u w:val="single"/>
        </w:rPr>
        <w:t xml:space="preserve">770856</w:t>
      </w:r>
    </w:p>
    <w:p>
      <w:r>
        <w:t xml:space="preserve">@ANJABAHZIBERT @strankaSDS @sarecmarjan Tämä Pavšič on todellakin oikea (sopivin) maskotti @StrankaLMS:lle.</w:t>
        <w:br/>
        <w:t xml:space="preserve"> Tyhmyyden maskotti.</w:t>
      </w:r>
    </w:p>
    <w:p>
      <w:r>
        <w:rPr>
          <w:b/>
          <w:u w:val="single"/>
        </w:rPr>
        <w:t xml:space="preserve">770857</w:t>
      </w:r>
    </w:p>
    <w:p>
      <w:r>
        <w:t xml:space="preserve">Mutta tämä on todella idioottimaista...ja vertailu omenaan on puhtaasti sattumaa🤣🤣🤣🤣 https://t.co/S94VI9NQcE https://t.co/S94VI9NQcE</w:t>
      </w:r>
    </w:p>
    <w:p>
      <w:r>
        <w:rPr>
          <w:b/>
          <w:u w:val="single"/>
        </w:rPr>
        <w:t xml:space="preserve">770858</w:t>
      </w:r>
    </w:p>
    <w:p>
      <w:r>
        <w:t xml:space="preserve">Siksi tarvitsemme jonkun @JJansaSDS:n kaltaisen henkilön, joka voi nousta näiden roistojen vastustajaksi! https://t.co/o6P4xCLmwA</w:t>
      </w:r>
    </w:p>
    <w:p>
      <w:r>
        <w:rPr>
          <w:b/>
          <w:u w:val="single"/>
        </w:rPr>
        <w:t xml:space="preserve">770859</w:t>
      </w:r>
    </w:p>
    <w:p>
      <w:r>
        <w:t xml:space="preserve">Jumala varjelkoon meitä voittamasta kroaatteja finaalissa kiistanalaisen tuomaripäätöksen jälkeen. #rokomet</w:t>
      </w:r>
    </w:p>
    <w:p>
      <w:r>
        <w:rPr>
          <w:b/>
          <w:u w:val="single"/>
        </w:rPr>
        <w:t xml:space="preserve">770860</w:t>
      </w:r>
    </w:p>
    <w:p>
      <w:r>
        <w:t xml:space="preserve">@Pikowaru @GalaAine kun olet vitun loinen...em, imaise...em... milloin voit taas juoda? :P</w:t>
      </w:r>
    </w:p>
    <w:p>
      <w:r>
        <w:rPr>
          <w:b/>
          <w:u w:val="single"/>
        </w:rPr>
        <w:t xml:space="preserve">770861</w:t>
      </w:r>
    </w:p>
    <w:p>
      <w:r>
        <w:t xml:space="preserve">Kysyisin @DanielKalan @dreychee Beastilta, mitä mieltä hän on keilaamisesta, hintti farmari, anna hänen mennä kentälle.</w:t>
      </w:r>
    </w:p>
    <w:p>
      <w:r>
        <w:rPr>
          <w:b/>
          <w:u w:val="single"/>
        </w:rPr>
        <w:t xml:space="preserve">770862</w:t>
      </w:r>
    </w:p>
    <w:p>
      <w:r>
        <w:t xml:space="preserve">Ministerin välineiden kantaminen ei ehkä ole laitonta, mutta se ei ole mobbingia, ja se voi olla täysin perseestä.</w:t>
      </w:r>
    </w:p>
    <w:p>
      <w:r>
        <w:rPr>
          <w:b/>
          <w:u w:val="single"/>
        </w:rPr>
        <w:t xml:space="preserve">770863</w:t>
      </w:r>
    </w:p>
    <w:p>
      <w:r>
        <w:t xml:space="preserve">MVuk: Julkaiskaa verorahojen määrä, joka käytetään lomiinne Tšekin tasavallassa, ja mitä perheet, lapset ja vanhukset saavat teidän rasvoistanne ja nautinnoistanne?</w:t>
      </w:r>
    </w:p>
    <w:p>
      <w:r>
        <w:rPr>
          <w:b/>
          <w:u w:val="single"/>
        </w:rPr>
        <w:t xml:space="preserve">770864</w:t>
      </w:r>
    </w:p>
    <w:p>
      <w:r>
        <w:t xml:space="preserve">@Medeja_7 Heille on annettu ohjeet, koska mitä muuta ilmoittamaton Kučan tekisi RTV:ssä???? Ilmakehä on myrkytettävä loppuun asti...</w:t>
      </w:r>
    </w:p>
    <w:p>
      <w:r>
        <w:rPr>
          <w:b/>
          <w:u w:val="single"/>
        </w:rPr>
        <w:t xml:space="preserve">770865</w:t>
      </w:r>
    </w:p>
    <w:p>
      <w:r>
        <w:t xml:space="preserve">@strankaSLS @JJansaSDS @sarecmarjan @Marjan_Podobnik Tänään Peto on Slovenian maanalaisen mestari entisen kommunistin johdolla!</w:t>
      </w:r>
    </w:p>
    <w:p>
      <w:r>
        <w:rPr>
          <w:b/>
          <w:u w:val="single"/>
        </w:rPr>
        <w:t xml:space="preserve">770866</w:t>
      </w:r>
    </w:p>
    <w:p>
      <w:r>
        <w:t xml:space="preserve">Tytär: "Minulla on juna 20 minuutin kuluttua!" Črnuče - Bežigradin kirjasto - Ljubljanan rautatieasema 15min #vsobotogre #malezmage #poomejitvah</w:t>
      </w:r>
    </w:p>
    <w:p>
      <w:r>
        <w:rPr>
          <w:b/>
          <w:u w:val="single"/>
        </w:rPr>
        <w:t xml:space="preserve">770867</w:t>
      </w:r>
    </w:p>
    <w:p>
      <w:r>
        <w:t xml:space="preserve">@powersmoothie @adria_airways saitko matkalaukun?</w:t>
        <w:br/>
        <w:t xml:space="preserve">Kävin eilen tällä sivustolla ja nyt minulla on heidän mainoksiaan kaikkialla internetissä. kiitos, kai :P</w:t>
      </w:r>
    </w:p>
    <w:p>
      <w:r>
        <w:rPr>
          <w:b/>
          <w:u w:val="single"/>
        </w:rPr>
        <w:t xml:space="preserve">770868</w:t>
      </w:r>
    </w:p>
    <w:p>
      <w:r>
        <w:t xml:space="preserve">@cashkee Jumala armahtakoon heitä, kuinka kaukana totuudesta siitä, mitä meille tapahtuu, nämä ihmiset ovat!</w:t>
      </w:r>
    </w:p>
    <w:p>
      <w:r>
        <w:rPr>
          <w:b/>
          <w:u w:val="single"/>
        </w:rPr>
        <w:t xml:space="preserve">770869</w:t>
      </w:r>
    </w:p>
    <w:p>
      <w:r>
        <w:t xml:space="preserve">Vipavassa rattijuoppo törmää kahteen jalankulkijaan jalkakäytävän ylityspaikalla.</w:t>
        <w:br/>
        <w:t xml:space="preserve">https://t.co/litMfnLFfw</w:t>
      </w:r>
    </w:p>
    <w:p>
      <w:r>
        <w:rPr>
          <w:b/>
          <w:u w:val="single"/>
        </w:rPr>
        <w:t xml:space="preserve">770870</w:t>
      </w:r>
    </w:p>
    <w:p>
      <w:r>
        <w:t xml:space="preserve">@VanessaCokl ei ole vitsi pikku kaveri, ne, jotka heittivät tukit hänen jalkojensa alla pitäisi varoa nyt</w:t>
      </w:r>
    </w:p>
    <w:p>
      <w:r>
        <w:rPr>
          <w:b/>
          <w:u w:val="single"/>
        </w:rPr>
        <w:t xml:space="preserve">770871</w:t>
      </w:r>
    </w:p>
    <w:p>
      <w:r>
        <w:t xml:space="preserve">Tässä lukee vakava ongelma tulevaisuutta ajatellen: Pipistrelle-kone, jossa oli norjalainen ministeri, päätyi järveen https://t.co/d0CJwxWxRz</w:t>
      </w:r>
    </w:p>
    <w:p>
      <w:r>
        <w:rPr>
          <w:b/>
          <w:u w:val="single"/>
        </w:rPr>
        <w:t xml:space="preserve">770872</w:t>
      </w:r>
    </w:p>
    <w:p>
      <w:r>
        <w:t xml:space="preserve">Jos olet jo suunnittelemassa sunnuntailounasta ...</w:t>
        <w:br/>
        <w:br/>
        <w:t xml:space="preserve"> #gustpikasi https://t.co/yLXP93tIpS</w:t>
      </w:r>
    </w:p>
    <w:p>
      <w:r>
        <w:rPr>
          <w:b/>
          <w:u w:val="single"/>
        </w:rPr>
        <w:t xml:space="preserve">770873</w:t>
      </w:r>
    </w:p>
    <w:p>
      <w:r>
        <w:t xml:space="preserve">Nämä ovat puhdistamolietteen rinnakkaispolton edut https://t.co/7iRvzLcBGI.</w:t>
      </w:r>
    </w:p>
    <w:p>
      <w:r>
        <w:rPr>
          <w:b/>
          <w:u w:val="single"/>
        </w:rPr>
        <w:t xml:space="preserve">770874</w:t>
      </w:r>
    </w:p>
    <w:p>
      <w:r>
        <w:t xml:space="preserve">@Plavalka Mutta polttaminen on läsnä kaikissa ammateissa. Meidän on vain nähtävä näyttelijät läheltä ja useammin.</w:t>
      </w:r>
    </w:p>
    <w:p>
      <w:r>
        <w:rPr>
          <w:b/>
          <w:u w:val="single"/>
        </w:rPr>
        <w:t xml:space="preserve">770875</w:t>
      </w:r>
    </w:p>
    <w:p>
      <w:r>
        <w:t xml:space="preserve">@NavadniNimda @tomltoml Lukšić soittaa 9-kiinnistä guslea ja käyttää asearkkia... Propsit guslelle ja hajonneelle orkesterille.</w:t>
      </w:r>
    </w:p>
    <w:p>
      <w:r>
        <w:rPr>
          <w:b/>
          <w:u w:val="single"/>
        </w:rPr>
        <w:t xml:space="preserve">770876</w:t>
      </w:r>
    </w:p>
    <w:p>
      <w:r>
        <w:t xml:space="preserve">Vapaussota ranskalaisista tuhosi hänet henkisesti täysin 👎 https://t.co/1EZrqivDVu https://t.co/1EZrqivDVu</w:t>
      </w:r>
    </w:p>
    <w:p>
      <w:r>
        <w:rPr>
          <w:b/>
          <w:u w:val="single"/>
        </w:rPr>
        <w:t xml:space="preserve">770877</w:t>
      </w:r>
    </w:p>
    <w:p>
      <w:r>
        <w:t xml:space="preserve">@Nogavicka_Pika 7:31 uuden jälkeen, mikä on parannus eilisestä, jolloin se oli 5:00.</w:t>
      </w:r>
    </w:p>
    <w:p>
      <w:r>
        <w:rPr>
          <w:b/>
          <w:u w:val="single"/>
        </w:rPr>
        <w:t xml:space="preserve">770878</w:t>
      </w:r>
    </w:p>
    <w:p>
      <w:r>
        <w:t xml:space="preserve">Hiihtäjä vietiin Ljubljanan kliiniseen keskukseen. https://t.co/gAavdAMhdO</w:t>
      </w:r>
    </w:p>
    <w:p>
      <w:r>
        <w:rPr>
          <w:b/>
          <w:u w:val="single"/>
        </w:rPr>
        <w:t xml:space="preserve">770879</w:t>
      </w:r>
    </w:p>
    <w:p>
      <w:r>
        <w:t xml:space="preserve">@JJansaSDS lisää todisteita idioottimaisista partisaaneista</w:t>
        <w:br/>
        <w:t xml:space="preserve">heitä kohdellaan väärin, koska he eivät osallistuneet</w:t>
        <w:br/>
        <w:t xml:space="preserve">WW1:een heitä ei mainita rauhan tiellä😵</w:t>
      </w:r>
    </w:p>
    <w:p>
      <w:r>
        <w:rPr>
          <w:b/>
          <w:u w:val="single"/>
        </w:rPr>
        <w:t xml:space="preserve">770880</w:t>
      </w:r>
    </w:p>
    <w:p>
      <w:r>
        <w:t xml:space="preserve">@karn_ivol Itsestään uusiutuville soluille ja keinotekoisesti älykkäille kaavoille.</w:t>
      </w:r>
    </w:p>
    <w:p>
      <w:r>
        <w:rPr>
          <w:b/>
          <w:u w:val="single"/>
        </w:rPr>
        <w:t xml:space="preserve">770881</w:t>
      </w:r>
    </w:p>
    <w:p>
      <w:r>
        <w:t xml:space="preserve">Koira on nuollut tassuaan puoli tuntia, ihan noin vain, ilman syytä, luulisin. Myönnän, että alan olla hieman kyllästynyt tähän suunsoittoon, -</w:t>
      </w:r>
    </w:p>
    <w:p>
      <w:r>
        <w:rPr>
          <w:b/>
          <w:u w:val="single"/>
        </w:rPr>
        <w:t xml:space="preserve">770882</w:t>
      </w:r>
    </w:p>
    <w:p>
      <w:r>
        <w:t xml:space="preserve">Valheet ovat ohi. SHAREC on joko rehellinen imijä tai syvän valtion agentti. PANFLET ei ole ohjelma!</w:t>
      </w:r>
    </w:p>
    <w:p>
      <w:r>
        <w:rPr>
          <w:b/>
          <w:u w:val="single"/>
        </w:rPr>
        <w:t xml:space="preserve">770883</w:t>
      </w:r>
    </w:p>
    <w:p>
      <w:r>
        <w:t xml:space="preserve">Olen estänyt Viberaten käytön, koska jokaista 20 senttimetriä selatessani näen sen mainoksen.</w:t>
      </w:r>
    </w:p>
    <w:p>
      <w:r>
        <w:rPr>
          <w:b/>
          <w:u w:val="single"/>
        </w:rPr>
        <w:t xml:space="preserve">770884</w:t>
      </w:r>
    </w:p>
    <w:p>
      <w:r>
        <w:t xml:space="preserve">@FestivaaliKamfest Ostan liput #kamfestiin.  Missä iässä lapset tarvitsevat lipun.</w:t>
      </w:r>
    </w:p>
    <w:p>
      <w:r>
        <w:rPr>
          <w:b/>
          <w:u w:val="single"/>
        </w:rPr>
        <w:t xml:space="preserve">770885</w:t>
      </w:r>
    </w:p>
    <w:p>
      <w:r>
        <w:t xml:space="preserve">Joskus mietin, ovatko jotkut ihmiset todella niin tyhmiä, että he ovat... 3 tasoa ylempänä ja trollaavat meitä.</w:t>
      </w:r>
    </w:p>
    <w:p>
      <w:r>
        <w:rPr>
          <w:b/>
          <w:u w:val="single"/>
        </w:rPr>
        <w:t xml:space="preserve">770886</w:t>
      </w:r>
    </w:p>
    <w:p>
      <w:r>
        <w:t xml:space="preserve">@RevijaReporter mikä pitäisi olla motiivi? Ei ainakaan terrori-isku, koska hän ei ole muslimi. Loput eivät ole niin tärkeitä.</w:t>
      </w:r>
    </w:p>
    <w:p>
      <w:r>
        <w:rPr>
          <w:b/>
          <w:u w:val="single"/>
        </w:rPr>
        <w:t xml:space="preserve">770887</w:t>
      </w:r>
    </w:p>
    <w:p>
      <w:r>
        <w:t xml:space="preserve">@anzet @WorldIs2Noisy Eikö tällaista ollut saatavilla täällä vuosia sitten. Pianoa kutsuttiin alustaksi, jos muistan oikein.</w:t>
      </w:r>
    </w:p>
    <w:p>
      <w:r>
        <w:rPr>
          <w:b/>
          <w:u w:val="single"/>
        </w:rPr>
        <w:t xml:space="preserve">770888</w:t>
      </w:r>
    </w:p>
    <w:p>
      <w:r>
        <w:t xml:space="preserve">Yksi sairas lapsi, yksi hemmoteltu lapsi ja äiti, joka on sairastunut vatsaflunssaan.  Tästä ei tule hauskaa. https://t.co/YyuMqpmKOU</w:t>
      </w:r>
    </w:p>
    <w:p>
      <w:r>
        <w:rPr>
          <w:b/>
          <w:u w:val="single"/>
        </w:rPr>
        <w:t xml:space="preserve">770889</w:t>
      </w:r>
    </w:p>
    <w:p>
      <w:r>
        <w:t xml:space="preserve">@Selestenje Minusta kaikki vegaanien ja kasvisten pilkkaaminen on sopimatonta tai inhottavaa.</w:t>
      </w:r>
    </w:p>
    <w:p>
      <w:r>
        <w:rPr>
          <w:b/>
          <w:u w:val="single"/>
        </w:rPr>
        <w:t xml:space="preserve">770890</w:t>
      </w:r>
    </w:p>
    <w:p>
      <w:r>
        <w:t xml:space="preserve">@007amnesia @lucijausaj @Pertinacal En sano, että minulla on mitään sinua vastaan, vaan sanon, että minulla ei ole mitään eri Trumpeja ja salvialaisia vastaan, jotka ryöstävät sinua.</w:t>
      </w:r>
    </w:p>
    <w:p>
      <w:r>
        <w:rPr>
          <w:b/>
          <w:u w:val="single"/>
        </w:rPr>
        <w:t xml:space="preserve">770891</w:t>
      </w:r>
    </w:p>
    <w:p>
      <w:r>
        <w:t xml:space="preserve">@Urskitka Logiikka on se, että se ei ole tarpeen, koska ihmiset pelkäävät niitä vain niiden ulkonäön takia :) (näet, sanoit "parvet", et "tontut" :)))))</w:t>
      </w:r>
    </w:p>
    <w:p>
      <w:r>
        <w:rPr>
          <w:b/>
          <w:u w:val="single"/>
        </w:rPr>
        <w:t xml:space="preserve">770892</w:t>
      </w:r>
    </w:p>
    <w:p>
      <w:r>
        <w:t xml:space="preserve">@Matej_Klaric Varmista, että sinua ei heitetä chutzpahilla. Tai vielä pahempaa - tyytyväinen</w:t>
      </w:r>
    </w:p>
    <w:p>
      <w:r>
        <w:rPr>
          <w:b/>
          <w:u w:val="single"/>
        </w:rPr>
        <w:t xml:space="preserve">770893</w:t>
      </w:r>
    </w:p>
    <w:p>
      <w:r>
        <w:t xml:space="preserve">@Dnevnik_si Näin Žan Mahnič toimii, bravoo !</w:t>
        <w:br/>
        <w:t xml:space="preserve"> Kuka itseään huijaa, jugonostalgikot itse - kommunistit ja etelävaltiolaiset.</w:t>
      </w:r>
    </w:p>
    <w:p>
      <w:r>
        <w:rPr>
          <w:b/>
          <w:u w:val="single"/>
        </w:rPr>
        <w:t xml:space="preserve">770894</w:t>
      </w:r>
    </w:p>
    <w:p>
      <w:r>
        <w:t xml:space="preserve">mistä LJ:n keskustasta löydän tuon pähkinämaitopussin ?</w:t>
        <w:br/>
        <w:t xml:space="preserve"> Rifuzl on tänään suljettu.</w:t>
      </w:r>
    </w:p>
    <w:p>
      <w:r>
        <w:rPr>
          <w:b/>
          <w:u w:val="single"/>
        </w:rPr>
        <w:t xml:space="preserve">770895</w:t>
      </w:r>
    </w:p>
    <w:p>
      <w:r>
        <w:t xml:space="preserve">Tämä laittaa takin koetukselle 😁. Bounty testasi sitä lumessa, rullaamalla, pyllyllä, ...... https://t.co/pWa3DzRdYW https://t.co/pWa3DzRdYW</w:t>
      </w:r>
    </w:p>
    <w:p>
      <w:r>
        <w:rPr>
          <w:b/>
          <w:u w:val="single"/>
        </w:rPr>
        <w:t xml:space="preserve">770896</w:t>
      </w:r>
    </w:p>
    <w:p>
      <w:r>
        <w:t xml:space="preserve">@ErikaPlaninsec @Mauhlerca Yksi illallisen jälkeinen juoma on "terveellisempi" kuin lasi alkoholia.</w:t>
      </w:r>
    </w:p>
    <w:p>
      <w:r>
        <w:rPr>
          <w:b/>
          <w:u w:val="single"/>
        </w:rPr>
        <w:t xml:space="preserve">770897</w:t>
      </w:r>
    </w:p>
    <w:p>
      <w:r>
        <w:t xml:space="preserve">@KeyserSozeSi @jozevolf Mutta etkö huomaa, kuinka paljon yksi salami Sevnicasta leikkaa, puhumattakaan sardiineista ...</w:t>
      </w:r>
    </w:p>
    <w:p>
      <w:r>
        <w:rPr>
          <w:b/>
          <w:u w:val="single"/>
        </w:rPr>
        <w:t xml:space="preserve">770898</w:t>
      </w:r>
    </w:p>
    <w:p>
      <w:r>
        <w:t xml:space="preserve">@JanezMeznarec entä sen jälkeen, kun hiili on poissa?</w:t>
        <w:t xml:space="preserve">#carbon 😛</w:t>
        <w:br/>
        <w:t xml:space="preserve">#ekobutale</w:t>
      </w:r>
    </w:p>
    <w:p>
      <w:r>
        <w:rPr>
          <w:b/>
          <w:u w:val="single"/>
        </w:rPr>
        <w:t xml:space="preserve">770899</w:t>
      </w:r>
    </w:p>
    <w:p>
      <w:r>
        <w:t xml:space="preserve">Ja mitkä ammattitaidottomat hölmöläiset hoitavat näitä hevosia!!!!!!????? https://t.co/kEEELyRHU6 https://t.co/kEEELyRHU6</w:t>
      </w:r>
    </w:p>
    <w:p>
      <w:r>
        <w:rPr>
          <w:b/>
          <w:u w:val="single"/>
        </w:rPr>
        <w:t xml:space="preserve">770900</w:t>
      </w:r>
    </w:p>
    <w:p>
      <w:r>
        <w:t xml:space="preserve">CR7 miesten alusvaatteet, jotka tarjoavat mukavuutta kaikissa tilanteissa https://t.co/MM7GMXDl59</w:t>
      </w:r>
    </w:p>
    <w:p>
      <w:r>
        <w:rPr>
          <w:b/>
          <w:u w:val="single"/>
        </w:rPr>
        <w:t xml:space="preserve">770901</w:t>
      </w:r>
    </w:p>
    <w:p>
      <w:r>
        <w:t xml:space="preserve">#thread for #goodfood #goodfood #domackruh #homemadebread #sourdough #glutenislife @ Ljubljana, Slovenia https://t.co/EvkWqL5Cyf</w:t>
      </w:r>
    </w:p>
    <w:p>
      <w:r>
        <w:rPr>
          <w:b/>
          <w:u w:val="single"/>
        </w:rPr>
        <w:t xml:space="preserve">770902</w:t>
      </w:r>
    </w:p>
    <w:p>
      <w:r>
        <w:t xml:space="preserve">@bolfenk1 Ei. Kuva Linnunradasta kartongilla kehystetystä Mercatorista. Sen alla valekana Wienistä.</w:t>
      </w:r>
    </w:p>
    <w:p>
      <w:r>
        <w:rPr>
          <w:b/>
          <w:u w:val="single"/>
        </w:rPr>
        <w:t xml:space="preserve">770903</w:t>
      </w:r>
    </w:p>
    <w:p>
      <w:r>
        <w:t xml:space="preserve">@Progar5 @tomltoml kommunisti ei ole koskaan tehnyt mitään, ainoa vahinko kansakunnalle on hänen ulottuvuutensa</w:t>
      </w:r>
    </w:p>
    <w:p>
      <w:r>
        <w:rPr>
          <w:b/>
          <w:u w:val="single"/>
        </w:rPr>
        <w:t xml:space="preserve">770904</w:t>
      </w:r>
    </w:p>
    <w:p>
      <w:r>
        <w:t xml:space="preserve">@Bojana61654450 @Medeja_7 On selvää, että häntä vihaavat ja karkottavat piilovasemmistolaiset, jotka eivät itse tiedä, mitä haluavat.</w:t>
      </w:r>
    </w:p>
    <w:p>
      <w:r>
        <w:rPr>
          <w:b/>
          <w:u w:val="single"/>
        </w:rPr>
        <w:t xml:space="preserve">770905</w:t>
      </w:r>
    </w:p>
    <w:p>
      <w:r>
        <w:t xml:space="preserve">@bostjanperne @JJansaSDS Mutta tämä on yksi viimeisistä aplodeista Merkelille, kukaan ei taputa hänelle oikeudessa.</w:t>
      </w:r>
    </w:p>
    <w:p>
      <w:r>
        <w:rPr>
          <w:b/>
          <w:u w:val="single"/>
        </w:rPr>
        <w:t xml:space="preserve">770906</w:t>
      </w:r>
    </w:p>
    <w:p>
      <w:r>
        <w:t xml:space="preserve">@rutka @polikarbonat On siis todella nöyryyttävää pitkittynyttä kuivuutta käydä kahvilla jonkun kanssa, jota ei ole nähnyt yli vuosikymmeneen.</w:t>
      </w:r>
    </w:p>
    <w:p>
      <w:r>
        <w:rPr>
          <w:b/>
          <w:u w:val="single"/>
        </w:rPr>
        <w:t xml:space="preserve">770907</w:t>
      </w:r>
    </w:p>
    <w:p>
      <w:r>
        <w:t xml:space="preserve"/>
        <w:br/>
        <w:t xml:space="preserve"> IRANIN RAHANPESUSKANDAALI ON SIIRTYMÄSSÄ EUROOPPALAISELLE NÄYTTÄMÖLLE, JA PANKISSA JA PRESIDENTIN KANSLIASSA ON JÄNNITYSTÄ.</w:t>
      </w:r>
    </w:p>
    <w:p>
      <w:r>
        <w:rPr>
          <w:b/>
          <w:u w:val="single"/>
        </w:rPr>
        <w:t xml:space="preserve">770908</w:t>
      </w:r>
    </w:p>
    <w:p>
      <w:r>
        <w:t xml:space="preserve">kun tarvitset transrasvoja, menet sisilialaiseen kioskiin. #guzzle https://t.co/N9k2gIHU3f</w:t>
      </w:r>
    </w:p>
    <w:p>
      <w:r>
        <w:rPr>
          <w:b/>
          <w:u w:val="single"/>
        </w:rPr>
        <w:t xml:space="preserve">770909</w:t>
      </w:r>
    </w:p>
    <w:p>
      <w:r>
        <w:t xml:space="preserve">Janša's-lehdestä tehtiin poliisille rikosilmoitus vihan ja väkivallan edistämisestä https://t.co/MtSx7H5AfH</w:t>
      </w:r>
    </w:p>
    <w:p>
      <w:r>
        <w:rPr>
          <w:b/>
          <w:u w:val="single"/>
        </w:rPr>
        <w:t xml:space="preserve">770910</w:t>
      </w:r>
    </w:p>
    <w:p>
      <w:r>
        <w:t xml:space="preserve">@LazarjevPolzek se olisi perusteeton seksistinen oletus. Naisetkin voivat olla pedofiilejä :)</w:t>
      </w:r>
    </w:p>
    <w:p>
      <w:r>
        <w:rPr>
          <w:b/>
          <w:u w:val="single"/>
        </w:rPr>
        <w:t xml:space="preserve">770911</w:t>
      </w:r>
    </w:p>
    <w:p>
      <w:r>
        <w:t xml:space="preserve">KUVAT: Turnišče voitti Slatinan - https://t.co/H7JwaUC0rV https://t.co/g4oVdMrgMG https://t.co/g4oVdMrgMG</w:t>
      </w:r>
    </w:p>
    <w:p>
      <w:r>
        <w:rPr>
          <w:b/>
          <w:u w:val="single"/>
        </w:rPr>
        <w:t xml:space="preserve">770912</w:t>
      </w:r>
    </w:p>
    <w:p>
      <w:r>
        <w:t xml:space="preserve">@RichieKis Eivätkö he näe hyppivää ja vilkuttavaa ja huutavaa miestä? Puolet silmälääkärille!</w:t>
      </w:r>
    </w:p>
    <w:p>
      <w:r>
        <w:rPr>
          <w:b/>
          <w:u w:val="single"/>
        </w:rPr>
        <w:t xml:space="preserve">770913</w:t>
      </w:r>
    </w:p>
    <w:p>
      <w:r>
        <w:t xml:space="preserve">@yrennia1 @BernardBrscic @Pontifex oletko taas syönyt hulluja sieniä?? tiedät, että kanat eivät saa tehdä niin. #butlbabies</w:t>
      </w:r>
    </w:p>
    <w:p>
      <w:r>
        <w:rPr>
          <w:b/>
          <w:u w:val="single"/>
        </w:rPr>
        <w:t xml:space="preserve">770914</w:t>
      </w:r>
    </w:p>
    <w:p>
      <w:r>
        <w:t xml:space="preserve">@SloLibertarian Kauas ovat menneet ne ajat, jolloin pyysin lempeän käytöksistä naapuriani lähtemään kanssani automessuille, jotta voisin myydä pilluni paremmin.</w:t>
      </w:r>
    </w:p>
    <w:p>
      <w:r>
        <w:rPr>
          <w:b/>
          <w:u w:val="single"/>
        </w:rPr>
        <w:t xml:space="preserve">770915</w:t>
      </w:r>
    </w:p>
    <w:p>
      <w:r>
        <w:t xml:space="preserve">Taru sormusten herrasta, Slovenia 2017: elokuva on ohi 10 minuutissa, koska kaikilla on kartta puhelimessaan ja sormusta myydään ketamiiniksi.</w:t>
      </w:r>
    </w:p>
    <w:p>
      <w:r>
        <w:rPr>
          <w:b/>
          <w:u w:val="single"/>
        </w:rPr>
        <w:t xml:space="preserve">770916</w:t>
      </w:r>
    </w:p>
    <w:p>
      <w:r>
        <w:t xml:space="preserve">Luka macaronsi on myös saatavilla tästä päivästä alkaen. Suloisimpiin sunnuntaihin #lukamastercake #obzelezniciloce https://t.co/vOmPi05sXH https://t.co/vOmPi05sXH</w:t>
      </w:r>
    </w:p>
    <w:p>
      <w:r>
        <w:rPr>
          <w:b/>
          <w:u w:val="single"/>
        </w:rPr>
        <w:t xml:space="preserve">770917</w:t>
      </w:r>
    </w:p>
    <w:p>
      <w:r>
        <w:t xml:space="preserve">Zanettia seurataan vielä ainakin vuoden verran #jalkapallo #jalkapallo #ligaprvakov - http://t.co/eJxrHAGF</w:t>
      </w:r>
    </w:p>
    <w:p>
      <w:r>
        <w:rPr>
          <w:b/>
          <w:u w:val="single"/>
        </w:rPr>
        <w:t xml:space="preserve">770918</w:t>
      </w:r>
    </w:p>
    <w:p>
      <w:r>
        <w:t xml:space="preserve">@maceklj @LeskovecNot Banaanista, kommunismista ja Petrasta puhuttaessa minun on palattava arkistoihin heti https://t.co/E4eCk0HZmI</w:t>
      </w:r>
    </w:p>
    <w:p>
      <w:r>
        <w:rPr>
          <w:b/>
          <w:u w:val="single"/>
        </w:rPr>
        <w:t xml:space="preserve">770919</w:t>
      </w:r>
    </w:p>
    <w:p>
      <w:r>
        <w:t xml:space="preserve">@MarkoZupan2 @Rok_Novak Mutta on totta, että Yhdysvaltojen päätös ei koske heitä. Katastrofi.</w:t>
      </w:r>
    </w:p>
    <w:p>
      <w:r>
        <w:rPr>
          <w:b/>
          <w:u w:val="single"/>
        </w:rPr>
        <w:t xml:space="preserve">770920</w:t>
      </w:r>
    </w:p>
    <w:p>
      <w:r>
        <w:t xml:space="preserve">@MetkaSmole Ugh Taas yksi, joka on aivopesty, luulen, että hän on jonkin kansalaisjärjestön aktivisti.</w:t>
      </w:r>
    </w:p>
    <w:p>
      <w:r>
        <w:rPr>
          <w:b/>
          <w:u w:val="single"/>
        </w:rPr>
        <w:t xml:space="preserve">770921</w:t>
      </w:r>
    </w:p>
    <w:p>
      <w:r>
        <w:t xml:space="preserve">@StankaStanka @BrankoGrims1 Tämä sanonta on myös totta: sokea löytää siemenen ja sokea löytää siemenen.</w:t>
      </w:r>
    </w:p>
    <w:p>
      <w:r>
        <w:rPr>
          <w:b/>
          <w:u w:val="single"/>
        </w:rPr>
        <w:t xml:space="preserve">770922</w:t>
      </w:r>
    </w:p>
    <w:p>
      <w:r>
        <w:t xml:space="preserve">Rok Kidric syyllistyy 25 minuutissa enemmän virheisiin hyökkäyksessä kuin Vitalij Nosov aikoinaan #sad #unfunny</w:t>
        <w:br/>
        <w:t xml:space="preserve">#plts @nkolimpija @nkolimpija</w:t>
      </w:r>
    </w:p>
    <w:p>
      <w:r>
        <w:rPr>
          <w:b/>
          <w:u w:val="single"/>
        </w:rPr>
        <w:t xml:space="preserve">770923</w:t>
      </w:r>
    </w:p>
    <w:p>
      <w:r>
        <w:t xml:space="preserve">@multikultivator Jos meidän joukkueemme ei olisi voittanut, ajaisin nyt Mercedeksellä, mutta ajelisin Stoenkassa.</w:t>
      </w:r>
    </w:p>
    <w:p>
      <w:r>
        <w:rPr>
          <w:b/>
          <w:u w:val="single"/>
        </w:rPr>
        <w:t xml:space="preserve">770924</w:t>
      </w:r>
    </w:p>
    <w:p>
      <w:r>
        <w:t xml:space="preserve">Turkkilaiset ovat ehdottomasti kiellettyjä. näin bhutanilaiset taistelivat turkkilaisten hyökkäyksiä vastaan https://t.co/82BGVmcaFB</w:t>
      </w:r>
    </w:p>
    <w:p>
      <w:r>
        <w:rPr>
          <w:b/>
          <w:u w:val="single"/>
        </w:rPr>
        <w:t xml:space="preserve">770925</w:t>
      </w:r>
    </w:p>
    <w:p>
      <w:r>
        <w:t xml:space="preserve">@RibicTine Voitko kuvitella, jos tämä olisi SDS? Miten rdecuharit sekoaisivat, joten riippumattoman median on oltava täysin hiljaa...</w:t>
      </w:r>
    </w:p>
    <w:p>
      <w:r>
        <w:rPr>
          <w:b/>
          <w:u w:val="single"/>
        </w:rPr>
        <w:t xml:space="preserve">770926</w:t>
      </w:r>
    </w:p>
    <w:p>
      <w:r>
        <w:t xml:space="preserve">IRN rakentaa pysyvää sotilastukikohtaa SIR-alueelle, mutta IZR ei salli sitä. Ja me saamme IZR:n suoran hyökkäyksen IRN:n armeijaa vastaan? https://t.co/OHdwMiZr72</w:t>
      </w:r>
    </w:p>
    <w:p>
      <w:r>
        <w:rPr>
          <w:b/>
          <w:u w:val="single"/>
        </w:rPr>
        <w:t xml:space="preserve">770927</w:t>
      </w:r>
    </w:p>
    <w:p>
      <w:r>
        <w:t xml:space="preserve">@janponiz @DC43 @_ermin Sisimmässäni on 80-vuotias nainen, jolla on kiharat hiuksissaan ja huono lonkka.</w:t>
      </w:r>
    </w:p>
    <w:p>
      <w:r>
        <w:rPr>
          <w:b/>
          <w:u w:val="single"/>
        </w:rPr>
        <w:t xml:space="preserve">770928</w:t>
      </w:r>
    </w:p>
    <w:p>
      <w:r>
        <w:t xml:space="preserve">@vinkovasle1 Ennen näitä ja muita heidän kaltaisiaan eritrealaiset olisivat juosseet takaisin Afrikan sarveen 🥳.</w:t>
      </w:r>
    </w:p>
    <w:p>
      <w:r>
        <w:rPr>
          <w:b/>
          <w:u w:val="single"/>
        </w:rPr>
        <w:t xml:space="preserve">770929</w:t>
      </w:r>
    </w:p>
    <w:p>
      <w:r>
        <w:t xml:space="preserve">@KilgoreSH5 SDS rakentaa tämän vuoden kampanjan pääasiassa rasismin ja epärealististen lupausten varaan. Lopettakaa rasismi!!!</w:t>
      </w:r>
    </w:p>
    <w:p>
      <w:r>
        <w:rPr>
          <w:b/>
          <w:u w:val="single"/>
        </w:rPr>
        <w:t xml:space="preserve">770930</w:t>
      </w:r>
    </w:p>
    <w:p>
      <w:r>
        <w:t xml:space="preserve">Kuuden vuoden jälkeen Fištravec ei vieläkään osaa sanoa itsestään muuta kuin että hän ei ole Kangler. #radarit</w:t>
      </w:r>
    </w:p>
    <w:p>
      <w:r>
        <w:rPr>
          <w:b/>
          <w:u w:val="single"/>
        </w:rPr>
        <w:t xml:space="preserve">770931</w:t>
      </w:r>
    </w:p>
    <w:p>
      <w:r>
        <w:t xml:space="preserve">@MitjaIrsic @butalskipolicaj Kaltaisesi pelkkä poimija ei voi olla muslimipuolueen jäsen.</w:t>
      </w:r>
    </w:p>
    <w:p>
      <w:r>
        <w:rPr>
          <w:b/>
          <w:u w:val="single"/>
        </w:rPr>
        <w:t xml:space="preserve">770932</w:t>
      </w:r>
    </w:p>
    <w:p>
      <w:r>
        <w:t xml:space="preserve">@dr_Olaj @laurakriznik @BorutPahor ...tämä (ja vastaava!) verituomio-paska ei yllä Precedent Pahorin ylistämään Instagramiin....</w:t>
      </w:r>
    </w:p>
    <w:p>
      <w:r>
        <w:rPr>
          <w:b/>
          <w:u w:val="single"/>
        </w:rPr>
        <w:t xml:space="preserve">770933</w:t>
      </w:r>
    </w:p>
    <w:p>
      <w:r>
        <w:t xml:space="preserve">Jos jotain on mukava nähdä, niin hymy lasten kasvoilla, kun Punaiset nenät vierailevat heidän luonaan sairaalassa. ❤️</w:t>
      </w:r>
    </w:p>
    <w:p>
      <w:r>
        <w:rPr>
          <w:b/>
          <w:u w:val="single"/>
        </w:rPr>
        <w:t xml:space="preserve">770934</w:t>
      </w:r>
    </w:p>
    <w:p>
      <w:r>
        <w:t xml:space="preserve">Kyllä, näiden homojen kanssa on todella helppo olla tekemisissä.Maa, jonka huipulla on tällaisia yksilöitä, on maa, joka on uhattuna mitä oudoimmalla tavalla. https://t.co/g8WhHjz379.</w:t>
      </w:r>
    </w:p>
    <w:p>
      <w:r>
        <w:rPr>
          <w:b/>
          <w:u w:val="single"/>
        </w:rPr>
        <w:t xml:space="preserve">770935</w:t>
      </w:r>
    </w:p>
    <w:p>
      <w:r>
        <w:t xml:space="preserve">@JureBohoric BOMB, Et ole vielä lukenut mitään tällaista!!! Loit kuurot ja vastaavat ässät! #Lady24 @Ekipa24</w:t>
      </w:r>
    </w:p>
    <w:p>
      <w:r>
        <w:rPr>
          <w:b/>
          <w:u w:val="single"/>
        </w:rPr>
        <w:t xml:space="preserve">770936</w:t>
      </w:r>
    </w:p>
    <w:p>
      <w:r>
        <w:t xml:space="preserve">Myös Media Span neljäs huutokauppa epäonnistui: https://t.co/jCsdZXcf6M https://t.co/eQM3GlBmSw https://t.co/eQM3GlBmSw</w:t>
      </w:r>
    </w:p>
    <w:p>
      <w:r>
        <w:rPr>
          <w:b/>
          <w:u w:val="single"/>
        </w:rPr>
        <w:t xml:space="preserve">770937</w:t>
      </w:r>
    </w:p>
    <w:p>
      <w:r>
        <w:t xml:space="preserve">@davey007 @_aney @ninasft Gate mutta modrc eivät ole sama asia 🙄. Ja näissä rintaliiveissä on hampaat, joihin voit laittaa tavaroita.</w:t>
      </w:r>
    </w:p>
    <w:p>
      <w:r>
        <w:rPr>
          <w:b/>
          <w:u w:val="single"/>
        </w:rPr>
        <w:t xml:space="preserve">770938</w:t>
      </w:r>
    </w:p>
    <w:p>
      <w:r>
        <w:t xml:space="preserve">@bolfenk1 @strankaSDS koska todellinen metsästysjuhla alkaa karhun golazilla... Golaz, leipää ja pelejä PRESS</w:t>
      </w:r>
    </w:p>
    <w:p>
      <w:r>
        <w:rPr>
          <w:b/>
          <w:u w:val="single"/>
        </w:rPr>
        <w:t xml:space="preserve">770939</w:t>
      </w:r>
    </w:p>
    <w:p>
      <w:r>
        <w:t xml:space="preserve">@24ur_com Musta Kärntenissä! Te tarjoatte tontteja, mutta kun valmiiksi rakennettu lahdelma on rakennettu, lumivyöry vie sen pois! Kiitos paljon!</w:t>
      </w:r>
    </w:p>
    <w:p>
      <w:r>
        <w:rPr>
          <w:b/>
          <w:u w:val="single"/>
        </w:rPr>
        <w:t xml:space="preserve">770940</w:t>
      </w:r>
    </w:p>
    <w:p>
      <w:r>
        <w:t xml:space="preserve">Eurooppa on enemmän tai vähemmän hitaasti muuttumassa apinoiden planeetaksi (fafajon). https://t.co/nBVNZQpEM0</w:t>
      </w:r>
    </w:p>
    <w:p>
      <w:r>
        <w:rPr>
          <w:b/>
          <w:u w:val="single"/>
        </w:rPr>
        <w:t xml:space="preserve">770941</w:t>
      </w:r>
    </w:p>
    <w:p>
      <w:r>
        <w:t xml:space="preserve">Epäilyttävää leivinjauhelähetystä odotetaan Lažgosaan sunnuntaina....</w:t>
      </w:r>
    </w:p>
    <w:p>
      <w:r>
        <w:rPr>
          <w:b/>
          <w:u w:val="single"/>
        </w:rPr>
        <w:t xml:space="preserve">770942</w:t>
      </w:r>
    </w:p>
    <w:p>
      <w:r>
        <w:t xml:space="preserve">@Democracija1 Varmasti, jos hän olisi vielä elossa, "Maistro"-hevonen olisi sopivampi; mutta niin kuin se on... ei ole paljon vaihtoehtoja...</w:t>
      </w:r>
    </w:p>
    <w:p>
      <w:r>
        <w:rPr>
          <w:b/>
          <w:u w:val="single"/>
        </w:rPr>
        <w:t xml:space="preserve">770943</w:t>
      </w:r>
    </w:p>
    <w:p>
      <w:r>
        <w:t xml:space="preserve">@mojcav1 Kaikki 12 lammasta olivat karsinassa. Kumpikin sai pingomehua ja monisalamivoileivän.</w:t>
      </w:r>
    </w:p>
    <w:p>
      <w:r>
        <w:rPr>
          <w:b/>
          <w:u w:val="single"/>
        </w:rPr>
        <w:t xml:space="preserve">770944</w:t>
      </w:r>
    </w:p>
    <w:p>
      <w:r>
        <w:t xml:space="preserve">@anejmehadzic @petrasovdat Tärkein argumentti puolestani: miten epäsuora salamanisku voi vahingoittaa jotakin, joka ei ole sähkötoiminen.</w:t>
      </w:r>
    </w:p>
    <w:p>
      <w:r>
        <w:rPr>
          <w:b/>
          <w:u w:val="single"/>
        </w:rPr>
        <w:t xml:space="preserve">770945</w:t>
      </w:r>
    </w:p>
    <w:p>
      <w:r>
        <w:t xml:space="preserve">republikaanit kilpailevat siitä, kuka osaa kirjoittaa fiksuimman lausunnon Trumpia vastaan. Ehkä jonain päivänä näemme slovenialaisen uusintaversion.</w:t>
      </w:r>
    </w:p>
    <w:p>
      <w:r>
        <w:rPr>
          <w:b/>
          <w:u w:val="single"/>
        </w:rPr>
        <w:t xml:space="preserve">770946</w:t>
      </w:r>
    </w:p>
    <w:p>
      <w:r>
        <w:t xml:space="preserve">@anzet En ole hypermenestynyt. Mutta olen tänään poikkeuksellisen hyperaktiivinen. Aion valita pienen tiaran :)</w:t>
      </w:r>
    </w:p>
    <w:p>
      <w:r>
        <w:rPr>
          <w:b/>
          <w:u w:val="single"/>
        </w:rPr>
        <w:t xml:space="preserve">770947</w:t>
      </w:r>
    </w:p>
    <w:p>
      <w:r>
        <w:t xml:space="preserve">Tilasin laturiin kolmen metrin kaapelin. Nyt voin ladata puhelimeni naapurin luona. Cazinissa.</w:t>
      </w:r>
    </w:p>
    <w:p>
      <w:r>
        <w:rPr>
          <w:b/>
          <w:u w:val="single"/>
        </w:rPr>
        <w:t xml:space="preserve">770948</w:t>
      </w:r>
    </w:p>
    <w:p>
      <w:r>
        <w:t xml:space="preserve">@civkacka Odota, olet ymmärtänyt käsitteen väärin. Nevi kätki sinun ja sinä kätkit muiden tiedot, ja maksoit siitä paljon rahaa.</w:t>
      </w:r>
    </w:p>
    <w:p>
      <w:r>
        <w:rPr>
          <w:b/>
          <w:u w:val="single"/>
        </w:rPr>
        <w:t xml:space="preserve">770949</w:t>
      </w:r>
    </w:p>
    <w:p>
      <w:r>
        <w:t xml:space="preserve">Talo - Škrjančevo 37, Radomlje myydään huutokaupassa &amp;gt;&amp;gt; https://t.co/PswxBK7bRe #huutokauppa #kiinteistöt #kiinteistöt</w:t>
      </w:r>
    </w:p>
    <w:p>
      <w:r>
        <w:rPr>
          <w:b/>
          <w:u w:val="single"/>
        </w:rPr>
        <w:t xml:space="preserve">770950</w:t>
      </w:r>
    </w:p>
    <w:p>
      <w:r>
        <w:t xml:space="preserve">Huomenna klo 20:00 näytämme litostrojskan Boschtiz-baarissa kulttuuria käsittelevän lyhyen dokumenttielokuvan ensiesityksen... https://t.co/WjcqFjWyc2</w:t>
      </w:r>
    </w:p>
    <w:p>
      <w:r>
        <w:rPr>
          <w:b/>
          <w:u w:val="single"/>
        </w:rPr>
        <w:t xml:space="preserve">770951</w:t>
      </w:r>
    </w:p>
    <w:p>
      <w:r>
        <w:t xml:space="preserve">Tämän päivän #ScienceBritoffissa paljastamme, miten hitaasti liikkuvat selviytyvät ääriolosuhteissa. Kuuntele! https://t.co/xFO4wgjL11</w:t>
      </w:r>
    </w:p>
    <w:p>
      <w:r>
        <w:rPr>
          <w:b/>
          <w:u w:val="single"/>
        </w:rPr>
        <w:t xml:space="preserve">770952</w:t>
      </w:r>
    </w:p>
    <w:p>
      <w:r>
        <w:t xml:space="preserve">@Tomi15627447 Ottaen huomioon, että yhä harvemmat ihmiset nauravat täällä, epäilen, että he ovat pellejä!!! Mutta tuntevatko yhä useammat ihmiset itsensä pelleksi sirkuksessa?!!!</w:t>
      </w:r>
    </w:p>
    <w:p>
      <w:r>
        <w:rPr>
          <w:b/>
          <w:u w:val="single"/>
        </w:rPr>
        <w:t xml:space="preserve">770953</w:t>
      </w:r>
    </w:p>
    <w:p>
      <w:r>
        <w:t xml:space="preserve">@KavcicTamara Olet todella motivaattori 😂😂😂😂</w:t>
        <w:br/>
        <w:t xml:space="preserve">Keittimellä ei ole sellaista. En anna siitä 3 euroa, jotta turistit tuhoaisivat sen.</w:t>
      </w:r>
    </w:p>
    <w:p>
      <w:r>
        <w:rPr>
          <w:b/>
          <w:u w:val="single"/>
        </w:rPr>
        <w:t xml:space="preserve">770954</w:t>
      </w:r>
    </w:p>
    <w:p>
      <w:r>
        <w:t xml:space="preserve">Mitä aivoillemme tapahtuu, kun valitamme joka päivä? https://t.co/O9fgkRw3Cr</w:t>
      </w:r>
    </w:p>
    <w:p>
      <w:r>
        <w:rPr>
          <w:b/>
          <w:u w:val="single"/>
        </w:rPr>
        <w:t xml:space="preserve">770955</w:t>
      </w:r>
    </w:p>
    <w:p>
      <w:r>
        <w:t xml:space="preserve">Pennun omistaja kuoli. Sukulaiset eivät halua sitä, autetaan löytämään sille uusi koti https://t.co/z8fdLsFsHG</w:t>
      </w:r>
    </w:p>
    <w:p>
      <w:r>
        <w:rPr>
          <w:b/>
          <w:u w:val="single"/>
        </w:rPr>
        <w:t xml:space="preserve">770956</w:t>
      </w:r>
    </w:p>
    <w:p>
      <w:r>
        <w:t xml:space="preserve">@KogojSlavko @IgorPribac Toisin kuin Ustaša, he eivät laittaneet lapsia leireille ja tappaneet 5000 heistä. Verraton</w:t>
      </w:r>
    </w:p>
    <w:p>
      <w:r>
        <w:rPr>
          <w:b/>
          <w:u w:val="single"/>
        </w:rPr>
        <w:t xml:space="preserve">770957</w:t>
      </w:r>
    </w:p>
    <w:p>
      <w:r>
        <w:t xml:space="preserve">ManU on täysin vailla konseptia... Vielä yksi kausi ja Mou tuhoaa sen! Ferguson juottaa hänet humalaan</w:t>
      </w:r>
    </w:p>
    <w:p>
      <w:r>
        <w:rPr>
          <w:b/>
          <w:u w:val="single"/>
        </w:rPr>
        <w:t xml:space="preserve">770958</w:t>
      </w:r>
    </w:p>
    <w:p>
      <w:r>
        <w:t xml:space="preserve">@Lupo_inc normaali ihminen olisi raivoissaan, varsinkin kun treenaan joka päivä ja olen selvä auringonlaskuun asti.</w:t>
      </w:r>
    </w:p>
    <w:p>
      <w:r>
        <w:rPr>
          <w:b/>
          <w:u w:val="single"/>
        </w:rPr>
        <w:t xml:space="preserve">770959</w:t>
      </w:r>
    </w:p>
    <w:p>
      <w:r>
        <w:t xml:space="preserve">Tänä iltana 24Hour Inspector -ohjelmassa: uimaveden laatu. Pysy kuulolla. https://t.co/YbLCDTvpEE</w:t>
      </w:r>
    </w:p>
    <w:p>
      <w:r>
        <w:rPr>
          <w:b/>
          <w:u w:val="single"/>
        </w:rPr>
        <w:t xml:space="preserve">770960</w:t>
      </w:r>
    </w:p>
    <w:p>
      <w:r>
        <w:t xml:space="preserve">Käänne: verovapaiden palautusten odotetaan olevan maksettavissa jo toukokuun puolivälissä https://t.co/vnTvYa86qH #taxes</w:t>
      </w:r>
    </w:p>
    <w:p>
      <w:r>
        <w:rPr>
          <w:b/>
          <w:u w:val="single"/>
        </w:rPr>
        <w:t xml:space="preserve">770961</w:t>
      </w:r>
    </w:p>
    <w:p>
      <w:r>
        <w:t xml:space="preserve">Mutta tämä reitti oli todella adrenaliinipitoinen.... täällä tuskin voi kävellä. https://t.co/XfJQN65nrp</w:t>
      </w:r>
    </w:p>
    <w:p>
      <w:r>
        <w:rPr>
          <w:b/>
          <w:u w:val="single"/>
        </w:rPr>
        <w:t xml:space="preserve">770962</w:t>
      </w:r>
    </w:p>
    <w:p>
      <w:r>
        <w:t xml:space="preserve">Denis Avdić on ammatiltaan poliisi, mutta tiedämme, että poliisit ovat suurimpia homoja. By @Ivjana hahahahahaha</w:t>
      </w:r>
    </w:p>
    <w:p>
      <w:r>
        <w:rPr>
          <w:b/>
          <w:u w:val="single"/>
        </w:rPr>
        <w:t xml:space="preserve">770963</w:t>
      </w:r>
    </w:p>
    <w:p>
      <w:r>
        <w:t xml:space="preserve">Jože Pučnikin kuolemasta on kulunut kymmenen vuotta. Asiantuntijoiden mukaan propaganda käyttää häntä jatkossakin hyväkseen.</w:t>
      </w:r>
    </w:p>
    <w:p>
      <w:r>
        <w:rPr>
          <w:b/>
          <w:u w:val="single"/>
        </w:rPr>
        <w:t xml:space="preserve">770964</w:t>
      </w:r>
    </w:p>
    <w:p>
      <w:r>
        <w:t xml:space="preserve">@lukasvetic Tarkoitatko usb/laturisisääntuloa? se on välttämätöntä, jos he haluavat myydä EU:ssa, ja lisäksi se näyttää paremmalta. Ei ole siistiä, miten yhteensopivuus menee.</w:t>
      </w:r>
    </w:p>
    <w:p>
      <w:r>
        <w:rPr>
          <w:b/>
          <w:u w:val="single"/>
        </w:rPr>
        <w:t xml:space="preserve">770965</w:t>
      </w:r>
    </w:p>
    <w:p>
      <w:r>
        <w:t xml:space="preserve">@vitaminC_si @Pontifex Fore ja terveys tekosyillä on tapana bumerangi :/</w:t>
      </w:r>
    </w:p>
    <w:p>
      <w:r>
        <w:rPr>
          <w:b/>
          <w:u w:val="single"/>
        </w:rPr>
        <w:t xml:space="preserve">770966</w:t>
      </w:r>
    </w:p>
    <w:p>
      <w:r>
        <w:t xml:space="preserve">Scarlet Mafia saa 22mil korvausta</w:t>
        <w:br/>
        <w:t xml:space="preserve">me katamme vähän miljardia ja vittu minua</w:t>
        <w:br/>
        <w:t xml:space="preserve">sinun jumalasi</w:t>
      </w:r>
    </w:p>
    <w:p>
      <w:r>
        <w:rPr>
          <w:b/>
          <w:u w:val="single"/>
        </w:rPr>
        <w:t xml:space="preserve">770967</w:t>
      </w:r>
    </w:p>
    <w:p>
      <w:r>
        <w:t xml:space="preserve">@jelka_godec Cerar Toivon, että isäsi antaa sinulle kaksi läimäytystä äitisi puolesta ja lähettää sinut kyykyn nurkkaan.</w:t>
      </w:r>
    </w:p>
    <w:p>
      <w:r>
        <w:rPr>
          <w:b/>
          <w:u w:val="single"/>
        </w:rPr>
        <w:t xml:space="preserve">770968</w:t>
      </w:r>
    </w:p>
    <w:p>
      <w:r>
        <w:t xml:space="preserve">@Matej_Klaric Anteeksi. Ei banaaneille tämä sinun suosikkisi. Olisin huutanut hänelle.  Ei vielä. Kaviaarisosialisti.</w:t>
      </w:r>
    </w:p>
    <w:p>
      <w:r>
        <w:rPr>
          <w:b/>
          <w:u w:val="single"/>
        </w:rPr>
        <w:t xml:space="preserve">770969</w:t>
      </w:r>
    </w:p>
    <w:p>
      <w:r>
        <w:t xml:space="preserve">@LibForFreedom Näin oikeisto säätelisi sananvapautta: kaasulla. https://t.co/FVcApbjduu</w:t>
      </w:r>
    </w:p>
    <w:p>
      <w:r>
        <w:rPr>
          <w:b/>
          <w:u w:val="single"/>
        </w:rPr>
        <w:t xml:space="preserve">770970</w:t>
      </w:r>
    </w:p>
    <w:p>
      <w:r>
        <w:t xml:space="preserve">@Donfarfezi Ja luulin, että joku tarttui jalkoihini ja että minulla oli silmät sidottu 😂 sairas</w:t>
      </w:r>
    </w:p>
    <w:p>
      <w:r>
        <w:rPr>
          <w:b/>
          <w:u w:val="single"/>
        </w:rPr>
        <w:t xml:space="preserve">770971</w:t>
      </w:r>
    </w:p>
    <w:p>
      <w:r>
        <w:t xml:space="preserve">@MilanZver @JJansaSDS @strankaSDS Tämä on Slovenian vastenmielisin puolue!</w:t>
      </w:r>
    </w:p>
    <w:p>
      <w:r>
        <w:rPr>
          <w:b/>
          <w:u w:val="single"/>
        </w:rPr>
        <w:t xml:space="preserve">770972</w:t>
      </w:r>
    </w:p>
    <w:p>
      <w:r>
        <w:t xml:space="preserve">Slovenialaiset ovat taistelleet kielensä puolesta monta vuotta. Sitten Chefurian toimittaja @KanalA_tv:ssä pilaa olemassaolomme...</w:t>
      </w:r>
    </w:p>
    <w:p>
      <w:r>
        <w:rPr>
          <w:b/>
          <w:u w:val="single"/>
        </w:rPr>
        <w:t xml:space="preserve">770973</w:t>
      </w:r>
    </w:p>
    <w:p>
      <w:r>
        <w:t xml:space="preserve">Älä sekoita gluteenitonta ruokavaliota ideologiseen, uskonnolliseen tai muuhun ruokailutapaan. Keliakia on vakava sairaus. #nebulosis @toplovodar</w:t>
      </w:r>
    </w:p>
    <w:p>
      <w:r>
        <w:rPr>
          <w:b/>
          <w:u w:val="single"/>
        </w:rPr>
        <w:t xml:space="preserve">770974</w:t>
      </w:r>
    </w:p>
    <w:p>
      <w:r>
        <w:t xml:space="preserve">@petrasovdat Prevec katsoin elokuvia, kun isoimmat äijät vetivät tupakkaa tyttöjen päälle, ja toivoin onnenhetkeä 😂.</w:t>
      </w:r>
    </w:p>
    <w:p>
      <w:r>
        <w:rPr>
          <w:b/>
          <w:u w:val="single"/>
        </w:rPr>
        <w:t xml:space="preserve">770975</w:t>
      </w:r>
    </w:p>
    <w:p>
      <w:r>
        <w:t xml:space="preserve">@AlanOrlic @zaslovenijo2 Myös, mutta toimii yhä enemmän kuin Slovenian ääliöiden puolue.</w:t>
      </w:r>
    </w:p>
    <w:p>
      <w:r>
        <w:rPr>
          <w:b/>
          <w:u w:val="single"/>
        </w:rPr>
        <w:t xml:space="preserve">770976</w:t>
      </w:r>
    </w:p>
    <w:p>
      <w:r>
        <w:t xml:space="preserve">Mutta saavatko nämä SDS:n lipunkantajat palkkaa? Koska en voi kuvitella, että kukaan olisi niin tyhmä, että tekisi sitä huvikseen. #Elections2018</w:t>
      </w:r>
    </w:p>
    <w:p>
      <w:r>
        <w:rPr>
          <w:b/>
          <w:u w:val="single"/>
        </w:rPr>
        <w:t xml:space="preserve">770977</w:t>
      </w:r>
    </w:p>
    <w:p>
      <w:r>
        <w:t xml:space="preserve">@megafotr Juuri se, mitä heillä on, on suunnilleen koko BTC:n 24 tunnin liikenne. Jos markkinat tulvivat sillä... hups...</w:t>
      </w:r>
    </w:p>
    <w:p>
      <w:r>
        <w:rPr>
          <w:b/>
          <w:u w:val="single"/>
        </w:rPr>
        <w:t xml:space="preserve">770978</w:t>
      </w:r>
    </w:p>
    <w:p>
      <w:r>
        <w:t xml:space="preserve">@IvanBlatnik @strankalevica Niin farssimaista, ja olet heti kiinnostunut seksistä...</w:t>
        <w:br/>
        <w:t xml:space="preserve"> ...hieman patologinen?</w:t>
      </w:r>
    </w:p>
    <w:p>
      <w:r>
        <w:rPr>
          <w:b/>
          <w:u w:val="single"/>
        </w:rPr>
        <w:t xml:space="preserve">770979</w:t>
      </w:r>
    </w:p>
    <w:p>
      <w:r>
        <w:t xml:space="preserve">@borutmekina @KarmenPonikvar @FranciKek rasismia... mutta tämä sodanjälkeisen Jugoslavian asenne juutalaisia ja romaneja kohtaan... khm.</w:t>
      </w:r>
    </w:p>
    <w:p>
      <w:r>
        <w:rPr>
          <w:b/>
          <w:u w:val="single"/>
        </w:rPr>
        <w:t xml:space="preserve">770980</w:t>
      </w:r>
    </w:p>
    <w:p>
      <w:r>
        <w:t xml:space="preserve">@AntonPeinkiher @uniwega Teidän aivonne ovat menneet täysin hapoille! Sinun on mentävä psykiatrille, koska vihaat JJ:tä suunnattomasti!</w:t>
      </w:r>
    </w:p>
    <w:p>
      <w:r>
        <w:rPr>
          <w:b/>
          <w:u w:val="single"/>
        </w:rPr>
        <w:t xml:space="preserve">770981</w:t>
      </w:r>
    </w:p>
    <w:p>
      <w:r>
        <w:t xml:space="preserve">@mug_willem @ajitamxy @OnlineMagazin @BenLuijendijk ALSO MY NEIGHBOUR HAS A BACKGROUND IS A DRUNK, A CRONICAL DISEASE.</w:t>
      </w:r>
    </w:p>
    <w:p>
      <w:r>
        <w:rPr>
          <w:b/>
          <w:u w:val="single"/>
        </w:rPr>
        <w:t xml:space="preserve">770982</w:t>
      </w:r>
    </w:p>
    <w:p>
      <w:r>
        <w:t xml:space="preserve">Kohokohdat Slovenian Cupin puolivälierien ensimmäisestä ottelusta Maribor - Domžale. Kiitos Lad Vavpetićille kuvista. https://t.co/G6CEjAQHBU.</w:t>
      </w:r>
    </w:p>
    <w:p>
      <w:r>
        <w:rPr>
          <w:b/>
          <w:u w:val="single"/>
        </w:rPr>
        <w:t xml:space="preserve">770983</w:t>
      </w:r>
    </w:p>
    <w:p>
      <w:r>
        <w:t xml:space="preserve">@cesenj Kun kommunistit on hoidettu, myös tämä OF:n "loma" poistetaan. Aivan kuten rtv:n osuus.</w:t>
      </w:r>
    </w:p>
    <w:p>
      <w:r>
        <w:rPr>
          <w:b/>
          <w:u w:val="single"/>
        </w:rPr>
        <w:t xml:space="preserve">770984</w:t>
      </w:r>
    </w:p>
    <w:p>
      <w:r>
        <w:t xml:space="preserve">Kranjin poliisiasemalla on hauskin FB! Suuri kumarrus henkilölle/ihmisille, jotka vittuilivat sille!  // @policija_si</w:t>
      </w:r>
    </w:p>
    <w:p>
      <w:r>
        <w:rPr>
          <w:b/>
          <w:u w:val="single"/>
        </w:rPr>
        <w:t xml:space="preserve">770985</w:t>
      </w:r>
    </w:p>
    <w:p>
      <w:r>
        <w:t xml:space="preserve">@Tevilevi @SSN_pr @TVOdmevi Onneksi voimme katsoa #Nova24TV:tä, jossa he kutsuvat demokraattisesti kaikki toisinajattelijat, erityisesti vasemmistolaiset.</w:t>
        <w:br/>
        <w:t xml:space="preserve"> 😂</w:t>
      </w:r>
    </w:p>
    <w:p>
      <w:r>
        <w:rPr>
          <w:b/>
          <w:u w:val="single"/>
        </w:rPr>
        <w:t xml:space="preserve">770986</w:t>
      </w:r>
    </w:p>
    <w:p>
      <w:r>
        <w:t xml:space="preserve">Verrataanpa tätä nyt poliittisiin machoihin, sivistymättömiin toveriimme, jotka kummittelevat kansalliskokouksessa, hallituksessa... https://t.co/1TfCiT88Wz...</w:t>
      </w:r>
    </w:p>
    <w:p>
      <w:r>
        <w:rPr>
          <w:b/>
          <w:u w:val="single"/>
        </w:rPr>
        <w:t xml:space="preserve">770987</w:t>
      </w:r>
    </w:p>
    <w:p>
      <w:r>
        <w:t xml:space="preserve">@MazzoVanKlein Olen samaa mieltä, he eivät vaikeuta, he maksavat... mieluiten etukäteen. Pari kokemusta - positiivisesti yllättynyt.</w:t>
      </w:r>
    </w:p>
    <w:p>
      <w:r>
        <w:rPr>
          <w:b/>
          <w:u w:val="single"/>
        </w:rPr>
        <w:t xml:space="preserve">770988</w:t>
      </w:r>
    </w:p>
    <w:p>
      <w:r>
        <w:t xml:space="preserve">@bolfenk1 @MatevzNovak @ZigaTurk Ja raketti osui intuitiosta? Älä tee itsestäsi hölmöä...</w:t>
      </w:r>
    </w:p>
    <w:p>
      <w:r>
        <w:rPr>
          <w:b/>
          <w:u w:val="single"/>
        </w:rPr>
        <w:t xml:space="preserve">770989</w:t>
      </w:r>
    </w:p>
    <w:p>
      <w:r>
        <w:t xml:space="preserve">Židan palaa pianonsoiton pariin muutaman vuoden kuluttua, kun huomataan, kuinka paljon hän on vahingoittanut Sloveniaa (Teran, Kranjska makkara...). #Novzacetek</w:t>
      </w:r>
    </w:p>
    <w:p>
      <w:r>
        <w:rPr>
          <w:b/>
          <w:u w:val="single"/>
        </w:rPr>
        <w:t xml:space="preserve">770990</w:t>
      </w:r>
    </w:p>
    <w:p>
      <w:r>
        <w:t xml:space="preserve">@twiitiztok tämä esitys on häpeäksi Slovenialle ja @BorutPahorille Ehdotan, että hän menee laskemaan seppeleen päivää aikaisemmin ensi vuonna.</w:t>
      </w:r>
    </w:p>
    <w:p>
      <w:r>
        <w:rPr>
          <w:b/>
          <w:u w:val="single"/>
        </w:rPr>
        <w:t xml:space="preserve">770991</w:t>
      </w:r>
    </w:p>
    <w:p>
      <w:r>
        <w:t xml:space="preserve">@KilgoreSH5 @EPameten Slovenian kieli on kova pala. Etenkin suurimmille itseoikeutetuille maanmiehille.</w:t>
      </w:r>
    </w:p>
    <w:p>
      <w:r>
        <w:rPr>
          <w:b/>
          <w:u w:val="single"/>
        </w:rPr>
        <w:t xml:space="preserve">770992</w:t>
      </w:r>
    </w:p>
    <w:p>
      <w:r>
        <w:t xml:space="preserve">Kun valtion yleisradioyhtiö, josta me kaikki maksamme, on pelkkä kapea-alaisten kansainvälisten etujen propagandan äänitorvi....</w:t>
      </w:r>
    </w:p>
    <w:p>
      <w:r>
        <w:rPr>
          <w:b/>
          <w:u w:val="single"/>
        </w:rPr>
        <w:t xml:space="preserve">770993</w:t>
      </w:r>
    </w:p>
    <w:p>
      <w:r>
        <w:t xml:space="preserve">Eritrealainen mies puukotti ja uhkasi maanmiestään useita kertoja integraatiotalolla. Hän on uhka slovenialaisille, mutta häntä ei karkoteta.</w:t>
        <w:br/>
        <w:t xml:space="preserve"> Kommentoi!</w:t>
      </w:r>
    </w:p>
    <w:p>
      <w:r>
        <w:rPr>
          <w:b/>
          <w:u w:val="single"/>
        </w:rPr>
        <w:t xml:space="preserve">770994</w:t>
      </w:r>
    </w:p>
    <w:p>
      <w:r>
        <w:t xml:space="preserve">Onnistunut ensi-ilta Sloveniassa!</w:t>
        <w:br/>
        <w:t xml:space="preserve"> "Prostate Navigation"; virtuaalinen biopsia MR- ja ultraäänitutkimuksen yhdistelmällä... https://t.co/qScnCpWj02...</w:t>
      </w:r>
    </w:p>
    <w:p>
      <w:r>
        <w:rPr>
          <w:b/>
          <w:u w:val="single"/>
        </w:rPr>
        <w:t xml:space="preserve">770995</w:t>
      </w:r>
    </w:p>
    <w:p>
      <w:r>
        <w:t xml:space="preserve">Klavže 28: kahden maalaistalon viehättävä remontti | Ambienti https://t.co/YplHFprtsM</w:t>
      </w:r>
    </w:p>
    <w:p>
      <w:r>
        <w:rPr>
          <w:b/>
          <w:u w:val="single"/>
        </w:rPr>
        <w:t xml:space="preserve">770996</w:t>
      </w:r>
    </w:p>
    <w:p>
      <w:r>
        <w:t xml:space="preserve">UKCL:n nykyisestä johtajasta Aleš Šabederista tulee uusi terveysministeri!</w:t>
        <w:t xml:space="preserve">Kommentti Financ: virhe.</w:t>
        <w:br/>
        <w:t xml:space="preserve">https://t.co/fYtcadzaVe</w:t>
      </w:r>
    </w:p>
    <w:p>
      <w:r>
        <w:rPr>
          <w:b/>
          <w:u w:val="single"/>
        </w:rPr>
        <w:t xml:space="preserve">770997</w:t>
      </w:r>
    </w:p>
    <w:p>
      <w:r>
        <w:t xml:space="preserve">Katapultti antaa uutta pontta Trbovljen taloudelle</w:t>
        <w:br/>
        <w:br/>
        <w:t xml:space="preserve">https://t.co/0F1nvikSEO</w:t>
      </w:r>
    </w:p>
    <w:p>
      <w:r>
        <w:rPr>
          <w:b/>
          <w:u w:val="single"/>
        </w:rPr>
        <w:t xml:space="preserve">770998</w:t>
      </w:r>
    </w:p>
    <w:p>
      <w:r>
        <w:t xml:space="preserve">#CSD Onko CSD:ssä työskentelyn ehtona olla vitun ylimielinen, turhautunut, kyllästynyt ? Tai ei lainkaan. Voi odota... Kofi Tajm.</w:t>
      </w:r>
    </w:p>
    <w:p>
      <w:r>
        <w:rPr>
          <w:b/>
          <w:u w:val="single"/>
        </w:rPr>
        <w:t xml:space="preserve">770999</w:t>
      </w:r>
    </w:p>
    <w:p>
      <w:r>
        <w:t xml:space="preserve">Uuden kansainvälisen Master@home-hankkeen käynnistäminen #internationalcollaboration #erasmus https://t.co/AJH0mIo0Vw</w:t>
      </w:r>
    </w:p>
    <w:p>
      <w:r>
        <w:rPr>
          <w:b/>
          <w:u w:val="single"/>
        </w:rPr>
        <w:t xml:space="preserve">771000</w:t>
      </w:r>
    </w:p>
    <w:p>
      <w:r>
        <w:t xml:space="preserve">Toisin kuin meillä, heillä on nykyaikaisia sotilasajoneuvoja ja -lentokoneita ja armeija, joka ei hajoa, koska he eivät ole loukkaantuneita. #safety https://t.co/zX0S80WjE2</w:t>
      </w:r>
    </w:p>
    <w:p>
      <w:r>
        <w:rPr>
          <w:b/>
          <w:u w:val="single"/>
        </w:rPr>
        <w:t xml:space="preserve">771001</w:t>
      </w:r>
    </w:p>
    <w:p>
      <w:r>
        <w:t xml:space="preserve">Herkullisia herkkuja ja aitoja pizzoja puu-uunista #obzeleznici #penzionkracun #loce https://t.co/NOQzWadRl2</w:t>
      </w:r>
    </w:p>
    <w:p>
      <w:r>
        <w:rPr>
          <w:b/>
          <w:u w:val="single"/>
        </w:rPr>
        <w:t xml:space="preserve">771002</w:t>
      </w:r>
    </w:p>
    <w:p>
      <w:r>
        <w:t xml:space="preserve">Älä missaa SPID-tapahtumaa: luonnontieteiden ja tekniikan tiedekunnan tekstiilityön laitoksen opiskelijat yhteistyössä NTF:n kanssa... http://t.co/NSiffhLxn6...</w:t>
      </w:r>
    </w:p>
    <w:p>
      <w:r>
        <w:rPr>
          <w:b/>
          <w:u w:val="single"/>
        </w:rPr>
        <w:t xml:space="preserve">771003</w:t>
      </w:r>
    </w:p>
    <w:p>
      <w:r>
        <w:t xml:space="preserve">@strankaSDS @strankaSD Näin sanovat nykyisten kommunististen diktaattorien ja islamilaisen terrorismin kannattajat.</w:t>
      </w:r>
    </w:p>
    <w:p>
      <w:r>
        <w:rPr>
          <w:b/>
          <w:u w:val="single"/>
        </w:rPr>
        <w:t xml:space="preserve">771004</w:t>
      </w:r>
    </w:p>
    <w:p>
      <w:r>
        <w:t xml:space="preserve">Presidentti Pahor ja PR Erdogan keskustelevat EU:ssa tapahtuneista terrori-iskuista ja maiden välisen rajan vetämisestä.</w:t>
      </w:r>
    </w:p>
    <w:p>
      <w:r>
        <w:rPr>
          <w:b/>
          <w:u w:val="single"/>
        </w:rPr>
        <w:t xml:space="preserve">771005</w:t>
      </w:r>
    </w:p>
    <w:p>
      <w:r>
        <w:t xml:space="preserve">Kaksi päivää @mnz kehuskeli parin pokaalin nappaamisella, mikä kaikki on p..n savua, kun ottaa huomioon EU:ssa tapahtuvan liikenteen.</w:t>
      </w:r>
    </w:p>
    <w:p>
      <w:r>
        <w:rPr>
          <w:b/>
          <w:u w:val="single"/>
        </w:rPr>
        <w:t xml:space="preserve">771006</w:t>
      </w:r>
    </w:p>
    <w:p>
      <w:r>
        <w:t xml:space="preserve">Onnittelut Englannin poliisille, joka toimi asianmukaisesti ampumalla terroristin. Toivotamme heidät tervetulleiksi avosylin.</w:t>
      </w:r>
    </w:p>
    <w:p>
      <w:r>
        <w:rPr>
          <w:b/>
          <w:u w:val="single"/>
        </w:rPr>
        <w:t xml:space="preserve">771007</w:t>
      </w:r>
    </w:p>
    <w:p>
      <w:r>
        <w:t xml:space="preserve">@pongiSLO Aina kun soitat (metro, laguna, cammeo), soita puhelu, kun taas jos nouset taksiin soittamatta, se on viisi kertaa kalliimpi.</w:t>
      </w:r>
    </w:p>
    <w:p>
      <w:r>
        <w:rPr>
          <w:b/>
          <w:u w:val="single"/>
        </w:rPr>
        <w:t xml:space="preserve">771008</w:t>
      </w:r>
    </w:p>
    <w:p>
      <w:r>
        <w:t xml:space="preserve">@jezandr4 @BesenKotPes @JoAnnaOfArc1 @ArnulfusRex ...Besni ei juo...ehkä hän suuttui lukiessaan twiittisi... 😜</w:t>
      </w:r>
    </w:p>
    <w:p>
      <w:r>
        <w:rPr>
          <w:b/>
          <w:u w:val="single"/>
        </w:rPr>
        <w:t xml:space="preserve">771009</w:t>
      </w:r>
    </w:p>
    <w:p>
      <w:r>
        <w:t xml:space="preserve">Täydellinen tilaisuus parlamentillemme hyväksyä kaikki hölynpölylait, joita heillä on lagerissa #kruhainigeri</w:t>
      </w:r>
    </w:p>
    <w:p>
      <w:r>
        <w:rPr>
          <w:b/>
          <w:u w:val="single"/>
        </w:rPr>
        <w:t xml:space="preserve">771010</w:t>
      </w:r>
    </w:p>
    <w:p>
      <w:r>
        <w:t xml:space="preserve">Kommentti .@MilanZver Rajakiista Kroatian kanssa voidaan ratkaista vain vuoropuhelun avulla https://t.co/6joYT20BNZ</w:t>
      </w:r>
    </w:p>
    <w:p>
      <w:r>
        <w:rPr>
          <w:b/>
          <w:u w:val="single"/>
        </w:rPr>
        <w:t xml:space="preserve">771011</w:t>
      </w:r>
    </w:p>
    <w:p>
      <w:r>
        <w:t xml:space="preserve">@Tami777 outoa he eivät kokeile, mitkä pillerit ovat parhaita tammikuun masennukseen?</w:t>
      </w:r>
    </w:p>
    <w:p>
      <w:r>
        <w:rPr>
          <w:b/>
          <w:u w:val="single"/>
        </w:rPr>
        <w:t xml:space="preserve">771012</w:t>
      </w:r>
    </w:p>
    <w:p>
      <w:r>
        <w:t xml:space="preserve">@MartinaKenda 120 &amp; 180 paperia, 100 sieniä, vihreä ATGREEN, 150 lisää, tämä ATSOFT.</w:t>
      </w:r>
    </w:p>
    <w:p>
      <w:r>
        <w:rPr>
          <w:b/>
          <w:u w:val="single"/>
        </w:rPr>
        <w:t xml:space="preserve">771013</w:t>
      </w:r>
    </w:p>
    <w:p>
      <w:r>
        <w:t xml:space="preserve">Kannattavuus. Thanet: yrityksen sanotaan olevan kannattava, mutta sen voittomarginaali on hyvin pieni. TES6: 70 miljoonaa vuotuista tappiota.</w:t>
      </w:r>
    </w:p>
    <w:p>
      <w:r>
        <w:rPr>
          <w:b/>
          <w:u w:val="single"/>
        </w:rPr>
        <w:t xml:space="preserve">771014</w:t>
      </w:r>
    </w:p>
    <w:p>
      <w:r>
        <w:t xml:space="preserve">@FliserB Koska bhutanilainen suutari Dideldač https://t.co/MD1EmlidWs jo arvasi sen: "Jos en voi tehdä sitä itse, menen sinne ja tänne ja opetan muita".</w:t>
      </w:r>
    </w:p>
    <w:p>
      <w:r>
        <w:rPr>
          <w:b/>
          <w:u w:val="single"/>
        </w:rPr>
        <w:t xml:space="preserve">771015</w:t>
      </w:r>
    </w:p>
    <w:p>
      <w:r>
        <w:t xml:space="preserve">Isä ja äiti, poistukaa kentältä ja riehukaa.</w:t>
        <w:t xml:space="preserve">Anna kasvattajalle se, mitä hänellä on.</w:t>
        <w:br/>
        <w:br/>
        <w:t xml:space="preserve">https://t.co/Xz1a7pEbU6</w:t>
      </w:r>
    </w:p>
    <w:p>
      <w:r>
        <w:rPr>
          <w:b/>
          <w:u w:val="single"/>
        </w:rPr>
        <w:t xml:space="preserve">771016</w:t>
      </w:r>
    </w:p>
    <w:p>
      <w:r>
        <w:t xml:space="preserve">☆FASKISTEJA-VASEMMAT:☆</w:t>
        <w:br/>
        <w:t xml:space="preserve">..He eivät halua ulkomaalaisia, he eivät anna ☆NLB☆</w:t>
        <w:br/>
        <w:t xml:space="preserve">...☆NLB☆= pankki suurpääoman luottoja varten, rahanpesu,</w:t>
        <w:br/>
        <w:t xml:space="preserve">UDBA-miesten</w:t>
        <w:t xml:space="preserve">työllistäminen</w:t>
      </w:r>
    </w:p>
    <w:p>
      <w:r>
        <w:rPr>
          <w:b/>
          <w:u w:val="single"/>
        </w:rPr>
        <w:t xml:space="preserve">771017</w:t>
      </w:r>
    </w:p>
    <w:p>
      <w:r>
        <w:t xml:space="preserve">@Max970 @masa25golob Varoitus peppujen kanssa, ei auta. Matkatavarat autossa on hyvä asia. 😖😤</w:t>
      </w:r>
    </w:p>
    <w:p>
      <w:r>
        <w:rPr>
          <w:b/>
          <w:u w:val="single"/>
        </w:rPr>
        <w:t xml:space="preserve">771018</w:t>
      </w:r>
    </w:p>
    <w:p>
      <w:r>
        <w:t xml:space="preserve">@vladaRS #ABratušek ottaa käyttöön integroidun julkisen henkilöliikenteen #IJPP</w:t>
        <w:br/>
        <w:t xml:space="preserve">Lippujen hinnat ovat jo nousseet https://t.co/R4VmVWkTpK</w:t>
      </w:r>
    </w:p>
    <w:p>
      <w:r>
        <w:rPr>
          <w:b/>
          <w:u w:val="single"/>
        </w:rPr>
        <w:t xml:space="preserve">771019</w:t>
      </w:r>
    </w:p>
    <w:p>
      <w:r>
        <w:t xml:space="preserve">@leaathenatabako @BorisJereb Sanon teille, että se on vain vittuilla pikkuihmisille, kun Litija on vielä kiinni.</w:t>
      </w:r>
    </w:p>
    <w:p>
      <w:r>
        <w:rPr>
          <w:b/>
          <w:u w:val="single"/>
        </w:rPr>
        <w:t xml:space="preserve">771020</w:t>
      </w:r>
    </w:p>
    <w:p>
      <w:r>
        <w:t xml:space="preserve">Ilmeisesti kansa ei pidä edes kasvissyöjistä.</w:t>
        <w:br/>
        <w:t xml:space="preserve">(Outoa, kun otetaan huomioon, että heidän idolinsa Adolf ei syönyt lihaa.) https://t.co/G0ldrkAZ4L</w:t>
      </w:r>
    </w:p>
    <w:p>
      <w:r>
        <w:rPr>
          <w:b/>
          <w:u w:val="single"/>
        </w:rPr>
        <w:t xml:space="preserve">771021</w:t>
      </w:r>
    </w:p>
    <w:p>
      <w:r>
        <w:t xml:space="preserve">@jernejsavel Monet heistä menivät Goričkoon.Siellä leivotaan itse leipää, koska sitä ei saa kaupoista. Olen edelleen Dom Lukavcissa leipomassa munkkeja.</w:t>
      </w:r>
    </w:p>
    <w:p>
      <w:r>
        <w:rPr>
          <w:b/>
          <w:u w:val="single"/>
        </w:rPr>
        <w:t xml:space="preserve">771022</w:t>
      </w:r>
    </w:p>
    <w:p>
      <w:r>
        <w:t xml:space="preserve">@Libertarec Henkisesti he elävät yhä 70- ja 80-luvuilla. Joitakin esimerkkejä jopa pari vuosikymmentä sitten.</w:t>
      </w:r>
    </w:p>
    <w:p>
      <w:r>
        <w:rPr>
          <w:b/>
          <w:u w:val="single"/>
        </w:rPr>
        <w:t xml:space="preserve">771023</w:t>
      </w:r>
    </w:p>
    <w:p>
      <w:r>
        <w:t xml:space="preserve">Jos teidän MSM:nne olisi ollut hieman vähemmän harhaanjohtava, meillä olisi tänään normaali hallitus, ei Serpentinšek - Erjavec - Cerar Orfei -sirkus https://t.co/ToEib4Itbj.</w:t>
      </w:r>
    </w:p>
    <w:p>
      <w:r>
        <w:rPr>
          <w:b/>
          <w:u w:val="single"/>
        </w:rPr>
        <w:t xml:space="preserve">771024</w:t>
      </w:r>
    </w:p>
    <w:p>
      <w:r>
        <w:t xml:space="preserve">Kaikista lusikkaruoista tämä on ehdottomasti yksi kolmesta suosikistamme!</w:t>
        <w:br/>
        <w:br/>
        <w:t xml:space="preserve">#gustpikasi https://t.co/Uo8oaEQewo</w:t>
      </w:r>
    </w:p>
    <w:p>
      <w:r>
        <w:rPr>
          <w:b/>
          <w:u w:val="single"/>
        </w:rPr>
        <w:t xml:space="preserve">771025</w:t>
      </w:r>
    </w:p>
    <w:p>
      <w:r>
        <w:t xml:space="preserve">@KaktusKaktus Joo, ole vain varuillasi... saatat saada suihkun deodoranttia, kun seuraavan kerran kävelet noiden kavereiden ohi, mutta et hämähäkinverkon alle...</w:t>
      </w:r>
    </w:p>
    <w:p>
      <w:r>
        <w:rPr>
          <w:b/>
          <w:u w:val="single"/>
        </w:rPr>
        <w:t xml:space="preserve">771026</w:t>
      </w:r>
    </w:p>
    <w:p>
      <w:r>
        <w:t xml:space="preserve">@MarkoPavlisic Riippuu siitä, tarvitaanko jakoa lopulta ollenkaan, vai keitä muita on lähetettävä gulagille, jotta se ei ole tarpeen.</w:t>
      </w:r>
    </w:p>
    <w:p>
      <w:r>
        <w:rPr>
          <w:b/>
          <w:u w:val="single"/>
        </w:rPr>
        <w:t xml:space="preserve">771027</w:t>
      </w:r>
    </w:p>
    <w:p>
      <w:r>
        <w:t xml:space="preserve">@RomanVodeb Ajattelin, että olisit iloinen tästä eleestä lähettää yksi bjond psykiatrille....:))) ^^</w:t>
      </w:r>
    </w:p>
    <w:p>
      <w:r>
        <w:rPr>
          <w:b/>
          <w:u w:val="single"/>
        </w:rPr>
        <w:t xml:space="preserve">771028</w:t>
      </w:r>
    </w:p>
    <w:p>
      <w:r>
        <w:t xml:space="preserve">On ainakin mukavaa, että ne, joita syytetään Titon kuvan näyttämisestä äänestyspaikalla, loukkaantuvat siitä, että heitä syytetään tästä.</w:t>
      </w:r>
    </w:p>
    <w:p>
      <w:r>
        <w:rPr>
          <w:b/>
          <w:u w:val="single"/>
        </w:rPr>
        <w:t xml:space="preserve">771029</w:t>
      </w:r>
    </w:p>
    <w:p>
      <w:r>
        <w:t xml:space="preserve">Mikähän mahtaa olla äänestysprosentti? Onko enää ketään jäljellä, joka tukisi näitä poliitikkoja? Ellei kyse ole omasta perseestä #vaalit #RauSlovenia</w:t>
      </w:r>
    </w:p>
    <w:p>
      <w:r>
        <w:rPr>
          <w:b/>
          <w:u w:val="single"/>
        </w:rPr>
        <w:t xml:space="preserve">771030</w:t>
      </w:r>
    </w:p>
    <w:p>
      <w:r>
        <w:t xml:space="preserve">@JernejStromajer @jelka_godec Jos te kommunistit ymmärtäisitte lainkaan laulun sanat, ette laulaisi sitä.</w:t>
      </w:r>
    </w:p>
    <w:p>
      <w:r>
        <w:rPr>
          <w:b/>
          <w:u w:val="single"/>
        </w:rPr>
        <w:t xml:space="preserve">771031</w:t>
      </w:r>
    </w:p>
    <w:p>
      <w:r>
        <w:t xml:space="preserve">@PStendler @rokomavh @kokochannel12 @zaslovenijo2 @Fitzroy1985 Ah, sitten olet täynnä tietoista hölynpölyä.</w:t>
      </w:r>
    </w:p>
    <w:p>
      <w:r>
        <w:rPr>
          <w:b/>
          <w:u w:val="single"/>
        </w:rPr>
        <w:t xml:space="preserve">771032</w:t>
      </w:r>
    </w:p>
    <w:p>
      <w:r>
        <w:t xml:space="preserve">@Libertarec No, menkää fyysisesti Libyaan, Irakiin, Syyriaan, pitäkää vähän sinistä, jossa jonkun on pakko saada sotkettua...</w:t>
      </w:r>
    </w:p>
    <w:p>
      <w:r>
        <w:rPr>
          <w:b/>
          <w:u w:val="single"/>
        </w:rPr>
        <w:t xml:space="preserve">771033</w:t>
      </w:r>
    </w:p>
    <w:p>
      <w:r>
        <w:t xml:space="preserve">Mutta tällaisella roskalla on vain yksi hyödyllinen jalka joka toisessa... #jalkapallo #derbianglija</w:t>
      </w:r>
    </w:p>
    <w:p>
      <w:r>
        <w:rPr>
          <w:b/>
          <w:u w:val="single"/>
        </w:rPr>
        <w:t xml:space="preserve">771034</w:t>
      </w:r>
    </w:p>
    <w:p>
      <w:r>
        <w:t xml:space="preserve">@rokschuster, mutta vittu... kasvoi heidän nenäänsä.</w:t>
        <w:br/>
        <w:t xml:space="preserve"> Mitä siinä ei sanota: "istu tässä 5 tuntia ja odota" - ja yllätä minut sitten 4,5 tunnin kuluttua... kaikki tyytyväisiä! #kamelar</w:t>
      </w:r>
    </w:p>
    <w:p>
      <w:r>
        <w:rPr>
          <w:b/>
          <w:u w:val="single"/>
        </w:rPr>
        <w:t xml:space="preserve">771035</w:t>
      </w:r>
    </w:p>
    <w:p>
      <w:r>
        <w:t xml:space="preserve">@thenewestaj @umijosek @karmennovak @ItaqRina Kaksi kissaa, ei koiraa, vaimo ja pitkätukkainen tytär.</w:t>
      </w:r>
    </w:p>
    <w:p>
      <w:r>
        <w:rPr>
          <w:b/>
          <w:u w:val="single"/>
        </w:rPr>
        <w:t xml:space="preserve">771036</w:t>
      </w:r>
    </w:p>
    <w:p>
      <w:r>
        <w:t xml:space="preserve">@JelenaJal @EPameten @marijanli He vihelsivät, koska he unohtivat, että heidän valmistumispäivänsä ovat jo kauan sitten ohi.</w:t>
      </w:r>
    </w:p>
    <w:p>
      <w:r>
        <w:rPr>
          <w:b/>
          <w:u w:val="single"/>
        </w:rPr>
        <w:t xml:space="preserve">771037</w:t>
      </w:r>
    </w:p>
    <w:p>
      <w:r>
        <w:t xml:space="preserve">jos poliittinen vasemmisto on turbokapitalisti Jankovič ja ultrarikas Matjaž Han, niin oikeisto https://t.co/rbgaam1gLB</w:t>
      </w:r>
    </w:p>
    <w:p>
      <w:r>
        <w:rPr>
          <w:b/>
          <w:u w:val="single"/>
        </w:rPr>
        <w:t xml:space="preserve">771038</w:t>
      </w:r>
    </w:p>
    <w:p>
      <w:r>
        <w:t xml:space="preserve">murhaajaa ei löydetä (he eivät halua löytää murhaajaa), syyllinen on luultavasti tohtori Novič.</w:t>
        <w:br/>
        <w:br/>
        <w:t xml:space="preserve">https://t.co/Vxy9zQNTqq</w:t>
      </w:r>
    </w:p>
    <w:p>
      <w:r>
        <w:rPr>
          <w:b/>
          <w:u w:val="single"/>
        </w:rPr>
        <w:t xml:space="preserve">771039</w:t>
      </w:r>
    </w:p>
    <w:p>
      <w:r>
        <w:t xml:space="preserve">Punaiset ovat kummitelleet Koperissa jo pitkään. https://t.co/okFC5EVLmD via @Nova24TV</w:t>
      </w:r>
    </w:p>
    <w:p>
      <w:r>
        <w:rPr>
          <w:b/>
          <w:u w:val="single"/>
        </w:rPr>
        <w:t xml:space="preserve">771040</w:t>
      </w:r>
    </w:p>
    <w:p>
      <w:r>
        <w:t xml:space="preserve">@mgajver Sinun on vaikea seurata näitä vasemmiston uusia agendoja, olisit jo potkimassa naisten perseitä.</w:t>
        <w:br/>
        <w:t xml:space="preserve"> 😂😂🤪🤪</w:t>
      </w:r>
    </w:p>
    <w:p>
      <w:r>
        <w:rPr>
          <w:b/>
          <w:u w:val="single"/>
        </w:rPr>
        <w:t xml:space="preserve">771041</w:t>
      </w:r>
    </w:p>
    <w:p>
      <w:r>
        <w:t xml:space="preserve">@Skolobrinski Tämä bolshevikki roisto ei ole koskaan elämässään ostanut voileipää, mutta hän syö jokaisesta kaukalosta! #bolan</w:t>
      </w:r>
    </w:p>
    <w:p>
      <w:r>
        <w:rPr>
          <w:b/>
          <w:u w:val="single"/>
        </w:rPr>
        <w:t xml:space="preserve">771042</w:t>
      </w:r>
    </w:p>
    <w:p>
      <w:r>
        <w:t xml:space="preserve">Sisustuksen klassikot: puulattian ajaton kauneus ja eleganssi https://t.co/CGSbrKYoLb</w:t>
      </w:r>
    </w:p>
    <w:p>
      <w:r>
        <w:rPr>
          <w:b/>
          <w:u w:val="single"/>
        </w:rPr>
        <w:t xml:space="preserve">771043</w:t>
      </w:r>
    </w:p>
    <w:p>
      <w:r>
        <w:t xml:space="preserve">@kokochannel12 @Tevilevi @FrancBreznikSDS Jos jotain, he ovat hyviä manipuloimaan. 😎</w:t>
      </w:r>
    </w:p>
    <w:p>
      <w:r>
        <w:rPr>
          <w:b/>
          <w:u w:val="single"/>
        </w:rPr>
        <w:t xml:space="preserve">771044</w:t>
      </w:r>
    </w:p>
    <w:p>
      <w:r>
        <w:t xml:space="preserve">@chatek Oletettavasti raiskaus ei ole iso asia, jos mies kutsutaan asuntoon</w:t>
        <w:br/>
        <w:t xml:space="preserve">https://t.co/9qM2sNSeFd</w:t>
      </w:r>
    </w:p>
    <w:p>
      <w:r>
        <w:rPr>
          <w:b/>
          <w:u w:val="single"/>
        </w:rPr>
        <w:t xml:space="preserve">771045</w:t>
      </w:r>
    </w:p>
    <w:p>
      <w:r>
        <w:t xml:space="preserve">@Nova24TV Pontinon hallitus Romaniassa erotettiin yhdessä yössä. Yökerhopalo, yli 60 kuollutta, "onnettomuus", viikkoa myöhemmin ei ollut hallitusta.</w:t>
      </w:r>
    </w:p>
    <w:p>
      <w:r>
        <w:rPr>
          <w:b/>
          <w:u w:val="single"/>
        </w:rPr>
        <w:t xml:space="preserve">771046</w:t>
      </w:r>
    </w:p>
    <w:p>
      <w:r>
        <w:t xml:space="preserve">@rtvslo Jos he eivät olisi haastaneet, he eivät olisi saaneet sitä, mitä etsivät.Surullista on se, että uskonnolliset johtajat raiskaavat nämä palestiinalaisparat kuoliaaksi pikkurahasta.</w:t>
      </w:r>
    </w:p>
    <w:p>
      <w:r>
        <w:rPr>
          <w:b/>
          <w:u w:val="single"/>
        </w:rPr>
        <w:t xml:space="preserve">771047</w:t>
      </w:r>
    </w:p>
    <w:p>
      <w:r>
        <w:t xml:space="preserve">@KleStrom Tällä taitaa olla työsuhdeauto, ja miksi hän tuhoaisi kenkänsä?!!!!!</w:t>
        <w:br/>
        <w:t xml:space="preserve"> Se on vain Highlander!</w:t>
      </w:r>
    </w:p>
    <w:p>
      <w:r>
        <w:rPr>
          <w:b/>
          <w:u w:val="single"/>
        </w:rPr>
        <w:t xml:space="preserve">771048</w:t>
      </w:r>
    </w:p>
    <w:p>
      <w:r>
        <w:t xml:space="preserve">Mutta jos kaikki maailman lumi puhaltaa pyörätielle, pitääkö minun mennä tielle vai voinko ajaa jalkakäytävällä? Kysyn Sam Streetin puolesta.</w:t>
      </w:r>
    </w:p>
    <w:p>
      <w:r>
        <w:rPr>
          <w:b/>
          <w:u w:val="single"/>
        </w:rPr>
        <w:t xml:space="preserve">771049</w:t>
      </w:r>
    </w:p>
    <w:p>
      <w:r>
        <w:t xml:space="preserve">TUKEA! JAKAA! Kerrotaan heille, että eläinten sielut ovat yhtä arvokkaita kuin paavin sielut!... http://t.co/BL6ogwnDsH...</w:t>
      </w:r>
    </w:p>
    <w:p>
      <w:r>
        <w:rPr>
          <w:b/>
          <w:u w:val="single"/>
        </w:rPr>
        <w:t xml:space="preserve">771050</w:t>
      </w:r>
    </w:p>
    <w:p>
      <w:r>
        <w:t xml:space="preserve">@MojcaStamberger @WebYouth Miksi se vaikuttaa sinuun henkilökohtaisesti. Sinulta puuttuu luultavasti jokin erityinen vitamiini.</w:t>
      </w:r>
    </w:p>
    <w:p>
      <w:r>
        <w:rPr>
          <w:b/>
          <w:u w:val="single"/>
        </w:rPr>
        <w:t xml:space="preserve">771051</w:t>
      </w:r>
    </w:p>
    <w:p>
      <w:r>
        <w:t xml:space="preserve">Dandelion Children lahjoittaa debyyttilevynsä ja T-paidan. Palkintokysymys: Mikä on bändin uuden albumin nimi? Vastauksia otetaan vastaan 17.2. asti.</w:t>
      </w:r>
    </w:p>
    <w:p>
      <w:r>
        <w:rPr>
          <w:b/>
          <w:u w:val="single"/>
        </w:rPr>
        <w:t xml:space="preserve">771052</w:t>
      </w:r>
    </w:p>
    <w:p>
      <w:r>
        <w:t xml:space="preserve">@Maks89116442 @Matej_Klaric @peterjancic Klaric ja Klarics, jotka tekevät sitä, mitä vain he osaavat tehdä: heiluttelevat vierasta kullia!</w:t>
      </w:r>
    </w:p>
    <w:p>
      <w:r>
        <w:rPr>
          <w:b/>
          <w:u w:val="single"/>
        </w:rPr>
        <w:t xml:space="preserve">771053</w:t>
      </w:r>
    </w:p>
    <w:p>
      <w:r>
        <w:t xml:space="preserve">Mourinhon ja PSG:n väliset salaiset neuvottelut #jalkapallo #jalkapallo #ligaprvakov - http://t.co/mCEuYJUt</w:t>
      </w:r>
    </w:p>
    <w:p>
      <w:r>
        <w:rPr>
          <w:b/>
          <w:u w:val="single"/>
        </w:rPr>
        <w:t xml:space="preserve">771054</w:t>
      </w:r>
    </w:p>
    <w:p>
      <w:r>
        <w:t xml:space="preserve">@iztokgartner Mah see... Viikosta toiseen keksit jotain, ja joskus se toimii ja joskus ei :)</w:t>
      </w:r>
    </w:p>
    <w:p>
      <w:r>
        <w:rPr>
          <w:b/>
          <w:u w:val="single"/>
        </w:rPr>
        <w:t xml:space="preserve">771055</w:t>
      </w:r>
    </w:p>
    <w:p>
      <w:r>
        <w:t xml:space="preserve">@GregorVirant1 @MarkoPavlisic @NeuroVirtu @JaniModern Outoa tässä on se, että vasemmistolaiset puhuvat valtion yksinkertaistamisesta. Tämä ei voi päättyä hyvin.</w:t>
      </w:r>
    </w:p>
    <w:p>
      <w:r>
        <w:rPr>
          <w:b/>
          <w:u w:val="single"/>
        </w:rPr>
        <w:t xml:space="preserve">771056</w:t>
      </w:r>
    </w:p>
    <w:p>
      <w:r>
        <w:t xml:space="preserve">Minne mennä 3-4 päivän matkalle, junalla tai autolla. Onko kenelläkään ehdotuksia syksyiselle roadtripille pienempiin kaupunkeihin... :)</w:t>
      </w:r>
    </w:p>
    <w:p>
      <w:r>
        <w:rPr>
          <w:b/>
          <w:u w:val="single"/>
        </w:rPr>
        <w:t xml:space="preserve">771057</w:t>
      </w:r>
    </w:p>
    <w:p>
      <w:r>
        <w:t xml:space="preserve">@th0r Ehkä voit antaa minulle neuvoja siitä, mitä tehdä. i4-mikrofoni ei toimi, kun soitan puhelun, kun soitan skype-puhelun, se toimii normaalisti!</w:t>
      </w:r>
    </w:p>
    <w:p>
      <w:r>
        <w:rPr>
          <w:b/>
          <w:u w:val="single"/>
        </w:rPr>
        <w:t xml:space="preserve">771058</w:t>
      </w:r>
    </w:p>
    <w:p>
      <w:r>
        <w:t xml:space="preserve">Eilen Nova Vas-Bloke mittasi vuoden 2018 alhaisimman ilman lämpötilan! Lisätietoja osoitteessa https://t.co/8DmqhVxCvq https://t.co/P4Ueat90kg</w:t>
      </w:r>
    </w:p>
    <w:p>
      <w:r>
        <w:rPr>
          <w:b/>
          <w:u w:val="single"/>
        </w:rPr>
        <w:t xml:space="preserve">771059</w:t>
      </w:r>
    </w:p>
    <w:p>
      <w:r>
        <w:t xml:space="preserve">VANHA PAPERI KAMPANJA!</w:t>
        <w:t xml:space="preserve">*** CLOSE ATTENTION****</w:t>
        <w:br/>
        <w:br/>
        <w:t xml:space="preserve">Vanha paperinkeräyskampanja on edelleen käynnissä. Tee jotain vastaavaa... https://t.co/WxFhI7bplh</w:t>
      </w:r>
    </w:p>
    <w:p>
      <w:r>
        <w:rPr>
          <w:b/>
          <w:u w:val="single"/>
        </w:rPr>
        <w:t xml:space="preserve">771060</w:t>
      </w:r>
    </w:p>
    <w:p>
      <w:r>
        <w:t xml:space="preserve">MODERN ECO "STRBUNK" myös LJUBLJANAssa </w:t>
        <w:t xml:space="preserve">🤗</w:t>
        <w:br/>
        <w:br/>
        <w:t xml:space="preserve"> https://t.co/CsmB8WXcMz https://t.co/5WYDeBoOhl https://t.co/5WYDeBoOhl</w:t>
      </w:r>
    </w:p>
    <w:p>
      <w:r>
        <w:rPr>
          <w:b/>
          <w:u w:val="single"/>
        </w:rPr>
        <w:t xml:space="preserve">771061</w:t>
      </w:r>
    </w:p>
    <w:p>
      <w:r>
        <w:t xml:space="preserve">@BojanPozar @DrzavljanK @policija_si @vladaRS He näyttävät olevan Kočevjen teurastajien henkisiä perillisiä.</w:t>
      </w:r>
    </w:p>
    <w:p>
      <w:r>
        <w:rPr>
          <w:b/>
          <w:u w:val="single"/>
        </w:rPr>
        <w:t xml:space="preserve">771062</w:t>
      </w:r>
    </w:p>
    <w:p>
      <w:r>
        <w:t xml:space="preserve">@ProfAljosa @SiolNEWS Ja sitten kaikki oli hiljaista... #hostilanconcollection</w:t>
      </w:r>
    </w:p>
    <w:p>
      <w:r>
        <w:rPr>
          <w:b/>
          <w:u w:val="single"/>
        </w:rPr>
        <w:t xml:space="preserve">771063</w:t>
      </w:r>
    </w:p>
    <w:p>
      <w:r>
        <w:t xml:space="preserve">@lenci53 Kyllä, tietenkin, koska he ovat unohtaneet kaiken ja elvyttävät vain fasistisia, Ustaše-symboleja. Mutta ei suihkeammusten ja muiden vastaavien irvokkuuksien kotia varten.</w:t>
      </w:r>
    </w:p>
    <w:p>
      <w:r>
        <w:rPr>
          <w:b/>
          <w:u w:val="single"/>
        </w:rPr>
        <w:t xml:space="preserve">771064</w:t>
      </w:r>
    </w:p>
    <w:p>
      <w:r>
        <w:t xml:space="preserve">@lucijausaj Puolalaiset ovat jo hereillä, ja he pelastivat meidät jo kerran, me autoimme heitä silloin, mutta nyt näyttää pahalta.</w:t>
      </w:r>
    </w:p>
    <w:p>
      <w:r>
        <w:rPr>
          <w:b/>
          <w:u w:val="single"/>
        </w:rPr>
        <w:t xml:space="preserve">771065</w:t>
      </w:r>
    </w:p>
    <w:p>
      <w:r>
        <w:t xml:space="preserve">Minä pysäköin.</w:t>
        <w:br/>
        <w:t xml:space="preserve"> En mene enää minnekään. Tänään pyöräilevät lapset kilpailevat siitä, kuka uskaltaa mennä pisimmälle vastakkaiseen suuntaan autoon nähden. 😡</w:t>
      </w:r>
    </w:p>
    <w:p>
      <w:r>
        <w:rPr>
          <w:b/>
          <w:u w:val="single"/>
        </w:rPr>
        <w:t xml:space="preserve">771066</w:t>
      </w:r>
    </w:p>
    <w:p>
      <w:r>
        <w:t xml:space="preserve">@ZigaTurk Miten tämä pehmeä sensuuri toimii? Jos on paljon naysayers jotka eivät pidä twiittiä, niin twiitti rajoittaa "saatavuutta"?</w:t>
      </w:r>
    </w:p>
    <w:p>
      <w:r>
        <w:rPr>
          <w:b/>
          <w:u w:val="single"/>
        </w:rPr>
        <w:t xml:space="preserve">771067</w:t>
      </w:r>
    </w:p>
    <w:p>
      <w:r>
        <w:t xml:space="preserve">@MatevzNovak @DeFlasker @AltR_Paulin @Alex4aleksandra Toinen typeryys, joka ei tule halvalla...</w:t>
      </w:r>
    </w:p>
    <w:p>
      <w:r>
        <w:rPr>
          <w:b/>
          <w:u w:val="single"/>
        </w:rPr>
        <w:t xml:space="preserve">771068</w:t>
      </w:r>
    </w:p>
    <w:p>
      <w:r>
        <w:t xml:space="preserve">Sunnuntai? tämä viikko oli turboooooooooooo.. nyt pää pasoon ja Atinaan kafoooooooon</w:t>
      </w:r>
    </w:p>
    <w:p>
      <w:r>
        <w:rPr>
          <w:b/>
          <w:u w:val="single"/>
        </w:rPr>
        <w:t xml:space="preserve">771069</w:t>
      </w:r>
    </w:p>
    <w:p>
      <w:r>
        <w:t xml:space="preserve">Zdenkaa ei nolostuttanut Frankin hieronta alushousuissa 😇😁😃🥰https://t.co/ZqrNveFnLP #kmetia https://t.co/tAQjdTGyF3</w:t>
      </w:r>
    </w:p>
    <w:p>
      <w:r>
        <w:rPr>
          <w:b/>
          <w:u w:val="single"/>
        </w:rPr>
        <w:t xml:space="preserve">771070</w:t>
      </w:r>
    </w:p>
    <w:p>
      <w:r>
        <w:t xml:space="preserve">Tarkoitan seuraavaa. Hanki e-skate ja lisävakuutus. Ehkä myös leija. https://t.co/yZHR8x9u1s</w:t>
      </w:r>
    </w:p>
    <w:p>
      <w:r>
        <w:rPr>
          <w:b/>
          <w:u w:val="single"/>
        </w:rPr>
        <w:t xml:space="preserve">771071</w:t>
      </w:r>
    </w:p>
    <w:p>
      <w:r>
        <w:t xml:space="preserve">Sellaista sukupuolitauti tekee sinulle. Se iskee ensin aivoihin. https://t.co/KP4fGXhBy5</w:t>
      </w:r>
    </w:p>
    <w:p>
      <w:r>
        <w:rPr>
          <w:b/>
          <w:u w:val="single"/>
        </w:rPr>
        <w:t xml:space="preserve">771072</w:t>
      </w:r>
    </w:p>
    <w:p>
      <w:r>
        <w:t xml:space="preserve">Maksukuri on tietenkin kulttuurikysymys. Yrityskulttuuriin kuuluu kunnioittaa tekemääsi sitoumusta. #tarca</w:t>
      </w:r>
    </w:p>
    <w:p>
      <w:r>
        <w:rPr>
          <w:b/>
          <w:u w:val="single"/>
        </w:rPr>
        <w:t xml:space="preserve">771073</w:t>
      </w:r>
    </w:p>
    <w:p>
      <w:r>
        <w:t xml:space="preserve">Euroopan parlamentin jäsenet vastaavat, miten äänestysaktiivisuutta voidaan lisätä #EUelections19 #tokratgrempoll https://t.co/pb8y1Y2trY</w:t>
      </w:r>
    </w:p>
    <w:p>
      <w:r>
        <w:rPr>
          <w:b/>
          <w:u w:val="single"/>
        </w:rPr>
        <w:t xml:space="preserve">771074</w:t>
      </w:r>
    </w:p>
    <w:p>
      <w:r>
        <w:t xml:space="preserve">Herra maalivahti, hyvin tehty! Hän jää historiaan, kukaan LP:ssä ei ole koskaan mokannut näin!  🤣🤣🤣🤣 #ligaprvakov #championsleague</w:t>
      </w:r>
    </w:p>
    <w:p>
      <w:r>
        <w:rPr>
          <w:b/>
          <w:u w:val="single"/>
        </w:rPr>
        <w:t xml:space="preserve">771075</w:t>
      </w:r>
    </w:p>
    <w:p>
      <w:r>
        <w:t xml:space="preserve">@strankaSD @DominikaSvarc Olet kuin appelsiininkuori, tyhjä, ontto...  En ymmärrä, miten voitte vakuuttaa ketään tällaisilla latteuksilla.</w:t>
      </w:r>
    </w:p>
    <w:p>
      <w:r>
        <w:rPr>
          <w:b/>
          <w:u w:val="single"/>
        </w:rPr>
        <w:t xml:space="preserve">771076</w:t>
      </w:r>
    </w:p>
    <w:p>
      <w:r>
        <w:t xml:space="preserve">@MihaZejn @drfilomena Jos sinulla on puhdas auto, kannattaa käyttäytyä tiellä.</w:t>
      </w:r>
    </w:p>
    <w:p>
      <w:r>
        <w:rPr>
          <w:b/>
          <w:u w:val="single"/>
        </w:rPr>
        <w:t xml:space="preserve">771077</w:t>
      </w:r>
    </w:p>
    <w:p>
      <w:r>
        <w:t xml:space="preserve">@Lovrostanta Allah pelasta meidät ruoan puutteelta ja liian monilta sanoilta #Turkishspeech</w:t>
      </w:r>
    </w:p>
    <w:p>
      <w:r>
        <w:rPr>
          <w:b/>
          <w:u w:val="single"/>
        </w:rPr>
        <w:t xml:space="preserve">771078</w:t>
      </w:r>
    </w:p>
    <w:p>
      <w:r>
        <w:t xml:space="preserve">@DamjanTo @Libertarec Rakastan kehua, nautin siitä todella (tarkista tviittini vähän). Teen ja tulen aina tietysti leikkaamaan hölynpölyä.</w:t>
      </w:r>
    </w:p>
    <w:p>
      <w:r>
        <w:rPr>
          <w:b/>
          <w:u w:val="single"/>
        </w:rPr>
        <w:t xml:space="preserve">771079</w:t>
      </w:r>
    </w:p>
    <w:p>
      <w:r>
        <w:t xml:space="preserve">Itävallan, Unkarin, Slovakian, Slovenian sekä Bosnia ja Hertsegovinan viranomaiset tutkivat SDS:n lainanantajaa rahanpesusta https://t.co/LwMAQ94gyy.</w:t>
      </w:r>
    </w:p>
    <w:p>
      <w:r>
        <w:rPr>
          <w:b/>
          <w:u w:val="single"/>
        </w:rPr>
        <w:t xml:space="preserve">771080</w:t>
      </w:r>
    </w:p>
    <w:p>
      <w:r>
        <w:t xml:space="preserve">@intelenktualka Kr Varaa nyt, sillä tällä vauhdilla saat tatuoinnin viimeistään viikon lopulla :)</w:t>
      </w:r>
    </w:p>
    <w:p>
      <w:r>
        <w:rPr>
          <w:b/>
          <w:u w:val="single"/>
        </w:rPr>
        <w:t xml:space="preserve">771081</w:t>
      </w:r>
    </w:p>
    <w:p>
      <w:r>
        <w:t xml:space="preserve">@Libertarec Kunhan he päästävät sinut ja kaltaisesi studioon, he voivat myös lähettää korttipeliä Presnican baarista.</w:t>
      </w:r>
    </w:p>
    <w:p>
      <w:r>
        <w:rPr>
          <w:b/>
          <w:u w:val="single"/>
        </w:rPr>
        <w:t xml:space="preserve">771082</w:t>
      </w:r>
    </w:p>
    <w:p>
      <w:r>
        <w:t xml:space="preserve">@Jaka70581608 Ja kyllä, siellä on myös kultainen kehys, jossa on kommunisti Milan Zverin punainen puoluevihko. #chameleon</w:t>
      </w:r>
    </w:p>
    <w:p>
      <w:r>
        <w:rPr>
          <w:b/>
          <w:u w:val="single"/>
        </w:rPr>
        <w:t xml:space="preserve">771083</w:t>
      </w:r>
    </w:p>
    <w:p>
      <w:r>
        <w:t xml:space="preserve">Muistatko MEP Puckin? Tässä kutsuvierastilaisuudessa on ilmeisesti vähän kiekkomeri. Useimpien ei tarvitse edes vaihtaa puoluetta. #PuckingSeason</w:t>
      </w:r>
    </w:p>
    <w:p>
      <w:r>
        <w:rPr>
          <w:b/>
          <w:u w:val="single"/>
        </w:rPr>
        <w:t xml:space="preserve">771084</w:t>
      </w:r>
    </w:p>
    <w:p>
      <w:r>
        <w:t xml:space="preserve">Adrenaliini nousee ennen ensimmäistä EHF Cupin ottelua KPR Gwardia Opolea vastaan.</w:t>
        <w:br/>
        <w:br/>
        <w:t xml:space="preserve"> Mennään voittoon!!!!</w:t>
        <w:br/>
        <w:br/>
        <w:t xml:space="preserve"> Forza Kopeeeer!!!</w:t>
      </w:r>
    </w:p>
    <w:p>
      <w:r>
        <w:rPr>
          <w:b/>
          <w:u w:val="single"/>
        </w:rPr>
        <w:t xml:space="preserve">771085</w:t>
      </w:r>
    </w:p>
    <w:p>
      <w:r>
        <w:t xml:space="preserve">@AntonZmavc @KilgoreSH5 @Metod_Berlec Ei. Hän on mustien mulkkujen kaappihullu, jolla on huono omatunto, joka saa hänet myöhemmin kiinni, siksi tämä viesti.</w:t>
      </w:r>
    </w:p>
    <w:p>
      <w:r>
        <w:rPr>
          <w:b/>
          <w:u w:val="single"/>
        </w:rPr>
        <w:t xml:space="preserve">771086</w:t>
      </w:r>
    </w:p>
    <w:p>
      <w:r>
        <w:t xml:space="preserve">Pohorjessa tarjotaan kokille 2000 nettoa. Mutta he eivät ymmärrä sitä. Yksi ilmoittautui vapaaehtoiseksi työskentelemään vain viikonloppuna, jos hän saisi sen käteensä.</w:t>
      </w:r>
    </w:p>
    <w:p>
      <w:r>
        <w:rPr>
          <w:b/>
          <w:u w:val="single"/>
        </w:rPr>
        <w:t xml:space="preserve">771087</w:t>
      </w:r>
    </w:p>
    <w:p>
      <w:r>
        <w:t xml:space="preserve">@VeraG_KR @Ivan_Radich Ja sukulaisesi oli jo indoktrinoitu tuossa iässä.</w:t>
      </w:r>
    </w:p>
    <w:p>
      <w:r>
        <w:rPr>
          <w:b/>
          <w:u w:val="single"/>
        </w:rPr>
        <w:t xml:space="preserve">771088</w:t>
      </w:r>
    </w:p>
    <w:p>
      <w:r>
        <w:t xml:space="preserve">ANTAA JÄLJELLÄ AMMATTIKOKEEN KÄSIKIRJA https://t.co/DQI5oDERL8 #mladiucitelj #opettaja: Jos olisi vielä sellainen, niin antaisin. Mutta postitse. Lp</w:t>
      </w:r>
    </w:p>
    <w:p>
      <w:r>
        <w:rPr>
          <w:b/>
          <w:u w:val="single"/>
        </w:rPr>
        <w:t xml:space="preserve">771089</w:t>
      </w:r>
    </w:p>
    <w:p>
      <w:r>
        <w:t xml:space="preserve">@sgsonjasg @kaoJanezJansa @zaslovenijo2 @miran_lipovec @drfilomena @CaCapuder Ja Itävallassa he lähettivät pidättää?!</w:t>
      </w:r>
    </w:p>
    <w:p>
      <w:r>
        <w:rPr>
          <w:b/>
          <w:u w:val="single"/>
        </w:rPr>
        <w:t xml:space="preserve">771090</w:t>
      </w:r>
    </w:p>
    <w:p>
      <w:r>
        <w:t xml:space="preserve">on 345,600 sekuntia jäljellä .</w:t>
        <w:t xml:space="preserve">..</w:t>
        <w:br/>
        <w:br/>
        <w:t xml:space="preserve"> ... vain 4 päivää jäljellä hyödyntääksesi KESÄKUPONGIN -20% alennuksen muodikkaista aurinkolaseista!</w:t>
        <w:br/>
        <w:br/>
        <w:t xml:space="preserve"> Klikkaa... https://t.co/UZSf3woGdV</w:t>
      </w:r>
    </w:p>
    <w:p>
      <w:r>
        <w:rPr>
          <w:b/>
          <w:u w:val="single"/>
        </w:rPr>
        <w:t xml:space="preserve">771091</w:t>
      </w:r>
    </w:p>
    <w:p>
      <w:r>
        <w:t xml:space="preserve">@Helena_6666 Totuus sattuu, sattuu paljon, vaikka luulen, että juontaja yliarvioi sen?</w:t>
      </w:r>
    </w:p>
    <w:p>
      <w:r>
        <w:rPr>
          <w:b/>
          <w:u w:val="single"/>
        </w:rPr>
        <w:t xml:space="preserve">771092</w:t>
      </w:r>
    </w:p>
    <w:p>
      <w:r>
        <w:t xml:space="preserve">Juuri kun luulet, ettei kauniimmaksi voi enää mennä, yllätät tällaisella taideteoksella. Vau. #Pcakes #MadeInSlovenia https://t.co/ckCv4UU0n6 https://t.co/ckCv4UU0n6</w:t>
      </w:r>
    </w:p>
    <w:p>
      <w:r>
        <w:rPr>
          <w:b/>
          <w:u w:val="single"/>
        </w:rPr>
        <w:t xml:space="preserve">771093</w:t>
      </w:r>
    </w:p>
    <w:p>
      <w:r>
        <w:t xml:space="preserve">Kiila ajaa kiilan! @ZigaTurk tuo tuoreen lähestymistavan Euroopan komission työryhmään. https://t.co/d0HcTsFqa5</w:t>
      </w:r>
    </w:p>
    <w:p>
      <w:r>
        <w:rPr>
          <w:b/>
          <w:u w:val="single"/>
        </w:rPr>
        <w:t xml:space="preserve">771094</w:t>
      </w:r>
    </w:p>
    <w:p>
      <w:r>
        <w:t xml:space="preserve">Vain täysi idiootti voi nousta esiin niin kuin Lara teki jossain ulkomailla. https://t.co/oBP7HRk4X5</w:t>
      </w:r>
    </w:p>
    <w:p>
      <w:r>
        <w:rPr>
          <w:b/>
          <w:u w:val="single"/>
        </w:rPr>
        <w:t xml:space="preserve">771095</w:t>
      </w:r>
    </w:p>
    <w:p>
      <w:r>
        <w:t xml:space="preserve">Darts ei ole pubilaji.</w:t>
        <w:t xml:space="preserve">palkinto voi kunnioittaa useampaa kuin yhtä kierrosta pubissa.</w:t>
        <w:br/>
        <w:br/>
        <w:t xml:space="preserve">https://t.co/Q2oadFzVzj https://t.co/Q2oadFzVzj</w:t>
      </w:r>
    </w:p>
    <w:p>
      <w:r>
        <w:rPr>
          <w:b/>
          <w:u w:val="single"/>
        </w:rPr>
        <w:t xml:space="preserve">771096</w:t>
      </w:r>
    </w:p>
    <w:p>
      <w:r>
        <w:t xml:space="preserve">Jopa kuivattua kakkaa, osa siitä (lue: minun).RT @Pegatka: @galar En ole varma. Koirat pitävät ruoasta, joka tuoksuu, esim. kuivattu vamp.</w:t>
      </w:r>
    </w:p>
    <w:p>
      <w:r>
        <w:rPr>
          <w:b/>
          <w:u w:val="single"/>
        </w:rPr>
        <w:t xml:space="preserve">771097</w:t>
      </w:r>
    </w:p>
    <w:p>
      <w:r>
        <w:t xml:space="preserve">@potepuski punaiset neuletakit muršićka. tilauksesta. paperitavarat.</w:t>
      </w:r>
    </w:p>
    <w:p>
      <w:r>
        <w:rPr>
          <w:b/>
          <w:u w:val="single"/>
        </w:rPr>
        <w:t xml:space="preserve">771098</w:t>
      </w:r>
    </w:p>
    <w:p>
      <w:r>
        <w:t xml:space="preserve">@medeja Joka tapauksessa rytmin ei pitäisi olla voimakas, joten se on rauhallinen, huomaamaton ja taustalta tuleva, koska katsomme periaatteessa sisäänpäin.</w:t>
      </w:r>
    </w:p>
    <w:p>
      <w:r>
        <w:rPr>
          <w:b/>
          <w:u w:val="single"/>
        </w:rPr>
        <w:t xml:space="preserve">771099</w:t>
      </w:r>
    </w:p>
    <w:p>
      <w:r>
        <w:t xml:space="preserve">@MitjaIrsic Ostetaan heille liput Venezuelaan! Ja tuokoon lentokone takaisin oikeita slovenialaisia, joiden ei tarvitse elää eikä kuolla siellä!</w:t>
      </w:r>
    </w:p>
    <w:p>
      <w:r>
        <w:rPr>
          <w:b/>
          <w:u w:val="single"/>
        </w:rPr>
        <w:t xml:space="preserve">771100</w:t>
      </w:r>
    </w:p>
    <w:p>
      <w:r>
        <w:t xml:space="preserve">@SabinaVader Tuo minut. Olen suuri hölmö, joten he eivät kysy sinulta enää vuoteen.</w:t>
      </w:r>
    </w:p>
    <w:p>
      <w:r>
        <w:rPr>
          <w:b/>
          <w:u w:val="single"/>
        </w:rPr>
        <w:t xml:space="preserve">771101</w:t>
      </w:r>
    </w:p>
    <w:p>
      <w:r>
        <w:t xml:space="preserve">Lukitsimme pojat autoon. Luojan kiitos palomies-isästäni ja miljoonasta tuttavasta, sillä saimme pojat takaisin 40 minuutissa!</w:t>
      </w:r>
    </w:p>
    <w:p>
      <w:r>
        <w:rPr>
          <w:b/>
          <w:u w:val="single"/>
        </w:rPr>
        <w:t xml:space="preserve">771102</w:t>
      </w:r>
    </w:p>
    <w:p>
      <w:r>
        <w:t xml:space="preserve">@TomazLisec Nämä tiedotusvälineet kieltäytyvät ymmärtämästä, että kyseessä on yleisön ilkeä manipulointi.</w:t>
      </w:r>
    </w:p>
    <w:p>
      <w:r>
        <w:rPr>
          <w:b/>
          <w:u w:val="single"/>
        </w:rPr>
        <w:t xml:space="preserve">771103</w:t>
      </w:r>
    </w:p>
    <w:p>
      <w:r>
        <w:t xml:space="preserve">@jozesket68 @TankoJoze Kyllä mielenkiintoinen ehdotus...enemmän niille, jotka ovat kukkuloilla, ja enemmän niille, jotka ovat tasangoilla...Ptuj siipikarjatontit...ja tämä....</w:t>
      </w:r>
    </w:p>
    <w:p>
      <w:r>
        <w:rPr>
          <w:b/>
          <w:u w:val="single"/>
        </w:rPr>
        <w:t xml:space="preserve">771104</w:t>
      </w:r>
    </w:p>
    <w:p>
      <w:r>
        <w:t xml:space="preserve">@AlesJensterle @Miran7777 Oikeistomme pelkää heitä kovasti. Enemmän kuin kommunistit.</w:t>
      </w:r>
    </w:p>
    <w:p>
      <w:r>
        <w:rPr>
          <w:b/>
          <w:u w:val="single"/>
        </w:rPr>
        <w:t xml:space="preserve">771105</w:t>
      </w:r>
    </w:p>
    <w:p>
      <w:r>
        <w:t xml:space="preserve">@tyschew Avasin tilin, mutta olen täysin hämmentynyt... he, kaikessa grillissään, unohtivat UX:n.</w:t>
      </w:r>
    </w:p>
    <w:p>
      <w:r>
        <w:rPr>
          <w:b/>
          <w:u w:val="single"/>
        </w:rPr>
        <w:t xml:space="preserve">771106</w:t>
      </w:r>
    </w:p>
    <w:p>
      <w:r>
        <w:t xml:space="preserve">Terapeuttiset virkatut mustekalat ennenaikaisten vauvojen hyvinvointiin https://t.co/nVNUuMQdCi https://t.co/65WpbF4548 https://t.co/65WpbF4548</w:t>
      </w:r>
    </w:p>
    <w:p>
      <w:r>
        <w:rPr>
          <w:b/>
          <w:u w:val="single"/>
        </w:rPr>
        <w:t xml:space="preserve">771107</w:t>
      </w:r>
    </w:p>
    <w:p>
      <w:r>
        <w:t xml:space="preserve">@YanchMb @had @qz Mutta en ole paleodietisti. Jos olen sosiaalihuollon laitoksessa.</w:t>
      </w:r>
    </w:p>
    <w:p>
      <w:r>
        <w:rPr>
          <w:b/>
          <w:u w:val="single"/>
        </w:rPr>
        <w:t xml:space="preserve">771108</w:t>
      </w:r>
    </w:p>
    <w:p>
      <w:r>
        <w:t xml:space="preserve">Tämä selittänee sen, miksi isoäidit käyttivät aina kofeiinia lahjaksi ...https://t.co/fBaMGfTntZ</w:t>
      </w:r>
    </w:p>
    <w:p>
      <w:r>
        <w:rPr>
          <w:b/>
          <w:u w:val="single"/>
        </w:rPr>
        <w:t xml:space="preserve">771109</w:t>
      </w:r>
    </w:p>
    <w:p>
      <w:r>
        <w:t xml:space="preserve">Älkää huoliko, ne meistä, jotka palvelivat Euroopan neljänneksi voimakkaimmassa armeijassa, ovat tallentaneet "JNA:n asiakirja-aineiston" aivoihinsa.#NobenaCensorshipDoesn'tHelp</w:t>
      </w:r>
    </w:p>
    <w:p>
      <w:r>
        <w:rPr>
          <w:b/>
          <w:u w:val="single"/>
        </w:rPr>
        <w:t xml:space="preserve">771110</w:t>
      </w:r>
    </w:p>
    <w:p>
      <w:r>
        <w:t xml:space="preserve">@Libertarec Sellainen ikoni, ja hänen takanaan pelkuri, tai paskiainen, kuten amerikkalaiset sanovat.</w:t>
      </w:r>
    </w:p>
    <w:p>
      <w:r>
        <w:rPr>
          <w:b/>
          <w:u w:val="single"/>
        </w:rPr>
        <w:t xml:space="preserve">771111</w:t>
      </w:r>
    </w:p>
    <w:p>
      <w:r>
        <w:t xml:space="preserve">@GregaBorinc @zballe @z8_LJ Vaihtaisin Oblakin Kruliin rangaistuspotkuihin, jos sarjaa ammutaan. Muuten, lehmä, pelistä puolustaa hyvin ;)</w:t>
      </w:r>
    </w:p>
    <w:p>
      <w:r>
        <w:rPr>
          <w:b/>
          <w:u w:val="single"/>
        </w:rPr>
        <w:t xml:space="preserve">771112</w:t>
      </w:r>
    </w:p>
    <w:p>
      <w:r>
        <w:t xml:space="preserve">Tämä on demokratiaa a la Ziga Turk.Hän esti minua, totuus sattuu, mutta toivon, että jos oikeisto voittaa, se ei saa paikkaa hallituksessa.</w:t>
      </w:r>
    </w:p>
    <w:p>
      <w:r>
        <w:rPr>
          <w:b/>
          <w:u w:val="single"/>
        </w:rPr>
        <w:t xml:space="preserve">771113</w:t>
      </w:r>
    </w:p>
    <w:p>
      <w:r>
        <w:t xml:space="preserve">@RokAvbar Kiitos kohteliaisuudesta. Teemme parhaamme ollaksemme jatkossakin niiden arvoisia. #RadiHelp - 110 vuotta. #RumeniAngeli</w:t>
      </w:r>
    </w:p>
    <w:p>
      <w:r>
        <w:rPr>
          <w:b/>
          <w:u w:val="single"/>
        </w:rPr>
        <w:t xml:space="preserve">771114</w:t>
      </w:r>
    </w:p>
    <w:p>
      <w:r>
        <w:t xml:space="preserve">@Chuppacadabra Se, että he luultavasti luulevat, että kaikki miehet ovat samanlaisia kuin kirjoittajat (mutta eivät uskalla kysyä 🤔), on minusta vielä enemmän meemi.</w:t>
      </w:r>
    </w:p>
    <w:p>
      <w:r>
        <w:rPr>
          <w:b/>
          <w:u w:val="single"/>
        </w:rPr>
        <w:t xml:space="preserve">771115</w:t>
      </w:r>
    </w:p>
    <w:p>
      <w:r>
        <w:t xml:space="preserve">@FerdinandPusnik @cikibucka @BozidarBiscan Tämä nainen osaa vain rynnätä pätkään ja ampua vuohia.</w:t>
      </w:r>
    </w:p>
    <w:p>
      <w:r>
        <w:rPr>
          <w:b/>
          <w:u w:val="single"/>
        </w:rPr>
        <w:t xml:space="preserve">771116</w:t>
      </w:r>
    </w:p>
    <w:p>
      <w:r>
        <w:t xml:space="preserve">Tämä meidän rajamme (eteläraja) on todella vaarallinen, ja siellä on piikkilankaa. Se voitaisiin poistaa, se olisi paljon turvallisempaa. https://t.co/8r5DdChB0c.</w:t>
      </w:r>
    </w:p>
    <w:p>
      <w:r>
        <w:rPr>
          <w:b/>
          <w:u w:val="single"/>
        </w:rPr>
        <w:t xml:space="preserve">771117</w:t>
      </w:r>
    </w:p>
    <w:p>
      <w:r>
        <w:t xml:space="preserve">Ainoa tapa, jolla selviän tästä tentistä, on litratolkulla teetä ja pari kahvia päivässä. #hydratointi https://t.co/i9kdY2rAIl</w:t>
      </w:r>
    </w:p>
    <w:p>
      <w:r>
        <w:rPr>
          <w:b/>
          <w:u w:val="single"/>
        </w:rPr>
        <w:t xml:space="preserve">771118</w:t>
      </w:r>
    </w:p>
    <w:p>
      <w:r>
        <w:t xml:space="preserve">Jos olisit mukana verisuonilastoissa, ottaisit sen pois ilman hiuskarvaakaan. https://t.co/Ml83BxMk2v</w:t>
      </w:r>
    </w:p>
    <w:p>
      <w:r>
        <w:rPr>
          <w:b/>
          <w:u w:val="single"/>
        </w:rPr>
        <w:t xml:space="preserve">771119</w:t>
      </w:r>
    </w:p>
    <w:p>
      <w:r>
        <w:t xml:space="preserve">@bogdan28 @MarkoFratnik Olisin sanonut aiemmin, että aurinko ei laske heidän olkiään, ei heidän aivojaan.</w:t>
      </w:r>
    </w:p>
    <w:p>
      <w:r>
        <w:rPr>
          <w:b/>
          <w:u w:val="single"/>
        </w:rPr>
        <w:t xml:space="preserve">771120</w:t>
      </w:r>
    </w:p>
    <w:p>
      <w:r>
        <w:t xml:space="preserve">@BernardBrscic Jos et pidä jostain, palaa sinne, mistä tulit! Joku maassamme ei puhu meille järkeä!</w:t>
      </w:r>
    </w:p>
    <w:p>
      <w:r>
        <w:rPr>
          <w:b/>
          <w:u w:val="single"/>
        </w:rPr>
        <w:t xml:space="preserve">771121</w:t>
      </w:r>
    </w:p>
    <w:p>
      <w:r>
        <w:t xml:space="preserve">Kerrostalo - Sv. Primož na Pohorju &amp;gt;&amp;gt; https://t.co/BieGPZKqMv #huutokaupat #kiinteistöt #kiinteistöt</w:t>
      </w:r>
    </w:p>
    <w:p>
      <w:r>
        <w:rPr>
          <w:b/>
          <w:u w:val="single"/>
        </w:rPr>
        <w:t xml:space="preserve">771122</w:t>
      </w:r>
    </w:p>
    <w:p>
      <w:r>
        <w:t xml:space="preserve">Jumalan äiti, ihmiset! Deodorantti!!!! Ja tämä marraskuun puolivälissä, ei niin pienessä tilassa... 😷</w:t>
      </w:r>
    </w:p>
    <w:p>
      <w:r>
        <w:rPr>
          <w:b/>
          <w:u w:val="single"/>
        </w:rPr>
        <w:t xml:space="preserve">771123</w:t>
      </w:r>
    </w:p>
    <w:p>
      <w:r>
        <w:t xml:space="preserve">Laulaja yllätti lyhyellä, tulenpunaisella kampauksella. https://t.co/0Pe3VBdTJo</w:t>
      </w:r>
    </w:p>
    <w:p>
      <w:r>
        <w:rPr>
          <w:b/>
          <w:u w:val="single"/>
        </w:rPr>
        <w:t xml:space="preserve">771124</w:t>
      </w:r>
    </w:p>
    <w:p>
      <w:r>
        <w:t xml:space="preserve">Nero on tehnyt ravintolasta, jota ei ole olemassa, Lontoon parhaan </w:t>
        <w:t xml:space="preserve">😃</w:t>
        <w:br/>
        <w:br/>
        <w:t xml:space="preserve"> https://t.co/5JXvXQEWfd</w:t>
      </w:r>
    </w:p>
    <w:p>
      <w:r>
        <w:rPr>
          <w:b/>
          <w:u w:val="single"/>
        </w:rPr>
        <w:t xml:space="preserve">771125</w:t>
      </w:r>
    </w:p>
    <w:p>
      <w:r>
        <w:t xml:space="preserve">Se ei ole koskaan ollut näin vahva, yhtenäinen ja selkeä.</w:t>
        <w:t xml:space="preserve">#WeAreNATO</w:t>
        <w:br/>
        <w:br/>
        <w:t xml:space="preserve">https://t.co/38Qlwf9IjM https://t.co/38Qlwf9IjM</w:t>
      </w:r>
    </w:p>
    <w:p>
      <w:r>
        <w:rPr>
          <w:b/>
          <w:u w:val="single"/>
        </w:rPr>
        <w:t xml:space="preserve">771126</w:t>
      </w:r>
    </w:p>
    <w:p>
      <w:r>
        <w:t xml:space="preserve">Hyvä, edullinen kannettava tietokone, 13'' tai pienempi, ja mistä sen voi ostaa SLO:ssa. Mene tvitosfera, mene!</w:t>
      </w:r>
    </w:p>
    <w:p>
      <w:r>
        <w:rPr>
          <w:b/>
          <w:u w:val="single"/>
        </w:rPr>
        <w:t xml:space="preserve">771127</w:t>
      </w:r>
    </w:p>
    <w:p>
      <w:r>
        <w:t xml:space="preserve">Pian kiinalaiset, jotka ovat antikapitalisteja, saavat kaiken hallintaan, ja tulevaisuus on parempi univormu- ja tehdasteknisesti. https://t.co/tfYGxu2og1.</w:t>
      </w:r>
    </w:p>
    <w:p>
      <w:r>
        <w:rPr>
          <w:b/>
          <w:u w:val="single"/>
        </w:rPr>
        <w:t xml:space="preserve">771128</w:t>
      </w:r>
    </w:p>
    <w:p>
      <w:r>
        <w:t xml:space="preserve">@irenakafol Kuuntele vasemmiston sisäpiiriläistä, joka muuttui ulkopuoliseksi tullakseen oikeiston sisäpiiriläiseksi #krt_voluharski</w:t>
      </w:r>
    </w:p>
    <w:p>
      <w:r>
        <w:rPr>
          <w:b/>
          <w:u w:val="single"/>
        </w:rPr>
        <w:t xml:space="preserve">771129</w:t>
      </w:r>
    </w:p>
    <w:p>
      <w:r>
        <w:t xml:space="preserve">@nejkom @drfilomena @barjanski Ja Prlekija ja Prekmurje, Ptujsko polje - olet sumea kuntien kanssa.</w:t>
      </w:r>
    </w:p>
    <w:p>
      <w:r>
        <w:rPr>
          <w:b/>
          <w:u w:val="single"/>
        </w:rPr>
        <w:t xml:space="preserve">771130</w:t>
      </w:r>
    </w:p>
    <w:p>
      <w:r>
        <w:t xml:space="preserve">@petrasovdat @praprotnix Hyvin harvinaista, emmekä edes seuraa. Mainontaa on paljon.</w:t>
      </w:r>
    </w:p>
    <w:p>
      <w:r>
        <w:rPr>
          <w:b/>
          <w:u w:val="single"/>
        </w:rPr>
        <w:t xml:space="preserve">771131</w:t>
      </w:r>
    </w:p>
    <w:p>
      <w:r>
        <w:t xml:space="preserve">@SSN_pr Vanhempien täytyy olla vasemmistolaisia, muuten he olisivat varoittaneet tytärtään ajoissa salametsästäjien vaarasta. Ne ovat erityisen alttiita muille roduille.</w:t>
      </w:r>
    </w:p>
    <w:p>
      <w:r>
        <w:rPr>
          <w:b/>
          <w:u w:val="single"/>
        </w:rPr>
        <w:t xml:space="preserve">771132</w:t>
      </w:r>
    </w:p>
    <w:p>
      <w:r>
        <w:t xml:space="preserve">Jos joku ei tiedä, mitä viinirypäleet ovat, mitä ne eivät ole, niin katsokoon esim. hoferista...muovia lähes 5 EUR/kg.... #Olemmeko todella menneet täysin mulkuksi?</w:t>
      </w:r>
    </w:p>
    <w:p>
      <w:r>
        <w:rPr>
          <w:b/>
          <w:u w:val="single"/>
        </w:rPr>
        <w:t xml:space="preserve">771133</w:t>
      </w:r>
    </w:p>
    <w:p>
      <w:r>
        <w:t xml:space="preserve">@leaathenatabako Mä syön sitä aamulla :) illalla tykkään viileämmästä :) mutta en nuku shumphissa, jalat on lämpimät :)</w:t>
      </w:r>
    </w:p>
    <w:p>
      <w:r>
        <w:rPr>
          <w:b/>
          <w:u w:val="single"/>
        </w:rPr>
        <w:t xml:space="preserve">771134</w:t>
      </w:r>
    </w:p>
    <w:p>
      <w:r>
        <w:t xml:space="preserve">@strupko se on kauheaa nähdä videolla. on hyvä, että valokuvaaja reagoi niin nopeasti.</w:t>
      </w:r>
    </w:p>
    <w:p>
      <w:r>
        <w:rPr>
          <w:b/>
          <w:u w:val="single"/>
        </w:rPr>
        <w:t xml:space="preserve">771135</w:t>
      </w:r>
    </w:p>
    <w:p>
      <w:r>
        <w:t xml:space="preserve">Kierros 22 3.SNL-V:</w:t>
        <w:br/>
        <w:t xml:space="preserve">Hotiza-Tromejnik 2:0</w:t>
        <w:br/>
        <w:t xml:space="preserve">Lušt Beltinci-Turnišče 3:0</w:t>
        <w:br/>
        <w:t xml:space="preserve">Bogojina-Crenšovci 0:4</w:t>
        <w:br/>
        <w:t xml:space="preserve">Grad Odranci 3:1</w:t>
      </w:r>
    </w:p>
    <w:p>
      <w:r>
        <w:rPr>
          <w:b/>
          <w:u w:val="single"/>
        </w:rPr>
        <w:t xml:space="preserve">771136</w:t>
      </w:r>
    </w:p>
    <w:p>
      <w:r>
        <w:t xml:space="preserve">#aamumetsä #jagode &amp; #vaahto #muskratfoam #jeruzalem #normoz #enotheque #SiSQSpitits https://t.co/hRRLIgmMNu https://t.co/hRRLIgmMNu</w:t>
      </w:r>
    </w:p>
    <w:p>
      <w:r>
        <w:rPr>
          <w:b/>
          <w:u w:val="single"/>
        </w:rPr>
        <w:t xml:space="preserve">771137</w:t>
      </w:r>
    </w:p>
    <w:p>
      <w:r>
        <w:t xml:space="preserve">@petra_jansa Tämä komihisteria on naurettavaa. Slovenialaiset eläkkeellä olevat koulutetut naiset menevät Italiaan siivoamaan asuntojaan ja ulkoiluttamaan mulkkujaan.</w:t>
      </w:r>
    </w:p>
    <w:p>
      <w:r>
        <w:rPr>
          <w:b/>
          <w:u w:val="single"/>
        </w:rPr>
        <w:t xml:space="preserve">771138</w:t>
      </w:r>
    </w:p>
    <w:p>
      <w:r>
        <w:t xml:space="preserve">Se suojaa sinua nopeasti viruksilta ja vilustumiselta, vahvistaa koko kehoasi ja palauttaa hyvinvointisi. Kokeile sitä! https://t.co/QZrlQCdfEp</w:t>
      </w:r>
    </w:p>
    <w:p>
      <w:r>
        <w:rPr>
          <w:b/>
          <w:u w:val="single"/>
        </w:rPr>
        <w:t xml:space="preserve">771139</w:t>
      </w:r>
    </w:p>
    <w:p>
      <w:r>
        <w:t xml:space="preserve">Sensuroitu: Safini, jota epäillään kahdesta raiskauksesta, oli aiemmin ruoskinut kahta naista ehdonalaisessa https://t.co/dpbQnL9AgA</w:t>
      </w:r>
    </w:p>
    <w:p>
      <w:r>
        <w:rPr>
          <w:b/>
          <w:u w:val="single"/>
        </w:rPr>
        <w:t xml:space="preserve">771140</w:t>
      </w:r>
    </w:p>
    <w:p>
      <w:r>
        <w:t xml:space="preserve">Itävallan poliisi Grazissa estää bosnialaisen muslimin suunnitteleman terrori-iskun joulumarkkinoille https://t.co/tGrlfoDq1h</w:t>
      </w:r>
    </w:p>
    <w:p>
      <w:r>
        <w:rPr>
          <w:b/>
          <w:u w:val="single"/>
        </w:rPr>
        <w:t xml:space="preserve">771141</w:t>
      </w:r>
    </w:p>
    <w:p>
      <w:r>
        <w:t xml:space="preserve">@millionaire Kamera, akku ja OLED. Etenkin jos olet nyt käyttänyt X:ää ja tottunut näyttöön, jossa ei ole LCD-näyttöä.</w:t>
        <w:br/>
        <w:t xml:space="preserve"> Ainakin minulle nämä ovat tärkeimmät syyt.</w:t>
      </w:r>
    </w:p>
    <w:p>
      <w:r>
        <w:rPr>
          <w:b/>
          <w:u w:val="single"/>
        </w:rPr>
        <w:t xml:space="preserve">771142</w:t>
      </w:r>
    </w:p>
    <w:p>
      <w:r>
        <w:t xml:space="preserve">@RevijaReporter Pitäisikö herra Orbanin silti saada asettua ehdolle presidentiksi täällä ????</w:t>
      </w:r>
    </w:p>
    <w:p>
      <w:r>
        <w:rPr>
          <w:b/>
          <w:u w:val="single"/>
        </w:rPr>
        <w:t xml:space="preserve">771143</w:t>
      </w:r>
    </w:p>
    <w:p>
      <w:r>
        <w:t xml:space="preserve">Nuori mies nyt juo, joka kaipaa nähdä isän päivän, kun hän oli isän sydän on kirkas ja silmä terävöityy, ja sinut kiinnitetään vielä raskaammilla kahvoilla kiinni</w:t>
      </w:r>
    </w:p>
    <w:p>
      <w:r>
        <w:rPr>
          <w:b/>
          <w:u w:val="single"/>
        </w:rPr>
        <w:t xml:space="preserve">771144</w:t>
      </w:r>
    </w:p>
    <w:p>
      <w:r>
        <w:t xml:space="preserve">@hrastelj @zasledovalec70 Olisin halunnut tulla oluelle aiemmin, mutta eläkkeeni ei salli sitä, nähdään joulukuussa 2020😞🍻😄</w:t>
      </w:r>
    </w:p>
    <w:p>
      <w:r>
        <w:rPr>
          <w:b/>
          <w:u w:val="single"/>
        </w:rPr>
        <w:t xml:space="preserve">771145</w:t>
      </w:r>
    </w:p>
    <w:p>
      <w:r>
        <w:t xml:space="preserve">Erjavec lopettaa mandaattinsa suhteessa siihen, miten hän pääsi sen läpi... ryömimällä ja jalat ilmassa... #tarca #PenziPaDol</w:t>
      </w:r>
    </w:p>
    <w:p>
      <w:r>
        <w:rPr>
          <w:b/>
          <w:u w:val="single"/>
        </w:rPr>
        <w:t xml:space="preserve">771146</w:t>
      </w:r>
    </w:p>
    <w:p>
      <w:r>
        <w:t xml:space="preserve">@ModernFarmer Tein saman 5 vuotta sitten. :)))) Toinen vaihtoehto oli sirkus. 😱</w:t>
      </w:r>
    </w:p>
    <w:p>
      <w:r>
        <w:rPr>
          <w:b/>
          <w:u w:val="single"/>
        </w:rPr>
        <w:t xml:space="preserve">771147</w:t>
      </w:r>
    </w:p>
    <w:p>
      <w:r>
        <w:t xml:space="preserve">Nova24TV-imperiumi saavuttaa ennätyslukijamäärän ja jättää valtavirran siirtymäviestimet kauas taakseen! https://t.co/BWtTPCnu1p via @Nova24TV</w:t>
      </w:r>
    </w:p>
    <w:p>
      <w:r>
        <w:rPr>
          <w:b/>
          <w:u w:val="single"/>
        </w:rPr>
        <w:t xml:space="preserve">771148</w:t>
      </w:r>
    </w:p>
    <w:p>
      <w:r>
        <w:t xml:space="preserve">@Chuppacadabra @SpletnaMladina Kommentoin otetta. Jos artikkelia ei ole otsikoitu siihen suuntaan, pyydän anteeksi, ja minä olen hölmö. 😎</w:t>
      </w:r>
    </w:p>
    <w:p>
      <w:r>
        <w:rPr>
          <w:b/>
          <w:u w:val="single"/>
        </w:rPr>
        <w:t xml:space="preserve">771149</w:t>
      </w:r>
    </w:p>
    <w:p>
      <w:r>
        <w:t xml:space="preserve">Kun luulet, ettet pysty siihen, olet vahvin. No niin, syödään nuo kolme pizzaviipaletta ja juodaan se olut ...</w:t>
      </w:r>
    </w:p>
    <w:p>
      <w:r>
        <w:rPr>
          <w:b/>
          <w:u w:val="single"/>
        </w:rPr>
        <w:t xml:space="preserve">771150</w:t>
      </w:r>
    </w:p>
    <w:p>
      <w:r>
        <w:t xml:space="preserve">He voittavat, koska SI:ssä vasemmisto ja punainen tähti ovat uskonto, joka on voimakkaampi kuin mikään muu. Irrational. https://t.co/sbPGsyD7ZK</w:t>
      </w:r>
    </w:p>
    <w:p>
      <w:r>
        <w:rPr>
          <w:b/>
          <w:u w:val="single"/>
        </w:rPr>
        <w:t xml:space="preserve">771151</w:t>
      </w:r>
    </w:p>
    <w:p>
      <w:r>
        <w:t xml:space="preserve">Kun he tukkivat suusi, sitovat kätesi, jalkasi ja vartalosi ja ihmettelevät sitten, miksi et juokse portaita ylös laulamaan....</w:t>
      </w:r>
    </w:p>
    <w:p>
      <w:r>
        <w:rPr>
          <w:b/>
          <w:u w:val="single"/>
        </w:rPr>
        <w:t xml:space="preserve">771152</w:t>
      </w:r>
    </w:p>
    <w:p>
      <w:r>
        <w:t xml:space="preserve">Pelaan parhaillaan Biathlon Maniaa. Tule mukaan ja yritä voittaa minut! http://t.co/pVZjxa6olR</w:t>
      </w:r>
    </w:p>
    <w:p>
      <w:r>
        <w:rPr>
          <w:b/>
          <w:u w:val="single"/>
        </w:rPr>
        <w:t xml:space="preserve">771153</w:t>
      </w:r>
    </w:p>
    <w:p>
      <w:r>
        <w:t xml:space="preserve">Sydämeni tärisyttää sinua koko matkan en malta odottaa että tulet takaisin 💜💜💜💜💗💗💗💗💘💘💘</w:t>
      </w:r>
    </w:p>
    <w:p>
      <w:r>
        <w:rPr>
          <w:b/>
          <w:u w:val="single"/>
        </w:rPr>
        <w:t xml:space="preserve">771154</w:t>
      </w:r>
    </w:p>
    <w:p>
      <w:r>
        <w:t xml:space="preserve">@MO_RS toimittaa sähkögeneraattoreita Postojnan alueelle. Lue lisää: http://t.co/do4BAfof7u</w:t>
      </w:r>
    </w:p>
    <w:p>
      <w:r>
        <w:rPr>
          <w:b/>
          <w:u w:val="single"/>
        </w:rPr>
        <w:t xml:space="preserve">771155</w:t>
      </w:r>
    </w:p>
    <w:p>
      <w:r>
        <w:t xml:space="preserve">Milec ei voi pelata pohjan vittujen joukkueessa, kamuli ei voi pelata maajoukkueessa... kaikki on hapanta. #srcebia</w:t>
      </w:r>
    </w:p>
    <w:p>
      <w:r>
        <w:rPr>
          <w:b/>
          <w:u w:val="single"/>
        </w:rPr>
        <w:t xml:space="preserve">771156</w:t>
      </w:r>
    </w:p>
    <w:p>
      <w:r>
        <w:t xml:space="preserve">@KeyserSozeSi esti minut, koska ylistin oikeinkirjoitusta tässä twiitissä...varokaa</w:t>
      </w:r>
    </w:p>
    <w:p>
      <w:r>
        <w:rPr>
          <w:b/>
          <w:u w:val="single"/>
        </w:rPr>
        <w:t xml:space="preserve">771157</w:t>
      </w:r>
    </w:p>
    <w:p>
      <w:r>
        <w:t xml:space="preserve">@AlenkaJerajSDS @BorutPahor Hän ei ole vielä saavuttanut siutumisen ikää,kun hän on iso hän on vain presidentti slovenialaisten huokauksessa.</w:t>
      </w:r>
    </w:p>
    <w:p>
      <w:r>
        <w:rPr>
          <w:b/>
          <w:u w:val="single"/>
        </w:rPr>
        <w:t xml:space="preserve">771158</w:t>
      </w:r>
    </w:p>
    <w:p>
      <w:r>
        <w:t xml:space="preserve">@SlanaZagar @nadkaku Tällaisessa tilaisuudessa on oltava juhlat! Onnittelut tohtorille ja kummitädille!</w:t>
      </w:r>
    </w:p>
    <w:p>
      <w:r>
        <w:rPr>
          <w:b/>
          <w:u w:val="single"/>
        </w:rPr>
        <w:t xml:space="preserve">771159</w:t>
      </w:r>
    </w:p>
    <w:p>
      <w:r>
        <w:t xml:space="preserve">Jos näin on, TNP-laki on perustuslain vastainen.</w:t>
        <w:br/>
        <w:t xml:space="preserve"> Selittäkää joku minulle, mitä perusteita tälle tukahduttamiselle edes on!? https://t.co/L5y12b3k8F</w:t>
      </w:r>
    </w:p>
    <w:p>
      <w:r>
        <w:rPr>
          <w:b/>
          <w:u w:val="single"/>
        </w:rPr>
        <w:t xml:space="preserve">771160</w:t>
      </w:r>
    </w:p>
    <w:p>
      <w:r>
        <w:t xml:space="preserve">Tällä viikolla ND:ssä: Olet vain pieni piste keskellä merta - Jasna Tuta, matkustaja ja merimies, elämästään maailman toisella puolella</w:t>
      </w:r>
    </w:p>
    <w:p>
      <w:r>
        <w:rPr>
          <w:b/>
          <w:u w:val="single"/>
        </w:rPr>
        <w:t xml:space="preserve">771161</w:t>
      </w:r>
    </w:p>
    <w:p>
      <w:r>
        <w:t xml:space="preserve">@kalanderq @SikkPuppi @Moj_ca porka</w:t>
        <w:br/>
        <w:t xml:space="preserve">fix</w:t>
        <w:br/>
        <w:t xml:space="preserve">Mutta nyt aiot nussia minua kirjalla...?!!!! (.mobi linkit hyväksytään ZS, pleasethank you)</w:t>
      </w:r>
    </w:p>
    <w:p>
      <w:r>
        <w:rPr>
          <w:b/>
          <w:u w:val="single"/>
        </w:rPr>
        <w:t xml:space="preserve">771162</w:t>
      </w:r>
    </w:p>
    <w:p>
      <w:r>
        <w:t xml:space="preserve">@Matej_T_Vatovec Jos olette jo Koperissa, voisimme lähettää teidät kaikki Venezuelaan punaisilla lipuilla ja tähdellä.#lukenedamo</w:t>
      </w:r>
    </w:p>
    <w:p>
      <w:r>
        <w:rPr>
          <w:b/>
          <w:u w:val="single"/>
        </w:rPr>
        <w:t xml:space="preserve">771163</w:t>
      </w:r>
    </w:p>
    <w:p>
      <w:r>
        <w:t xml:space="preserve">Kroatialaisen poliisiproomun ja slovenialaisen poliisiveneen läheinen kohtaaminen. Onneksi Slovenian maalla. Meidän... https://t.co/NTdt4J86QQ</w:t>
      </w:r>
    </w:p>
    <w:p>
      <w:r>
        <w:rPr>
          <w:b/>
          <w:u w:val="single"/>
        </w:rPr>
        <w:t xml:space="preserve">771164</w:t>
      </w:r>
    </w:p>
    <w:p>
      <w:r>
        <w:t xml:space="preserve">Koska SMC:n kentän rakentaja osti betonitehtaan, kaikki AC:n suojakaiteet ovat nyt betonia. Vihjeitä? 🤔</w:t>
      </w:r>
    </w:p>
    <w:p>
      <w:r>
        <w:rPr>
          <w:b/>
          <w:u w:val="single"/>
        </w:rPr>
        <w:t xml:space="preserve">771165</w:t>
      </w:r>
    </w:p>
    <w:p>
      <w:r>
        <w:t xml:space="preserve">@EPameten @Kihotec @MuriMursic @MiroCerar @vladaRS @EU_Commission Calm down no... ja syö antibioottiannoksesi.</w:t>
      </w:r>
    </w:p>
    <w:p>
      <w:r>
        <w:rPr>
          <w:b/>
          <w:u w:val="single"/>
        </w:rPr>
        <w:t xml:space="preserve">771166</w:t>
      </w:r>
    </w:p>
    <w:p>
      <w:r>
        <w:t xml:space="preserve">El clasico maanantai-iltana ... Erjavec kertoo iltasatuja 😴</w:t>
      </w:r>
    </w:p>
    <w:p>
      <w:r>
        <w:rPr>
          <w:b/>
          <w:u w:val="single"/>
        </w:rPr>
        <w:t xml:space="preserve">771167</w:t>
      </w:r>
    </w:p>
    <w:p>
      <w:r>
        <w:t xml:space="preserve">@zas Posledovalec70 etkö ole koskaan polttanut sormiasi ottaessasi leivinpeltiä uunista? :)</w:t>
      </w:r>
    </w:p>
    <w:p>
      <w:r>
        <w:rPr>
          <w:b/>
          <w:u w:val="single"/>
        </w:rPr>
        <w:t xml:space="preserve">771168</w:t>
      </w:r>
    </w:p>
    <w:p>
      <w:r>
        <w:t xml:space="preserve">@Urskitka Puolikas vinkki hyvin, jotta voit viedä hänet taas talvella johonkin eksoottiseen paikkaan!</w:t>
      </w:r>
    </w:p>
    <w:p>
      <w:r>
        <w:rPr>
          <w:b/>
          <w:u w:val="single"/>
        </w:rPr>
        <w:t xml:space="preserve">771169</w:t>
      </w:r>
    </w:p>
    <w:p>
      <w:r>
        <w:t xml:space="preserve">@zaslovenijo2 @Kersterin12 @cashkee Mitä Krivic sanoi yhdestä heistä? #Pobalin</w:t>
      </w:r>
    </w:p>
    <w:p>
      <w:r>
        <w:rPr>
          <w:b/>
          <w:u w:val="single"/>
        </w:rPr>
        <w:t xml:space="preserve">771170</w:t>
      </w:r>
    </w:p>
    <w:p>
      <w:r>
        <w:t xml:space="preserve">@jocohud Onko sinulla kakkonen? Koska jos teet niin, olet vittuillut iPhone 10:n kanssa. Ja jos sinulla on 1, Nexus 5 on muutenkin vähän mulkku : ).</w:t>
      </w:r>
    </w:p>
    <w:p>
      <w:r>
        <w:rPr>
          <w:b/>
          <w:u w:val="single"/>
        </w:rPr>
        <w:t xml:space="preserve">771171</w:t>
      </w:r>
    </w:p>
    <w:p>
      <w:r>
        <w:t xml:space="preserve">Pleonazem.Cut ja kuuntele? Ennen kaikkea hänellä on itse asiassa taito (nenä) populistisiin kansan temppuihin. https://t.co/MUlqUu8Tfq.</w:t>
      </w:r>
    </w:p>
    <w:p>
      <w:r>
        <w:rPr>
          <w:b/>
          <w:u w:val="single"/>
        </w:rPr>
        <w:t xml:space="preserve">771172</w:t>
      </w:r>
    </w:p>
    <w:p>
      <w:r>
        <w:t xml:space="preserve">2 VIP-LIPPUA VUOKRAUS:</w:t>
        <w:br/>
        <w:br/>
        <w:t xml:space="preserve">"Vapaamuurarit, Collegiumin matkojen vakiovieraat, tulevat juhlimaan 10-vuotisjuhlaansa perjantaina... http://t.co/tOX7p4Jo3O</w:t>
      </w:r>
    </w:p>
    <w:p>
      <w:r>
        <w:rPr>
          <w:b/>
          <w:u w:val="single"/>
        </w:rPr>
        <w:t xml:space="preserve">771173</w:t>
      </w:r>
    </w:p>
    <w:p>
      <w:r>
        <w:br/>
        <w:t xml:space="preserve">RS:n olisi perustettava oikeudellisten väärinkäytösten museo. Kanglerin traktori olisi erinomainen näyttelyesine.</w:t>
      </w:r>
    </w:p>
    <w:p>
      <w:r>
        <w:rPr>
          <w:b/>
          <w:u w:val="single"/>
        </w:rPr>
        <w:t xml:space="preserve">771174</w:t>
      </w:r>
    </w:p>
    <w:p>
      <w:r>
        <w:t xml:space="preserve">Myös Marseillen terroristi oli EU:ssa laittomasti ja oli poliisin hyvin tuntema.</w:t>
        <w:br/>
        <w:t xml:space="preserve">Naomi luultavasti sanoisi: "Shokkioppi."</w:t>
        <w:br/>
        <w:t xml:space="preserve">https://t.co/F7LKg05735</w:t>
      </w:r>
    </w:p>
    <w:p>
      <w:r>
        <w:rPr>
          <w:b/>
          <w:u w:val="single"/>
        </w:rPr>
        <w:t xml:space="preserve">771175</w:t>
      </w:r>
    </w:p>
    <w:p>
      <w:r>
        <w:t xml:space="preserve">Jos 27 on ruuhka-aikaan täynnä, et ole vielä matkustanut raitiovaunulla Firenzeen. Henkilökohtainen tila raiskataan keskellä kirkasta päivää.</w:t>
      </w:r>
    </w:p>
    <w:p>
      <w:r>
        <w:rPr>
          <w:b/>
          <w:u w:val="single"/>
        </w:rPr>
        <w:t xml:space="preserve">771176</w:t>
      </w:r>
    </w:p>
    <w:p>
      <w:r>
        <w:t xml:space="preserve">@DesaLevstek @leaathenatabako Ei se, sinulla menee paremmin. Ja sinä olet tsaarittarena, kun on kyse jälkiruoista, olen tottunut siivoamaan täällä.</w:t>
      </w:r>
    </w:p>
    <w:p>
      <w:r>
        <w:rPr>
          <w:b/>
          <w:u w:val="single"/>
        </w:rPr>
        <w:t xml:space="preserve">771177</w:t>
      </w:r>
    </w:p>
    <w:p>
      <w:r>
        <w:t xml:space="preserve">@MajaSimoneti Ei ole vaihtoehtoja, sinun on selvittävä! Nyt ylellinen laituripaikka 45 Molato, shtrom, vesi, suoraan rannalla, taverna 50 m!</w:t>
      </w:r>
    </w:p>
    <w:p>
      <w:r>
        <w:rPr>
          <w:b/>
          <w:u w:val="single"/>
        </w:rPr>
        <w:t xml:space="preserve">771178</w:t>
      </w:r>
    </w:p>
    <w:p>
      <w:r>
        <w:t xml:space="preserve">"Se oli yksi tällainen provokaatio", sanoo Marjan, joka on nyt Podobnikin puolueen jäsen. Hän on jo huolissaan siitä, että joutuu tyhjentämään taskujaan liikaa. #reva #odstrelvolkov</w:t>
      </w:r>
    </w:p>
    <w:p>
      <w:r>
        <w:rPr>
          <w:b/>
          <w:u w:val="single"/>
        </w:rPr>
        <w:t xml:space="preserve">771179</w:t>
      </w:r>
    </w:p>
    <w:p>
      <w:r>
        <w:t xml:space="preserve">@SamoGlavan He hallitsevat "pysäköintiä" väkijoukossa, tuhopolttoa, happoa ... ja Pariisia lukuun ottamatta tiedotusvälineet ovat melko turvassa ...</w:t>
      </w:r>
    </w:p>
    <w:p>
      <w:r>
        <w:rPr>
          <w:b/>
          <w:u w:val="single"/>
        </w:rPr>
        <w:t xml:space="preserve">771180</w:t>
      </w:r>
    </w:p>
    <w:p>
      <w:r>
        <w:t xml:space="preserve">@IgorZavrsnik @Nova24TV Tämä ei ole ongelma vallassa oleville kommunisteille, sillä he ovat jo murhanneet raa'asti 200 000 viatonta ihmistä sodan jälkeen.</w:t>
      </w:r>
    </w:p>
    <w:p>
      <w:r>
        <w:rPr>
          <w:b/>
          <w:u w:val="single"/>
        </w:rPr>
        <w:t xml:space="preserve">771181</w:t>
      </w:r>
    </w:p>
    <w:p>
      <w:r>
        <w:t xml:space="preserve">Schengen. Poliisit konekivääreineen herättävät sinut bussissa Itävallan ja Saksan rajalla.</w:t>
      </w:r>
    </w:p>
    <w:p>
      <w:r>
        <w:rPr>
          <w:b/>
          <w:u w:val="single"/>
        </w:rPr>
        <w:t xml:space="preserve">771182</w:t>
      </w:r>
    </w:p>
    <w:p>
      <w:r>
        <w:t xml:space="preserve">@list_novi Borat on menossa vittuun, hän on päivä päivältä yhä huonokuntoisempi, on sääli, että meillä on tällainen PRS.</w:t>
      </w:r>
    </w:p>
    <w:p>
      <w:r>
        <w:rPr>
          <w:b/>
          <w:u w:val="single"/>
        </w:rPr>
        <w:t xml:space="preserve">771183</w:t>
      </w:r>
    </w:p>
    <w:p>
      <w:r>
        <w:t xml:space="preserve">@DKosir7 @vanfranco @madpixel Tuon on täytynyt olla todella järkyttävä oivallus. Tätä kutsutaan yleisesti clickbaitiksi, ja se on edelleen melko säälittävä käytäntö.</w:t>
      </w:r>
    </w:p>
    <w:p>
      <w:r>
        <w:rPr>
          <w:b/>
          <w:u w:val="single"/>
        </w:rPr>
        <w:t xml:space="preserve">771184</w:t>
      </w:r>
    </w:p>
    <w:p>
      <w:r>
        <w:t xml:space="preserve">Ensimmäisenä paastonajan jälkeisenä arkipäivänä yritetään sinnitellä, ja radiossa kuullaan toista kertaa Kingstonesia.</w:t>
      </w:r>
    </w:p>
    <w:p>
      <w:r>
        <w:rPr>
          <w:b/>
          <w:u w:val="single"/>
        </w:rPr>
        <w:t xml:space="preserve">771185</w:t>
      </w:r>
    </w:p>
    <w:p>
      <w:r>
        <w:t xml:space="preserve">jossain mitättömässä takapajulassa sosialistisessa diktatuurisessa Jugoslaviassa https://t.co/WRDOmOFgAF</w:t>
      </w:r>
    </w:p>
    <w:p>
      <w:r>
        <w:rPr>
          <w:b/>
          <w:u w:val="single"/>
        </w:rPr>
        <w:t xml:space="preserve">771186</w:t>
      </w:r>
    </w:p>
    <w:p>
      <w:r>
        <w:t xml:space="preserve">@_aney millennials 😂 minäkin, hylkäsin kaikki laukut ja hankin vain nahkarepun</w:t>
      </w:r>
    </w:p>
    <w:p>
      <w:r>
        <w:rPr>
          <w:b/>
          <w:u w:val="single"/>
        </w:rPr>
        <w:t xml:space="preserve">771187</w:t>
      </w:r>
    </w:p>
    <w:p>
      <w:r>
        <w:t xml:space="preserve">noin. Onko kenelläkään reseptiä tapiokkavanukkaaseen? Olen tehnyt niitä 12 kappaletta, ja jokainen niistä on enemmän kuin katkarapu. 🙏🏼</w:t>
      </w:r>
    </w:p>
    <w:p>
      <w:r>
        <w:rPr>
          <w:b/>
          <w:u w:val="single"/>
        </w:rPr>
        <w:t xml:space="preserve">771188</w:t>
      </w:r>
    </w:p>
    <w:p>
      <w:r>
        <w:t xml:space="preserve">Onko vain minun mielestäni outoa, että #Adient ylpeilee sillä, että se on palkannut tuotantoasianajajan? @RTV_Slovenia #narobesvet #narobesvet</w:t>
      </w:r>
    </w:p>
    <w:p>
      <w:r>
        <w:rPr>
          <w:b/>
          <w:u w:val="single"/>
        </w:rPr>
        <w:t xml:space="preserve">771189</w:t>
      </w:r>
    </w:p>
    <w:p>
      <w:r>
        <w:t xml:space="preserve">Palomiehet protestoivat torstaina, koska he eivät tule toimeen valtion kanssa! Entä jos hallitus palaa?</w:t>
      </w:r>
    </w:p>
    <w:p>
      <w:r>
        <w:rPr>
          <w:b/>
          <w:u w:val="single"/>
        </w:rPr>
        <w:t xml:space="preserve">771190</w:t>
      </w:r>
    </w:p>
    <w:p>
      <w:r>
        <w:t xml:space="preserve">@Scherbaumova @MuzejNOMaribor @ICOM_Slo @MuzejNZS Hiljainen, mutta silti aikaa #museumselfie 😉</w:t>
      </w:r>
    </w:p>
    <w:p>
      <w:r>
        <w:rPr>
          <w:b/>
          <w:u w:val="single"/>
        </w:rPr>
        <w:t xml:space="preserve">771191</w:t>
      </w:r>
    </w:p>
    <w:p>
      <w:r>
        <w:t xml:space="preserve">Miesten liikesolmio varastossa La Miriamin verkkokaupassa - https://t.co/xpwSg0Vjm7 https://t.co/At7KzHRzFK</w:t>
      </w:r>
    </w:p>
    <w:p>
      <w:r>
        <w:rPr>
          <w:b/>
          <w:u w:val="single"/>
        </w:rPr>
        <w:t xml:space="preserve">771192</w:t>
      </w:r>
    </w:p>
    <w:p>
      <w:r>
        <w:t xml:space="preserve">@Max970 ...mitä jos ME kokoontuisimme - itse - ja savustaisimme itseään loisiksi julistautuneet loiset pois, lopullisesti ????!!!!...(napalmikuolema) press....</w:t>
      </w:r>
    </w:p>
    <w:p>
      <w:r>
        <w:rPr>
          <w:b/>
          <w:u w:val="single"/>
        </w:rPr>
        <w:t xml:space="preserve">771193</w:t>
      </w:r>
    </w:p>
    <w:p>
      <w:r>
        <w:t xml:space="preserve">@Hrastnikov @JazbarMatjaz Trollailen hieman, koska tiedän, mikä ibunge oli tämän bivouacin kanssa.</w:t>
      </w:r>
    </w:p>
    <w:p>
      <w:r>
        <w:rPr>
          <w:b/>
          <w:u w:val="single"/>
        </w:rPr>
        <w:t xml:space="preserve">771194</w:t>
      </w:r>
    </w:p>
    <w:p>
      <w:r>
        <w:t xml:space="preserve">@BlogSlovenija Jo, jo, mutta aikalaisille parittaja on parittaja. Ja tarvitsevat jotain muuta todistaakseen, mitä he myyvät uutena keksintönä.</w:t>
      </w:r>
    </w:p>
    <w:p>
      <w:r>
        <w:rPr>
          <w:b/>
          <w:u w:val="single"/>
        </w:rPr>
        <w:t xml:space="preserve">771195</w:t>
      </w:r>
    </w:p>
    <w:p>
      <w:r>
        <w:t xml:space="preserve">Alueen suurin akkusähkövarasto rakennettiin Jeseniceen https://t.co/z3CV9WxUWm #yritykset #businesses</w:t>
      </w:r>
    </w:p>
    <w:p>
      <w:r>
        <w:rPr>
          <w:b/>
          <w:u w:val="single"/>
        </w:rPr>
        <w:t xml:space="preserve">771196</w:t>
      </w:r>
    </w:p>
    <w:p>
      <w:r>
        <w:t xml:space="preserve">@1incorrect @yrennia1 @BCestnik @focusonline voidaan kieltää tänään</w:t>
        <w:br/>
        <w:t xml:space="preserve">#nationalismi #islamofobia #islamofobia</w:t>
      </w:r>
    </w:p>
    <w:p>
      <w:r>
        <w:rPr>
          <w:b/>
          <w:u w:val="single"/>
        </w:rPr>
        <w:t xml:space="preserve">771197</w:t>
      </w:r>
    </w:p>
    <w:p>
      <w:r>
        <w:t xml:space="preserve">Kuka vittu katsoo sinua! Tänään Maribor/KGB, huomenna Kranjska Gora, lauantaina Nova Gorica, sunnuntaina Štore! https://t.co/BHtjGMm5X2</w:t>
      </w:r>
    </w:p>
    <w:p>
      <w:r>
        <w:rPr>
          <w:b/>
          <w:u w:val="single"/>
        </w:rPr>
        <w:t xml:space="preserve">771198</w:t>
      </w:r>
    </w:p>
    <w:p>
      <w:r>
        <w:t xml:space="preserve">@TeodorOrtl @hrastelj Ja te kaikki vanhemmat olette hiljaa, vain twiittaatte. Ryhtykää toimeen, niin tulee toimintaa!</w:t>
      </w:r>
    </w:p>
    <w:p>
      <w:r>
        <w:rPr>
          <w:b/>
          <w:u w:val="single"/>
        </w:rPr>
        <w:t xml:space="preserve">771199</w:t>
      </w:r>
    </w:p>
    <w:p>
      <w:r>
        <w:t xml:space="preserve">@Gen_ID_SLO Yksi kysymys. Mutta jos ihminen on sairas, pitäisikö hänet ampua? Tiedän sen sitten toista kertaa varten.</w:t>
      </w:r>
    </w:p>
    <w:p>
      <w:r>
        <w:rPr>
          <w:b/>
          <w:u w:val="single"/>
        </w:rPr>
        <w:t xml:space="preserve">771200</w:t>
      </w:r>
    </w:p>
    <w:p>
      <w:r>
        <w:t xml:space="preserve">Opiskelijajärjestöjen rikollisen jälleen yksi rohkea veto https://t.co/214aoXRrZC</w:t>
      </w:r>
    </w:p>
    <w:p>
      <w:r>
        <w:rPr>
          <w:b/>
          <w:u w:val="single"/>
        </w:rPr>
        <w:t xml:space="preserve">771201</w:t>
      </w:r>
    </w:p>
    <w:p>
      <w:r>
        <w:t xml:space="preserve">@MatevzNovak He eivät, he eivät - niin kauan kuin ihmiset ostavat paskaa ja maksavat siitä kuin kullasta, he eivät! #peezdarije</w:t>
      </w:r>
    </w:p>
    <w:p>
      <w:r>
        <w:rPr>
          <w:b/>
          <w:u w:val="single"/>
        </w:rPr>
        <w:t xml:space="preserve">771202</w:t>
      </w:r>
    </w:p>
    <w:p>
      <w:r>
        <w:t xml:space="preserve">@Nova24TV hänen suosiotaan kasvattavat hänen menestyksensä, edes hiiri ei voi varjostaa niitä, saati sitten mustat mustelmat</w:t>
      </w:r>
    </w:p>
    <w:p>
      <w:r>
        <w:rPr>
          <w:b/>
          <w:u w:val="single"/>
        </w:rPr>
        <w:t xml:space="preserve">771203</w:t>
      </w:r>
    </w:p>
    <w:p>
      <w:r>
        <w:t xml:space="preserve">@kjaklic ..ja mitä nyt? Kuka voi muuttaa tämän? Kaapattu maa kulkee omaa tietään...</w:t>
      </w:r>
    </w:p>
    <w:p>
      <w:r>
        <w:rPr>
          <w:b/>
          <w:u w:val="single"/>
        </w:rPr>
        <w:t xml:space="preserve">771204</w:t>
      </w:r>
    </w:p>
    <w:p>
      <w:r>
        <w:t xml:space="preserve">@SmiljanPurger Dežman todistaa, että hän on omiensa yläpuolella, mistä on osoituksena valtava määrä laiminlyötyjä partisaanihautoja.</w:t>
      </w:r>
    </w:p>
    <w:p>
      <w:r>
        <w:rPr>
          <w:b/>
          <w:u w:val="single"/>
        </w:rPr>
        <w:t xml:space="preserve">771205</w:t>
      </w:r>
    </w:p>
    <w:p>
      <w:r>
        <w:t xml:space="preserve">@matjazwinkler K heittää paljon paperia... Ja pari "Vittu!" välissä....</w:t>
      </w:r>
    </w:p>
    <w:p>
      <w:r>
        <w:rPr>
          <w:b/>
          <w:u w:val="single"/>
        </w:rPr>
        <w:t xml:space="preserve">771206</w:t>
      </w:r>
    </w:p>
    <w:p>
      <w:r>
        <w:t xml:space="preserve">@lukavalas @z8_LJ Puolalaiset ovat kuuluisia hienosta keittiöstään. 😀 Mikä räjähdys Požarista.</w:t>
      </w:r>
    </w:p>
    <w:p>
      <w:r>
        <w:rPr>
          <w:b/>
          <w:u w:val="single"/>
        </w:rPr>
        <w:t xml:space="preserve">771207</w:t>
      </w:r>
    </w:p>
    <w:p>
      <w:r>
        <w:t xml:space="preserve">@lucijausaj Ei varmaankaan sinun 😃. Sinä olet veronkiertäjä, joten älä räksytä.🐔</w:t>
      </w:r>
    </w:p>
    <w:p>
      <w:r>
        <w:rPr>
          <w:b/>
          <w:u w:val="single"/>
        </w:rPr>
        <w:t xml:space="preserve">771208</w:t>
      </w:r>
    </w:p>
    <w:p>
      <w:r>
        <w:t xml:space="preserve">Toivottavasti kollegani eivät vain kohteliaisuudesta sano, että olen hyvä sokerileipuri. Muuten he saavat huomenna taas aivohalvauksen. https://t.co/JsOASF52G0.</w:t>
      </w:r>
    </w:p>
    <w:p>
      <w:r>
        <w:rPr>
          <w:b/>
          <w:u w:val="single"/>
        </w:rPr>
        <w:t xml:space="preserve">771209</w:t>
      </w:r>
    </w:p>
    <w:p>
      <w:r>
        <w:t xml:space="preserve">Söikö hän tupla-annoksen gulassia vai ehkä hän provosoi kuten @JanezPogorelec ? https://t.co/t72B56rZ8r</w:t>
      </w:r>
    </w:p>
    <w:p>
      <w:r>
        <w:rPr>
          <w:b/>
          <w:u w:val="single"/>
        </w:rPr>
        <w:t xml:space="preserve">771210</w:t>
      </w:r>
    </w:p>
    <w:p>
      <w:r>
        <w:t xml:space="preserve">Liikkuminen on terveyttä! Työstämme jo Europa Donna Newsin uuden numeron sisältöä. https://t.co/PWat1W8dhJ.</w:t>
      </w:r>
    </w:p>
    <w:p>
      <w:r>
        <w:rPr>
          <w:b/>
          <w:u w:val="single"/>
        </w:rPr>
        <w:t xml:space="preserve">771211</w:t>
      </w:r>
    </w:p>
    <w:p>
      <w:r>
        <w:t xml:space="preserve">Ja kuka keksi, että Narat olisi Varpunen sijasta, @RevijaReporter ja @Nedeljski , mitä hölynpölyä #NiRes #ProPlus</w:t>
      </w:r>
    </w:p>
    <w:p>
      <w:r>
        <w:rPr>
          <w:b/>
          <w:u w:val="single"/>
        </w:rPr>
        <w:t xml:space="preserve">771212</w:t>
      </w:r>
    </w:p>
    <w:p>
      <w:r>
        <w:t xml:space="preserve">Tutustu TOP! tuleviin moottoriajoneuvojen, talojen, asuntojen ja liiketilojen huutokauppoihin. https://t.co/PdxqQhdehe https://t.co/FDr23w10Zf</w:t>
      </w:r>
    </w:p>
    <w:p>
      <w:r>
        <w:rPr>
          <w:b/>
          <w:u w:val="single"/>
        </w:rPr>
        <w:t xml:space="preserve">771213</w:t>
      </w:r>
    </w:p>
    <w:p>
      <w:r>
        <w:t xml:space="preserve">@rokomavh Eurooppa kuuluu eurooppalaisille. Vasemmistolaiset kusipäät eivät koskaan pidä sitä itsestäänselvyytenä?!</w:t>
      </w:r>
    </w:p>
    <w:p>
      <w:r>
        <w:rPr>
          <w:b/>
          <w:u w:val="single"/>
        </w:rPr>
        <w:t xml:space="preserve">771214</w:t>
      </w:r>
    </w:p>
    <w:p>
      <w:r>
        <w:t xml:space="preserve">@russhie @tasosedova Alkaa olla vähän älytöntä. Mutta alaston perse on hyvin tarpeellinen primitiivisille saadakseen tykkäyksiä ja sydämiä.</w:t>
      </w:r>
    </w:p>
    <w:p>
      <w:r>
        <w:rPr>
          <w:b/>
          <w:u w:val="single"/>
        </w:rPr>
        <w:t xml:space="preserve">771215</w:t>
      </w:r>
    </w:p>
    <w:p>
      <w:r>
        <w:t xml:space="preserve">Miksi (oletan, että muslimi)arkkitehdit liimaavat savuvaloja zen-taivaisiin ja puristavat näppylöitä viinikellariin? Kuka tahansa?</w:t>
      </w:r>
    </w:p>
    <w:p>
      <w:r>
        <w:rPr>
          <w:b/>
          <w:u w:val="single"/>
        </w:rPr>
        <w:t xml:space="preserve">771216</w:t>
      </w:r>
    </w:p>
    <w:p>
      <w:r>
        <w:t xml:space="preserve">@EPamed mitä petojen päät voisivat kasvattaa kiharoita ja lonkeroita https://t.co/SNCNcU2X8k</w:t>
      </w:r>
    </w:p>
    <w:p>
      <w:r>
        <w:rPr>
          <w:b/>
          <w:u w:val="single"/>
        </w:rPr>
        <w:t xml:space="preserve">771217</w:t>
      </w:r>
    </w:p>
    <w:p>
      <w:r>
        <w:t xml:space="preserve">@DonMarkoM @Che27Che Tämä on hölynpölyä, koska samalla alueella on teollisuutta, maalaamo, moottoritie, rautatie ja lentokenttä. ;)</w:t>
      </w:r>
    </w:p>
    <w:p>
      <w:r>
        <w:rPr>
          <w:b/>
          <w:u w:val="single"/>
        </w:rPr>
        <w:t xml:space="preserve">771218</w:t>
      </w:r>
    </w:p>
    <w:p>
      <w:r>
        <w:t xml:space="preserve">@LJ_Taksist Kierrätys on sitä, kun he veloittavat sinulta jätteiden keräyksestä ja myyvät ne...</w:t>
      </w:r>
    </w:p>
    <w:p>
      <w:r>
        <w:rPr>
          <w:b/>
          <w:u w:val="single"/>
        </w:rPr>
        <w:t xml:space="preserve">771219</w:t>
      </w:r>
    </w:p>
    <w:p>
      <w:r>
        <w:t xml:space="preserve">Muovisalaatit ovat jo valmiiksi muovisia, niitä syötetään automaatteihin...</w:t>
        <w:br/>
        <w:t xml:space="preserve"> ~ Tomaž Domicelj, näki pankkiautomaatin ennen meitä kaikkia.</w:t>
      </w:r>
    </w:p>
    <w:p>
      <w:r>
        <w:rPr>
          <w:b/>
          <w:u w:val="single"/>
        </w:rPr>
        <w:t xml:space="preserve">771220</w:t>
      </w:r>
    </w:p>
    <w:p>
      <w:r>
        <w:t xml:space="preserve">Ja sitten on vielä ne inhimilliset roskaväki, jotka pitävät tyttöä ja hänen sanomisiaan pilkkanaan... https://t.co/zY6qJKzbmn.</w:t>
      </w:r>
    </w:p>
    <w:p>
      <w:r>
        <w:rPr>
          <w:b/>
          <w:u w:val="single"/>
        </w:rPr>
        <w:t xml:space="preserve">771221</w:t>
      </w:r>
    </w:p>
    <w:p>
      <w:r>
        <w:t xml:space="preserve">Yläpuolellani olevan kiilan naapurit poraavat taas. Jatkan, eikä mene viikkoakaan, etten joko poraisi tai hakkaisi jotain. 🤬</w:t>
      </w:r>
    </w:p>
    <w:p>
      <w:r>
        <w:rPr>
          <w:b/>
          <w:u w:val="single"/>
        </w:rPr>
        <w:t xml:space="preserve">771222</w:t>
      </w:r>
    </w:p>
    <w:p>
      <w:r>
        <w:t xml:space="preserve">@Bond00775328617 @JJansaSDS Hän teki Šarecista idiootin ja pystytti puisen Trumpin.</w:t>
      </w:r>
    </w:p>
    <w:p>
      <w:r>
        <w:rPr>
          <w:b/>
          <w:u w:val="single"/>
        </w:rPr>
        <w:t xml:space="preserve">771223</w:t>
      </w:r>
    </w:p>
    <w:p>
      <w:r>
        <w:t xml:space="preserve">hm, miten Huawei voi mainostaa puhelintaan ammattilaiskamerana? eikö se ole harhaanjohtavaa?</w:t>
        <w:br/>
        <w:t xml:space="preserve"> #photographic</w:t>
      </w:r>
    </w:p>
    <w:p>
      <w:r>
        <w:rPr>
          <w:b/>
          <w:u w:val="single"/>
        </w:rPr>
        <w:t xml:space="preserve">771224</w:t>
      </w:r>
    </w:p>
    <w:p>
      <w:r>
        <w:t xml:space="preserve">@andrazk @jkmcnk Eri. Avaruuskuljetukset, malmin ja ryppyjen valmistus, villisikojen ja vesimelonien kasvatus....</w:t>
      </w:r>
    </w:p>
    <w:p>
      <w:r>
        <w:rPr>
          <w:b/>
          <w:u w:val="single"/>
        </w:rPr>
        <w:t xml:space="preserve">771225</w:t>
      </w:r>
    </w:p>
    <w:p>
      <w:r>
        <w:t xml:space="preserve">Sudet jo Gorenjskassa: Uusi lampaiden joukkomurha Železnikin lähellä https://t.co/trK0UilUgw via @Nova24TV</w:t>
      </w:r>
    </w:p>
    <w:p>
      <w:r>
        <w:rPr>
          <w:b/>
          <w:u w:val="single"/>
        </w:rPr>
        <w:t xml:space="preserve">771226</w:t>
      </w:r>
    </w:p>
    <w:p>
      <w:r>
        <w:t xml:space="preserve">Rosenbauer Panther on muotoilultaan ja suorituskyvyltään ihailtava.</w:t>
        <w:br/>
        <w:t xml:space="preserve">https://t.co/vIlf2zfeQb https://t.co/vIlf2zfeQb</w:t>
      </w:r>
    </w:p>
    <w:p>
      <w:r>
        <w:rPr>
          <w:b/>
          <w:u w:val="single"/>
        </w:rPr>
        <w:t xml:space="preserve">771227</w:t>
      </w:r>
    </w:p>
    <w:p>
      <w:r>
        <w:t xml:space="preserve">@DrLevch Sinun täytyy olla todella hullu, kun kiirehdit alas tähän aikaan. Voit olla vain ilmastoidussa huoneessa.</w:t>
      </w:r>
    </w:p>
    <w:p>
      <w:r>
        <w:rPr>
          <w:b/>
          <w:u w:val="single"/>
        </w:rPr>
        <w:t xml:space="preserve">771228</w:t>
      </w:r>
    </w:p>
    <w:p>
      <w:r>
        <w:t xml:space="preserve">Fiktiivinen rangaistus. Tunnen jo calimeron tuomareihin ja mediaan kohdistuvat paineet. #fun</w:t>
      </w:r>
    </w:p>
    <w:p>
      <w:r>
        <w:rPr>
          <w:b/>
          <w:u w:val="single"/>
        </w:rPr>
        <w:t xml:space="preserve">771229</w:t>
      </w:r>
    </w:p>
    <w:p>
      <w:r>
        <w:t xml:space="preserve">Anna kun otan korttini käsilaukustani, tilaan jotain netistä.</w:t>
        <w:br/>
        <w:t xml:space="preserve">- *tuo kaikki tuhat käsilaukkuaan* Tässä! Jotain täytyy olla.</w:t>
      </w:r>
    </w:p>
    <w:p>
      <w:r>
        <w:rPr>
          <w:b/>
          <w:u w:val="single"/>
        </w:rPr>
        <w:t xml:space="preserve">771230</w:t>
      </w:r>
    </w:p>
    <w:p>
      <w:r>
        <w:t xml:space="preserve">@blagovestGB @JJansaSDS @vladaRS @MiroCerar Oikeiston välillä, eikä se ole NSi tai muut vasemmistopuolueet. Mutta halveksin kaikkia entisiä tai nykyisiä vasemmistolaisia...</w:t>
      </w:r>
    </w:p>
    <w:p>
      <w:r>
        <w:rPr>
          <w:b/>
          <w:u w:val="single"/>
        </w:rPr>
        <w:t xml:space="preserve">771231</w:t>
      </w:r>
    </w:p>
    <w:p>
      <w:r>
        <w:t xml:space="preserve">Koalitio sekä vasemmiston että SD:n kanssa olisi sivistyksellinen katastrofi.</w:t>
      </w:r>
    </w:p>
    <w:p>
      <w:r>
        <w:rPr>
          <w:b/>
          <w:u w:val="single"/>
        </w:rPr>
        <w:t xml:space="preserve">771232</w:t>
      </w:r>
    </w:p>
    <w:p>
      <w:r>
        <w:t xml:space="preserve">@dvladar Etupyörä puhkaistiin ja vaihdettiin. Nyt se kulkee suorassa linjassa. 😉</w:t>
      </w:r>
    </w:p>
    <w:p>
      <w:r>
        <w:rPr>
          <w:b/>
          <w:u w:val="single"/>
        </w:rPr>
        <w:t xml:space="preserve">771233</w:t>
      </w:r>
    </w:p>
    <w:p>
      <w:r>
        <w:t xml:space="preserve">Lanismi: Kaikilla hyppääjillä on ruskeat hiukset, vain Timillä on siniset. Hyppääjällä ei voi olla sinisiä hiuksia.</w:t>
      </w:r>
    </w:p>
    <w:p>
      <w:r>
        <w:rPr>
          <w:b/>
          <w:u w:val="single"/>
        </w:rPr>
        <w:t xml:space="preserve">771234</w:t>
      </w:r>
    </w:p>
    <w:p>
      <w:r>
        <w:t xml:space="preserve">Oletko jo suositellut palveluitamme ystävillesi? Mitä sinä odotat? :) Ansaitse 40 euron bonus! #T2Ambassador https://t.co/J6AEk2FZl7</w:t>
      </w:r>
    </w:p>
    <w:p>
      <w:r>
        <w:rPr>
          <w:b/>
          <w:u w:val="single"/>
        </w:rPr>
        <w:t xml:space="preserve">771235</w:t>
      </w:r>
    </w:p>
    <w:p>
      <w:r>
        <w:t xml:space="preserve">@MarjanSekej @jozevolf Tämä ei ollut aggressiivinen, muuten siihen ei olisi osunut kovaa. Joko hän nukkui päiväunia tai hän "nukkui".</w:t>
      </w:r>
    </w:p>
    <w:p>
      <w:r>
        <w:rPr>
          <w:b/>
          <w:u w:val="single"/>
        </w:rPr>
        <w:t xml:space="preserve">771236</w:t>
      </w:r>
    </w:p>
    <w:p>
      <w:r>
        <w:t xml:space="preserve">Arkistojen tuhoaminen ei ole pysäyttänyt totuutta, se on vain hidastanut sitä. https://t.co/VU7o8U7R5b via @Nova24TV</w:t>
      </w:r>
    </w:p>
    <w:p>
      <w:r>
        <w:rPr>
          <w:b/>
          <w:u w:val="single"/>
        </w:rPr>
        <w:t xml:space="preserve">771237</w:t>
      </w:r>
    </w:p>
    <w:p>
      <w:r>
        <w:t xml:space="preserve">@JedrtJF Moronin turvallisuusteatteri. Vain unohtunut matkalaukku, ei mikään epätavallinen paikka tehdä jotain sellaista. #opinion #mine</w:t>
      </w:r>
    </w:p>
    <w:p>
      <w:r>
        <w:rPr>
          <w:b/>
          <w:u w:val="single"/>
        </w:rPr>
        <w:t xml:space="preserve">771238</w:t>
      </w:r>
    </w:p>
    <w:p>
      <w:r>
        <w:t xml:space="preserve">Vasemmistolaiset lupaavat valoisaa tulevaisuutta toiselle luokalle! https://t.co/jVB61IpgOE</w:t>
      </w:r>
    </w:p>
    <w:p>
      <w:r>
        <w:rPr>
          <w:b/>
          <w:u w:val="single"/>
        </w:rPr>
        <w:t xml:space="preserve">771239</w:t>
      </w:r>
    </w:p>
    <w:p>
      <w:r>
        <w:t xml:space="preserve">Lyhyesti sanottuna Slovenian ongelma ei ole aivovuoto vaan idioottien läsnäolo.</w:t>
      </w:r>
    </w:p>
    <w:p>
      <w:r>
        <w:rPr>
          <w:b/>
          <w:u w:val="single"/>
        </w:rPr>
        <w:t xml:space="preserve">771240</w:t>
      </w:r>
    </w:p>
    <w:p>
      <w:r>
        <w:t xml:space="preserve">Jalkapallo: Drava "Beltinski-melussa" kesällä ja tehokas https://t.co/k8qTKp6nhT</w:t>
      </w:r>
    </w:p>
    <w:p>
      <w:r>
        <w:rPr>
          <w:b/>
          <w:u w:val="single"/>
        </w:rPr>
        <w:t xml:space="preserve">771241</w:t>
      </w:r>
    </w:p>
    <w:p>
      <w:r>
        <w:t xml:space="preserve">@LajnarEU Monet ihmiset joutuvat nopeasti paniikkiin ja reagoivat idioottimaisesti sen sijaan, että hyväksyisivät rangaistuksen.</w:t>
      </w:r>
    </w:p>
    <w:p>
      <w:r>
        <w:rPr>
          <w:b/>
          <w:u w:val="single"/>
        </w:rPr>
        <w:t xml:space="preserve">771242</w:t>
      </w:r>
    </w:p>
    <w:p>
      <w:r>
        <w:t xml:space="preserve">@aleksandertusek älä viitsi, lunta sataa etelään asti. Minulla on vielä ainakin kaksi päivää tuolihisseillä.</w:t>
      </w:r>
    </w:p>
    <w:p>
      <w:r>
        <w:rPr>
          <w:b/>
          <w:u w:val="single"/>
        </w:rPr>
        <w:t xml:space="preserve">771243</w:t>
      </w:r>
    </w:p>
    <w:p>
      <w:r>
        <w:t xml:space="preserve">@GPreac Olemme valmiita noin 1,5 tunnissa!!!!.</w:t>
        <w:br/>
        <w:t xml:space="preserve"> Sitten menemme heidän ruokalaansa brunssille, ilmaiseksi, koska tunnen kokit.</w:t>
      </w:r>
    </w:p>
    <w:p>
      <w:r>
        <w:rPr>
          <w:b/>
          <w:u w:val="single"/>
        </w:rPr>
        <w:t xml:space="preserve">771244</w:t>
      </w:r>
    </w:p>
    <w:p>
      <w:r>
        <w:t xml:space="preserve">@GPreac @JoAnnaOfArc1 ei koskaan, koska heillä on edelleen titi seinillä ja he ovat tavallisia miliisimiehiä.</w:t>
      </w:r>
    </w:p>
    <w:p>
      <w:r>
        <w:rPr>
          <w:b/>
          <w:u w:val="single"/>
        </w:rPr>
        <w:t xml:space="preserve">771245</w:t>
      </w:r>
    </w:p>
    <w:p>
      <w:r>
        <w:t xml:space="preserve">@LapSaso saa laiduntaa vapaasti ikuisilla metsästysmailla. Mahdollisuuksia on rajattomasti.</w:t>
      </w:r>
    </w:p>
    <w:p>
      <w:r>
        <w:rPr>
          <w:b/>
          <w:u w:val="single"/>
        </w:rPr>
        <w:t xml:space="preserve">771246</w:t>
      </w:r>
    </w:p>
    <w:p>
      <w:r>
        <w:t xml:space="preserve">@butalskipolicaj @MitjaIrsic @RTV_Slovenija itkee "suuren Hitlerin" kuolemaa #gamad_koloborantska</w:t>
      </w:r>
    </w:p>
    <w:p>
      <w:r>
        <w:rPr>
          <w:b/>
          <w:u w:val="single"/>
        </w:rPr>
        <w:t xml:space="preserve">771247</w:t>
      </w:r>
    </w:p>
    <w:p>
      <w:r>
        <w:t xml:space="preserve">@had Ehkä siksi, että se näkyy, toisin kuin joidenkin slovenialaisten poliitikkojen harmaasolujen kuivuminen, joka ei näy paljaalla silmällä.</w:t>
      </w:r>
    </w:p>
    <w:p>
      <w:r>
        <w:rPr>
          <w:b/>
          <w:u w:val="single"/>
        </w:rPr>
        <w:t xml:space="preserve">771248</w:t>
      </w:r>
    </w:p>
    <w:p>
      <w:r>
        <w:t xml:space="preserve">Vielä ei tiedetä, miksi näin tapahtuu, estääkö Google tahallaan nämä kaksi selainta vai onko kyseessä virhe.</w:t>
        <w:br/>
        <w:t xml:space="preserve">https://t.co/Id0hlkLtQa</w:t>
      </w:r>
    </w:p>
    <w:p>
      <w:r>
        <w:rPr>
          <w:b/>
          <w:u w:val="single"/>
        </w:rPr>
        <w:t xml:space="preserve">771249</w:t>
      </w:r>
    </w:p>
    <w:p>
      <w:r>
        <w:t xml:space="preserve">20 vuotta klubifestivaalia Natriletnin ja @smaaltokk, @orto @SpletnaMladina kanssa https://t.co/MxXywMcxwB https://t.co/MxXywMcxwB</w:t>
      </w:r>
    </w:p>
    <w:p>
      <w:r>
        <w:rPr>
          <w:b/>
          <w:u w:val="single"/>
        </w:rPr>
        <w:t xml:space="preserve">771250</w:t>
      </w:r>
    </w:p>
    <w:p>
      <w:r>
        <w:t xml:space="preserve">@polikarbonat 14 päivää sitten nuori mies (mb-kilvet bmw:ssä) kysyi Razor-vuoren alla, ovatko Vogel, bikepark ja ziplines kaukana.</w:t>
      </w:r>
    </w:p>
    <w:p>
      <w:r>
        <w:rPr>
          <w:b/>
          <w:u w:val="single"/>
        </w:rPr>
        <w:t xml:space="preserve">771251</w:t>
      </w:r>
    </w:p>
    <w:p>
      <w:r>
        <w:t xml:space="preserve">Puhelin soi kuntosalin pukuhuoneessa. Ystävällinen herrasmies vastaa.</w:t>
        <w:br/>
        <w:t xml:space="preserve"> Sitä seuraa terveiden nivelten mainos.</w:t>
      </w:r>
    </w:p>
    <w:p>
      <w:r>
        <w:rPr>
          <w:b/>
          <w:u w:val="single"/>
        </w:rPr>
        <w:t xml:space="preserve">771252</w:t>
      </w:r>
    </w:p>
    <w:p>
      <w:r>
        <w:t xml:space="preserve">Vihreiden sanottiin ennen olevan kuin vesimeloni - ulkopuolelta vihreä, sisältä punainen. Čušin vihreiden sanotaan olevan sisältä mätä. #vaalit2018</w:t>
      </w:r>
    </w:p>
    <w:p>
      <w:r>
        <w:rPr>
          <w:b/>
          <w:u w:val="single"/>
        </w:rPr>
        <w:t xml:space="preserve">771253</w:t>
      </w:r>
    </w:p>
    <w:p>
      <w:r>
        <w:t xml:space="preserve">@borisvasev @cankarjevdom Et todellakaan voi antaa hänen ajatella...hän menee aina liian pitkälle! https://t.co/fVL2KRS1PB</w:t>
      </w:r>
    </w:p>
    <w:p>
      <w:r>
        <w:rPr>
          <w:b/>
          <w:u w:val="single"/>
        </w:rPr>
        <w:t xml:space="preserve">771254</w:t>
      </w:r>
    </w:p>
    <w:p>
      <w:r>
        <w:t xml:space="preserve">@jkmcnk @KatarinaJenko Mikä menee suodattimen läpi, ei tule takaisin. Toiset ovat happojen, entsyymien ja sapen seoksia.</w:t>
      </w:r>
    </w:p>
    <w:p>
      <w:r>
        <w:rPr>
          <w:b/>
          <w:u w:val="single"/>
        </w:rPr>
        <w:t xml:space="preserve">771255</w:t>
      </w:r>
    </w:p>
    <w:p>
      <w:r>
        <w:t xml:space="preserve">FDV:llä on hakijoita, joilla on aivoproteesi UKC Rakova Jelša https://t.co/woFirKIWEX</w:t>
      </w:r>
    </w:p>
    <w:p>
      <w:r>
        <w:rPr>
          <w:b/>
          <w:u w:val="single"/>
        </w:rPr>
        <w:t xml:space="preserve">771256</w:t>
      </w:r>
    </w:p>
    <w:p>
      <w:r>
        <w:t xml:space="preserve">@MatjazLicer Ja täällä-kirjoittaminen täällä häiritsi minua, koska kerran pyysin tarjoilijalta tuhkakupin sijaan tuhkakuppia.... 😳</w:t>
      </w:r>
    </w:p>
    <w:p>
      <w:r>
        <w:rPr>
          <w:b/>
          <w:u w:val="single"/>
        </w:rPr>
        <w:t xml:space="preserve">771257</w:t>
      </w:r>
    </w:p>
    <w:p>
      <w:r>
        <w:t xml:space="preserve">Värikäs joukko aamuviideltä. Pirina, speck, kumina, juusto, sekoitettuna... jokaiseen makuun.  #pognac https://t.co/CrDP0Pv6lL</w:t>
      </w:r>
    </w:p>
    <w:p>
      <w:r>
        <w:rPr>
          <w:b/>
          <w:u w:val="single"/>
        </w:rPr>
        <w:t xml:space="preserve">771258</w:t>
      </w:r>
    </w:p>
    <w:p>
      <w:r>
        <w:t xml:space="preserve">Pelaan parhaillaan Biathlon Maniaa. Tule mukaan ja yritä voittaa minut! https://t.co/VL8Vbwgdwd</w:t>
      </w:r>
    </w:p>
    <w:p>
      <w:r>
        <w:rPr>
          <w:b/>
          <w:u w:val="single"/>
        </w:rPr>
        <w:t xml:space="preserve">771259</w:t>
      </w:r>
    </w:p>
    <w:p>
      <w:r>
        <w:t xml:space="preserve">@JozeBiscak Se on hyvä. Koska jos lunta ei tule, sataa. Emme halua enää tulvia.</w:t>
      </w:r>
    </w:p>
    <w:p>
      <w:r>
        <w:rPr>
          <w:b/>
          <w:u w:val="single"/>
        </w:rPr>
        <w:t xml:space="preserve">771260</w:t>
      </w:r>
    </w:p>
    <w:p>
      <w:r>
        <w:t xml:space="preserve">@VaneGosnik @iCinober Mitä Pučnikilla on tekemistä asian kanssa. Hän on enemmänkin nössö. Tämän päivän podcast. #Election2018</w:t>
      </w:r>
    </w:p>
    <w:p>
      <w:r>
        <w:rPr>
          <w:b/>
          <w:u w:val="single"/>
        </w:rPr>
        <w:t xml:space="preserve">771261</w:t>
      </w:r>
    </w:p>
    <w:p>
      <w:r>
        <w:t xml:space="preserve">@AhasverMarinka Mutta rouva, teille on varmaan selvää, että Demokracija-lehti on vähintään 10 astetta alempana kuin säkä...</w:t>
      </w:r>
    </w:p>
    <w:p>
      <w:r>
        <w:rPr>
          <w:b/>
          <w:u w:val="single"/>
        </w:rPr>
        <w:t xml:space="preserve">771262</w:t>
      </w:r>
    </w:p>
    <w:p>
      <w:r>
        <w:t xml:space="preserve">@dragnslyr_ds @JernejStromajer @strankaSD Vielä muutama Stromajer ja SD:stä tulee ei-parlamentaarinen puolue. Mitä krasseja. Täysin Janin kieltä!🤬</w:t>
      </w:r>
    </w:p>
    <w:p>
      <w:r>
        <w:rPr>
          <w:b/>
          <w:u w:val="single"/>
        </w:rPr>
        <w:t xml:space="preserve">771263</w:t>
      </w:r>
    </w:p>
    <w:p>
      <w:r>
        <w:t xml:space="preserve">Pelaan parhaillaan Biathlon Maniaa. Tule mukaan ja yritä voittaa minut! https://t.co/VL8Vbwgdwd</w:t>
      </w:r>
    </w:p>
    <w:p>
      <w:r>
        <w:rPr>
          <w:b/>
          <w:u w:val="single"/>
        </w:rPr>
        <w:t xml:space="preserve">771264</w:t>
      </w:r>
    </w:p>
    <w:p>
      <w:r>
        <w:t xml:space="preserve">@Pika_So @viktor_viktorh @TZdenko judon periaate, "kureba mukae, soreba okuru", kun vastustaja saapuu tervehdi häntä, kun hän lähtee saattaakseen häntä.</w:t>
      </w:r>
    </w:p>
    <w:p>
      <w:r>
        <w:rPr>
          <w:b/>
          <w:u w:val="single"/>
        </w:rPr>
        <w:t xml:space="preserve">771265</w:t>
      </w:r>
    </w:p>
    <w:p>
      <w:r>
        <w:t xml:space="preserve">Eilen illalla "Osakkeenomistajamyönteinen yritys" ja "Rohkea pörssiaskel" -palkinnot myönnettiin Mercatorille ja Nova KBM:lle http://t.co/TCqQElDW.</w:t>
      </w:r>
    </w:p>
    <w:p>
      <w:r>
        <w:rPr>
          <w:b/>
          <w:u w:val="single"/>
        </w:rPr>
        <w:t xml:space="preserve">771266</w:t>
      </w:r>
    </w:p>
    <w:p>
      <w:r>
        <w:t xml:space="preserve">Hiihtäjämme joivat liikaa herkullista Rauch-mehua Red Bullin sijaan #hiihto #hitrediscipile #streif #streif #kavčstrokovnjak</w:t>
      </w:r>
    </w:p>
    <w:p>
      <w:r>
        <w:rPr>
          <w:b/>
          <w:u w:val="single"/>
        </w:rPr>
        <w:t xml:space="preserve">771267</w:t>
      </w:r>
    </w:p>
    <w:p>
      <w:r>
        <w:t xml:space="preserve">Leonard armoton entisiä joukkuetovereitaan kohtaan https://t.co/PKcyRsjv84 #koripallo @NBA @LAClippers @Raptors @kawhileonard @kawhileonard</w:t>
      </w:r>
    </w:p>
    <w:p>
      <w:r>
        <w:rPr>
          <w:b/>
          <w:u w:val="single"/>
        </w:rPr>
        <w:t xml:space="preserve">771268</w:t>
      </w:r>
    </w:p>
    <w:p>
      <w:r>
        <w:t xml:space="preserve">jos sinulla on yli 800 Twitter-seuraajaa, voit automaattisesti saada kulttiaseman.</w:t>
      </w:r>
    </w:p>
    <w:p>
      <w:r>
        <w:rPr>
          <w:b/>
          <w:u w:val="single"/>
        </w:rPr>
        <w:t xml:space="preserve">771269</w:t>
      </w:r>
    </w:p>
    <w:p>
      <w:r>
        <w:t xml:space="preserve">@vinkovasle1 @TarcaRTVSLO @RTV_Slovenija Sitten ne kärkikahinoista tulevat esiin ja Šarec on taas siellä.🤪</w:t>
      </w:r>
    </w:p>
    <w:p>
      <w:r>
        <w:rPr>
          <w:b/>
          <w:u w:val="single"/>
        </w:rPr>
        <w:t xml:space="preserve">771270</w:t>
      </w:r>
    </w:p>
    <w:p>
      <w:r>
        <w:t xml:space="preserve">Vintini on yhtä suurta sotkua.</w:t>
        <w:br/>
        <w:t xml:space="preserve"> Ladattu ja makea.</w:t>
        <w:br/>
        <w:t xml:space="preserve"> Vilkuttaa vielä viimeisen kerran @Opprtakuhna tällä kaudella. https://t.co/uFlY2WHN8B</w:t>
      </w:r>
    </w:p>
    <w:p>
      <w:r>
        <w:rPr>
          <w:b/>
          <w:u w:val="single"/>
        </w:rPr>
        <w:t xml:space="preserve">771271</w:t>
      </w:r>
    </w:p>
    <w:p>
      <w:r>
        <w:t xml:space="preserve"/>
      </w:r>
    </w:p>
    <w:p>
      <w:r>
        <w:rPr>
          <w:b/>
          <w:u w:val="single"/>
        </w:rPr>
        <w:t xml:space="preserve">771272</w:t>
      </w:r>
    </w:p>
    <w:p>
      <w:r>
        <w:t xml:space="preserve">@stanejagergmaio @spagetyuse Ilmeisesti lainvalvonta toimii edelleen siellä, ei niinkään täällä - kaikille.</w:t>
      </w:r>
    </w:p>
    <w:p>
      <w:r>
        <w:rPr>
          <w:b/>
          <w:u w:val="single"/>
        </w:rPr>
        <w:t xml:space="preserve">771273</w:t>
      </w:r>
    </w:p>
    <w:p>
      <w:r>
        <w:t xml:space="preserve">@zaslovenijo2 Marjan on yksi niistä, jotka "lahjoittavat", jotta jotkut teistä voivat saada palkkaa, vittu.... @Diphenbachia</w:t>
      </w:r>
    </w:p>
    <w:p>
      <w:r>
        <w:rPr>
          <w:b/>
          <w:u w:val="single"/>
        </w:rPr>
        <w:t xml:space="preserve">771274</w:t>
      </w:r>
    </w:p>
    <w:p>
      <w:r>
        <w:t xml:space="preserve">Maalivahdit voivat olla outoja, mutta on todistettu useammin kuin kerran, kuinka tärkeitä he ovat voiton tai tappion kannalta. #ligaprvakov #RealLiverpool</w:t>
      </w:r>
    </w:p>
    <w:p>
      <w:r>
        <w:rPr>
          <w:b/>
          <w:u w:val="single"/>
        </w:rPr>
        <w:t xml:space="preserve">771275</w:t>
      </w:r>
    </w:p>
    <w:p>
      <w:r>
        <w:t xml:space="preserve">On totta, että kaikilla on jonkin verran rahaa maksaa salakuljettajille, mutta joillakin on paljon rahaa. https://t.co/6EExEQPSOi</w:t>
      </w:r>
    </w:p>
    <w:p>
      <w:r>
        <w:rPr>
          <w:b/>
          <w:u w:val="single"/>
        </w:rPr>
        <w:t xml:space="preserve">771276</w:t>
      </w:r>
    </w:p>
    <w:p>
      <w:r>
        <w:t xml:space="preserve">@andrejkaroli @mikeoldfield Yksi Magnificon kappaleista alkoi soida päässäni ... :). Joka tapauksessa, kiitos tästä sedästä.</w:t>
      </w:r>
    </w:p>
    <w:p>
      <w:r>
        <w:rPr>
          <w:b/>
          <w:u w:val="single"/>
        </w:rPr>
        <w:t xml:space="preserve">771277</w:t>
      </w:r>
    </w:p>
    <w:p>
      <w:r>
        <w:t xml:space="preserve">@TomTrampus @tomltoml DL:ssä oli vain muutama todella hyvä, mutta Virant on pahempi roisto...</w:t>
      </w:r>
    </w:p>
    <w:p>
      <w:r>
        <w:rPr>
          <w:b/>
          <w:u w:val="single"/>
        </w:rPr>
        <w:t xml:space="preserve">771278</w:t>
      </w:r>
    </w:p>
    <w:p>
      <w:r>
        <w:t xml:space="preserve">Vasemmistolaisia Antifa-terroristeja tuetaan hyvin sekä poliittisesti että taloudellisesti. Ällöttävää! https://t.co/LDveBd2GGi</w:t>
      </w:r>
    </w:p>
    <w:p>
      <w:r>
        <w:rPr>
          <w:b/>
          <w:u w:val="single"/>
        </w:rPr>
        <w:t xml:space="preserve">771279</w:t>
      </w:r>
    </w:p>
    <w:p>
      <w:r>
        <w:t xml:space="preserve">Alkuasukkaiden vallankaappauksen aikana RKK:n suhteet juutalaisiin ja muslimeihin kukoistivat. Voitko uskoa sitä! https://t.co/RftBdRVer3</w:t>
      </w:r>
    </w:p>
    <w:p>
      <w:r>
        <w:rPr>
          <w:b/>
          <w:u w:val="single"/>
        </w:rPr>
        <w:t xml:space="preserve">771280</w:t>
      </w:r>
    </w:p>
    <w:p>
      <w:r>
        <w:t xml:space="preserve">Witnessesin esitystä odotellessani söin puoli pussia sipsejä, join tuopillisen portugalilaista ja poltin takassa. Aivan herkullista tavaraa! 🤣</w:t>
      </w:r>
    </w:p>
    <w:p>
      <w:r>
        <w:rPr>
          <w:b/>
          <w:u w:val="single"/>
        </w:rPr>
        <w:t xml:space="preserve">771281</w:t>
      </w:r>
    </w:p>
    <w:p>
      <w:r>
        <w:t xml:space="preserve">@bojan_krajnc Haukat ovat kauniita lintuja, joilla ei ole sotaharhoja. Mutta herra ...</w:t>
      </w:r>
    </w:p>
    <w:p>
      <w:r>
        <w:rPr>
          <w:b/>
          <w:u w:val="single"/>
        </w:rPr>
        <w:t xml:space="preserve">771282</w:t>
      </w:r>
    </w:p>
    <w:p>
      <w:r>
        <w:t xml:space="preserve">@ZalaZZA Jp. Olemme jäämässä kiinni tekaistuun kylmään arabisotaan. Antakaa sheikkien taistella mano a mano jossain keidakkeessa tuolla, ja antakaa heidän virrata maailmalle.</w:t>
      </w:r>
    </w:p>
    <w:p>
      <w:r>
        <w:rPr>
          <w:b/>
          <w:u w:val="single"/>
        </w:rPr>
        <w:t xml:space="preserve">771283</w:t>
      </w:r>
    </w:p>
    <w:p>
      <w:r>
        <w:t xml:space="preserve">@1nekorektna @UtripLjubljane Soros maksaa. Se ei palvele ketään, koska lasten tuhoaminen on heille tärkeämpää kuin raha.</w:t>
      </w:r>
    </w:p>
    <w:p>
      <w:r>
        <w:rPr>
          <w:b/>
          <w:u w:val="single"/>
        </w:rPr>
        <w:t xml:space="preserve">771284</w:t>
      </w:r>
    </w:p>
    <w:p>
      <w:r>
        <w:t xml:space="preserve">@SlovenskeNovice Voisin tehdä oman keittoni, ellei Turkissa saa naudanlihaa.</w:t>
      </w:r>
    </w:p>
    <w:p>
      <w:r>
        <w:rPr>
          <w:b/>
          <w:u w:val="single"/>
        </w:rPr>
        <w:t xml:space="preserve">771285</w:t>
      </w:r>
    </w:p>
    <w:p>
      <w:r>
        <w:t xml:space="preserve">@FranciKek Vaatimaton ja vähän tunnettu, eikö olekin? Epärealistisia lupauksia, sympaattisia, mutta me äänestäjät olemme lampaita.</w:t>
      </w:r>
    </w:p>
    <w:p>
      <w:r>
        <w:rPr>
          <w:b/>
          <w:u w:val="single"/>
        </w:rPr>
        <w:t xml:space="preserve">771286</w:t>
      </w:r>
    </w:p>
    <w:p>
      <w:r>
        <w:t xml:space="preserve">Yhtenäisyys onni sovinto kaunis jalo kukkia, jotka elvyttävät suonissamme, koska ajattelemme hyvin sydämessämme anna heidän rikkoa kätensä ja puristaa kätensä kovemmin yhteen.</w:t>
      </w:r>
    </w:p>
    <w:p>
      <w:r>
        <w:rPr>
          <w:b/>
          <w:u w:val="single"/>
        </w:rPr>
        <w:t xml:space="preserve">771287</w:t>
      </w:r>
    </w:p>
    <w:p>
      <w:r>
        <w:t xml:space="preserve">Uunin puhdistaminen ei ole helppo tehtävä. Sitkeään likaan tarkoitetut puhdistusaineet ovat täynnä voimakkaita kemikaaleja, jotka... https://t.co/8V8UU9CHar...</w:t>
      </w:r>
    </w:p>
    <w:p>
      <w:r>
        <w:rPr>
          <w:b/>
          <w:u w:val="single"/>
        </w:rPr>
        <w:t xml:space="preserve">771288</w:t>
      </w:r>
    </w:p>
    <w:p>
      <w:r>
        <w:t xml:space="preserve">@toplovodar @Val202 Juokseminen on liian vaarallista. Vapaa-ajan juoksijat hajaantuvat kuin kärpäset aivohalvauksesta. Ja nämä "urheilijat" ovat täynnä kaikenlaista.</w:t>
      </w:r>
    </w:p>
    <w:p>
      <w:r>
        <w:rPr>
          <w:b/>
          <w:u w:val="single"/>
        </w:rPr>
        <w:t xml:space="preserve">771289</w:t>
      </w:r>
    </w:p>
    <w:p>
      <w:r>
        <w:t xml:space="preserve">@petrasovdat He järjestävät lipun itse. Jos he voivat. Panttaa kotisi asuntolainan vakuudeksi.</w:t>
      </w:r>
    </w:p>
    <w:p>
      <w:r>
        <w:rPr>
          <w:b/>
          <w:u w:val="single"/>
        </w:rPr>
        <w:t xml:space="preserve">771290</w:t>
      </w:r>
    </w:p>
    <w:p>
      <w:r>
        <w:t xml:space="preserve">MB:n ja LJ:n viimeisen kierroksen tulosten tarkoituksena lienee antaa molempien joukkueiden kavereille hieman taskurahaa vedonvälittäjillä lomien ajaksi.</w:t>
      </w:r>
    </w:p>
    <w:p>
      <w:r>
        <w:rPr>
          <w:b/>
          <w:u w:val="single"/>
        </w:rPr>
        <w:t xml:space="preserve">771291</w:t>
      </w:r>
    </w:p>
    <w:p>
      <w:r>
        <w:t xml:space="preserve">ESITTELIJÄ.</w:t>
        <w:t xml:space="preserve">Looking forward to the verout in sloveno</w:t>
        <w:br/>
        <w:t xml:space="preserve">Editoriale. Rallegriamoci per il catechismo in sloveno https://t.co/42EKmuMdkx https://t.co/42EKmuMdkx</w:t>
      </w:r>
    </w:p>
    <w:p>
      <w:r>
        <w:rPr>
          <w:b/>
          <w:u w:val="single"/>
        </w:rPr>
        <w:t xml:space="preserve">771292</w:t>
      </w:r>
    </w:p>
    <w:p>
      <w:r>
        <w:t xml:space="preserve">@apocalypsedone Jos Janša olisi vallassa, olisi mielenosoituksia, Ljubljana palaisi. Mutta vasemmistolaiseen tapaan kaikki oli hiljaa...</w:t>
      </w:r>
    </w:p>
    <w:p>
      <w:r>
        <w:rPr>
          <w:b/>
          <w:u w:val="single"/>
        </w:rPr>
        <w:t xml:space="preserve">771293</w:t>
      </w:r>
    </w:p>
    <w:p>
      <w:r>
        <w:t xml:space="preserve">Kamppailin parantaakseni poikani melko pilalle menneen lempihaalarin. Mutta se oli sen arvoista. "Äiti, sinä olet tsaari. Minä rakastan sinua!" ❤️❤️❤️</w:t>
      </w:r>
    </w:p>
    <w:p>
      <w:r>
        <w:rPr>
          <w:b/>
          <w:u w:val="single"/>
        </w:rPr>
        <w:t xml:space="preserve">771294</w:t>
      </w:r>
    </w:p>
    <w:p>
      <w:r>
        <w:t xml:space="preserve">Šentjur kansalaisten mitä tapahtuu varastoissa täytyy päästä hiiren kiinni toimintaa, koska kuten henkilö sanoo, ei ole... http://t.co/tnowMraw6b</w:t>
      </w:r>
    </w:p>
    <w:p>
      <w:r>
        <w:rPr>
          <w:b/>
          <w:u w:val="single"/>
        </w:rPr>
        <w:t xml:space="preserve">771295</w:t>
      </w:r>
    </w:p>
    <w:p>
      <w:r>
        <w:t xml:space="preserve">@anzet tämä kissojen ja hiirien keskinäinen leimaaminen ylittää hiljalleen hyvän maun rajat.</w:t>
      </w:r>
    </w:p>
    <w:p>
      <w:r>
        <w:rPr>
          <w:b/>
          <w:u w:val="single"/>
        </w:rPr>
        <w:t xml:space="preserve">771296</w:t>
      </w:r>
    </w:p>
    <w:p>
      <w:r>
        <w:t xml:space="preserve">@idnaAndrej @Marjan_Podobnik Eikö ole sääli tuhlata sanoja tähän poliitikkoon?</w:t>
      </w:r>
    </w:p>
    <w:p>
      <w:r>
        <w:rPr>
          <w:b/>
          <w:u w:val="single"/>
        </w:rPr>
        <w:t xml:space="preserve">771297</w:t>
      </w:r>
    </w:p>
    <w:p>
      <w:r>
        <w:t xml:space="preserve">@sarecmarjan @APivec @ErjavecKarl Kuningas on kuollut, eläköön kuningas. Kiitos twiitillä. Se on protokollaetiketti, ei mikään iso juttu.</w:t>
      </w:r>
    </w:p>
    <w:p>
      <w:r>
        <w:rPr>
          <w:b/>
          <w:u w:val="single"/>
        </w:rPr>
        <w:t xml:space="preserve">771298</w:t>
      </w:r>
    </w:p>
    <w:p>
      <w:r>
        <w:t xml:space="preserve">Tuoksuherne (Lathyrus odoratus) herättää naiselliset voimat https://t.co/s6GBTQkVht https://t.co/BY7JyTtHX5 https://t.co/BY7JyTtHX5</w:t>
      </w:r>
    </w:p>
    <w:p>
      <w:r>
        <w:rPr>
          <w:b/>
          <w:u w:val="single"/>
        </w:rPr>
        <w:t xml:space="preserve">771299</w:t>
      </w:r>
    </w:p>
    <w:p>
      <w:r>
        <w:t xml:space="preserve">@lukavalas hyvin, se ei ole aihe, mutta... kuka muu ei osallistu signaaliin... nukkuu huonosti retweettaa</w:t>
      </w:r>
    </w:p>
    <w:p>
      <w:r>
        <w:rPr>
          <w:b/>
          <w:u w:val="single"/>
        </w:rPr>
        <w:t xml:space="preserve">771300</w:t>
      </w:r>
    </w:p>
    <w:p>
      <w:r>
        <w:t xml:space="preserve">Älkäämme sotkeko köyhiä maita tähän. Laita rahasi sisään ja aloita. Takaan, että sinusta tulee hyvä taloudenhoitaja. https://t.co/Y6fA2Vw654.</w:t>
      </w:r>
    </w:p>
    <w:p>
      <w:r>
        <w:rPr>
          <w:b/>
          <w:u w:val="single"/>
        </w:rPr>
        <w:t xml:space="preserve">771301</w:t>
      </w:r>
    </w:p>
    <w:p>
      <w:r>
        <w:t xml:space="preserve">"Miten ratkaisisit konkreettisesti terveydenhuollon ongelman?".</w:t>
        <w:br/>
        <w:t xml:space="preserve">Zidanšek :'hyvällä tahdolla' #tarča</w:t>
        <w:br/>
        <w:t xml:space="preserve">...hyvä tahto on parasta, kirjoita tämä ylös itsellesi..</w:t>
      </w:r>
    </w:p>
    <w:p>
      <w:r>
        <w:rPr>
          <w:b/>
          <w:u w:val="single"/>
        </w:rPr>
        <w:t xml:space="preserve">771302</w:t>
      </w:r>
    </w:p>
    <w:p>
      <w:r>
        <w:t xml:space="preserve">@MarkoPavlisic @MasaKociper Vasemmiston pelko vasemmistoa vastaan.</w:t>
        <w:br/>
        <w:br/>
        <w:t xml:space="preserve"> Korvaamaton. 🍿🍿🍿</w:t>
      </w:r>
    </w:p>
    <w:p>
      <w:r>
        <w:rPr>
          <w:b/>
          <w:u w:val="single"/>
        </w:rPr>
        <w:t xml:space="preserve">771303</w:t>
      </w:r>
    </w:p>
    <w:p>
      <w:r>
        <w:t xml:space="preserve">City of Women: Taiteen kautta abortin historiaan https://t.co/SXdgwBfuyv https://t.co/nu5ZUFPlyg https://t.co/nu5ZUFPlyg</w:t>
      </w:r>
    </w:p>
    <w:p>
      <w:r>
        <w:rPr>
          <w:b/>
          <w:u w:val="single"/>
        </w:rPr>
        <w:t xml:space="preserve">771304</w:t>
      </w:r>
    </w:p>
    <w:p>
      <w:r>
        <w:t xml:space="preserve">@Centrifusion Voi voi, nyt meduusat hyppivät ulos teepannuista! Minulla on vielä (luullakseni) viimeinen José-kamomillavarasto rakkaassa kotimaassamme.</w:t>
      </w:r>
    </w:p>
    <w:p>
      <w:r>
        <w:rPr>
          <w:b/>
          <w:u w:val="single"/>
        </w:rPr>
        <w:t xml:space="preserve">771305</w:t>
      </w:r>
    </w:p>
    <w:p>
      <w:r>
        <w:t xml:space="preserve">@xmp125a IMO oikeusvaltion epäonnistuminen näissä tapauksissa lisää rotujännitteitä ja kadun valtaa. Butli.</w:t>
      </w:r>
    </w:p>
    <w:p>
      <w:r>
        <w:rPr>
          <w:b/>
          <w:u w:val="single"/>
        </w:rPr>
        <w:t xml:space="preserve">771306</w:t>
      </w:r>
    </w:p>
    <w:p>
      <w:r>
        <w:t xml:space="preserve">Yksi @lavkeri - pisin lahjoitus #srcebia-maalien välillä?</w:t>
        <w:br/>
        <w:br/>
        <w:t xml:space="preserve">(olen hieman kuumeinen ja numeroni tanssivat) https://t.co/4EjrNE39xm</w:t>
      </w:r>
    </w:p>
    <w:p>
      <w:r>
        <w:rPr>
          <w:b/>
          <w:u w:val="single"/>
        </w:rPr>
        <w:t xml:space="preserve">771307</w:t>
      </w:r>
    </w:p>
    <w:p>
      <w:r>
        <w:t xml:space="preserve">Tarvitaanko lisää todisteita siitä, että valtavirran vasemmistolaiset ovat Euroopan suurimpia radikaalin islamin liittolaisia? https://t.co/MbALdDB31k</w:t>
      </w:r>
    </w:p>
    <w:p>
      <w:r>
        <w:rPr>
          <w:b/>
          <w:u w:val="single"/>
        </w:rPr>
        <w:t xml:space="preserve">771308</w:t>
      </w:r>
    </w:p>
    <w:p>
      <w:r>
        <w:t xml:space="preserve">Ormož: Mahdollisuudet yhdistää Prleskon ja Halon viljelijät https://t.co/fCvBe9w2AX.</w:t>
      </w:r>
    </w:p>
    <w:p>
      <w:r>
        <w:rPr>
          <w:b/>
          <w:u w:val="single"/>
        </w:rPr>
        <w:t xml:space="preserve">771309</w:t>
      </w:r>
    </w:p>
    <w:p>
      <w:r>
        <w:t xml:space="preserve">@p_zoran Minulla ei ole aavistustakaan. Olen nähnyt tähän mennessä kaksi. Ja jokainen oli erilainen. Nabildanilla ei ollut pakkomielle.</w:t>
      </w:r>
    </w:p>
    <w:p>
      <w:r>
        <w:rPr>
          <w:b/>
          <w:u w:val="single"/>
        </w:rPr>
        <w:t xml:space="preserve">771310</w:t>
      </w:r>
    </w:p>
    <w:p>
      <w:r>
        <w:t xml:space="preserve">Taas on se aika, kun odotan, mutta en ole siellä. #hawks #eagles #Cres #Cres https://t.co/o3gObi4PwK</w:t>
      </w:r>
    </w:p>
    <w:p>
      <w:r>
        <w:rPr>
          <w:b/>
          <w:u w:val="single"/>
        </w:rPr>
        <w:t xml:space="preserve">771311</w:t>
      </w:r>
    </w:p>
    <w:p>
      <w:r>
        <w:t xml:space="preserve">@cikibucka @DeFlasker Et voi laajentua ilman lainvalvonnan peittelyä, ainakaan pitkään.</w:t>
      </w:r>
    </w:p>
    <w:p>
      <w:r>
        <w:rPr>
          <w:b/>
          <w:u w:val="single"/>
        </w:rPr>
        <w:t xml:space="preserve">771312</w:t>
      </w:r>
    </w:p>
    <w:p>
      <w:r>
        <w:t xml:space="preserve">@vinkovasle1 tämän kirjoitti siis Rigelnikin poika ...... mielenkiintoista,erittäin mielenkiintoista....</w:t>
      </w:r>
    </w:p>
    <w:p>
      <w:r>
        <w:rPr>
          <w:b/>
          <w:u w:val="single"/>
        </w:rPr>
        <w:t xml:space="preserve">771313</w:t>
      </w:r>
    </w:p>
    <w:p>
      <w:r>
        <w:t xml:space="preserve">Anna joulukuun hyvien miesten tuoda sinulle tänä vuonna paras talvilahja - Hiihtoluvat SC CERKNOn parhaaseen kouluun :-)</w:t>
      </w:r>
    </w:p>
    <w:p>
      <w:r>
        <w:rPr>
          <w:b/>
          <w:u w:val="single"/>
        </w:rPr>
        <w:t xml:space="preserve">771314</w:t>
      </w:r>
    </w:p>
    <w:p>
      <w:r>
        <w:t xml:space="preserve">@borisvoncina tili ei ole tilapäisesti käytettävissä, koska se rikkoo Twitterin mediakäytäntöä. Lue lisää.</w:t>
      </w:r>
    </w:p>
    <w:p>
      <w:r>
        <w:rPr>
          <w:b/>
          <w:u w:val="single"/>
        </w:rPr>
        <w:t xml:space="preserve">771315</w:t>
      </w:r>
    </w:p>
    <w:p>
      <w:r>
        <w:t xml:space="preserve">Kotitekoiset tomaattinaamiot kauniiseen ihoon https://t.co/c6N6NJOc4x https://t.co/hBkDbVIZK0 https://t.co/hBkDbVIZK0</w:t>
      </w:r>
    </w:p>
    <w:p>
      <w:r>
        <w:rPr>
          <w:b/>
          <w:u w:val="single"/>
        </w:rPr>
        <w:t xml:space="preserve">771316</w:t>
      </w:r>
    </w:p>
    <w:p>
      <w:r>
        <w:t xml:space="preserve">Meidän ei pidä unohtaa, että Janša panikoi kriisin aikana kutsumalla troikan apuun. Nyt hän on taas viisastumassa #novzacetek</w:t>
      </w:r>
    </w:p>
    <w:p>
      <w:r>
        <w:rPr>
          <w:b/>
          <w:u w:val="single"/>
        </w:rPr>
        <w:t xml:space="preserve">771317</w:t>
      </w:r>
    </w:p>
    <w:p>
      <w:r>
        <w:t xml:space="preserve">@VehovarAljaz @SumAndreja @Karitas46622347 Kukkien istuttaminen ei auta. Miten saada ne takaisin?</w:t>
      </w:r>
    </w:p>
    <w:p>
      <w:r>
        <w:rPr>
          <w:b/>
          <w:u w:val="single"/>
        </w:rPr>
        <w:t xml:space="preserve">771318</w:t>
      </w:r>
    </w:p>
    <w:p>
      <w:r>
        <w:t xml:space="preserve">Mäkihyppääjät lähtevät Saksaan ilman kokeneinta jäsentään | Ekipa24 https://t.co/yvrNjaqZcd https://t.co/dFkxSBoDXi</w:t>
      </w:r>
    </w:p>
    <w:p>
      <w:r>
        <w:rPr>
          <w:b/>
          <w:u w:val="single"/>
        </w:rPr>
        <w:t xml:space="preserve">771319</w:t>
      </w:r>
    </w:p>
    <w:p>
      <w:r>
        <w:t xml:space="preserve">Vetoomus turvapaikanhakijoiden majoittamisesta turvapaikkakeskuksen Debele Rtićin toimipisteeseen https://t.co/bcBerV7Eg2.</w:t>
      </w:r>
    </w:p>
    <w:p>
      <w:r>
        <w:rPr>
          <w:b/>
          <w:u w:val="single"/>
        </w:rPr>
        <w:t xml:space="preserve">771320</w:t>
      </w:r>
    </w:p>
    <w:p>
      <w:r>
        <w:t xml:space="preserve">Et ikinä arvaa, minne hän yritti piilottaa maahanmuuttajat ennen Sloveniaan tuloaan https://t.co/znFvQIKuIM</w:t>
      </w:r>
    </w:p>
    <w:p>
      <w:r>
        <w:rPr>
          <w:b/>
          <w:u w:val="single"/>
        </w:rPr>
        <w:t xml:space="preserve">771321</w:t>
      </w:r>
    </w:p>
    <w:p>
      <w:r>
        <w:t xml:space="preserve">@flajer @drfilomena Haloo? Mikä hätänä? #thinkingaboutsellingalprekoamazonapamezanima</w:t>
      </w:r>
    </w:p>
    <w:p>
      <w:r>
        <w:rPr>
          <w:b/>
          <w:u w:val="single"/>
        </w:rPr>
        <w:t xml:space="preserve">771322</w:t>
      </w:r>
    </w:p>
    <w:p>
      <w:r>
        <w:t xml:space="preserve">OK, Olimpija teki maalin, nyt tuomari voi vihdoin alkaa tuomita puolueettomasti.</w:t>
      </w:r>
    </w:p>
    <w:p>
      <w:r>
        <w:rPr>
          <w:b/>
          <w:u w:val="single"/>
        </w:rPr>
        <w:t xml:space="preserve">771323</w:t>
      </w:r>
    </w:p>
    <w:p>
      <w:r>
        <w:t xml:space="preserve">Jos jokin nostaa verenpainettani, niin se on joku kusipää, joka luulee saavansa Pulitzer-palkinnon - en usko, että hän kestää paljon kauemmin kuin Alzheimerin tai Parkinsonin taudin! #Fire</w:t>
      </w:r>
    </w:p>
    <w:p>
      <w:r>
        <w:rPr>
          <w:b/>
          <w:u w:val="single"/>
        </w:rPr>
        <w:t xml:space="preserve">771324</w:t>
      </w:r>
    </w:p>
    <w:p>
      <w:r>
        <w:t xml:space="preserve">Baijerin raja on sulkeutumassa, Itävallan raja on jo onnistunut, ja Slovenian rajan on pysyttävä suljettuna. #dominoeffect https://t.co/tsL5VFmTZP</w:t>
      </w:r>
    </w:p>
    <w:p>
      <w:r>
        <w:rPr>
          <w:b/>
          <w:u w:val="single"/>
        </w:rPr>
        <w:t xml:space="preserve">771325</w:t>
      </w:r>
    </w:p>
    <w:p>
      <w:r>
        <w:t xml:space="preserve">@pjarc @uros_m @polikarbonat Joo, koska Urosin vauvat tarvitsevat teräsklipsejä. #metalcodzibelke</w:t>
      </w:r>
    </w:p>
    <w:p>
      <w:r>
        <w:rPr>
          <w:b/>
          <w:u w:val="single"/>
        </w:rPr>
        <w:t xml:space="preserve">771326</w:t>
      </w:r>
    </w:p>
    <w:p>
      <w:r>
        <w:t xml:space="preserve">Pelaan parhaillaan Biathlon Maniaa. Tule mukaan ja yritä voittaa minut! https://t.co/PKMK0Qw7rr</w:t>
      </w:r>
    </w:p>
    <w:p>
      <w:r>
        <w:rPr>
          <w:b/>
          <w:u w:val="single"/>
        </w:rPr>
        <w:t xml:space="preserve">771327</w:t>
      </w:r>
    </w:p>
    <w:p>
      <w:r>
        <w:t xml:space="preserve">Älä anna mitään kunniaa, älä pelkää kaunaa, ota rauhallisesti vastaan kaikki, kehut ja herjaukset, ja jätä kaikki riidat häkkiin (Pushkin).</w:t>
      </w:r>
    </w:p>
    <w:p>
      <w:r>
        <w:rPr>
          <w:b/>
          <w:u w:val="single"/>
        </w:rPr>
        <w:t xml:space="preserve">771328</w:t>
      </w:r>
    </w:p>
    <w:p>
      <w:r>
        <w:t xml:space="preserve">@Alex4Aleksandra @krtmen Cretinously sick !!! Willkomen politiikka on itsemurha! Fajon, Vajgl, Soltes pelottavat minua!!!!</w:t>
      </w:r>
    </w:p>
    <w:p>
      <w:r>
        <w:rPr>
          <w:b/>
          <w:u w:val="single"/>
        </w:rPr>
        <w:t xml:space="preserve">771329</w:t>
      </w:r>
    </w:p>
    <w:p>
      <w:r>
        <w:t xml:space="preserve">Pelaan parhaillaan Biathlon Maniaa. Tule mukaan ja yritä voittaa minut! https://t.co/l1cDxvb5PN</w:t>
      </w:r>
    </w:p>
    <w:p>
      <w:r>
        <w:rPr>
          <w:b/>
          <w:u w:val="single"/>
        </w:rPr>
        <w:t xml:space="preserve">771330</w:t>
      </w:r>
    </w:p>
    <w:p>
      <w:r>
        <w:t xml:space="preserve">@Domovina_ on @AntonTomazic katastrofi. Itsenäisyystaistelijan haudalla puhuu kommunisti. Mutta halusiko tai ansaitsiko hän tätä?</w:t>
      </w:r>
    </w:p>
    <w:p>
      <w:r>
        <w:rPr>
          <w:b/>
          <w:u w:val="single"/>
        </w:rPr>
        <w:t xml:space="preserve">771331</w:t>
      </w:r>
    </w:p>
    <w:p>
      <w:r>
        <w:t xml:space="preserve">Kun häntä uhattiin kuulustella, hän piti suunsa kiinni. Nyt hän laulaa taas lantakasalla..... 😂</w:t>
      </w:r>
    </w:p>
    <w:p>
      <w:r>
        <w:rPr>
          <w:b/>
          <w:u w:val="single"/>
        </w:rPr>
        <w:t xml:space="preserve">771332</w:t>
      </w:r>
    </w:p>
    <w:p>
      <w:r>
        <w:t xml:space="preserve">Voit myös seurata Polygonin maaliintuloa "livenä" web-kameran välityksellä!</w:t>
        <w:br/>
        <w:br/>
        <w:t xml:space="preserve">https://t.co/qqtrKfWUNA https://t.co/qqtrKfWUNA</w:t>
      </w:r>
    </w:p>
    <w:p>
      <w:r>
        <w:rPr>
          <w:b/>
          <w:u w:val="single"/>
        </w:rPr>
        <w:t xml:space="preserve">771333</w:t>
      </w:r>
    </w:p>
    <w:p>
      <w:r>
        <w:t xml:space="preserve">Vzajemna lahjoittaa 3 400 lasten pyjamaa slovenialaisiin sairaaloihin, ja nuorimpia viihdyttää suosittu Pepe-kalastaja.</w:t>
      </w:r>
    </w:p>
    <w:p>
      <w:r>
        <w:rPr>
          <w:b/>
          <w:u w:val="single"/>
        </w:rPr>
        <w:t xml:space="preserve">771334</w:t>
      </w:r>
    </w:p>
    <w:p>
      <w:r>
        <w:t xml:space="preserve">@drfilomena @lukavalas @pengovsky @KatarinaDbr @Agathung Culukafrov ei todellakaan rabmo klele ...</w:t>
      </w:r>
    </w:p>
    <w:p>
      <w:r>
        <w:rPr>
          <w:b/>
          <w:u w:val="single"/>
        </w:rPr>
        <w:t xml:space="preserve">771335</w:t>
      </w:r>
    </w:p>
    <w:p>
      <w:r>
        <w:t xml:space="preserve">@PBohinc @borisvoncina @SloLibertarian @strankalevica Voluntarist primitiivinen....</w:t>
      </w:r>
    </w:p>
    <w:p>
      <w:r>
        <w:rPr>
          <w:b/>
          <w:u w:val="single"/>
        </w:rPr>
        <w:t xml:space="preserve">771336</w:t>
      </w:r>
    </w:p>
    <w:p>
      <w:r>
        <w:t xml:space="preserve">Ihmiset, jos todella haluatte vaikuttaa maahamme, osallistukaa aktiivisemmin politiikkaan, jossa Twitterillä ei ole merkitystä.</w:t>
      </w:r>
    </w:p>
    <w:p>
      <w:r>
        <w:rPr>
          <w:b/>
          <w:u w:val="single"/>
        </w:rPr>
        <w:t xml:space="preserve">771337</w:t>
      </w:r>
    </w:p>
    <w:p>
      <w:r>
        <w:t xml:space="preserve">Tämä tarkistettu 9 @PlanetTV:ssä on todiste siitä, että media tekee poliitikoista hölmöjä. Ja ihmiset. Vaalit eivät ole PR:n tietokilpailu.</w:t>
      </w:r>
    </w:p>
    <w:p>
      <w:r>
        <w:rPr>
          <w:b/>
          <w:u w:val="single"/>
        </w:rPr>
        <w:t xml:space="preserve">771338</w:t>
      </w:r>
    </w:p>
    <w:p>
      <w:r>
        <w:t xml:space="preserve">@petrasovdat ... ja kerrot minulle, että kävelet töihin pääasiassa ... #helioport katolla tekee sen.</w:t>
      </w:r>
    </w:p>
    <w:p>
      <w:r>
        <w:rPr>
          <w:b/>
          <w:u w:val="single"/>
        </w:rPr>
        <w:t xml:space="preserve">771339</w:t>
      </w:r>
    </w:p>
    <w:p>
      <w:r>
        <w:t xml:space="preserve">Uh, minua nolottaa; naapurini kaivoi itselleen kirsikkapuun, ja kiitokseksi hän siivosi hieman enemmän puutarhaani.</w:t>
      </w:r>
    </w:p>
    <w:p>
      <w:r>
        <w:rPr>
          <w:b/>
          <w:u w:val="single"/>
        </w:rPr>
        <w:t xml:space="preserve">771340</w:t>
      </w:r>
    </w:p>
    <w:p>
      <w:r>
        <w:t xml:space="preserve">@MajdaSirca ennen sosialismi on vaikeaa</w:t>
        <w:br/>
        <w:t xml:space="preserve">benito mussolini oli nuoruudessaan sosialisti</w:t>
      </w:r>
    </w:p>
    <w:p>
      <w:r>
        <w:rPr>
          <w:b/>
          <w:u w:val="single"/>
        </w:rPr>
        <w:t xml:space="preserve">771341</w:t>
      </w:r>
    </w:p>
    <w:p>
      <w:r>
        <w:t xml:space="preserve">@MitjaIrsic He eivät sano "politiikka on huora" ilmaiseksi, se myydään kaikille, jotka maksavat. Huorat saavat myös ilmaista tavaraa.</w:t>
      </w:r>
    </w:p>
    <w:p>
      <w:r>
        <w:rPr>
          <w:b/>
          <w:u w:val="single"/>
        </w:rPr>
        <w:t xml:space="preserve">771342</w:t>
      </w:r>
    </w:p>
    <w:p>
      <w:r>
        <w:t xml:space="preserve">PEDOFIILIT JA LAPSIA RAISKAAVAT PEDOFIILIT OVAT SAMOJA POTILAITA HE TARVITSEVAT PSYKIATRIA, PEDOFIILIT ON KASTROITAVA JA PALJASTETTAVA JULKISUUDESSA !!!!</w:t>
      </w:r>
    </w:p>
    <w:p>
      <w:r>
        <w:rPr>
          <w:b/>
          <w:u w:val="single"/>
        </w:rPr>
        <w:t xml:space="preserve">771343</w:t>
      </w:r>
    </w:p>
    <w:p>
      <w:r>
        <w:t xml:space="preserve">@Pikowaru @Bicycle Hän näytti minusta intialaiselta/pakistanilaiselta. Kuningas todellakin. Olisin voinut kuvata sen puhelimellani. Kauhun hetki.</w:t>
      </w:r>
    </w:p>
    <w:p>
      <w:r>
        <w:rPr>
          <w:b/>
          <w:u w:val="single"/>
        </w:rPr>
        <w:t xml:space="preserve">771344</w:t>
      </w:r>
    </w:p>
    <w:p>
      <w:r>
        <w:t xml:space="preserve">@BojanPozar @24UR @IJoveva @TjasaSlokar Hopstaplerit estivät sen!Pelko tulisista räjähdyksistä❗️</w:t>
      </w:r>
    </w:p>
    <w:p>
      <w:r>
        <w:rPr>
          <w:b/>
          <w:u w:val="single"/>
        </w:rPr>
        <w:t xml:space="preserve">771345</w:t>
      </w:r>
    </w:p>
    <w:p>
      <w:r>
        <w:t xml:space="preserve">@petracj @xmp125a @markobandelli Estetty ulkomailla. Voit katsoa viiveellä.</w:t>
      </w:r>
    </w:p>
    <w:p>
      <w:r>
        <w:rPr>
          <w:b/>
          <w:u w:val="single"/>
        </w:rPr>
        <w:t xml:space="preserve">771346</w:t>
      </w:r>
    </w:p>
    <w:p>
      <w:r>
        <w:t xml:space="preserve">Toukokuun 10. päivänä olemme hieman humanitaarisia, ja kyllä, meillä on virkistysmahdollisuuksia. Onko mitään parempaa? https://t.co/9XqhvnY82e</w:t>
      </w:r>
    </w:p>
    <w:p>
      <w:r>
        <w:rPr>
          <w:b/>
          <w:u w:val="single"/>
        </w:rPr>
        <w:t xml:space="preserve">771347</w:t>
      </w:r>
    </w:p>
    <w:p>
      <w:r>
        <w:t xml:space="preserve">{MEGY JEREBICIN JÄRKYTTÄVÄ TUNNUSTUS!}</w:t>
        <w:br/>
        <w:br/>
        <w:t xml:space="preserve"> Keskenmeno, sukupuolitauti, kolmoset ... Sinun on yksinkertaisesti luettava tämä! https://t.co/pV617SlBCt</w:t>
      </w:r>
    </w:p>
    <w:p>
      <w:r>
        <w:rPr>
          <w:b/>
          <w:u w:val="single"/>
        </w:rPr>
        <w:t xml:space="preserve">771348</w:t>
      </w:r>
    </w:p>
    <w:p>
      <w:r>
        <w:t xml:space="preserve">Se, joka sallii isänmaallisten miliisien syntymisen, on vastuussa kaikesta, mitä ne voivat tehdä.</w:t>
        <w:br/>
        <w:br/>
        <w:t xml:space="preserve">Kirjoittaa @juretrampus .</w:t>
        <w:br/>
        <w:br/>
        <w:t xml:space="preserve">https://t.co/6SAn3B6OH1</w:t>
      </w:r>
    </w:p>
    <w:p>
      <w:r>
        <w:rPr>
          <w:b/>
          <w:u w:val="single"/>
        </w:rPr>
        <w:t xml:space="preserve">771349</w:t>
      </w:r>
    </w:p>
    <w:p>
      <w:r>
        <w:t xml:space="preserve">Näin juuri miehen, joka loikoili pitkissä housuissa ja hihoissa. Oletko hullu? Sinulla on huomenna nyrkkeilypunnitus ja haluat menettää joka gramman? Minä palaisin! x)</w:t>
      </w:r>
    </w:p>
    <w:p>
      <w:r>
        <w:rPr>
          <w:b/>
          <w:u w:val="single"/>
        </w:rPr>
        <w:t xml:space="preserve">771350</w:t>
      </w:r>
    </w:p>
    <w:p>
      <w:r>
        <w:t xml:space="preserve">Ocitnon liivejä ei pidetä jaettavina....STA: Rusen kunta luopuu syytteistä Muršićia vastaan https://t.co/Cq3jxBvZiM</w:t>
      </w:r>
    </w:p>
    <w:p>
      <w:r>
        <w:rPr>
          <w:b/>
          <w:u w:val="single"/>
        </w:rPr>
        <w:t xml:space="preserve">771351</w:t>
      </w:r>
    </w:p>
    <w:p>
      <w:r>
        <w:t xml:space="preserve">@strankalevica Turvallisuus- ja logistiikka-alan asiantuntijat. Itse asiassa ymmärrän, että olet thisentkinstler...</w:t>
      </w:r>
    </w:p>
    <w:p>
      <w:r>
        <w:rPr>
          <w:b/>
          <w:u w:val="single"/>
        </w:rPr>
        <w:t xml:space="preserve">771352</w:t>
      </w:r>
    </w:p>
    <w:p>
      <w:r>
        <w:t xml:space="preserve">@_Almita__ Jos olen loukannut sinua niin pahasti, pyydän julkisesti anteeksi... mutta tiedän, mitä silmäni näkevät ja aivoni käsittelevät.</w:t>
        <w:br/>
        <w:t xml:space="preserve"> X'S on onnekas, että hän on syntynyt täällä!</w:t>
      </w:r>
    </w:p>
    <w:p>
      <w:r>
        <w:rPr>
          <w:b/>
          <w:u w:val="single"/>
        </w:rPr>
        <w:t xml:space="preserve">771353</w:t>
      </w:r>
    </w:p>
    <w:p>
      <w:r>
        <w:t xml:space="preserve">@TomazLisec @petrasovdat Ehdotan partisaaniyksiköiden kokoamista ja Rijekan linjan sabotoimista. https://t.co/0kzewWDztH</w:t>
      </w:r>
    </w:p>
    <w:p>
      <w:r>
        <w:rPr>
          <w:b/>
          <w:u w:val="single"/>
        </w:rPr>
        <w:t xml:space="preserve">771354</w:t>
      </w:r>
    </w:p>
    <w:p>
      <w:r>
        <w:t xml:space="preserve">@leaathenatabako Unohda kaikki 2 päiväksi, silitä koiranpentua , mene kävelylle, mene yhdelle... rentoudu.</w:t>
      </w:r>
    </w:p>
    <w:p>
      <w:r>
        <w:rPr>
          <w:b/>
          <w:u w:val="single"/>
        </w:rPr>
        <w:t xml:space="preserve">771355</w:t>
      </w:r>
    </w:p>
    <w:p>
      <w:r>
        <w:t xml:space="preserve">M. Ganzitti: "Annetaan itsellemme ilo käydä joskus Kureščekissa ja pyydetään myös kaunista kotimaatamme... https://t.co/0jlTJlkS1u...</w:t>
      </w:r>
    </w:p>
    <w:p>
      <w:r>
        <w:rPr>
          <w:b/>
          <w:u w:val="single"/>
        </w:rPr>
        <w:t xml:space="preserve">771356</w:t>
      </w:r>
    </w:p>
    <w:p>
      <w:r>
        <w:t xml:space="preserve">Suklaanauhoja joka kulmassa, ja ne lentävät lamppuihini. Helvetinmoisia ne ovat.</w:t>
      </w:r>
    </w:p>
    <w:p>
      <w:r>
        <w:rPr>
          <w:b/>
          <w:u w:val="single"/>
        </w:rPr>
        <w:t xml:space="preserve">771357</w:t>
      </w:r>
    </w:p>
    <w:p>
      <w:r>
        <w:t xml:space="preserve">Slovenian järjestelmälle erittäin kätevä tapa varmistaa, että huijarit jäävät edelleen rankaisematta!</w:t>
        <w:br/>
        <w:t xml:space="preserve"> Hallitus ja lainsäädäntö vain myyvät itseään!</w:t>
      </w:r>
    </w:p>
    <w:p>
      <w:r>
        <w:rPr>
          <w:b/>
          <w:u w:val="single"/>
        </w:rPr>
        <w:t xml:space="preserve">771358</w:t>
      </w:r>
    </w:p>
    <w:p>
      <w:r>
        <w:t xml:space="preserve">Vasemmistolaiset kutsuvat sitä monikulttuurisuudeksi, joka rikastuttaa meitä https://t.co/s794EQYxJr</w:t>
      </w:r>
    </w:p>
    <w:p>
      <w:r>
        <w:rPr>
          <w:b/>
          <w:u w:val="single"/>
        </w:rPr>
        <w:t xml:space="preserve">771359</w:t>
      </w:r>
    </w:p>
    <w:p>
      <w:r>
        <w:t xml:space="preserve">.... Milloin muuten järki koskisi heihin???? Tuomarit, ettekö te todellakaan häpeä mitään? https://t.co/RZ4n9bWdVl?</w:t>
      </w:r>
    </w:p>
    <w:p>
      <w:r>
        <w:rPr>
          <w:b/>
          <w:u w:val="single"/>
        </w:rPr>
        <w:t xml:space="preserve">771360</w:t>
      </w:r>
    </w:p>
    <w:p>
      <w:r>
        <w:t xml:space="preserve">Kidričevon kirous Olimpijalle #jalkapallo #jalkapallo #ligaprvakov - http://t.co/3v1obAJ6Sk</w:t>
      </w:r>
    </w:p>
    <w:p>
      <w:r>
        <w:rPr>
          <w:b/>
          <w:u w:val="single"/>
        </w:rPr>
        <w:t xml:space="preserve">771361</w:t>
      </w:r>
    </w:p>
    <w:p>
      <w:r>
        <w:t xml:space="preserve">Toimittajat aloittivat päivän linnan aamiaisella Posavje-museossa Brežicessä ja päättivät sen viininmaisteluun viinikellarissa... https://t.co/she5FCJ9iZ ...</w:t>
      </w:r>
    </w:p>
    <w:p>
      <w:r>
        <w:rPr>
          <w:b/>
          <w:u w:val="single"/>
        </w:rPr>
        <w:t xml:space="preserve">771362</w:t>
      </w:r>
    </w:p>
    <w:p>
      <w:r>
        <w:t xml:space="preserve">@MMilena @PrimozP Tarkoitatko, että keittiöni tarvitsee kolmannen keittiövälineen monikäyttöisten keittoastioiden ja puukeittimen lisäksi?!</w:t>
      </w:r>
    </w:p>
    <w:p>
      <w:r>
        <w:rPr>
          <w:b/>
          <w:u w:val="single"/>
        </w:rPr>
        <w:t xml:space="preserve">771363</w:t>
      </w:r>
    </w:p>
    <w:p>
      <w:r>
        <w:t xml:space="preserve">Titon ylistäminen on itse asiassa Hitlerin kuntouttamista.</w:t>
        <w:br/>
        <w:t xml:space="preserve"> Tapoitpa sitten vasemmalla tai oikealla, tulos on sama.</w:t>
        <w:br/>
        <w:t xml:space="preserve"> Uhrit ovat tunnistamattomia...</w:t>
      </w:r>
    </w:p>
    <w:p>
      <w:r>
        <w:rPr>
          <w:b/>
          <w:u w:val="single"/>
        </w:rPr>
        <w:t xml:space="preserve">771364</w:t>
      </w:r>
    </w:p>
    <w:p>
      <w:r>
        <w:t xml:space="preserve">@vecer @Soba404 Tohtori Novicin fiaskon jälkeen en luota edes tuomioistuimeen, saati sitten komissaariin.</w:t>
      </w:r>
    </w:p>
    <w:p>
      <w:r>
        <w:rPr>
          <w:b/>
          <w:u w:val="single"/>
        </w:rPr>
        <w:t xml:space="preserve">771365</w:t>
      </w:r>
    </w:p>
    <w:p>
      <w:r>
        <w:t xml:space="preserve">@hajdyXP Ajde, kaivaa hauta vain itsellesi. Ja silti hän sylkee fanejaan päin naamaa samalla kun hän sylkee hänen päälleen.</w:t>
      </w:r>
    </w:p>
    <w:p>
      <w:r>
        <w:rPr>
          <w:b/>
          <w:u w:val="single"/>
        </w:rPr>
        <w:t xml:space="preserve">771366</w:t>
      </w:r>
    </w:p>
    <w:p>
      <w:r>
        <w:t xml:space="preserve">Vallanjako: yhdessä haarassa kaikki miehet, toisessa kaikki naiset</w:t>
        <w:br/>
        <w:t xml:space="preserve">https://t.co/HbCHVPClms https://t.co/HbCHVPClms https://t.co/HbCHVPClms</w:t>
      </w:r>
    </w:p>
    <w:p>
      <w:r>
        <w:rPr>
          <w:b/>
          <w:u w:val="single"/>
        </w:rPr>
        <w:t xml:space="preserve">771367</w:t>
      </w:r>
    </w:p>
    <w:p>
      <w:r>
        <w:t xml:space="preserve">@BojanPozar @SDS @JJansaSDS @vecer En todellakaan ymmärrä, miten Janša ampuu tällaisia vuohia.</w:t>
      </w:r>
    </w:p>
    <w:p>
      <w:r>
        <w:rPr>
          <w:b/>
          <w:u w:val="single"/>
        </w:rPr>
        <w:t xml:space="preserve">771368</w:t>
      </w:r>
    </w:p>
    <w:p>
      <w:r>
        <w:t xml:space="preserve">2 päivää sitten eräs entinen TEC-työntekijä kirjoitti minulle zs:ssä, että hän tuntee olevansa "kosmopoliitti", "maan asukas" eikä serbi... https://t.co/z69GlIwxXj...</w:t>
      </w:r>
    </w:p>
    <w:p>
      <w:r>
        <w:rPr>
          <w:b/>
          <w:u w:val="single"/>
        </w:rPr>
        <w:t xml:space="preserve">771369</w:t>
      </w:r>
    </w:p>
    <w:p>
      <w:r>
        <w:t xml:space="preserve">@indijanec @NPopivoda Vielä pahempaa meille ovat palkkatyöntekijät, jotka ovat hyödyttömiä yhteisölle.</w:t>
      </w:r>
    </w:p>
    <w:p>
      <w:r>
        <w:rPr>
          <w:b/>
          <w:u w:val="single"/>
        </w:rPr>
        <w:t xml:space="preserve">771370</w:t>
      </w:r>
    </w:p>
    <w:p>
      <w:r>
        <w:t xml:space="preserve">Buggati Chiron: 300mph. 490km/h. STIRISTO. YHDEKSÄNKYMMENTÄ. KILOMETRIT. ON. TUNTI. Ne eivät ole normaaleja. https://t.co/4Qdt9uC3xt</w:t>
      </w:r>
    </w:p>
    <w:p>
      <w:r>
        <w:rPr>
          <w:b/>
          <w:u w:val="single"/>
        </w:rPr>
        <w:t xml:space="preserve">771371</w:t>
      </w:r>
    </w:p>
    <w:p>
      <w:r>
        <w:t xml:space="preserve">Häpeä! Näin tuomarit ryöstivät Slovenian | Žurnal24 https://t.co/Np3cqfznIa https://t.co/I1uv9lZH7l</w:t>
      </w:r>
    </w:p>
    <w:p>
      <w:r>
        <w:rPr>
          <w:b/>
          <w:u w:val="single"/>
        </w:rPr>
        <w:t xml:space="preserve">771372</w:t>
      </w:r>
    </w:p>
    <w:p>
      <w:r>
        <w:t xml:space="preserve">Eilen olin tietokoneella koko päivän ilman verkkoa, koska en pystynyt venyttämään puoli metriä kaapelin kytkemiseksi uudelleen.</w:t>
      </w:r>
    </w:p>
    <w:p>
      <w:r>
        <w:rPr>
          <w:b/>
          <w:u w:val="single"/>
        </w:rPr>
        <w:t xml:space="preserve">771373</w:t>
      </w:r>
    </w:p>
    <w:p>
      <w:r>
        <w:t xml:space="preserve">@nejkom Taas nämä kommunistit pilaavat mustan kaupungin kauneuden punaisella värillä. #vaalit</w:t>
      </w:r>
    </w:p>
    <w:p>
      <w:r>
        <w:rPr>
          <w:b/>
          <w:u w:val="single"/>
        </w:rPr>
        <w:t xml:space="preserve">771374</w:t>
      </w:r>
    </w:p>
    <w:p>
      <w:r>
        <w:t xml:space="preserve">Nämä ovat juuri niitä tohtoreita ja maistereita ja tulevaisuutta, joilla on sellainen 15. vuosisadalta peräisin oleva https://t.co/DtbBJWA3I2</w:t>
      </w:r>
    </w:p>
    <w:p>
      <w:r>
        <w:rPr>
          <w:b/>
          <w:u w:val="single"/>
        </w:rPr>
        <w:t xml:space="preserve">771375</w:t>
      </w:r>
    </w:p>
    <w:p>
      <w:r>
        <w:t xml:space="preserve">@intelektulukec Ooooooo peelers mutta olet loukkaantunut, koska olet tullut ulos kuin trolli...oh well, it'll get better....</w:t>
      </w:r>
    </w:p>
    <w:p>
      <w:r>
        <w:rPr>
          <w:b/>
          <w:u w:val="single"/>
        </w:rPr>
        <w:t xml:space="preserve">771376</w:t>
      </w:r>
    </w:p>
    <w:p>
      <w:r>
        <w:t xml:space="preserve">@ZigaTurk Minusta vasemmisto on ihan oikeassa...hallituksessa on liikaa roistoja ja olkoon se pyhimyksen vika jos homma ei toimi, mutta se mikä on hyvä pitää haudata.</w:t>
      </w:r>
    </w:p>
    <w:p>
      <w:r>
        <w:rPr>
          <w:b/>
          <w:u w:val="single"/>
        </w:rPr>
        <w:t xml:space="preserve">771377</w:t>
      </w:r>
    </w:p>
    <w:p>
      <w:r>
        <w:t xml:space="preserve">Niin.... pois @roksa007:lle lihaa hakemaan, sitten @rokschuster poimimaan kaikki sienet 😝😁😁😁😁 Hyvää päivänjatkoa 😘🙋</w:t>
      </w:r>
    </w:p>
    <w:p>
      <w:r>
        <w:rPr>
          <w:b/>
          <w:u w:val="single"/>
        </w:rPr>
        <w:t xml:space="preserve">771378</w:t>
      </w:r>
    </w:p>
    <w:p>
      <w:r>
        <w:t xml:space="preserve">Poimimme vetoja: varastaminen tai rikkominen, mikä tuo heille 102% kannatuksen 2 viikossa?</w:t>
        <w:br/>
        <w:t xml:space="preserve">https://t.co/lQVUNMn3Fo https://t.co/qIL0DXZK5K</w:t>
      </w:r>
    </w:p>
    <w:p>
      <w:r>
        <w:rPr>
          <w:b/>
          <w:u w:val="single"/>
        </w:rPr>
        <w:t xml:space="preserve">771379</w:t>
      </w:r>
    </w:p>
    <w:p>
      <w:r>
        <w:t xml:space="preserve">@JozeBiscak @Aleksan61182821 ei taas 😳 ... ilmeisesti Orbanisaatio toimii hyvin minulle 😂😂😂😂</w:t>
      </w:r>
    </w:p>
    <w:p>
      <w:r>
        <w:rPr>
          <w:b/>
          <w:u w:val="single"/>
        </w:rPr>
        <w:t xml:space="preserve">771380</w:t>
      </w:r>
    </w:p>
    <w:p>
      <w:r>
        <w:t xml:space="preserve">Škofjelojen poliisit ovat todellisia sankareita! Lue, mitä he tekivät! https://t.co/4nLhEjVvhL</w:t>
      </w:r>
    </w:p>
    <w:p>
      <w:r>
        <w:rPr>
          <w:b/>
          <w:u w:val="single"/>
        </w:rPr>
        <w:t xml:space="preserve">771381</w:t>
      </w:r>
    </w:p>
    <w:p>
      <w:r>
        <w:t xml:space="preserve">@crico111 Kaikkea hyvää oikealle ja olkoon niin kuin bhutanilainen poliisi kirjoitti! Tsemppiä, olet nähnyt tarpeeksi mitä se tarkoittaa kun sitä ei ole 😎</w:t>
      </w:r>
    </w:p>
    <w:p>
      <w:r>
        <w:rPr>
          <w:b/>
          <w:u w:val="single"/>
        </w:rPr>
        <w:t xml:space="preserve">771382</w:t>
      </w:r>
    </w:p>
    <w:p>
      <w:r>
        <w:t xml:space="preserve">Glyfosaatti: Ja meillä on eurooppalainen tuotantokeskus Račessa ... https://t.co/8ru4kK8VwN ...</w:t>
      </w:r>
    </w:p>
    <w:p>
      <w:r>
        <w:rPr>
          <w:b/>
          <w:u w:val="single"/>
        </w:rPr>
        <w:t xml:space="preserve">771383</w:t>
      </w:r>
    </w:p>
    <w:p>
      <w:r>
        <w:t xml:space="preserve">TV:ssä näyttää siltä, että 12.000 loppuunmyyty Stožce on täysin epävireinen malli #scarlatandebalkan #vwelikikoncert</w:t>
      </w:r>
    </w:p>
    <w:p>
      <w:r>
        <w:rPr>
          <w:b/>
          <w:u w:val="single"/>
        </w:rPr>
        <w:t xml:space="preserve">771384</w:t>
      </w:r>
    </w:p>
    <w:p>
      <w:r>
        <w:t xml:space="preserve">Kaksi seinää kongressiaukiolla ei riitä.</w:t>
        <w:t xml:space="preserve">Ilmeisesti joitakin seiniä puuttuu vielä.</w:t>
        <w:br/>
        <w:t xml:space="preserve">https://t.co/IRE5tiM8du</w:t>
      </w:r>
    </w:p>
    <w:p>
      <w:r>
        <w:rPr>
          <w:b/>
          <w:u w:val="single"/>
        </w:rPr>
        <w:t xml:space="preserve">771385</w:t>
      </w:r>
    </w:p>
    <w:p>
      <w:r>
        <w:t xml:space="preserve">@Jaka__Dolinar unohti eläkeläiset,</w:t>
        <w:br/>
        <w:t xml:space="preserve">kukaan ei uskaltanut pitää häntä kiinni #lupauksestaan</w:t>
      </w:r>
    </w:p>
    <w:p>
      <w:r>
        <w:rPr>
          <w:b/>
          <w:u w:val="single"/>
        </w:rPr>
        <w:t xml:space="preserve">771386</w:t>
      </w:r>
    </w:p>
    <w:p>
      <w:r>
        <w:t xml:space="preserve">Ja jälleen kerran</w:t>
        <w:br/>
        <w:t xml:space="preserve">kommunistit</w:t>
        <w:t xml:space="preserve">ovat</w:t>
        <w:t xml:space="preserve"> 𝗽𝗿𝗼𝘁𝗶 𝘀𝘃𝗼𝗷𝗲𝗺𝘂 𝗻𝗮𝗿𝗼𝗱𝘂 𝘀𝘃𝗼𝗷𝗲𝗺𝘂 𝗻𝗮𝗿𝗼𝗱𝘂</w:t>
        <w:br/>
        <w:t xml:space="preserve"> Kotikaartilaiset puolestaan 𝘇𝗮 𝘀𝘃𝗼𝗷 𝗻𝗮𝗿𝗼𝗱!</w:t>
      </w:r>
    </w:p>
    <w:p>
      <w:r>
        <w:rPr>
          <w:b/>
          <w:u w:val="single"/>
        </w:rPr>
        <w:t xml:space="preserve">771387</w:t>
      </w:r>
    </w:p>
    <w:p>
      <w:r>
        <w:t xml:space="preserve">Terveyden kannalta kasvu on palkinnut pääomien omistajat plastiikkakirurgialla ja työntekijät masennuslääkkeillä https://t.co/8hX5jJbjqL</w:t>
      </w:r>
    </w:p>
    <w:p>
      <w:r>
        <w:rPr>
          <w:b/>
          <w:u w:val="single"/>
        </w:rPr>
        <w:t xml:space="preserve">771388</w:t>
      </w:r>
    </w:p>
    <w:p>
      <w:r>
        <w:t xml:space="preserve">@anusmundi @savicdomen @SanjaLT kuin olisit äänestämässä, mutta annat sen tyhjänä, repeytyneenä tai koko sivun poikki piirretyn piikin kanssa.</w:t>
      </w:r>
    </w:p>
    <w:p>
      <w:r>
        <w:rPr>
          <w:b/>
          <w:u w:val="single"/>
        </w:rPr>
        <w:t xml:space="preserve">771389</w:t>
      </w:r>
    </w:p>
    <w:p>
      <w:r>
        <w:t xml:space="preserve">Arabit, missä ovat SINUN juutalaisesi? Puhe, jota kaikkien slovenialaisten anarko-helleenisten palestiinalaispatrioottien tulisi kuunnella https://t.co/0mUSm704cv</w:t>
      </w:r>
    </w:p>
    <w:p>
      <w:r>
        <w:rPr>
          <w:b/>
          <w:u w:val="single"/>
        </w:rPr>
        <w:t xml:space="preserve">771390</w:t>
      </w:r>
    </w:p>
    <w:p>
      <w:r>
        <w:t xml:space="preserve">Coworking on lupaava lähestymistapa työskentelyyn, jolla varmistetaan, että nämä lahjakkaat ammattilaiset saavuttavat potentiaalinsa http://t.co/z0MgWh5DzK</w:t>
      </w:r>
    </w:p>
    <w:p>
      <w:r>
        <w:rPr>
          <w:b/>
          <w:u w:val="single"/>
        </w:rPr>
        <w:t xml:space="preserve">771391</w:t>
      </w:r>
    </w:p>
    <w:p>
      <w:r>
        <w:t xml:space="preserve">@tomltoml:lla on patsas miehestä, jonka talon edessä tapettiin ennätysmäärä slovenialaisia...</w:t>
      </w:r>
    </w:p>
    <w:p>
      <w:r>
        <w:rPr>
          <w:b/>
          <w:u w:val="single"/>
        </w:rPr>
        <w:t xml:space="preserve">771392</w:t>
      </w:r>
    </w:p>
    <w:p>
      <w:r>
        <w:t xml:space="preserve">@zelenilka @darjapograjc Afrikassa he ovat nälkäisiä ja sinä kudot. Po jejpa tihbót, četje kejdo Njé!</w:t>
      </w:r>
    </w:p>
    <w:p>
      <w:r>
        <w:rPr>
          <w:b/>
          <w:u w:val="single"/>
        </w:rPr>
        <w:t xml:space="preserve">771393</w:t>
      </w:r>
    </w:p>
    <w:p>
      <w:r>
        <w:t xml:space="preserve">@krtmen @crico111 Jos ällöttävä coprnice runtelee itseään (esimerkiksi) dildolla, lasketaanko se?</w:t>
      </w:r>
    </w:p>
    <w:p>
      <w:r>
        <w:rPr>
          <w:b/>
          <w:u w:val="single"/>
        </w:rPr>
        <w:t xml:space="preserve">771394</w:t>
      </w:r>
    </w:p>
    <w:p>
      <w:r>
        <w:t xml:space="preserve">Joo, kun silmät ovat suuret, tarjous on vielä suurempi, se saa sinut aina... Ja nyt ymmärrän, miltä susta tuntui, kun se söi mummon ja Punahilkan.</w:t>
      </w:r>
    </w:p>
    <w:p>
      <w:r>
        <w:rPr>
          <w:b/>
          <w:u w:val="single"/>
        </w:rPr>
        <w:t xml:space="preserve">771395</w:t>
      </w:r>
    </w:p>
    <w:p>
      <w:r>
        <w:t xml:space="preserve">@glasNOsi @vinkovasle1 äiti, mutta olemme syvässä diktatuurissa!</w:t>
      </w:r>
    </w:p>
    <w:p>
      <w:r>
        <w:rPr>
          <w:b/>
          <w:u w:val="single"/>
        </w:rPr>
        <w:t xml:space="preserve">771396</w:t>
      </w:r>
    </w:p>
    <w:p>
      <w:r>
        <w:t xml:space="preserve">@mahkovic_eva Mulle ei tule pahoinvointia, mutta hampaiden harjaus saa mut oksentamaan, varsinkin takahampaiden harjaus 👀 #nisemedina #uff</w:t>
      </w:r>
    </w:p>
    <w:p>
      <w:r>
        <w:rPr>
          <w:b/>
          <w:u w:val="single"/>
        </w:rPr>
        <w:t xml:space="preserve">771397</w:t>
      </w:r>
    </w:p>
    <w:p>
      <w:r>
        <w:t xml:space="preserve">@Nogavicka_Pika Yay for that, ei kunnon varjoa, jotta voit juoda ja tinkle....</w:t>
      </w:r>
    </w:p>
    <w:p>
      <w:r>
        <w:rPr>
          <w:b/>
          <w:u w:val="single"/>
        </w:rPr>
        <w:t xml:space="preserve">771398</w:t>
      </w:r>
    </w:p>
    <w:p>
      <w:r>
        <w:t xml:space="preserve">@PortalPolitikis Partisaanit antoivat hänelle anteeksi kaikki hänen rikoksensa ja hän heilui ilosta !</w:t>
      </w:r>
    </w:p>
    <w:p>
      <w:r>
        <w:rPr>
          <w:b/>
          <w:u w:val="single"/>
        </w:rPr>
        <w:t xml:space="preserve">771399</w:t>
      </w:r>
    </w:p>
    <w:p>
      <w:r>
        <w:t xml:space="preserve">@a_kocjan @BrankoGrims1 @vecer Suloisin asia nauraa sille, joka nipistää persettä salaisuudestaan.</w:t>
      </w:r>
    </w:p>
    <w:p>
      <w:r>
        <w:rPr>
          <w:b/>
          <w:u w:val="single"/>
        </w:rPr>
        <w:t xml:space="preserve">771400</w:t>
      </w:r>
    </w:p>
    <w:p>
      <w:r>
        <w:t xml:space="preserve">@Pika_So Nooo... on vasta lauantai, ja julkisen sektorin vuoroissaan olevat punaniskat twiittaavat vain arkipäivisin.</w:t>
      </w:r>
    </w:p>
    <w:p>
      <w:r>
        <w:rPr>
          <w:b/>
          <w:u w:val="single"/>
        </w:rPr>
        <w:t xml:space="preserve">771401</w:t>
      </w:r>
    </w:p>
    <w:p>
      <w:r>
        <w:t xml:space="preserve">[ ARTISH &amp; URBAN UTRIP ] - Tiistai 22. toukokuuta | Hotel Park - Urban&amp;amp;Green | 16.00 - 20.00</w:t>
        <w:br/>
        <w:br/>
        <w:t xml:space="preserve">KOORDINAATIT: Ainutlaatuiset puukammat LestetiComb</w:t>
      </w:r>
    </w:p>
    <w:p>
      <w:r>
        <w:rPr>
          <w:b/>
          <w:u w:val="single"/>
        </w:rPr>
        <w:t xml:space="preserve">771402</w:t>
      </w:r>
    </w:p>
    <w:p>
      <w:r>
        <w:t xml:space="preserve">@SanjaModric @stevilkeMMC Snorčki. Kuten intro kuuluu... laskeudu räkäiseen pikkumeren kylään...</w:t>
      </w:r>
    </w:p>
    <w:p>
      <w:r>
        <w:rPr>
          <w:b/>
          <w:u w:val="single"/>
        </w:rPr>
        <w:t xml:space="preserve">771403</w:t>
      </w:r>
    </w:p>
    <w:p>
      <w:r>
        <w:t xml:space="preserve">Me ja @enefceka jaoimme käytön sowde wd 16 lipun ennakkomyynti Ortokoncertt 24.4. #resneocitnareklama https://t.co/VCKs63Klxb</w:t>
      </w:r>
    </w:p>
    <w:p>
      <w:r>
        <w:rPr>
          <w:b/>
          <w:u w:val="single"/>
        </w:rPr>
        <w:t xml:space="preserve">771404</w:t>
      </w:r>
    </w:p>
    <w:p>
      <w:r>
        <w:t xml:space="preserve">@PrometejDD @pengovsky @IrenaSirena @kdobisimislil Peezda olet naurettava teidän hohstapler. 😂😂😂</w:t>
      </w:r>
    </w:p>
    <w:p>
      <w:r>
        <w:rPr>
          <w:b/>
          <w:u w:val="single"/>
        </w:rPr>
        <w:t xml:space="preserve">771405</w:t>
      </w:r>
    </w:p>
    <w:p>
      <w:r>
        <w:t xml:space="preserve">@MarkoPavlisic @Oga23 @ZanMahnic kordiš ei todellakaan tiedä mitä hän haluaa...</w:t>
        <w:br/>
        <w:t xml:space="preserve"> ja tällaisia kusipäitä meillä on parlamentissa !!!!</w:t>
      </w:r>
    </w:p>
    <w:p>
      <w:r>
        <w:rPr>
          <w:b/>
          <w:u w:val="single"/>
        </w:rPr>
        <w:t xml:space="preserve">771406</w:t>
      </w:r>
    </w:p>
    <w:p>
      <w:r>
        <w:t xml:space="preserve">@MihaelJurak @lucijausaj Olette vaihtaneet galaksia.Ei ole synti olla tyhmä, mutta on lähellä sitä levittää tyhmyyttä!</w:t>
      </w:r>
    </w:p>
    <w:p>
      <w:r>
        <w:rPr>
          <w:b/>
          <w:u w:val="single"/>
        </w:rPr>
        <w:t xml:space="preserve">771407</w:t>
      </w:r>
    </w:p>
    <w:p>
      <w:r>
        <w:t xml:space="preserve">@RightHalfBrain Koser ei häiritse heitä, koska vapaamuurarit syyllistyvät samaan fasismiin kuin hekin.</w:t>
      </w:r>
    </w:p>
    <w:p>
      <w:r>
        <w:rPr>
          <w:b/>
          <w:u w:val="single"/>
        </w:rPr>
        <w:t xml:space="preserve">771408</w:t>
      </w:r>
    </w:p>
    <w:p>
      <w:r>
        <w:t xml:space="preserve">@ModernFarmer Ne ovat terveitä. Ja kilpaurheilu. Ja ne kakkaavat. Ne vahingoittavat kuuelintä. Ja kahvia. :)</w:t>
      </w:r>
    </w:p>
    <w:p>
      <w:r>
        <w:rPr>
          <w:b/>
          <w:u w:val="single"/>
        </w:rPr>
        <w:t xml:space="preserve">771409</w:t>
      </w:r>
    </w:p>
    <w:p>
      <w:r>
        <w:t xml:space="preserve">@MMilena @AndrejKokot Koska sitä on pirun vaikea leikata niin ohueksi. Ja säästää rahaa salamore-leikkureihin ja terien teroitukseen.</w:t>
      </w:r>
    </w:p>
    <w:p>
      <w:r>
        <w:rPr>
          <w:b/>
          <w:u w:val="single"/>
        </w:rPr>
        <w:t xml:space="preserve">771410</w:t>
      </w:r>
    </w:p>
    <w:p>
      <w:r>
        <w:t xml:space="preserve">@leaathenatabako Muualla ne ovat glassier jaloissa, täällä ne ovat perseitä myöten mudassa!</w:t>
      </w:r>
    </w:p>
    <w:p>
      <w:r>
        <w:rPr>
          <w:b/>
          <w:u w:val="single"/>
        </w:rPr>
        <w:t xml:space="preserve">771411</w:t>
      </w:r>
    </w:p>
    <w:p>
      <w:r>
        <w:t xml:space="preserve">@Nova24TV Res. Minulla on vielä hedelmätarhan jyrkkä osa, jota pitää käsitellä. Päivämäärä hänen valintansa mukaan.</w:t>
      </w:r>
    </w:p>
    <w:p>
      <w:r>
        <w:rPr>
          <w:b/>
          <w:u w:val="single"/>
        </w:rPr>
        <w:t xml:space="preserve">771412</w:t>
      </w:r>
    </w:p>
    <w:p>
      <w:r>
        <w:t xml:space="preserve">Voi ei. Googlen 2FA:n suojausavaimet on valmistettu Kiinassa. #nionionion https://t.co/aElgBAIOE5</w:t>
      </w:r>
    </w:p>
    <w:p>
      <w:r>
        <w:rPr>
          <w:b/>
          <w:u w:val="single"/>
        </w:rPr>
        <w:t xml:space="preserve">771413</w:t>
      </w:r>
    </w:p>
    <w:p>
      <w:r>
        <w:t xml:space="preserve">Kun sosialistinen kokeilu menee päin mulkkua, se ei ole enää sosialismia vaan kapitalismia.</w:t>
        <w:t xml:space="preserve">Tyylikästä.</w:t>
        <w:br/>
        <w:br/>
        <w:t xml:space="preserve">thread https://t.co/bHIkngTdIA</w:t>
      </w:r>
    </w:p>
    <w:p>
      <w:r>
        <w:rPr>
          <w:b/>
          <w:u w:val="single"/>
        </w:rPr>
        <w:t xml:space="preserve">771414</w:t>
      </w:r>
    </w:p>
    <w:p>
      <w:r>
        <w:t xml:space="preserve">@borisvoncina tili ei ole tilapäisesti käytettävissä, koska se rikkoo Twitterin mediakäytäntöä. Lue lisää.</w:t>
      </w:r>
    </w:p>
    <w:p>
      <w:r>
        <w:rPr>
          <w:b/>
          <w:u w:val="single"/>
        </w:rPr>
        <w:t xml:space="preserve">771415</w:t>
      </w:r>
    </w:p>
    <w:p>
      <w:r>
        <w:t xml:space="preserve">@Dnevnik_si @StrankaLMS @MinZdravje Anna heidän palauttaa rahat, niin tämä paska loppuu nopeasti.</w:t>
      </w:r>
    </w:p>
    <w:p>
      <w:r>
        <w:rPr>
          <w:b/>
          <w:u w:val="single"/>
        </w:rPr>
        <w:t xml:space="preserve">771416</w:t>
      </w:r>
    </w:p>
    <w:p>
      <w:r>
        <w:t xml:space="preserve">@LajnarEU @katarinacas Mulcaa hemmotteli hänen isänsä. Hän pääsi karkuun. Hei, Rastko, on toinenkin parempi kuin Katja.</w:t>
      </w:r>
    </w:p>
    <w:p>
      <w:r>
        <w:rPr>
          <w:b/>
          <w:u w:val="single"/>
        </w:rPr>
        <w:t xml:space="preserve">771417</w:t>
      </w:r>
    </w:p>
    <w:p>
      <w:r>
        <w:t xml:space="preserve">@SpletniO Ja he ovat yllättyneitä siitä, että toimittajat saavat jalansijaa, koska kukaan ei halua enää</w:t>
        <w:t xml:space="preserve">maksaa tällaisesta hölynpölystä</w:t>
        <w:br/>
        <w:t xml:space="preserve"> ..</w:t>
      </w:r>
    </w:p>
    <w:p>
      <w:r>
        <w:rPr>
          <w:b/>
          <w:u w:val="single"/>
        </w:rPr>
        <w:t xml:space="preserve">771418</w:t>
      </w:r>
    </w:p>
    <w:p>
      <w:r>
        <w:t xml:space="preserve">Lubadarien ja bolshevikkien yhdistetyt voimat tuhoavat menestyksekkäästi esi-isiemme ponnistelut.</w:t>
      </w:r>
    </w:p>
    <w:p>
      <w:r>
        <w:rPr>
          <w:b/>
          <w:u w:val="single"/>
        </w:rPr>
        <w:t xml:space="preserve">771419</w:t>
      </w:r>
    </w:p>
    <w:p>
      <w:r>
        <w:t xml:space="preserve">@Platinis2 @BojanPozar @MatjaNemec Kaikki selvää.</w:t>
        <w:t xml:space="preserve">Hän karkasi partisaanien joukkoon soluttautuneen saksalaisen kanssa.</w:t>
        <w:br/>
        <w:t xml:space="preserve">https://t.co/Gq0Cum7WlY</w:t>
      </w:r>
    </w:p>
    <w:p>
      <w:r>
        <w:rPr>
          <w:b/>
          <w:u w:val="single"/>
        </w:rPr>
        <w:t xml:space="preserve">771420</w:t>
      </w:r>
    </w:p>
    <w:p>
      <w:r>
        <w:t xml:space="preserve">Maahanmuuttajarikollisuus: viisi algerialaista murtautui taloon Metlikassa, tuomittiin ehdolliseen vankeuteen vain https://t.co/QKXstVklRJ</w:t>
      </w:r>
    </w:p>
    <w:p>
      <w:r>
        <w:rPr>
          <w:b/>
          <w:u w:val="single"/>
        </w:rPr>
        <w:t xml:space="preserve">771421</w:t>
      </w:r>
    </w:p>
    <w:p>
      <w:r>
        <w:t xml:space="preserve">RCC: Arkkipiispa Stres varoitti, että verovapaus on Jumalan lahja, jolla ei pidä leikkiä.</w:t>
      </w:r>
    </w:p>
    <w:p>
      <w:r>
        <w:rPr>
          <w:b/>
          <w:u w:val="single"/>
        </w:rPr>
        <w:t xml:space="preserve">771422</w:t>
      </w:r>
    </w:p>
    <w:p>
      <w:r>
        <w:t xml:space="preserve">@EnaSabina Seuraa, seuraa, haukkuva sielu,</w:t>
        <w:br/>
        <w:t xml:space="preserve">anna näiden riimien veli iloa sinulle,</w:t>
        <w:br/>
        <w:t xml:space="preserve">takaisin vanhan kunnian poluille,</w:t>
        <w:br/>
        <w:t xml:space="preserve">nosta meidät korkeuksiin! #nighttime</w:t>
      </w:r>
    </w:p>
    <w:p>
      <w:r>
        <w:rPr>
          <w:b/>
          <w:u w:val="single"/>
        </w:rPr>
        <w:t xml:space="preserve">771423</w:t>
      </w:r>
    </w:p>
    <w:p>
      <w:r>
        <w:t xml:space="preserve">@t_celestina @Mateja_Rose Pyöräily ja kävely, erittäin huonolla säällä bussi. Auton käyttäminen töihin ja töistä lähtemiseen on roskaa.</w:t>
      </w:r>
    </w:p>
    <w:p>
      <w:r>
        <w:rPr>
          <w:b/>
          <w:u w:val="single"/>
        </w:rPr>
        <w:t xml:space="preserve">771424</w:t>
      </w:r>
    </w:p>
    <w:p>
      <w:r>
        <w:t xml:space="preserve">Me tiedämme tämän, mutta tämä on se, mitä otsikko haluaa. Absoluuttinen valta hieman kehittyneempien kädellisten avulla. https://t.co/e7luNIbkYu.</w:t>
      </w:r>
    </w:p>
    <w:p>
      <w:r>
        <w:rPr>
          <w:b/>
          <w:u w:val="single"/>
        </w:rPr>
        <w:t xml:space="preserve">771425</w:t>
      </w:r>
    </w:p>
    <w:p>
      <w:r>
        <w:t xml:space="preserve">@symru @RichieKis Koska minulla on fobia potkureita kohtaan, valitsen aina istuimen, joka saa minut nykimään koko matkan ajan.</w:t>
      </w:r>
    </w:p>
    <w:p>
      <w:r>
        <w:rPr>
          <w:b/>
          <w:u w:val="single"/>
        </w:rPr>
        <w:t xml:space="preserve">771426</w:t>
      </w:r>
    </w:p>
    <w:p>
      <w:r>
        <w:t xml:space="preserve">@iCinober @petracj Toinen mosaiikin pala: ruumiinavaus kirjaimellisesti estettiin ja pormestari Tavčar kielsi surulippujen liehuttamisen LJ:n alueella.</w:t>
      </w:r>
    </w:p>
    <w:p>
      <w:r>
        <w:rPr>
          <w:b/>
          <w:u w:val="single"/>
        </w:rPr>
        <w:t xml:space="preserve">771427</w:t>
      </w:r>
    </w:p>
    <w:p>
      <w:r>
        <w:t xml:space="preserve">@pjarc @visitljubljana Jee, että! Heidän hampurilaispaikkansa pysyy. Mutta tämä on uusi paikka, jossa oli ennen House of Sports, ja siellä tehdään pizzoja.</w:t>
      </w:r>
    </w:p>
    <w:p>
      <w:r>
        <w:rPr>
          <w:b/>
          <w:u w:val="single"/>
        </w:rPr>
        <w:t xml:space="preserve">771428</w:t>
      </w:r>
    </w:p>
    <w:p>
      <w:r>
        <w:t xml:space="preserve">Pumptrack Sovičin alla: Pumppaa innokkaasti Postojnassa - Kuva: Valter Leban https://t.co/nQFeGFU2z2 https://t.co/QpwmHN7MXt https://t.co/QpwmHN7MXt</w:t>
      </w:r>
    </w:p>
    <w:p>
      <w:r>
        <w:rPr>
          <w:b/>
          <w:u w:val="single"/>
        </w:rPr>
        <w:t xml:space="preserve">771429</w:t>
      </w:r>
    </w:p>
    <w:p>
      <w:r>
        <w:t xml:space="preserve">Koska #fakeNews #Eventing ilmeisesti totuus sattuu niin paljon, että he estivät minut Twitterissä!</w:t>
      </w:r>
    </w:p>
    <w:p>
      <w:r>
        <w:rPr>
          <w:b/>
          <w:u w:val="single"/>
        </w:rPr>
        <w:t xml:space="preserve">771430</w:t>
      </w:r>
    </w:p>
    <w:p>
      <w:r>
        <w:t xml:space="preserve">@ZmagoPlemeniti He osaavat leikata Titon patsaan ja palauttaa sen myös, mutta se on vähintä, mitä he tekevät.</w:t>
      </w:r>
    </w:p>
    <w:p>
      <w:r>
        <w:rPr>
          <w:b/>
          <w:u w:val="single"/>
        </w:rPr>
        <w:t xml:space="preserve">771431</w:t>
      </w:r>
    </w:p>
    <w:p>
      <w:r>
        <w:t xml:space="preserve">Alan laihtua, kun syömme kaiken joulukuussa saamamme sokerin. Koska me emme heitä sitä pois!</w:t>
      </w:r>
    </w:p>
    <w:p>
      <w:r>
        <w:rPr>
          <w:b/>
          <w:u w:val="single"/>
        </w:rPr>
        <w:t xml:space="preserve">771432</w:t>
      </w:r>
    </w:p>
    <w:p>
      <w:r>
        <w:t xml:space="preserve">Sneijderin saapuminen Istanbuliin saa fanit sekoamaan, video #jalkapallo #jalkapallo #ligaprvakov - http://t.co/D8W0ybtn</w:t>
      </w:r>
    </w:p>
    <w:p>
      <w:r>
        <w:rPr>
          <w:b/>
          <w:u w:val="single"/>
        </w:rPr>
        <w:t xml:space="preserve">771433</w:t>
      </w:r>
    </w:p>
    <w:p>
      <w:r>
        <w:t xml:space="preserve">@TaTrenutek Incirlik on Venäjän sotilastukikohta muutaman vuoden kuluttua, jos tämä jatkuu.</w:t>
      </w:r>
    </w:p>
    <w:p>
      <w:r>
        <w:rPr>
          <w:b/>
          <w:u w:val="single"/>
        </w:rPr>
        <w:t xml:space="preserve">771434</w:t>
      </w:r>
    </w:p>
    <w:p>
      <w:r>
        <w:t xml:space="preserve">Älä missaa näitä huutokauppoja lokakuussa! Taloja ja asuntoja myytävänä Ljubljanassa ja rannikolla, asuntoja ja tavernoja https://t.co/QdArsqrFVb</w:t>
      </w:r>
    </w:p>
    <w:p>
      <w:r>
        <w:rPr>
          <w:b/>
          <w:u w:val="single"/>
        </w:rPr>
        <w:t xml:space="preserve">771435</w:t>
      </w:r>
    </w:p>
    <w:p>
      <w:r>
        <w:t xml:space="preserve">Maali, 11. minuutin rangaistus ja syöttö ... "Liian seksikäs paidalleni" haudattu entisen seuransa toimesta. https://t.co/vKknm2mdqB</w:t>
      </w:r>
    </w:p>
    <w:p>
      <w:r>
        <w:rPr>
          <w:b/>
          <w:u w:val="single"/>
        </w:rPr>
        <w:t xml:space="preserve">771436</w:t>
      </w:r>
    </w:p>
    <w:p>
      <w:r>
        <w:t xml:space="preserve">@DejanPogacnik @strankaSD Ne eivät ole minun eivätkä kristittyjä. Kukaan ei kestä OF - KPS - partisaanien rikoksia!</w:t>
      </w:r>
    </w:p>
    <w:p>
      <w:r>
        <w:rPr>
          <w:b/>
          <w:u w:val="single"/>
        </w:rPr>
        <w:t xml:space="preserve">771437</w:t>
      </w:r>
    </w:p>
    <w:p>
      <w:r>
        <w:t xml:space="preserve">Oikea dilemma:</w:t>
        <w:br/>
        <w:t xml:space="preserve">- SKP:n keskuskomitean nuorin, seuraajan pomo, huonoimman hallituksen pomo, Instagramin kuningas, mutta Meidän</w:t>
        <w:br/>
        <w:t xml:space="preserve">- näyttelijä, jolla on lukion puutyötutkinto, mutta adoptoitu</w:t>
      </w:r>
    </w:p>
    <w:p>
      <w:r>
        <w:rPr>
          <w:b/>
          <w:u w:val="single"/>
        </w:rPr>
        <w:t xml:space="preserve">771438</w:t>
      </w:r>
    </w:p>
    <w:p>
      <w:r>
        <w:t xml:space="preserve">@MatevzTurk @ZigaTurk Minusta on aina outoa, kun vinkuja tekee pottia tyhmäksi.</w:t>
      </w:r>
    </w:p>
    <w:p>
      <w:r>
        <w:rPr>
          <w:b/>
          <w:u w:val="single"/>
        </w:rPr>
        <w:t xml:space="preserve">771439</w:t>
      </w:r>
    </w:p>
    <w:p>
      <w:r>
        <w:t xml:space="preserve">@AlanOrlic Miten aiot säästää 200 Gt? OK, jos käytät torrentteja, ymmärrän, mutta muuten se ei ole helppoa.</w:t>
      </w:r>
    </w:p>
    <w:p>
      <w:r>
        <w:rPr>
          <w:b/>
          <w:u w:val="single"/>
        </w:rPr>
        <w:t xml:space="preserve">771440</w:t>
      </w:r>
    </w:p>
    <w:p>
      <w:r>
        <w:t xml:space="preserve">Vasemmistolaiset rikkovat minuutin hiljaisuuden maahanmuuttajien murhaaman tytön muistoksi https://t.co/zommhKWW56</w:t>
      </w:r>
    </w:p>
    <w:p>
      <w:r>
        <w:rPr>
          <w:b/>
          <w:u w:val="single"/>
        </w:rPr>
        <w:t xml:space="preserve">771441</w:t>
      </w:r>
    </w:p>
    <w:p>
      <w:r>
        <w:t xml:space="preserve">Viikon paras kappale. Äänestys. #emkej #wudisban #mrigs https://t.co/ucbGd7oPC3</w:t>
      </w:r>
    </w:p>
    <w:p>
      <w:r>
        <w:rPr>
          <w:b/>
          <w:u w:val="single"/>
        </w:rPr>
        <w:t xml:space="preserve">771442</w:t>
      </w:r>
    </w:p>
    <w:p>
      <w:r>
        <w:t xml:space="preserve">Heitin kourallisen arasideja suuhuni ja purin pistaasinkuorta...</w:t>
      </w:r>
    </w:p>
    <w:p>
      <w:r>
        <w:rPr>
          <w:b/>
          <w:u w:val="single"/>
        </w:rPr>
        <w:t xml:space="preserve">771443</w:t>
      </w:r>
    </w:p>
    <w:p>
      <w:r>
        <w:t xml:space="preserve">Sirec Shami ja kuuden peruskoulun vinkut | Radio Ognjišče https://t.co/abWbduaayh</w:t>
      </w:r>
    </w:p>
    <w:p>
      <w:r>
        <w:rPr>
          <w:b/>
          <w:u w:val="single"/>
        </w:rPr>
        <w:t xml:space="preserve">771444</w:t>
      </w:r>
    </w:p>
    <w:p>
      <w:r>
        <w:t xml:space="preserve">Kauneus on unenomaista niin kauas kuin silmä kantaa. Pellot kynnettyinä, puut kukkivat, valkoiset huiput loistavat auringossa. Täällä on kaunista. #ifeelslovenia</w:t>
      </w:r>
    </w:p>
    <w:p>
      <w:r>
        <w:rPr>
          <w:b/>
          <w:u w:val="single"/>
        </w:rPr>
        <w:t xml:space="preserve">771445</w:t>
      </w:r>
    </w:p>
    <w:p>
      <w:r>
        <w:t xml:space="preserve">Skandaali: Miljoonat #ZZR:n osallistujat olivat Photoshopin tulosta, väittävät SDS:ää lähellä olevat lähteet, joka EI järjestänyt rallia.</w:t>
      </w:r>
    </w:p>
    <w:p>
      <w:r>
        <w:rPr>
          <w:b/>
          <w:u w:val="single"/>
        </w:rPr>
        <w:t xml:space="preserve">771446</w:t>
      </w:r>
    </w:p>
    <w:p>
      <w:r>
        <w:t xml:space="preserve">@JernejaJF @PrometejDD Olen kolmannen perässä. :) Kvitteni, eli kvittenibrandyä. Samanlainen kuin kvitteni ...</w:t>
      </w:r>
    </w:p>
    <w:p>
      <w:r>
        <w:rPr>
          <w:b/>
          <w:u w:val="single"/>
        </w:rPr>
        <w:t xml:space="preserve">771447</w:t>
      </w:r>
    </w:p>
    <w:p>
      <w:r>
        <w:t xml:space="preserve">@IndianTecumse Ainakaan minä en ole ihmisvihamielinen, joka väittäisi, että on ihmisten oma vika, että ekokommunistit ovat laittaneet karhuja kotiensa ympärille.</w:t>
      </w:r>
    </w:p>
    <w:p>
      <w:r>
        <w:rPr>
          <w:b/>
          <w:u w:val="single"/>
        </w:rPr>
        <w:t xml:space="preserve">771448</w:t>
      </w:r>
    </w:p>
    <w:p>
      <w:r>
        <w:t xml:space="preserve">OMG, RTV raportoi taas, hammaslääkäri sekoaa, hoitaja antaa Rp:tä,.... hoidetaan ensin Sarko ja loput raporttien lopussa!</w:t>
      </w:r>
    </w:p>
    <w:p>
      <w:r>
        <w:rPr>
          <w:b/>
          <w:u w:val="single"/>
        </w:rPr>
        <w:t xml:space="preserve">771449</w:t>
      </w:r>
    </w:p>
    <w:p>
      <w:r>
        <w:t xml:space="preserve">@StrankaSMC @sobotna @Work Se ei riitä, haluan enemmän - saada enemmän ja pidän siitä... #shame</w:t>
      </w:r>
    </w:p>
    <w:p>
      <w:r>
        <w:rPr>
          <w:b/>
          <w:u w:val="single"/>
        </w:rPr>
        <w:t xml:space="preserve">771450</w:t>
      </w:r>
    </w:p>
    <w:p>
      <w:r>
        <w:t xml:space="preserve">@vandkamel mutta vain ma voimme pheasanize niitä. he ovat ajaneet meitä koko viikon, menin kotiin joka päivä mustan rinnan kanssa.</w:t>
      </w:r>
    </w:p>
    <w:p>
      <w:r>
        <w:rPr>
          <w:b/>
          <w:u w:val="single"/>
        </w:rPr>
        <w:t xml:space="preserve">771451</w:t>
      </w:r>
    </w:p>
    <w:p>
      <w:r>
        <w:t xml:space="preserve">@anarhistM @DominikaSvarc Tänään he kilpailivat selvästi omituisuuksissa.</w:t>
        <w:br/>
        <w:t xml:space="preserve"> Samasta KD:stä 2 eri tuomiota.</w:t>
        <w:br/>
        <w:br/>
        <w:t xml:space="preserve"> Bong</w:t>
      </w:r>
    </w:p>
    <w:p>
      <w:r>
        <w:rPr>
          <w:b/>
          <w:u w:val="single"/>
        </w:rPr>
        <w:t xml:space="preserve">771452</w:t>
      </w:r>
    </w:p>
    <w:p>
      <w:r>
        <w:t xml:space="preserve">Koko päivän oli pilvistä ja pimeää, joten jouduin sytyttämään valot keskellä päivää, ja nyt aurinko paistaa suoraan kasvoihini! Et voi voittaa...</w:t>
      </w:r>
    </w:p>
    <w:p>
      <w:r>
        <w:rPr>
          <w:b/>
          <w:u w:val="single"/>
        </w:rPr>
        <w:t xml:space="preserve">771453</w:t>
      </w:r>
    </w:p>
    <w:p>
      <w:r>
        <w:t xml:space="preserve">@drfilomena Israelin syndrooma: kaikki on hyvin niin kauan kuin raketteja ja lennokkeja lentää toiselta puolelta, mutta kun kivi tulee toiselta puolelta, se on terrorismia.</w:t>
      </w:r>
    </w:p>
    <w:p>
      <w:r>
        <w:rPr>
          <w:b/>
          <w:u w:val="single"/>
        </w:rPr>
        <w:t xml:space="preserve">771454</w:t>
      </w:r>
    </w:p>
    <w:p>
      <w:r>
        <w:t xml:space="preserve">Pino Roveredo ja Maurizio Soldà valmistautuvat pakolaisiin Tartini-talossa Piranissa osana PPF:n toimintaa. https://t.co/sJ4HDZuhix.</w:t>
      </w:r>
    </w:p>
    <w:p>
      <w:r>
        <w:rPr>
          <w:b/>
          <w:u w:val="single"/>
        </w:rPr>
        <w:t xml:space="preserve">771455</w:t>
      </w:r>
    </w:p>
    <w:p>
      <w:r>
        <w:t xml:space="preserve">@polikarbonat @madviper Tunnen yhden kaverin, jonka äidin piti ostaa hänelle parit tuplasukat, koska toinen jalka oli isompi. Mutta kysyn, hiihtääkö hän?</w:t>
      </w:r>
    </w:p>
    <w:p>
      <w:r>
        <w:rPr>
          <w:b/>
          <w:u w:val="single"/>
        </w:rPr>
        <w:t xml:space="preserve">771456</w:t>
      </w:r>
    </w:p>
    <w:p>
      <w:r>
        <w:t xml:space="preserve">Sääli, he heittävät sen mieluummin pois kuin ruokkivat köyhän ihmisen tai eläimen https://t.co/m97TkYbEUc</w:t>
      </w:r>
    </w:p>
    <w:p>
      <w:r>
        <w:rPr>
          <w:b/>
          <w:u w:val="single"/>
        </w:rPr>
        <w:t xml:space="preserve">771457</w:t>
      </w:r>
    </w:p>
    <w:p>
      <w:r>
        <w:t xml:space="preserve">Parempi ilmapallo taivaalla kuin tiellä poliisin käsissä!@had@policiotistop https://t.co/vMH5WlxMlQ</w:t>
      </w:r>
    </w:p>
    <w:p>
      <w:r>
        <w:rPr>
          <w:b/>
          <w:u w:val="single"/>
        </w:rPr>
        <w:t xml:space="preserve">771458</w:t>
      </w:r>
    </w:p>
    <w:p>
      <w:r>
        <w:t xml:space="preserve">@DamirCrncec Kyllä, mutta mitä Mossadin päällikkö sanoo ? Miten Israelista tuli natsi-Saksan kartoitus ?</w:t>
        <w:br/>
        <w:t xml:space="preserve"> Anteeksi! Krematoriot katoavat .</w:t>
      </w:r>
    </w:p>
    <w:p>
      <w:r>
        <w:rPr>
          <w:b/>
          <w:u w:val="single"/>
        </w:rPr>
        <w:t xml:space="preserve">771459</w:t>
      </w:r>
    </w:p>
    <w:p>
      <w:r>
        <w:t xml:space="preserve">@martinvalic Voi, oletpa sinä vähän sunnuntai! Mahdollisesti lempilihapalani.</w:t>
        <w:t xml:space="preserve">#Mljask</w:t>
        <w:br/>
        <w:t xml:space="preserve">Hyvää juoksua ja tsemppiä</w:t>
      </w:r>
    </w:p>
    <w:p>
      <w:r>
        <w:rPr>
          <w:b/>
          <w:u w:val="single"/>
        </w:rPr>
        <w:t xml:space="preserve">771460</w:t>
      </w:r>
    </w:p>
    <w:p>
      <w:r>
        <w:t xml:space="preserve">@pengovsky se tulee liian pian. kramppaa, sunnuntaiaamut ovat paras aika tehdä se.</w:t>
      </w:r>
    </w:p>
    <w:p>
      <w:r>
        <w:rPr>
          <w:b/>
          <w:u w:val="single"/>
        </w:rPr>
        <w:t xml:space="preserve">771461</w:t>
      </w:r>
    </w:p>
    <w:p>
      <w:r>
        <w:t xml:space="preserve">Tämä Trumpin, anteeksi, Trumpin lihasten taivuttelu johtaa taas paljon paskaan. Hän mokaa, ja muutkin mokaavat.</w:t>
      </w:r>
    </w:p>
    <w:p>
      <w:r>
        <w:rPr>
          <w:b/>
          <w:u w:val="single"/>
        </w:rPr>
        <w:t xml:space="preserve">771462</w:t>
      </w:r>
    </w:p>
    <w:p>
      <w:r>
        <w:t xml:space="preserve">Ei ole yhtään pääskystä, joka ei tee kevättä. Jospa tämä vain tulisi, ja sitten voimme odottaa muita #kjesipspring</w:t>
      </w:r>
    </w:p>
    <w:p>
      <w:r>
        <w:rPr>
          <w:b/>
          <w:u w:val="single"/>
        </w:rPr>
        <w:t xml:space="preserve">771463</w:t>
      </w:r>
    </w:p>
    <w:p>
      <w:r>
        <w:t xml:space="preserve">@Ale90345415 @Jo_AnnaOfArt aja hänet pois sieltä, mistä hän tuli............. anna hänen hallita siellä periaatteidensa mukaisesti.</w:t>
      </w:r>
    </w:p>
    <w:p>
      <w:r>
        <w:rPr>
          <w:b/>
          <w:u w:val="single"/>
        </w:rPr>
        <w:t xml:space="preserve">771464</w:t>
      </w:r>
    </w:p>
    <w:p>
      <w:r>
        <w:t xml:space="preserve">@Franc_Bogovic @strankaSLS @PhilHoganEU Jälleen kerran te naudat pesette mielellänne likapyykkinne vieraassa julkisuudessa.</w:t>
      </w:r>
    </w:p>
    <w:p>
      <w:r>
        <w:rPr>
          <w:b/>
          <w:u w:val="single"/>
        </w:rPr>
        <w:t xml:space="preserve">771465</w:t>
      </w:r>
    </w:p>
    <w:p>
      <w:r>
        <w:t xml:space="preserve">@ciro_ciril @bojansimm @peterjancic @peterjancic @peterjancic #plavi ei uskaltaudu mihinkään Lj:n ulkopuolelle, jos hänellä ei ole mukana #lazy_cuntin taistelijoita, kaikkein vähiten Celjen linnaan.</w:t>
      </w:r>
    </w:p>
    <w:p>
      <w:r>
        <w:rPr>
          <w:b/>
          <w:u w:val="single"/>
        </w:rPr>
        <w:t xml:space="preserve">771466</w:t>
      </w:r>
    </w:p>
    <w:p>
      <w:r>
        <w:t xml:space="preserve">Koska Moskovitšin huvilan tarina on poliittisesti kuuma, historioitsija Podberšič kaivautui arkistoihin ja selvitti, miten... https://t.co/lTmt7vjcJM</w:t>
      </w:r>
    </w:p>
    <w:p>
      <w:r>
        <w:rPr>
          <w:b/>
          <w:u w:val="single"/>
        </w:rPr>
        <w:t xml:space="preserve">771467</w:t>
      </w:r>
    </w:p>
    <w:p>
      <w:r>
        <w:t xml:space="preserve">Ministeri @RomanJakic, GZS: n presidentti ja komentaja - palomiehet yhdistävät Slovenian politio vuoden 2014 talousarviosta. http://t.co/6dYUzWB94l</w:t>
      </w:r>
    </w:p>
    <w:p>
      <w:r>
        <w:rPr>
          <w:b/>
          <w:u w:val="single"/>
        </w:rPr>
        <w:t xml:space="preserve">771468</w:t>
      </w:r>
    </w:p>
    <w:p>
      <w:r>
        <w:t xml:space="preserve">@DrustvoDoor Jos mies ei maksa elatusapua, se on väkivaltaa, jos nainen ei maksa, naisparka ei voi ottaa sitä mistään...</w:t>
      </w:r>
    </w:p>
    <w:p>
      <w:r>
        <w:rPr>
          <w:b/>
          <w:u w:val="single"/>
        </w:rPr>
        <w:t xml:space="preserve">771469</w:t>
      </w:r>
    </w:p>
    <w:p>
      <w:r>
        <w:t xml:space="preserve">Minulla oli tapana viedä vuohen olkia lantakuopasta Logissa tai Ločnicassa sijaitsevaan kasaan kottikärryillä ja kärryillä.</w:t>
        <w:br/>
        <w:t xml:space="preserve"> #viljelijä #työ</w:t>
      </w:r>
    </w:p>
    <w:p>
      <w:r>
        <w:rPr>
          <w:b/>
          <w:u w:val="single"/>
        </w:rPr>
        <w:t xml:space="preserve">771470</w:t>
      </w:r>
    </w:p>
    <w:p>
      <w:r>
        <w:t xml:space="preserve">@zaslovenijo2 Ei, ei, se on tarpeeksi lähellä. Steiermark.</w:t>
        <w:br/>
        <w:t xml:space="preserve"> Trojanissa piileskelee luultavasti vartija.</w:t>
      </w:r>
    </w:p>
    <w:p>
      <w:r>
        <w:rPr>
          <w:b/>
          <w:u w:val="single"/>
        </w:rPr>
        <w:t xml:space="preserve">771471</w:t>
      </w:r>
    </w:p>
    <w:p>
      <w:r>
        <w:t xml:space="preserve">#Pipistrel ottaa omistukseensa Gorizian lentokentän. https://t.co/Tt5fbGc690</w:t>
      </w:r>
    </w:p>
    <w:p>
      <w:r>
        <w:rPr>
          <w:b/>
          <w:u w:val="single"/>
        </w:rPr>
        <w:t xml:space="preserve">771472</w:t>
      </w:r>
    </w:p>
    <w:p>
      <w:r>
        <w:t xml:space="preserve">Caesar-perunasalaatti kanan kanssa https://t.co/DGFPsroLHV https://t.co/Gz65reWwKl https://t.co/Gz65reWwKl</w:t>
      </w:r>
    </w:p>
    <w:p>
      <w:r>
        <w:rPr>
          <w:b/>
          <w:u w:val="single"/>
        </w:rPr>
        <w:t xml:space="preserve">771473</w:t>
      </w:r>
    </w:p>
    <w:p>
      <w:r>
        <w:t xml:space="preserve">@antigravitypill Enemmänkin olkien kerääjä kuin intellektuelli.</w:t>
      </w:r>
    </w:p>
    <w:p>
      <w:r>
        <w:rPr>
          <w:b/>
          <w:u w:val="single"/>
        </w:rPr>
        <w:t xml:space="preserve">771474</w:t>
      </w:r>
    </w:p>
    <w:p>
      <w:r>
        <w:t xml:space="preserve">Podcastin valtakunta, kun sinut ryöstetään Pariisissa ja odotat 7 tuntia puhelua... https://t.co/DgT27tqMn9...</w:t>
      </w:r>
    </w:p>
    <w:p>
      <w:r>
        <w:rPr>
          <w:b/>
          <w:u w:val="single"/>
        </w:rPr>
        <w:t xml:space="preserve">771475</w:t>
      </w:r>
    </w:p>
    <w:p>
      <w:r>
        <w:t xml:space="preserve">@vinkovasle1 Usko pois, minua ei oikeastaan kiinnosta vasemmisto tai oikeisto. Tämä @ZanMahnicin tiedonanto on minulle yksinkertaisesti tarpeeton. Jäsenen arvoinen.</w:t>
      </w:r>
    </w:p>
    <w:p>
      <w:r>
        <w:rPr>
          <w:b/>
          <w:u w:val="single"/>
        </w:rPr>
        <w:t xml:space="preserve">771476</w:t>
      </w:r>
    </w:p>
    <w:p>
      <w:r>
        <w:t xml:space="preserve">@tokk93 Pidän enemmän Balkanin disijoista kuin kommunisteista, mutta se ei ole minulle uutta. Missä muuten on se saastainen eläin, onko mitään, mitä hän ei ole sanonut?</w:t>
      </w:r>
    </w:p>
    <w:p>
      <w:r>
        <w:rPr>
          <w:b/>
          <w:u w:val="single"/>
        </w:rPr>
        <w:t xml:space="preserve">771477</w:t>
      </w:r>
    </w:p>
    <w:p>
      <w:r>
        <w:t xml:space="preserve">@gorska_koza Todellakin. Hän on ollut niin kiihottunut, ettei hän edes tiedä, kuka hän on ... Hän elää itserakkauden saippuakuplassa.</w:t>
      </w:r>
    </w:p>
    <w:p>
      <w:r>
        <w:rPr>
          <w:b/>
          <w:u w:val="single"/>
        </w:rPr>
        <w:t xml:space="preserve">771478</w:t>
      </w:r>
    </w:p>
    <w:p>
      <w:r>
        <w:t xml:space="preserve">Kommunistit ovat syyllisiä....grand madam oletko koskaan ollut ulkomailla? https://t.co/eXHOiZj48o</w:t>
      </w:r>
    </w:p>
    <w:p>
      <w:r>
        <w:rPr>
          <w:b/>
          <w:u w:val="single"/>
        </w:rPr>
        <w:t xml:space="preserve">771479</w:t>
      </w:r>
    </w:p>
    <w:p>
      <w:r>
        <w:t xml:space="preserve">@Tevilevi @SBobovnik @InfoTVSLO Voisi olla huonomminkin, voisin puhdistaa niiden sorkat.</w:t>
      </w:r>
    </w:p>
    <w:p>
      <w:r>
        <w:rPr>
          <w:b/>
          <w:u w:val="single"/>
        </w:rPr>
        <w:t xml:space="preserve">771480</w:t>
      </w:r>
    </w:p>
    <w:p>
      <w:r>
        <w:t xml:space="preserve">@lesjakb @MatevzNovak @policija_si Koska vardoilla on todennäköisesti myös Pikapolonican tilejä.</w:t>
      </w:r>
    </w:p>
    <w:p>
      <w:r>
        <w:rPr>
          <w:b/>
          <w:u w:val="single"/>
        </w:rPr>
        <w:t xml:space="preserve">771481</w:t>
      </w:r>
    </w:p>
    <w:p>
      <w:r>
        <w:t xml:space="preserve">ROOMAN LÄMPÖKAUPUNGISSA ON KAUNISTA JA SÄÄNNÖLLISTÄ</w:t>
        <w:br/>
        <w:t xml:space="preserve">Ja kun samettinen lämpö ja parantava lämpövesi ympäröivät meitä, tunnemme olomme jumalalliseksi. https://t.co/rdsCZW4JgV</w:t>
      </w:r>
    </w:p>
    <w:p>
      <w:r>
        <w:rPr>
          <w:b/>
          <w:u w:val="single"/>
        </w:rPr>
        <w:t xml:space="preserve">771482</w:t>
      </w:r>
    </w:p>
    <w:p>
      <w:r>
        <w:t xml:space="preserve">@jkmcnk Se saa minut haluamaan porata reiän polveeni teroittamattomalla lyijykynällä.</w:t>
        <w:br/>
        <w:t xml:space="preserve"> Etsi jotain normaalia, tule! :)</w:t>
      </w:r>
    </w:p>
    <w:p>
      <w:r>
        <w:rPr>
          <w:b/>
          <w:u w:val="single"/>
        </w:rPr>
        <w:t xml:space="preserve">771483</w:t>
      </w:r>
    </w:p>
    <w:p>
      <w:r>
        <w:t xml:space="preserve">@jure_mali @sodnik Epätoivoinen yritys estää väistämätön.</w:t>
        <w:br/>
        <w:br/>
        <w:t xml:space="preserve"> Tällä paskalla on valitettavasti maailmanlaajuinen ulottuvuus.</w:t>
      </w:r>
    </w:p>
    <w:p>
      <w:r>
        <w:rPr>
          <w:b/>
          <w:u w:val="single"/>
        </w:rPr>
        <w:t xml:space="preserve">771484</w:t>
      </w:r>
    </w:p>
    <w:p>
      <w:r>
        <w:t xml:space="preserve">On tarpeen aloittaa uudelleen liikkuminen. Onko kenelläkään hyvää ehdotusta musiikilliseksi kumppaniksi poluilla? Apple ei tee niitä enää. #itunes</w:t>
      </w:r>
    </w:p>
    <w:p>
      <w:r>
        <w:rPr>
          <w:b/>
          <w:u w:val="single"/>
        </w:rPr>
        <w:t xml:space="preserve">771485</w:t>
      </w:r>
    </w:p>
    <w:p>
      <w:r>
        <w:t xml:space="preserve">@loobadar Mutta ei, ei, krapulaan tarvitaan joukko muita vitun ominaisuuksia.</w:t>
      </w:r>
    </w:p>
    <w:p>
      <w:r>
        <w:rPr>
          <w:b/>
          <w:u w:val="single"/>
        </w:rPr>
        <w:t xml:space="preserve">771486</w:t>
      </w:r>
    </w:p>
    <w:p>
      <w:r>
        <w:t xml:space="preserve">@BozidarBiscan @VaneGosnik Onko tämä kaupunki yhä sissiliikkeen miehittämä?</w:t>
      </w:r>
    </w:p>
    <w:p>
      <w:r>
        <w:rPr>
          <w:b/>
          <w:u w:val="single"/>
        </w:rPr>
        <w:t xml:space="preserve">771487</w:t>
      </w:r>
    </w:p>
    <w:p>
      <w:r>
        <w:t xml:space="preserve">Tyttäreni kysyi tänään yllättyneenä, onko meillä itsepuhdistuva banaani....</w:t>
        <w:br/>
        <w:t xml:space="preserve"> Huono äiti😂</w:t>
      </w:r>
    </w:p>
    <w:p>
      <w:r>
        <w:rPr>
          <w:b/>
          <w:u w:val="single"/>
        </w:rPr>
        <w:t xml:space="preserve">771488</w:t>
      </w:r>
    </w:p>
    <w:p>
      <w:r>
        <w:t xml:space="preserve">@tweet_fairy odota, jossain tuolla, jokaisella pitäisi olla sellainen täysi-ikäisyyteen mennessä. siitä eteenpäin paska alkaa, kun ei voi enää piiloutua vanhempiensa taakse.</w:t>
      </w:r>
    </w:p>
    <w:p>
      <w:r>
        <w:rPr>
          <w:b/>
          <w:u w:val="single"/>
        </w:rPr>
        <w:t xml:space="preserve">771489</w:t>
      </w:r>
    </w:p>
    <w:p>
      <w:r>
        <w:t xml:space="preserve">@nmusar @vinkovasle1 Hei, meitä ei kiinnosta uutisten kantaja, vaan se, mitä rikoksia tapahtuu. Sinun pitäisi olla myös! LP Matija</w:t>
      </w:r>
    </w:p>
    <w:p>
      <w:r>
        <w:rPr>
          <w:b/>
          <w:u w:val="single"/>
        </w:rPr>
        <w:t xml:space="preserve">771490</w:t>
      </w:r>
    </w:p>
    <w:p>
      <w:r>
        <w:t xml:space="preserve">@MikroPolo hieno mainos , ......korruptio , kiristys ( lääke ) , lahjukset , jne....😀 .</w:t>
      </w:r>
    </w:p>
    <w:p>
      <w:r>
        <w:rPr>
          <w:b/>
          <w:u w:val="single"/>
        </w:rPr>
        <w:t xml:space="preserve">771491</w:t>
      </w:r>
    </w:p>
    <w:p>
      <w:r>
        <w:t xml:space="preserve">Terme Snovik tarjoaa ilmaista teetä, jossa on lämpövettä + yrttejä, kun ostat lipun 4 tunnin uintiin 29,4-1,5 https://t.co/ka4sctoy4c</w:t>
      </w:r>
    </w:p>
    <w:p>
      <w:r>
        <w:rPr>
          <w:b/>
          <w:u w:val="single"/>
        </w:rPr>
        <w:t xml:space="preserve">771492</w:t>
      </w:r>
    </w:p>
    <w:p>
      <w:r>
        <w:t xml:space="preserve">@MarjeticaM Saan usein paljon "kaonashoja" maksassani. Ne eivät kuitenkaan ole aivan kaikkivoipia.</w:t>
      </w:r>
    </w:p>
    <w:p>
      <w:r>
        <w:rPr>
          <w:b/>
          <w:u w:val="single"/>
        </w:rPr>
        <w:t xml:space="preserve">771493</w:t>
      </w:r>
    </w:p>
    <w:p>
      <w:r>
        <w:t xml:space="preserve">@PetraGreiner @shyam2001 Minun on ensin kysyttävä GDPR-jälleenmyyjältäni. Mutta kutsu pysyy.</w:t>
      </w:r>
    </w:p>
    <w:p>
      <w:r>
        <w:rPr>
          <w:b/>
          <w:u w:val="single"/>
        </w:rPr>
        <w:t xml:space="preserve">771494</w:t>
      </w:r>
    </w:p>
    <w:p>
      <w:r>
        <w:t xml:space="preserve">[Video] Kuuban kansa on kyllästynyt, Kuuban kommunistipresidentti joutuu pakenemaan Havannan naapurustostaan Mercedeksellä https://t.co/SV1fFkfhzN</w:t>
      </w:r>
    </w:p>
    <w:p>
      <w:r>
        <w:rPr>
          <w:b/>
          <w:u w:val="single"/>
        </w:rPr>
        <w:t xml:space="preserve">771495</w:t>
      </w:r>
    </w:p>
    <w:p>
      <w:r>
        <w:t xml:space="preserve">@ProfAljosa Uponneet kustannukset ovat nyt. Se ei olisi ollut ennen pääomapohjan vahvistamista... Mutta tästä päästäänkin kysymykseen siitä, kuka oli tyytyväinen tähän tapahtumien kulkuun...</w:t>
      </w:r>
    </w:p>
    <w:p>
      <w:r>
        <w:rPr>
          <w:b/>
          <w:u w:val="single"/>
        </w:rPr>
        <w:t xml:space="preserve">771496</w:t>
      </w:r>
    </w:p>
    <w:p>
      <w:r>
        <w:t xml:space="preserve">15 minuutin kuluttua menin ulos. Se oli kuin lukion päättäjäiset. Paitsi että läpäisin GCSE-kokeet. #magneticresonance</w:t>
      </w:r>
    </w:p>
    <w:p>
      <w:r>
        <w:rPr>
          <w:b/>
          <w:u w:val="single"/>
        </w:rPr>
        <w:t xml:space="preserve">771497</w:t>
      </w:r>
    </w:p>
    <w:p>
      <w:r>
        <w:t xml:space="preserve">Tämän @Eurosportin artikkelin kirjoittajan pitäisi mennä myymään kesäkurpitsoja torille mahdollisimman pian, koska hän ei pysty mihinkään muuhun.</w:t>
        <w:br/>
        <w:t xml:space="preserve"> @peterprevc https://t.co/5fLGa79wIf</w:t>
      </w:r>
    </w:p>
    <w:p>
      <w:r>
        <w:rPr>
          <w:b/>
          <w:u w:val="single"/>
        </w:rPr>
        <w:t xml:space="preserve">771498</w:t>
      </w:r>
    </w:p>
    <w:p>
      <w:r>
        <w:t xml:space="preserve">Kaikki nämä "ympäristönsuojelijat" Nuoret, vanhat -</w:t>
        <w:br/>
        <w:t xml:space="preserve">ovat kuin vesimelonit</w:t>
        <w:br/>
        <w:t xml:space="preserve">Ulkopuolelta vihreitä, sisältä aina punaisia! https://t.co/0pDtF0lB9m</w:t>
      </w:r>
    </w:p>
    <w:p>
      <w:r>
        <w:rPr>
          <w:b/>
          <w:u w:val="single"/>
        </w:rPr>
        <w:t xml:space="preserve">771499</w:t>
      </w:r>
    </w:p>
    <w:p>
      <w:r>
        <w:t xml:space="preserve">@TVWondering noin onnistumisprosentti IVF kun sijaissynnyttäjät on vaihtoehto SLO:ssa</w:t>
      </w:r>
    </w:p>
    <w:p>
      <w:r>
        <w:rPr>
          <w:b/>
          <w:u w:val="single"/>
        </w:rPr>
        <w:t xml:space="preserve">771500</w:t>
      </w:r>
    </w:p>
    <w:p>
      <w:r>
        <w:t xml:space="preserve">Kopautin kärpäsen seinään kirjalla ja laitoin sen takaisin yöpöydän hyllylle. Muistuttakaa minua pyyhkimään sitä hieman ennen kuin alan lukea sitä.</w:t>
      </w:r>
    </w:p>
    <w:p>
      <w:r>
        <w:rPr>
          <w:b/>
          <w:u w:val="single"/>
        </w:rPr>
        <w:t xml:space="preserve">771501</w:t>
      </w:r>
    </w:p>
    <w:p>
      <w:r>
        <w:t xml:space="preserve">Jos infrastruktuurista vastaavat ministerit eivät tee tätä, "situlaarien" toiminta on erittäin tervetullutta ... https://t.co/PD3VddnPQ8...</w:t>
      </w:r>
    </w:p>
    <w:p>
      <w:r>
        <w:rPr>
          <w:b/>
          <w:u w:val="single"/>
        </w:rPr>
        <w:t xml:space="preserve">771502</w:t>
      </w:r>
    </w:p>
    <w:p>
      <w:r>
        <w:t xml:space="preserve">Tytöt ja nuoremmat #naiset ovat lämpimästi tervetulleita kansainväliseen ekumeeniseen #nuortennaisten #ralliin https://t.co/uui2aUXtut #nuoret #naiset</w:t>
      </w:r>
    </w:p>
    <w:p>
      <w:r>
        <w:rPr>
          <w:b/>
          <w:u w:val="single"/>
        </w:rPr>
        <w:t xml:space="preserve">771503</w:t>
      </w:r>
    </w:p>
    <w:p>
      <w:r>
        <w:t xml:space="preserve">Nuska #zivookahissa . Olen sammuttanut kaikki puhelimeni. Katkaisin yhteyden... Siinä kaikki.</w:t>
        <w:br/>
        <w:t xml:space="preserve"> Kiitos @Val202 ! Kiitos Alfa ja Piki!</w:t>
      </w:r>
    </w:p>
    <w:p>
      <w:r>
        <w:rPr>
          <w:b/>
          <w:u w:val="single"/>
        </w:rPr>
        <w:t xml:space="preserve">771504</w:t>
      </w:r>
    </w:p>
    <w:p>
      <w:r>
        <w:t xml:space="preserve">@FranciKek Huippupelaaja, jota ei ole tänään mainittu tarpeeksi minun makuuni. Ensimmäinen twiittisi muistutti minua suoraan hänestä.</w:t>
      </w:r>
    </w:p>
    <w:p>
      <w:r>
        <w:rPr>
          <w:b/>
          <w:u w:val="single"/>
        </w:rPr>
        <w:t xml:space="preserve">771505</w:t>
      </w:r>
    </w:p>
    <w:p>
      <w:r>
        <w:t xml:space="preserve">@Skravzlana @bnina_ Itak.... Ja sitten Tut, jos he eivät nuku, he eivät enää häiritse minua...</w:t>
      </w:r>
    </w:p>
    <w:p>
      <w:r>
        <w:rPr>
          <w:b/>
          <w:u w:val="single"/>
        </w:rPr>
        <w:t xml:space="preserve">771506</w:t>
      </w:r>
    </w:p>
    <w:p>
      <w:r>
        <w:t xml:space="preserve">Yöllä, kun voisin nukkua, minulla on aivosoluja toiminnassa, joista en edes tiennyt, että minulla on. 😔</w:t>
      </w:r>
    </w:p>
    <w:p>
      <w:r>
        <w:rPr>
          <w:b/>
          <w:u w:val="single"/>
        </w:rPr>
        <w:t xml:space="preserve">771507</w:t>
      </w:r>
    </w:p>
    <w:p>
      <w:r>
        <w:t xml:space="preserve">Pystytte toteuttamaan minkä tahansa inhimillisen toiminnan!</w:t>
        <w:br/>
        <w:t xml:space="preserve"> Mutta te ette pysty vapautumaan Krimin mafian vallasta, kun teitä ryöstetään koko ajan!</w:t>
      </w:r>
    </w:p>
    <w:p>
      <w:r>
        <w:rPr>
          <w:b/>
          <w:u w:val="single"/>
        </w:rPr>
        <w:t xml:space="preserve">771508</w:t>
      </w:r>
    </w:p>
    <w:p>
      <w:r>
        <w:t xml:space="preserve">@PBohinc @strankalevica @strankaSD @tfajon Fajon Fajonin insinöörit ja Cerarin työvoima juhlivat hieman...</w:t>
      </w:r>
    </w:p>
    <w:p>
      <w:r>
        <w:rPr>
          <w:b/>
          <w:u w:val="single"/>
        </w:rPr>
        <w:t xml:space="preserve">771509</w:t>
      </w:r>
    </w:p>
    <w:p>
      <w:r>
        <w:t xml:space="preserve">Tyhmyys. Päivän työkokemus yrityksessä olisi hyvä asia. https://t.co/OsuFdJUwpU.</w:t>
      </w:r>
    </w:p>
    <w:p>
      <w:r>
        <w:rPr>
          <w:b/>
          <w:u w:val="single"/>
        </w:rPr>
        <w:t xml:space="preserve">771510</w:t>
      </w:r>
    </w:p>
    <w:p>
      <w:r>
        <w:t xml:space="preserve">Pelaan parhaillaan Biathlon Maniaa. Tule mukaan ja yritä voittaa minut! http://t.co/PKMK0Qw7rr</w:t>
      </w:r>
    </w:p>
    <w:p>
      <w:r>
        <w:rPr>
          <w:b/>
          <w:u w:val="single"/>
        </w:rPr>
        <w:t xml:space="preserve">771511</w:t>
      </w:r>
    </w:p>
    <w:p>
      <w:r>
        <w:t xml:space="preserve">@LahovnikMatej @MatjaNemec Minua surettaa heidän paluunsa valtiolliseen dogmatismiin sen sijaan, että he rakentaisivat avointa ja eteenpäin vievää yhteiskuntaa 😟</w:t>
      </w:r>
    </w:p>
    <w:p>
      <w:r>
        <w:rPr>
          <w:b/>
          <w:u w:val="single"/>
        </w:rPr>
        <w:t xml:space="preserve">771512</w:t>
      </w:r>
    </w:p>
    <w:p>
      <w:r>
        <w:t xml:space="preserve">@strankaSDS @TankoJoze Märkä puu on ekologinen ihme verrattuna hiileen, jota olemme joutuneet polttamaan 70 vuotta.</w:t>
      </w:r>
    </w:p>
    <w:p>
      <w:r>
        <w:rPr>
          <w:b/>
          <w:u w:val="single"/>
        </w:rPr>
        <w:t xml:space="preserve">771513</w:t>
      </w:r>
    </w:p>
    <w:p>
      <w:r>
        <w:t xml:space="preserve">Ja kun hän juo vähän enemmän, hän saa PIŠIJAS, joka on kiistämätön todiste hänen jalkoväliinsä ja perseeseensä. https://t.co/SJ4ur2J39Y</w:t>
      </w:r>
    </w:p>
    <w:p>
      <w:r>
        <w:rPr>
          <w:b/>
          <w:u w:val="single"/>
        </w:rPr>
        <w:t xml:space="preserve">771514</w:t>
      </w:r>
    </w:p>
    <w:p>
      <w:r>
        <w:t xml:space="preserve">@Japreva @AnaOstricki @madpixel Vastaan sydämillä. Ja lähetän heille pieniä kuorintoja.</w:t>
      </w:r>
    </w:p>
    <w:p>
      <w:r>
        <w:rPr>
          <w:b/>
          <w:u w:val="single"/>
        </w:rPr>
        <w:t xml:space="preserve">771515</w:t>
      </w:r>
    </w:p>
    <w:p>
      <w:r>
        <w:t xml:space="preserve">Šestan: Postojnan kunta lakkauttaa pelastuspalvelun esikuntansa ja nimittää uuden kriisikeskuksen.</w:t>
      </w:r>
    </w:p>
    <w:p>
      <w:r>
        <w:rPr>
          <w:b/>
          <w:u w:val="single"/>
        </w:rPr>
        <w:t xml:space="preserve">771516</w:t>
      </w:r>
    </w:p>
    <w:p>
      <w:r>
        <w:t xml:space="preserve">KUVAT: Dolenjska martinovanje ja keltainen Muscat Vino Oparasta - https://t.co/MVjXDn27rS</w:t>
      </w:r>
    </w:p>
    <w:p>
      <w:r>
        <w:rPr>
          <w:b/>
          <w:u w:val="single"/>
        </w:rPr>
        <w:t xml:space="preserve">771517</w:t>
      </w:r>
    </w:p>
    <w:p>
      <w:r>
        <w:t xml:space="preserve">Ainoa mittauselin on kapinalliset tuomioistuimissa. Kaikki muu on valetta/salaliittoa 😊 https://t.co/jYJkzIKaZt https://t.co/jYJkzIKaZt</w:t>
      </w:r>
    </w:p>
    <w:p>
      <w:r>
        <w:rPr>
          <w:b/>
          <w:u w:val="single"/>
        </w:rPr>
        <w:t xml:space="preserve">771518</w:t>
      </w:r>
    </w:p>
    <w:p>
      <w:r>
        <w:t xml:space="preserve">@usea Miten? Millä? Minulla ei ole vieläkään reseptiä. Jos saan migreenin yöllä ja herään siihen, mikään pilleri ei auta.</w:t>
      </w:r>
    </w:p>
    <w:p>
      <w:r>
        <w:rPr>
          <w:b/>
          <w:u w:val="single"/>
        </w:rPr>
        <w:t xml:space="preserve">771519</w:t>
      </w:r>
    </w:p>
    <w:p>
      <w:r>
        <w:t xml:space="preserve">Lain oppiminen ulkoa. Päivä 8: selkeä tukos päässä. Loman aika? 😒 https://t.co/VxgKaFeUr8</w:t>
      </w:r>
    </w:p>
    <w:p>
      <w:r>
        <w:rPr>
          <w:b/>
          <w:u w:val="single"/>
        </w:rPr>
        <w:t xml:space="preserve">771520</w:t>
      </w:r>
    </w:p>
    <w:p>
      <w:r>
        <w:t xml:space="preserve">@lukavolk1 @surfon luultavasti kuivattua ruohoa tai säilörehua. Maanviljelijän on selitettävä.</w:t>
      </w:r>
    </w:p>
    <w:p>
      <w:r>
        <w:rPr>
          <w:b/>
          <w:u w:val="single"/>
        </w:rPr>
        <w:t xml:space="preserve">771521</w:t>
      </w:r>
    </w:p>
    <w:p>
      <w:r>
        <w:t xml:space="preserve">@Pertinacal Miten voin siis väittää, että haluan mainostaa pop-tv:ssä, koska se on katsotuin tv? Tarvitsen "todisteita" siitä, että se on totta.</w:t>
      </w:r>
    </w:p>
    <w:p>
      <w:r>
        <w:rPr>
          <w:b/>
          <w:u w:val="single"/>
        </w:rPr>
        <w:t xml:space="preserve">771522</w:t>
      </w:r>
    </w:p>
    <w:p>
      <w:r>
        <w:t xml:space="preserve">@markopahor En voi uskoa, miten jotkut ihmiset ovat laulaneet tämän punaisen hälytyksen puolesta äärimmäisenä turvapaikkana ja turvallisen ja turvattoman välisenä rajana.</w:t>
      </w:r>
    </w:p>
    <w:p>
      <w:r>
        <w:rPr>
          <w:b/>
          <w:u w:val="single"/>
        </w:rPr>
        <w:t xml:space="preserve">771523</w:t>
      </w:r>
    </w:p>
    <w:p>
      <w:r>
        <w:t xml:space="preserve">@Julka58102006 @PBohinc @Zvezaborcev_NOB Ei, en tee syntiä. Kommunistit tekevät syntiä, mutta Panik Gretan kaltaiset t*tat valehtelevat 48 tuntia vuorokaudessa.</w:t>
      </w:r>
    </w:p>
    <w:p>
      <w:r>
        <w:rPr>
          <w:b/>
          <w:u w:val="single"/>
        </w:rPr>
        <w:t xml:space="preserve">771524</w:t>
      </w:r>
    </w:p>
    <w:p>
      <w:r>
        <w:t xml:space="preserve">@petrasovdat Järjestä bootcamp, kutsu vetoomuksen esittäjät, ministeri, Generalstaff, ihana Natasa... ja kirjoita raportti.</w:t>
      </w:r>
    </w:p>
    <w:p>
      <w:r>
        <w:rPr>
          <w:b/>
          <w:u w:val="single"/>
        </w:rPr>
        <w:t xml:space="preserve">771525</w:t>
      </w:r>
    </w:p>
    <w:p>
      <w:r>
        <w:t xml:space="preserve">@vespasji @AdriaAirways @24ur_com @Dnevnik_si Jos et pidä siitä, voit kävellä.</w:t>
        <w:br/>
        <w:t xml:space="preserve"> Adria P.R.</w:t>
      </w:r>
    </w:p>
    <w:p>
      <w:r>
        <w:rPr>
          <w:b/>
          <w:u w:val="single"/>
        </w:rPr>
        <w:t xml:space="preserve">771526</w:t>
      </w:r>
    </w:p>
    <w:p>
      <w:r>
        <w:t xml:space="preserve">@kriznimenedzer @Nova24TV Jos vyösi nai äitiäsi, et hauku, on loogista haukkua. Jel niin Svetlana. Kauan eläköön hölmöjen liitto.</w:t>
      </w:r>
    </w:p>
    <w:p>
      <w:r>
        <w:rPr>
          <w:b/>
          <w:u w:val="single"/>
        </w:rPr>
        <w:t xml:space="preserve">771527</w:t>
      </w:r>
    </w:p>
    <w:p>
      <w:r>
        <w:t xml:space="preserve">@xxx242424241454 @ZigaTurk @AntonStihec @strankaSD @strankalevica He myyvät ne lopulta, ei hätää.</w:t>
      </w:r>
    </w:p>
    <w:p>
      <w:r>
        <w:rPr>
          <w:b/>
          <w:u w:val="single"/>
        </w:rPr>
        <w:t xml:space="preserve">771528</w:t>
      </w:r>
    </w:p>
    <w:p>
      <w:r>
        <w:t xml:space="preserve">Dieselmoottoreiden petollisen manipuloinnin sanotaan maksaneen asiakkaille 77 miljardia euroa.</w:t>
        <w:br/>
        <w:t xml:space="preserve">https://t.co/3NmzVFwO0M</w:t>
      </w:r>
    </w:p>
    <w:p>
      <w:r>
        <w:rPr>
          <w:b/>
          <w:u w:val="single"/>
        </w:rPr>
        <w:t xml:space="preserve">771529</w:t>
      </w:r>
    </w:p>
    <w:p>
      <w:r>
        <w:t xml:space="preserve">@pikapoka_jelen He käyttävät tätä kampanjaa myös julisteidemme tuhoamiseen! Se kertoo kaiken heidän persoonallisuudestaan.</w:t>
      </w:r>
    </w:p>
    <w:p>
      <w:r>
        <w:rPr>
          <w:b/>
          <w:u w:val="single"/>
        </w:rPr>
        <w:t xml:space="preserve">771530</w:t>
      </w:r>
    </w:p>
    <w:p>
      <w:r>
        <w:t xml:space="preserve">Tarinoita homeesta....</w:t>
        <w:br/>
        <w:t xml:space="preserve">https://t.co/Q7QOtXpaxx</w:t>
        <w:br/>
        <w:t xml:space="preserve">tai (KUKA TIEDÄÄ) MIKSI @RTV_Slovenia ei ole vieläkään ostanut</w:t>
        <w:br/>
        <w:t xml:space="preserve">UUSIA PERUUKKEJA LJERKA</w:t>
        <w:br/>
        <w:t xml:space="preserve">ja LEIJUJA JOŽETille!</w:t>
      </w:r>
    </w:p>
    <w:p>
      <w:r>
        <w:rPr>
          <w:b/>
          <w:u w:val="single"/>
        </w:rPr>
        <w:t xml:space="preserve">771531</w:t>
      </w:r>
    </w:p>
    <w:p>
      <w:r>
        <w:t xml:space="preserve">Tällainen on meidän miesten kohtalo. Tytöt eivät pärjää ilman munaa, mutta he eivät pärjää ilman palleja. https://t.co/pGfK8WGmDh.</w:t>
      </w:r>
    </w:p>
    <w:p>
      <w:r>
        <w:rPr>
          <w:b/>
          <w:u w:val="single"/>
        </w:rPr>
        <w:t xml:space="preserve">771532</w:t>
      </w:r>
    </w:p>
    <w:p>
      <w:r>
        <w:t xml:space="preserve">@petrasovdat Yksi ei riitä...🤪🥃🍾, annan hänelle vielä yhden - koska tämä on todella OK.</w:t>
      </w:r>
    </w:p>
    <w:p>
      <w:r>
        <w:rPr>
          <w:b/>
          <w:u w:val="single"/>
        </w:rPr>
        <w:t xml:space="preserve">771533</w:t>
      </w:r>
    </w:p>
    <w:p>
      <w:r>
        <w:t xml:space="preserve">Minulle ei ole annettu mitään asiakirjaa, jossa todettaisiin, että olen musta rakentaja. Mediaa katsellessa hän oli loukkaantunut. #maher</w:t>
      </w:r>
    </w:p>
    <w:p>
      <w:r>
        <w:rPr>
          <w:b/>
          <w:u w:val="single"/>
        </w:rPr>
        <w:t xml:space="preserve">771534</w:t>
      </w:r>
    </w:p>
    <w:p>
      <w:r>
        <w:t xml:space="preserve">@lucijausaj Fok ei ymmärrä, että kommunistisen manifestin kirjoitti juutalainen kommunisti. Kuka lukee enää klassikoita. Ja tämä eurooppalaisen romantiikan aikana!</w:t>
      </w:r>
    </w:p>
    <w:p>
      <w:r>
        <w:rPr>
          <w:b/>
          <w:u w:val="single"/>
        </w:rPr>
        <w:t xml:space="preserve">771535</w:t>
      </w:r>
    </w:p>
    <w:p>
      <w:r>
        <w:t xml:space="preserve">@ZavodPremiki @PeterSvetina Jos tulen nyt, ambulanssi vie minut, minun on ensin tervehdittävä. Sitten minä todella tulen.</w:t>
      </w:r>
    </w:p>
    <w:p>
      <w:r>
        <w:rPr>
          <w:b/>
          <w:u w:val="single"/>
        </w:rPr>
        <w:t xml:space="preserve">771536</w:t>
      </w:r>
    </w:p>
    <w:p>
      <w:r>
        <w:t xml:space="preserve">@PStendler olet törmäämässä mieheen...hän sanoi kaiken videolla...et halua katsoa sitä, koska tiedät, että hän putoaa taas pois #butl.... :-))))</w:t>
      </w:r>
    </w:p>
    <w:p>
      <w:r>
        <w:rPr>
          <w:b/>
          <w:u w:val="single"/>
        </w:rPr>
        <w:t xml:space="preserve">771537</w:t>
      </w:r>
    </w:p>
    <w:p>
      <w:r>
        <w:t xml:space="preserve">Amnestyn Turkin kunniapuheenjohtaja pääsi vapaaksi yli vuoden telkien takana: https://t.co/UpQuGOoHOl https://t.co/Q2b5n9zysY</w:t>
      </w:r>
    </w:p>
    <w:p>
      <w:r>
        <w:rPr>
          <w:b/>
          <w:u w:val="single"/>
        </w:rPr>
        <w:t xml:space="preserve">771538</w:t>
      </w:r>
    </w:p>
    <w:p>
      <w:r>
        <w:t xml:space="preserve">@Dr_Eclectic @JozeBizjak Emme tarvitse antikommunisteja, vaan vapaiden markkinoiden vaihtoehdon.</w:t>
      </w:r>
    </w:p>
    <w:p>
      <w:r>
        <w:rPr>
          <w:b/>
          <w:u w:val="single"/>
        </w:rPr>
        <w:t xml:space="preserve">771539</w:t>
      </w:r>
    </w:p>
    <w:p>
      <w:r>
        <w:t xml:space="preserve">@SillyInnerVoice Hei, ihmiset ovat yhä oudompia ja oudompia. En tiedä, mihin tämä muuten johtaa.</w:t>
      </w:r>
    </w:p>
    <w:p>
      <w:r>
        <w:rPr>
          <w:b/>
          <w:u w:val="single"/>
        </w:rPr>
        <w:t xml:space="preserve">771540</w:t>
      </w:r>
    </w:p>
    <w:p>
      <w:r>
        <w:t xml:space="preserve">Slovenian @SloVolley lentopalloilijat kohtaavat italialaiset #SP:n ensimmäisen osan viimeisessä ottelussa. https://t.co/YQUir4HsS2</w:t>
      </w:r>
    </w:p>
    <w:p>
      <w:r>
        <w:rPr>
          <w:b/>
          <w:u w:val="single"/>
        </w:rPr>
        <w:t xml:space="preserve">771541</w:t>
      </w:r>
    </w:p>
    <w:p>
      <w:r>
        <w:t xml:space="preserve">@BV00084139 Tämä kädenojennus muistuttaa minua jostain, mutta kommunistit ja fasistit juhlivat 1. toukokuuta yhdessä jo vuonna 1941.</w:t>
      </w:r>
    </w:p>
    <w:p>
      <w:r>
        <w:rPr>
          <w:b/>
          <w:u w:val="single"/>
        </w:rPr>
        <w:t xml:space="preserve">771542</w:t>
      </w:r>
    </w:p>
    <w:p>
      <w:r>
        <w:t xml:space="preserve">@goyts Mahnich valehtelee kuten jokainen nuori mulatti, kun kirjoitat hänelle, hän alkaa kehuskella ja keksiä asioita! Ei mitään...</w:t>
      </w:r>
    </w:p>
    <w:p>
      <w:r>
        <w:rPr>
          <w:b/>
          <w:u w:val="single"/>
        </w:rPr>
        <w:t xml:space="preserve">771543</w:t>
      </w:r>
    </w:p>
    <w:p>
      <w:r>
        <w:t xml:space="preserve">Horoskooppi: Kolme kohtalokasta naista, joita mies ei koskaan unohda - Astro - https://t.co/DOsk0IR9QK https://t.co/Q2efENjj7U https://t.co/Q2efENjj7U</w:t>
      </w:r>
    </w:p>
    <w:p>
      <w:r>
        <w:rPr>
          <w:b/>
          <w:u w:val="single"/>
        </w:rPr>
        <w:t xml:space="preserve">771544</w:t>
      </w:r>
    </w:p>
    <w:p>
      <w:r>
        <w:t xml:space="preserve">@R10Vojko @Nova24TW @zaslovenijo2 Tämä on myös tae siitä, että he pysyvät jatkossakin tyhminä... ^^</w:t>
      </w:r>
    </w:p>
    <w:p>
      <w:r>
        <w:rPr>
          <w:b/>
          <w:u w:val="single"/>
        </w:rPr>
        <w:t xml:space="preserve">771545</w:t>
      </w:r>
    </w:p>
    <w:p>
      <w:r>
        <w:t xml:space="preserve">.@PatricijaSulin: "Niiden #EP-edustajien, jotka eivät ole eläneet kommunistisen terrorin aikana, on vaikea ymmärtää polkuamme." https://t.co/mBz0AphkDg.</w:t>
      </w:r>
    </w:p>
    <w:p>
      <w:r>
        <w:rPr>
          <w:b/>
          <w:u w:val="single"/>
        </w:rPr>
        <w:t xml:space="preserve">771546</w:t>
      </w:r>
    </w:p>
    <w:p>
      <w:r>
        <w:t xml:space="preserve">Vasemmistolaiset pitävät sitä t-paidassaan, mutta hän oli suuri rasisti ja homoseksuaalien halveksija https://t.co/Dv1jq1kuwO</w:t>
      </w:r>
    </w:p>
    <w:p>
      <w:r>
        <w:rPr>
          <w:b/>
          <w:u w:val="single"/>
        </w:rPr>
        <w:t xml:space="preserve">771547</w:t>
      </w:r>
    </w:p>
    <w:p>
      <w:r>
        <w:t xml:space="preserve">@meglica @RadioSLOVENEC @JJansaSDS Helposti, jos Darson komigrafinen roskaväki puhdistetaan.</w:t>
      </w:r>
    </w:p>
    <w:p>
      <w:r>
        <w:rPr>
          <w:b/>
          <w:u w:val="single"/>
        </w:rPr>
        <w:t xml:space="preserve">771548</w:t>
      </w:r>
    </w:p>
    <w:p>
      <w:r>
        <w:t xml:space="preserve">@Orleanska1 Älä ole hassu. Flance @finance_si on keltainen iltapäivälehti, jota kukaan ei ota vakavasti.</w:t>
      </w:r>
    </w:p>
    <w:p>
      <w:r>
        <w:rPr>
          <w:b/>
          <w:u w:val="single"/>
        </w:rPr>
        <w:t xml:space="preserve">771549</w:t>
      </w:r>
    </w:p>
    <w:p>
      <w:r>
        <w:t xml:space="preserve">Pneumaattinen vasara? Ei, #berlin sunnuntaina klo 18.00. #rave https://t.co/TlQSngSkPc</w:t>
      </w:r>
    </w:p>
    <w:p>
      <w:r>
        <w:rPr>
          <w:b/>
          <w:u w:val="single"/>
        </w:rPr>
        <w:t xml:space="preserve">771550</w:t>
      </w:r>
    </w:p>
    <w:p>
      <w:r>
        <w:t xml:space="preserve">@MarjeticaM Pajade, olen jo nyt kömpelö tyttö rannekorun kanssa, olisin varmaan vielä kömpelömpi kiharan kanssa 🚴♀️🤣</w:t>
      </w:r>
    </w:p>
    <w:p>
      <w:r>
        <w:rPr>
          <w:b/>
          <w:u w:val="single"/>
        </w:rPr>
        <w:t xml:space="preserve">771551</w:t>
      </w:r>
    </w:p>
    <w:p>
      <w:r>
        <w:t xml:space="preserve">Pennit lentävät taivaalla, et ollut paikalla, kun Jumala jakoi viisauttaan. #kierrätyskierrätysmies</w:t>
      </w:r>
    </w:p>
    <w:p>
      <w:r>
        <w:rPr>
          <w:b/>
          <w:u w:val="single"/>
        </w:rPr>
        <w:t xml:space="preserve">771552</w:t>
      </w:r>
    </w:p>
    <w:p>
      <w:r>
        <w:t xml:space="preserve">@Centrifuzija Keltainen kaista ei ole heikkohermoisille, ajokulttuuri on hirvittävä, harvat ihmiset tietävät vetoketjusäännön, mutta se palaisi minuun, se tarttuu minuun, grrr</w:t>
      </w:r>
    </w:p>
    <w:p>
      <w:r>
        <w:rPr>
          <w:b/>
          <w:u w:val="single"/>
        </w:rPr>
        <w:t xml:space="preserve">771553</w:t>
      </w:r>
    </w:p>
    <w:p>
      <w:r>
        <w:t xml:space="preserve">On vaikea taistella kiloja vastaan!!!!</w:t>
        <w:br/>
        <w:t xml:space="preserve"> Koko viikon uhrautumisen jälkeen vain 2kg nousi.</w:t>
        <w:br/>
        <w:t xml:space="preserve"> Mitä neuvoja annat nostamiseen? (Ei McDonaldsia).</w:t>
      </w:r>
    </w:p>
    <w:p>
      <w:r>
        <w:rPr>
          <w:b/>
          <w:u w:val="single"/>
        </w:rPr>
        <w:t xml:space="preserve">771554</w:t>
      </w:r>
    </w:p>
    <w:p>
      <w:r>
        <w:t xml:space="preserve">@MiranOrnik On myös outoa, että he ajoivat suoraan rajan ohi. Ylös ja alas. Mielenkiintoista! 🤔</w:t>
      </w:r>
    </w:p>
    <w:p>
      <w:r>
        <w:rPr>
          <w:b/>
          <w:u w:val="single"/>
        </w:rPr>
        <w:t xml:space="preserve">771555</w:t>
      </w:r>
    </w:p>
    <w:p>
      <w:r>
        <w:t xml:space="preserve">...toivotaan, että pian ei ole enää "rituaalista" fundamentalistista ihmisten tappamista - katso "WILLKOMMEN" Eurooppa !!!! https://t.co/XR6HcZQBw8</w:t>
      </w:r>
    </w:p>
    <w:p>
      <w:r>
        <w:rPr>
          <w:b/>
          <w:u w:val="single"/>
        </w:rPr>
        <w:t xml:space="preserve">771556</w:t>
      </w:r>
    </w:p>
    <w:p>
      <w:r>
        <w:t xml:space="preserve">Olin nuori, typerä, wannabe.</w:t>
        <w:t xml:space="preserve">Nykyään en edes uneksisi kutsuvani naista muuksi kuin naiseksi.</w:t>
        <w:br/>
        <w:t xml:space="preserve">https://t.co/GWuqKxLmlg</w:t>
      </w:r>
    </w:p>
    <w:p>
      <w:r>
        <w:rPr>
          <w:b/>
          <w:u w:val="single"/>
        </w:rPr>
        <w:t xml:space="preserve">771557</w:t>
      </w:r>
    </w:p>
    <w:p>
      <w:r>
        <w:t xml:space="preserve">Janševin vastainen retoriikka ennen vaalikampanjaa ja vaalikampanjan aikana ei tehnyt M.Novakille mitään hyvää, koska tulosten perusteella vasemmisto jätti hänet laajalti huomiotta.</w:t>
      </w:r>
    </w:p>
    <w:p>
      <w:r>
        <w:rPr>
          <w:b/>
          <w:u w:val="single"/>
        </w:rPr>
        <w:t xml:space="preserve">771558</w:t>
      </w:r>
    </w:p>
    <w:p>
      <w:r>
        <w:t xml:space="preserve">@Svarun_K tavallisessa työssä on 8 tunnin työpäivä. joko tarvitset kollegan, joka jakaa työn muille, tai sinulla on huono time mngmnt.</w:t>
      </w:r>
    </w:p>
    <w:p>
      <w:r>
        <w:rPr>
          <w:b/>
          <w:u w:val="single"/>
        </w:rPr>
        <w:t xml:space="preserve">771559</w:t>
      </w:r>
    </w:p>
    <w:p>
      <w:r>
        <w:t xml:space="preserve">@Donfarfezi Tietenkin se on. Mutta on parasta antaa meille, jotka annamme heille leipää paskaksi...</w:t>
      </w:r>
    </w:p>
    <w:p>
      <w:r>
        <w:rPr>
          <w:b/>
          <w:u w:val="single"/>
        </w:rPr>
        <w:t xml:space="preserve">771560</w:t>
      </w:r>
    </w:p>
    <w:p>
      <w:r>
        <w:t xml:space="preserve">@Darko_Bulat Kyllä, mukavaa, ja se saa sinut oksentamaan. Puhdasta #dialektiikkaa 🤮</w:t>
      </w:r>
    </w:p>
    <w:p>
      <w:r>
        <w:rPr>
          <w:b/>
          <w:u w:val="single"/>
        </w:rPr>
        <w:t xml:space="preserve">771561</w:t>
      </w:r>
    </w:p>
    <w:p>
      <w:r>
        <w:t xml:space="preserve">@MiklaMitja Sinä, älä välitä tietämättömyydestäni... :P Mutta kuka on tämä Kamenjas? :P</w:t>
      </w:r>
    </w:p>
    <w:p>
      <w:r>
        <w:rPr>
          <w:b/>
          <w:u w:val="single"/>
        </w:rPr>
        <w:t xml:space="preserve">771562</w:t>
      </w:r>
    </w:p>
    <w:p>
      <w:r>
        <w:t xml:space="preserve">Strasbourgin ammuskelu: ainakin neljä kuollutta, 11 haavoittunutta, asemies pakosalla (video, seuraa) #strasbourg https://t.co/Nv3rWt0kW7</w:t>
      </w:r>
    </w:p>
    <w:p>
      <w:r>
        <w:rPr>
          <w:b/>
          <w:u w:val="single"/>
        </w:rPr>
        <w:t xml:space="preserve">771563</w:t>
      </w:r>
    </w:p>
    <w:p>
      <w:r>
        <w:t xml:space="preserve">Hmm...siis koomikon tishler hullulle mummolle...#ViciSeSamiWrite https://t.co/kOPGNYSWyS</w:t>
      </w:r>
    </w:p>
    <w:p>
      <w:r>
        <w:rPr>
          <w:b/>
          <w:u w:val="single"/>
        </w:rPr>
        <w:t xml:space="preserve">771564</w:t>
      </w:r>
    </w:p>
    <w:p>
      <w:r>
        <w:t xml:space="preserve">DKJS 1 - UKOM: onnistuneen kriisiviestinnän 3 ainesosaa: suunnittelu, koulutus, terve järki ja tilanneanalyysi #PRSS #1PRJS</w:t>
      </w:r>
    </w:p>
    <w:p>
      <w:r>
        <w:rPr>
          <w:b/>
          <w:u w:val="single"/>
        </w:rPr>
        <w:t xml:space="preserve">771565</w:t>
      </w:r>
    </w:p>
    <w:p>
      <w:r>
        <w:t xml:space="preserve">@JazbarMatjaz Kiireellistä pelastaa planeetta. 😁Roskien lajittelu on jo pienissä aivoissa.</w:t>
      </w:r>
    </w:p>
    <w:p>
      <w:r>
        <w:rPr>
          <w:b/>
          <w:u w:val="single"/>
        </w:rPr>
        <w:t xml:space="preserve">771566</w:t>
      </w:r>
    </w:p>
    <w:p>
      <w:r>
        <w:t xml:space="preserve">Batagelj Certe Holdingista: yritysosto oli vaikea, mutta tulos on makea https://t.co/gQInRCcDmR #companies</w:t>
      </w:r>
    </w:p>
    <w:p>
      <w:r>
        <w:rPr>
          <w:b/>
          <w:u w:val="single"/>
        </w:rPr>
        <w:t xml:space="preserve">771567</w:t>
      </w:r>
    </w:p>
    <w:p>
      <w:r>
        <w:t xml:space="preserve">@crico111 Mustat ovat suurimpia rasisteja, he luulevat, että Jeesus oli musta :)</w:t>
      </w:r>
    </w:p>
    <w:p>
      <w:r>
        <w:rPr>
          <w:b/>
          <w:u w:val="single"/>
        </w:rPr>
        <w:t xml:space="preserve">771568</w:t>
      </w:r>
    </w:p>
    <w:p>
      <w:r>
        <w:t xml:space="preserve">Viime yö oli todella mukava. Kiitos kaikille osallistujille ja ohjaaja Simona Glavanille.</w:t>
        <w:br/>
        <w:t xml:space="preserve"> Koska... https://t.co/HpUcMhN5ph</w:t>
      </w:r>
    </w:p>
    <w:p>
      <w:r>
        <w:rPr>
          <w:b/>
          <w:u w:val="single"/>
        </w:rPr>
        <w:t xml:space="preserve">771569</w:t>
      </w:r>
    </w:p>
    <w:p>
      <w:r>
        <w:t xml:space="preserve">@robijakomin @primorskiD @poljankadolhar @SandorTence @MarioMagajna Hänen ilmeensä perusteella on aika ostaa hänelle Topolino.</w:t>
      </w:r>
    </w:p>
    <w:p>
      <w:r>
        <w:rPr>
          <w:b/>
          <w:u w:val="single"/>
        </w:rPr>
        <w:t xml:space="preserve">771570</w:t>
      </w:r>
    </w:p>
    <w:p>
      <w:r>
        <w:t xml:space="preserve">@lbeethoven39 Tässä höyryjen, symbolien ja rituaalien propagandakapinassa heillä ei todellakaan ole mitään kulttuurisesti elintärkeää...sirppi, vasara, verinen tähti ja kuolema!</w:t>
      </w:r>
    </w:p>
    <w:p>
      <w:r>
        <w:rPr>
          <w:b/>
          <w:u w:val="single"/>
        </w:rPr>
        <w:t xml:space="preserve">771571</w:t>
      </w:r>
    </w:p>
    <w:p>
      <w:r>
        <w:t xml:space="preserve">@leaathenatabako @MiranStajerc Kyllä, sohvalta käsin olen myös paras kirurgi, lääkintäteknikko, jalkapallovalitsija, mikä tahansa. 🤣🤣</w:t>
      </w:r>
    </w:p>
    <w:p>
      <w:r>
        <w:rPr>
          <w:b/>
          <w:u w:val="single"/>
        </w:rPr>
        <w:t xml:space="preserve">771572</w:t>
      </w:r>
    </w:p>
    <w:p>
      <w:r>
        <w:t xml:space="preserve">Koska Kroatia käyttäytyy kuin hemmoteltu teini-ikäinen... he voisivat laittaa Krk:lle rajan rangaistukseksi... #arbitraza</w:t>
      </w:r>
    </w:p>
    <w:p>
      <w:r>
        <w:rPr>
          <w:b/>
          <w:u w:val="single"/>
        </w:rPr>
        <w:t xml:space="preserve">771573</w:t>
      </w:r>
    </w:p>
    <w:p>
      <w:r>
        <w:t xml:space="preserve">@GregorBlog Ja tuollainen negatiivisuus vain tihkuu mun chivkiesistä ja siksi tuuletan kuplaa silloin tällöin 💪😊</w:t>
      </w:r>
    </w:p>
    <w:p>
      <w:r>
        <w:rPr>
          <w:b/>
          <w:u w:val="single"/>
        </w:rPr>
        <w:t xml:space="preserve">771574</w:t>
      </w:r>
    </w:p>
    <w:p>
      <w:r>
        <w:t xml:space="preserve">@strankaSDS Potilaat, miksi sairastuitte ja nyt aiheutatte jonoja sairaaloissa🤔.</w:t>
      </w:r>
    </w:p>
    <w:p>
      <w:r>
        <w:rPr>
          <w:b/>
          <w:u w:val="single"/>
        </w:rPr>
        <w:t xml:space="preserve">771575</w:t>
      </w:r>
    </w:p>
    <w:p>
      <w:r>
        <w:t xml:space="preserve">...Ahmad olisi voinut edes hieman muokata niitä, ennen kuin he aloittivat typerän "vasemmistolaisen"... https://t.co/Eku3d7WYMR</w:t>
      </w:r>
    </w:p>
    <w:p>
      <w:r>
        <w:rPr>
          <w:b/>
          <w:u w:val="single"/>
        </w:rPr>
        <w:t xml:space="preserve">771576</w:t>
      </w:r>
    </w:p>
    <w:p>
      <w:r>
        <w:t xml:space="preserve">Mickovic (SURF FOOD): Kouluissa oppilaille opetetaan monimutkaisia yhtälöitä, ei sitä, milloin valmistetaan ravitsevaa ateriaa. #odvildovilic</w:t>
      </w:r>
    </w:p>
    <w:p>
      <w:r>
        <w:rPr>
          <w:b/>
          <w:u w:val="single"/>
        </w:rPr>
        <w:t xml:space="preserve">771577</w:t>
      </w:r>
    </w:p>
    <w:p>
      <w:r>
        <w:t xml:space="preserve">@AjdaGorenc @ZiwiPets Hetkinen! Mitä tämä on yhdestä joukosta mädäntyneitä eläimiä? Kissanpentu ja koiranpentu? Alan olla hieman sumuinen. :D</w:t>
      </w:r>
    </w:p>
    <w:p>
      <w:r>
        <w:rPr>
          <w:b/>
          <w:u w:val="single"/>
        </w:rPr>
        <w:t xml:space="preserve">771578</w:t>
      </w:r>
    </w:p>
    <w:p>
      <w:r>
        <w:t xml:space="preserve">@IphigenieNoemi joka tapauksessa, hän on huolissaan siitä, että hän joutuu nyt jakamaan valokeilan uuden poikaystävän kanssa, ja hänen on peruttava mahdollisimman pian.</w:t>
      </w:r>
    </w:p>
    <w:p>
      <w:r>
        <w:rPr>
          <w:b/>
          <w:u w:val="single"/>
        </w:rPr>
        <w:t xml:space="preserve">771579</w:t>
      </w:r>
    </w:p>
    <w:p>
      <w:r>
        <w:t xml:space="preserve">@JJansaSDS @TankoJoze Hrvaska taisteli punaista tähteä vastaan. Siksi "meidän" ei tule olemaan siellä!!!! Mutta Moskovassa järjestettävä juhla on todellinen juhla, punaiset tähdet.</w:t>
      </w:r>
    </w:p>
    <w:p>
      <w:r>
        <w:rPr>
          <w:b/>
          <w:u w:val="single"/>
        </w:rPr>
        <w:t xml:space="preserve">771580</w:t>
      </w:r>
    </w:p>
    <w:p>
      <w:r>
        <w:t xml:space="preserve">Bomboniere kauniisti käärittynä, sisältö jää kyseenalaiseksi. https://t.co/nkxgLsDW8k</w:t>
        <w:br/>
        <w:t xml:space="preserve">#poltto #kokonaan https://t.co/6bsGU8e3a3</w:t>
      </w:r>
    </w:p>
    <w:p>
      <w:r>
        <w:rPr>
          <w:b/>
          <w:u w:val="single"/>
        </w:rPr>
        <w:t xml:space="preserve">771581</w:t>
      </w:r>
    </w:p>
    <w:p>
      <w:r>
        <w:t xml:space="preserve">@freeeky Myönnän sen, en googlettanut sitä. kollegani sanovat, että se oli salamoncaa varten. Pahoitin mieleni siitä 5 euron jutusta. cmon.</w:t>
      </w:r>
    </w:p>
    <w:p>
      <w:r>
        <w:rPr>
          <w:b/>
          <w:u w:val="single"/>
        </w:rPr>
        <w:t xml:space="preserve">771582</w:t>
      </w:r>
    </w:p>
    <w:p>
      <w:r>
        <w:t xml:space="preserve">@lucijausaj Väärennetty profiili. Kyllä, tämä tov. Fajon kirjoittaa tätä, hänen kätensä kuivuu.</w:t>
      </w:r>
    </w:p>
    <w:p>
      <w:r>
        <w:rPr>
          <w:b/>
          <w:u w:val="single"/>
        </w:rPr>
        <w:t xml:space="preserve">771583</w:t>
      </w:r>
    </w:p>
    <w:p>
      <w:r>
        <w:t xml:space="preserve">Hän myi hodarivettä ja todisti, että ihmiset ovat hölmöjä! - NAROBESVET https://t.co/GO30nhXAHb</w:t>
      </w:r>
    </w:p>
    <w:p>
      <w:r>
        <w:rPr>
          <w:b/>
          <w:u w:val="single"/>
        </w:rPr>
        <w:t xml:space="preserve">771584</w:t>
      </w:r>
    </w:p>
    <w:p>
      <w:r>
        <w:t xml:space="preserve">@Istefan1975 @serlah2017 @cikibucka @Nova24TV @JozeBiscak Ei, en vain voi sietää tekopyhiä ja idiootteja 😉.</w:t>
      </w:r>
    </w:p>
    <w:p>
      <w:r>
        <w:rPr>
          <w:b/>
          <w:u w:val="single"/>
        </w:rPr>
        <w:t xml:space="preserve">771585</w:t>
      </w:r>
    </w:p>
    <w:p>
      <w:r>
        <w:t xml:space="preserve">Banditenkinder: Slovenian kansalta varastetut lapset</w:t>
        <w:br/>
        <w:t xml:space="preserve">Huomenna klo 18.00 Gregorčič-salissa - Ul. S. Francesco 20, Ts http://t.co/KadtTg6REy</w:t>
      </w:r>
    </w:p>
    <w:p>
      <w:r>
        <w:rPr>
          <w:b/>
          <w:u w:val="single"/>
        </w:rPr>
        <w:t xml:space="preserve">771586</w:t>
      </w:r>
    </w:p>
    <w:p>
      <w:r>
        <w:t xml:space="preserve">BEIJING Budapestistä huhtikuussa 2016, alkaen 358 € - edestakainen lentolipun hinta</w:t>
        <w:br/>
        <w:t xml:space="preserve">https://t.co/wjklRuH6qO https://t.co/lclvQPJ5wj</w:t>
      </w:r>
    </w:p>
    <w:p>
      <w:r>
        <w:rPr>
          <w:b/>
          <w:u w:val="single"/>
        </w:rPr>
        <w:t xml:space="preserve">771587</w:t>
      </w:r>
    </w:p>
    <w:p>
      <w:r>
        <w:t xml:space="preserve">NP X6 490: hyvin säilynyt masto, jossa 80 % C alkuperäisessä kotelossa, käytetty noin 50 tuntia. https://t.co/pKaReUPtwW https://t.co/LktjjCyeIq</w:t>
      </w:r>
    </w:p>
    <w:p>
      <w:r>
        <w:rPr>
          <w:b/>
          <w:u w:val="single"/>
        </w:rPr>
        <w:t xml:space="preserve">771588</w:t>
      </w:r>
    </w:p>
    <w:p>
      <w:r>
        <w:t xml:space="preserve">Omistautunut kollega toi loukkaantuneen kollegansa aamulla ensihoitajille. https://t.co/WICQWma2Pn</w:t>
      </w:r>
    </w:p>
    <w:p>
      <w:r>
        <w:rPr>
          <w:b/>
          <w:u w:val="single"/>
        </w:rPr>
        <w:t xml:space="preserve">771589</w:t>
      </w:r>
    </w:p>
    <w:p>
      <w:r>
        <w:t xml:space="preserve">@Baldrick_57 @risinja Koska suurin osa Chefurogradin kansalaisista äänestää epäpätevää rikollista, siihen on hyvät mahdollisuudet.</w:t>
      </w:r>
    </w:p>
    <w:p>
      <w:r>
        <w:rPr>
          <w:b/>
          <w:u w:val="single"/>
        </w:rPr>
        <w:t xml:space="preserve">771590</w:t>
      </w:r>
    </w:p>
    <w:p>
      <w:r>
        <w:t xml:space="preserve">Parin kuukauden kuluttua aloin taas treenata aamulla.Ripustaisin mitalin kaulaani.😃</w:t>
      </w:r>
    </w:p>
    <w:p>
      <w:r>
        <w:rPr>
          <w:b/>
          <w:u w:val="single"/>
        </w:rPr>
        <w:t xml:space="preserve">771591</w:t>
      </w:r>
    </w:p>
    <w:p>
      <w:r>
        <w:t xml:space="preserve">"Milloin tiedät olevasi Ljubljanassa?" tyyliin Maribor....". ;-) #neverboring #justforfun #mariboristhefuture https://t.co/ebNBtTGwPb</w:t>
      </w:r>
    </w:p>
    <w:p>
      <w:r>
        <w:rPr>
          <w:b/>
          <w:u w:val="single"/>
        </w:rPr>
        <w:t xml:space="preserve">771592</w:t>
      </w:r>
    </w:p>
    <w:p>
      <w:r>
        <w:t xml:space="preserve">Vain Glavan ETV:ssä hölmöistä, kusipäistä, punaisista ja muista asioista, jotka eivät ole meidän ylpeytemme:https://t.co/po9Yi4vYuA</w:t>
      </w:r>
    </w:p>
    <w:p>
      <w:r>
        <w:rPr>
          <w:b/>
          <w:u w:val="single"/>
        </w:rPr>
        <w:t xml:space="preserve">771593</w:t>
      </w:r>
    </w:p>
    <w:p>
      <w:r>
        <w:t xml:space="preserve">@DarkoKrajnc Kunnianosoitus kaikille sukupolvien välisille keskuksille, jotka tulevat #AktivnaStarostiin.Lj:n keskuksessa 50-150 ihmistä päivässä toimintaan.</w:t>
      </w:r>
    </w:p>
    <w:p>
      <w:r>
        <w:rPr>
          <w:b/>
          <w:u w:val="single"/>
        </w:rPr>
        <w:t xml:space="preserve">771594</w:t>
      </w:r>
    </w:p>
    <w:p>
      <w:r>
        <w:t xml:space="preserve">@tfajon Kun @tfajon , kil elää sekoitetulla paskalla ja tekee henkistä epäsopua kotimaassa, venyttää lonkeroitaan edelleen ulkomaille . Milloin me aiomme poistaa sekoittajat ?</w:t>
      </w:r>
    </w:p>
    <w:p>
      <w:r>
        <w:rPr>
          <w:b/>
          <w:u w:val="single"/>
        </w:rPr>
        <w:t xml:space="preserve">771595</w:t>
      </w:r>
    </w:p>
    <w:p>
      <w:r>
        <w:t xml:space="preserve">@jolandabuh Ainoa asia, jota kaipaan, on se, että teurastaja ei kurottautunut aikaisemmin ja vetänyt muita kommunisteja perässään.</w:t>
      </w:r>
    </w:p>
    <w:p>
      <w:r>
        <w:rPr>
          <w:b/>
          <w:u w:val="single"/>
        </w:rPr>
        <w:t xml:space="preserve">771596</w:t>
      </w:r>
    </w:p>
    <w:p>
      <w:r>
        <w:t xml:space="preserve">@LidlSLO @had Se on hyvä idea! Laittakaa toinen tällainen jumbo Belo Krajinaan. Minä käyttäisin pistaasipähkinöitä. 😁</w:t>
      </w:r>
    </w:p>
    <w:p>
      <w:r>
        <w:rPr>
          <w:b/>
          <w:u w:val="single"/>
        </w:rPr>
        <w:t xml:space="preserve">771597</w:t>
      </w:r>
    </w:p>
    <w:p>
      <w:r>
        <w:t xml:space="preserve">@muchka72 Tito on palannut kuolleista, nyt me vain syömme ja paskomme hänen päälleen taas joka päivä.</w:t>
      </w:r>
    </w:p>
    <w:p>
      <w:r>
        <w:rPr>
          <w:b/>
          <w:u w:val="single"/>
        </w:rPr>
        <w:t xml:space="preserve">771598</w:t>
      </w:r>
    </w:p>
    <w:p>
      <w:r>
        <w:t xml:space="preserve">@tasosedova @gregorbeslic Koska naisten vessat ovat ylivoimaisesti paljon likaisempia kuin miesten.</w:t>
      </w:r>
    </w:p>
    <w:p>
      <w:r>
        <w:rPr>
          <w:b/>
          <w:u w:val="single"/>
        </w:rPr>
        <w:t xml:space="preserve">771599</w:t>
      </w:r>
    </w:p>
    <w:p>
      <w:r>
        <w:t xml:space="preserve">Tänään on muuten hänen syntymänsä 110. vuosipäivä. https://t.co/VoSzusAJNA ...</w:t>
      </w:r>
    </w:p>
    <w:p>
      <w:r>
        <w:rPr>
          <w:b/>
          <w:u w:val="single"/>
        </w:rPr>
        <w:t xml:space="preserve">771600</w:t>
      </w:r>
    </w:p>
    <w:p>
      <w:r>
        <w:t xml:space="preserve">Slovenian visio ei ole mahdollinen vain tällaisilla radikaaleilla toimilla. Kuka välittää enää luomisesta. Franček Drenovec #javnatribunatrs</w:t>
      </w:r>
    </w:p>
    <w:p>
      <w:r>
        <w:rPr>
          <w:b/>
          <w:u w:val="single"/>
        </w:rPr>
        <w:t xml:space="preserve">771601</w:t>
      </w:r>
    </w:p>
    <w:p>
      <w:r>
        <w:t xml:space="preserve">Yhdysvaltain kongressikirjasto arkistoi twiitit. Mukaan lukien ripuli ja palanut aamiainen, he lisäävät.</w:t>
      </w:r>
    </w:p>
    <w:p>
      <w:r>
        <w:rPr>
          <w:b/>
          <w:u w:val="single"/>
        </w:rPr>
        <w:t xml:space="preserve">771602</w:t>
      </w:r>
    </w:p>
    <w:p>
      <w:r>
        <w:t xml:space="preserve">@Matej_T_Vatovec Hyvät naiset ja herrat, mikä on asialistanne? Paluu sfrj:hen, lokakuun vallankumoukseen vai moderniin uuteen primitivismiin?</w:t>
      </w:r>
    </w:p>
    <w:p>
      <w:r>
        <w:rPr>
          <w:b/>
          <w:u w:val="single"/>
        </w:rPr>
        <w:t xml:space="preserve">771603</w:t>
      </w:r>
    </w:p>
    <w:p>
      <w:r>
        <w:t xml:space="preserve">@iCinober @hrastelj @krofek @LajnarEU @TCucnik @LidlSLO Mökkivalojen sijaan saat 100 watin lampun, kun kastut : )</w:t>
      </w:r>
    </w:p>
    <w:p>
      <w:r>
        <w:rPr>
          <w:b/>
          <w:u w:val="single"/>
        </w:rPr>
        <w:t xml:space="preserve">771604</w:t>
      </w:r>
    </w:p>
    <w:p>
      <w:r>
        <w:t xml:space="preserve">@mzi_rs @vladaRS katastrofi, että laitat kaikki eläkeläiset ZK-kiintiöön, nämä yläluokan viikset taskussaan alle 500 euron eläkeläisille.</w:t>
      </w:r>
    </w:p>
    <w:p>
      <w:r>
        <w:rPr>
          <w:b/>
          <w:u w:val="single"/>
        </w:rPr>
        <w:t xml:space="preserve">771605</w:t>
      </w:r>
    </w:p>
    <w:p>
      <w:r>
        <w:t xml:space="preserve">@Franek11064288 @tfajon @PES_PSE @strankaSD Se on jo oikeistolaista. Vasemmistolaiset yrittävät korjata sen</w:t>
      </w:r>
    </w:p>
    <w:p>
      <w:r>
        <w:rPr>
          <w:b/>
          <w:u w:val="single"/>
        </w:rPr>
        <w:t xml:space="preserve">771606</w:t>
      </w:r>
    </w:p>
    <w:p>
      <w:r>
        <w:t xml:space="preserve">@3K3G3B3 @irinkapan Irena Janschisteille on vaikea selittää mitään. Joskus uskollinen puolueelle, tänään fasismille, huomenna......!</w:t>
      </w:r>
    </w:p>
    <w:p>
      <w:r>
        <w:rPr>
          <w:b/>
          <w:u w:val="single"/>
        </w:rPr>
        <w:t xml:space="preserve">771607</w:t>
      </w:r>
    </w:p>
    <w:p>
      <w:r>
        <w:t xml:space="preserve">Mariborin vastustaja kolmannella kierroksella on jälleen skotlantilainen Rangers, joka pudotti kroatialaisen Osijekin. #uel #maribor</w:t>
      </w:r>
    </w:p>
    <w:p>
      <w:r>
        <w:rPr>
          <w:b/>
          <w:u w:val="single"/>
        </w:rPr>
        <w:t xml:space="preserve">771608</w:t>
      </w:r>
    </w:p>
    <w:p>
      <w:r>
        <w:t xml:space="preserve">Tervehdys juontajan tuolista : @ana tavčar Nelizabeta-puserossa ja Lazovskin rintakoruissa.</w:t>
        <w:br/>
        <w:t xml:space="preserve"> Molemmat saatavilla meiltä 😁 https://t.co/1P8Sdd2ZlH.</w:t>
      </w:r>
    </w:p>
    <w:p>
      <w:r>
        <w:rPr>
          <w:b/>
          <w:u w:val="single"/>
        </w:rPr>
        <w:t xml:space="preserve">771609</w:t>
      </w:r>
    </w:p>
    <w:p>
      <w:r>
        <w:t xml:space="preserve">Tänään luovutimme Ajdovščinan katusyöjät #ecikliraj #ajdovščina https://t.co/XKCQ4Oypkm</w:t>
      </w:r>
    </w:p>
    <w:p>
      <w:r>
        <w:rPr>
          <w:b/>
          <w:u w:val="single"/>
        </w:rPr>
        <w:t xml:space="preserve">771610</w:t>
      </w:r>
    </w:p>
    <w:p>
      <w:r>
        <w:t xml:space="preserve">Kansanedustaja Polnar on ehdottomasti parlamentin jäsen, jolla on eniten henkilökohtaista rehellisyyttä..... Tarvitsemme lisää tällaisia jäseniä, ja SLO:n tilanne paranee huomattavasti.</w:t>
      </w:r>
    </w:p>
    <w:p>
      <w:r>
        <w:rPr>
          <w:b/>
          <w:u w:val="single"/>
        </w:rPr>
        <w:t xml:space="preserve">771611</w:t>
      </w:r>
    </w:p>
    <w:p>
      <w:r>
        <w:t xml:space="preserve">Jos menet myrskyssä puun alle, voit olla märkä 2 minuuttia myöhemmin ja kuollut paljon nopeammin ⚡️🌨 #bled</w:t>
      </w:r>
    </w:p>
    <w:p>
      <w:r>
        <w:rPr>
          <w:b/>
          <w:u w:val="single"/>
        </w:rPr>
        <w:t xml:space="preserve">771612</w:t>
      </w:r>
    </w:p>
    <w:p>
      <w:r>
        <w:t xml:space="preserve">@PerfidiaDonat @JazbarMatjaz Se johtuu siitä, että heillä on rumia vaimoja kotona, heillä on mannekiinikalentereita näyttelyssä. #bethamouse</w:t>
      </w:r>
    </w:p>
    <w:p>
      <w:r>
        <w:rPr>
          <w:b/>
          <w:u w:val="single"/>
        </w:rPr>
        <w:t xml:space="preserve">771613</w:t>
      </w:r>
    </w:p>
    <w:p>
      <w:r>
        <w:t xml:space="preserve">@Smrkla12 Olen juuri saanut pienen savun, anna sen lämmetä hieman enemmän, tarvitsen yön yli, työ kutsuu.</w:t>
      </w:r>
    </w:p>
    <w:p>
      <w:r>
        <w:rPr>
          <w:b/>
          <w:u w:val="single"/>
        </w:rPr>
        <w:t xml:space="preserve">771614</w:t>
      </w:r>
    </w:p>
    <w:p>
      <w:r>
        <w:t xml:space="preserve">Viisaat sanovat, että olemme kaikki samasta pesästä, ja kun satutat jotakuta, satutat itseäsi.</w:t>
        <w:br/>
        <w:t xml:space="preserve"> Hyviä unia ystäväni.</w:t>
      </w:r>
    </w:p>
    <w:p>
      <w:r>
        <w:rPr>
          <w:b/>
          <w:u w:val="single"/>
        </w:rPr>
        <w:t xml:space="preserve">771615</w:t>
      </w:r>
    </w:p>
    <w:p>
      <w:r>
        <w:t xml:space="preserve">Hiustenleikkaus ja lounas olivat menestys. Nyt levon sijasta lakaisen kuolleet pois ja leikkaan puutarhaa. 😭 Miten aion juhlia??????</w:t>
      </w:r>
    </w:p>
    <w:p>
      <w:r>
        <w:rPr>
          <w:b/>
          <w:u w:val="single"/>
        </w:rPr>
        <w:t xml:space="preserve">771616</w:t>
      </w:r>
    </w:p>
    <w:p>
      <w:r>
        <w:t xml:space="preserve">Tiedättehän, se, jossa Bojan Požar julkaisee omia twiittejään "prime"-viesteinä iltapäivälehtien verkkosivuillaan. #jebeludzbunjenog</w:t>
      </w:r>
    </w:p>
    <w:p>
      <w:r>
        <w:rPr>
          <w:b/>
          <w:u w:val="single"/>
        </w:rPr>
        <w:t xml:space="preserve">771617</w:t>
      </w:r>
    </w:p>
    <w:p>
      <w:r>
        <w:t xml:space="preserve">Matkaviestintä ulkomailla on tänä vuonna entistäkin edullisempaa: ILMOITTAUTUMINEN https://t.co/0MDUw6DBqD</w:t>
      </w:r>
    </w:p>
    <w:p>
      <w:r>
        <w:rPr>
          <w:b/>
          <w:u w:val="single"/>
        </w:rPr>
        <w:t xml:space="preserve">771618</w:t>
      </w:r>
    </w:p>
    <w:p>
      <w:r>
        <w:t xml:space="preserve">HAKEMUKSET MARRASKUUN NUKKETYÖPAJOIHIN OVAT NYT AVOINNA! Niitä kerätään osoitteessa kud.krea@gmail.com, olet tervetullut! https://t.co/FjjoRoYmXn</w:t>
      </w:r>
    </w:p>
    <w:p>
      <w:r>
        <w:rPr>
          <w:b/>
          <w:u w:val="single"/>
        </w:rPr>
        <w:t xml:space="preserve">771619</w:t>
      </w:r>
    </w:p>
    <w:p>
      <w:r>
        <w:t xml:space="preserve">Hän nousi ylös ja tuli tervehtimään minua ja meni takaisin nukkumaan https://t.co/MhhHAWFD0a</w:t>
      </w:r>
    </w:p>
    <w:p>
      <w:r>
        <w:rPr>
          <w:b/>
          <w:u w:val="single"/>
        </w:rPr>
        <w:t xml:space="preserve">771620</w:t>
      </w:r>
    </w:p>
    <w:p>
      <w:r>
        <w:t xml:space="preserve">Iso Prekmurje-Stayerin derby lisäpainolla - Maribor 24, Mura 23, O väliin - https://t.co/is7dPFF2XS</w:t>
      </w:r>
    </w:p>
    <w:p>
      <w:r>
        <w:rPr>
          <w:b/>
          <w:u w:val="single"/>
        </w:rPr>
        <w:t xml:space="preserve">771621</w:t>
      </w:r>
    </w:p>
    <w:p>
      <w:r>
        <w:t xml:space="preserve">@DrMatoR Eikö isäsi ole vähintään 20 vuotta sinua vanhempi? Sinun on oltava vahvempi!</w:t>
        <w:br/>
        <w:br/>
        <w:t xml:space="preserve"> Tämä lukee kuin hän olisi King Kong.</w:t>
      </w:r>
    </w:p>
    <w:p>
      <w:r>
        <w:rPr>
          <w:b/>
          <w:u w:val="single"/>
        </w:rPr>
        <w:t xml:space="preserve">771622</w:t>
      </w:r>
    </w:p>
    <w:p>
      <w:r>
        <w:t xml:space="preserve">@Soba404 @SuzanaLovec Olisit voinut pysäyttää hänet ajoissa, mutta tuit häntä! Lucija vie sinut Fuj24TV:lle, saat nähdä! :)</w:t>
      </w:r>
    </w:p>
    <w:p>
      <w:r>
        <w:rPr>
          <w:b/>
          <w:u w:val="single"/>
        </w:rPr>
        <w:t xml:space="preserve">771623</w:t>
      </w:r>
    </w:p>
    <w:p>
      <w:r>
        <w:t xml:space="preserve">En tajua, miten mukavaa on, kun kaapelitelevisio ei ole menoluettelossa. Kiitos pop.</w:t>
      </w:r>
    </w:p>
    <w:p>
      <w:r>
        <w:rPr>
          <w:b/>
          <w:u w:val="single"/>
        </w:rPr>
        <w:t xml:space="preserve">771624</w:t>
      </w:r>
    </w:p>
    <w:p>
      <w:r>
        <w:t xml:space="preserve">Nyt on aika sille riemukkaalle (ja täysin hyödyttömälle): "MINÄ SANOIN SINULLE!!!".</w:t>
        <w:br/>
        <w:t xml:space="preserve"> #2TIR #Glinscica #default #default #default #default #default</w:t>
      </w:r>
    </w:p>
    <w:p>
      <w:r>
        <w:rPr>
          <w:b/>
          <w:u w:val="single"/>
        </w:rPr>
        <w:t xml:space="preserve">771625</w:t>
      </w:r>
    </w:p>
    <w:p>
      <w:r>
        <w:t xml:space="preserve">@Libertarec Olen tästä vain osittain samaa mieltä. Koska me slovenialaiset olemme niin kiintyneitä kiinteään omaisuuteen, nuoret asuvat vuokralla ja isoäidit asuvat yksin 200 neliömetrissä?!</w:t>
      </w:r>
    </w:p>
    <w:p>
      <w:r>
        <w:rPr>
          <w:b/>
          <w:u w:val="single"/>
        </w:rPr>
        <w:t xml:space="preserve">771626</w:t>
      </w:r>
    </w:p>
    <w:p>
      <w:r>
        <w:t xml:space="preserve">@NeuroVirtu Emme tarvitse diplomaatteja tai sotilaita pohjoiselle rajalle, vaan tohtori ummetuksen asiantuntijoita. Koska olemme kusessa.</w:t>
      </w:r>
    </w:p>
    <w:p>
      <w:r>
        <w:rPr>
          <w:b/>
          <w:u w:val="single"/>
        </w:rPr>
        <w:t xml:space="preserve">771627</w:t>
      </w:r>
    </w:p>
    <w:p>
      <w:r>
        <w:t xml:space="preserve">@IvanSimi3 Jankovičien tapauksessa konkurssi ja syytteeseenpano on paljon parempi, kuka tietää, kuinka paljon muuta paskaa he tekevät...</w:t>
      </w:r>
    </w:p>
    <w:p>
      <w:r>
        <w:rPr>
          <w:b/>
          <w:u w:val="single"/>
        </w:rPr>
        <w:t xml:space="preserve">771628</w:t>
      </w:r>
    </w:p>
    <w:p>
      <w:r>
        <w:t xml:space="preserve">Vitut preserance. Se on kuin Kranjissa, kun pyöräilet keskustan läpi, se on kuin marimbaa soittaisi. https://t.co/LyxhbVq6ay.</w:t>
      </w:r>
    </w:p>
    <w:p>
      <w:r>
        <w:rPr>
          <w:b/>
          <w:u w:val="single"/>
        </w:rPr>
        <w:t xml:space="preserve">771629</w:t>
      </w:r>
    </w:p>
    <w:p>
      <w:r>
        <w:t xml:space="preserve">@Kersterin12 Sen sijaan, että kiittäisin siitä, että äänestin puoluettani kerran, kahdesti..., jotkut jopa haukkuvat ja estävät minut... :)</w:t>
      </w:r>
    </w:p>
    <w:p>
      <w:r>
        <w:rPr>
          <w:b/>
          <w:u w:val="single"/>
        </w:rPr>
        <w:t xml:space="preserve">771630</w:t>
      </w:r>
    </w:p>
    <w:p>
      <w:r>
        <w:t xml:space="preserve">Loogisesti kaikki edellä mainitut ovat miehiä, mutta sinä olet nainen. 😉😁 https://t.co/tdvVPjtFzM</w:t>
      </w:r>
    </w:p>
    <w:p>
      <w:r>
        <w:rPr>
          <w:b/>
          <w:u w:val="single"/>
        </w:rPr>
        <w:t xml:space="preserve">771631</w:t>
      </w:r>
    </w:p>
    <w:p>
      <w:r>
        <w:t xml:space="preserve">Muistutus itselle: älä kirjoita sähköposteja englanniksi väsyneenä. Koska silloin tuote on Alo Alo https://t.co/Wmy6hB3Y6t poliisin tasolla.</w:t>
      </w:r>
    </w:p>
    <w:p>
      <w:r>
        <w:rPr>
          <w:b/>
          <w:u w:val="single"/>
        </w:rPr>
        <w:t xml:space="preserve">771632</w:t>
      </w:r>
    </w:p>
    <w:p>
      <w:r>
        <w:t xml:space="preserve">@SpletnaMladina Harkitsevatko muut nyt kahdesti ennen kuin hyökkäävät Cro Copin kimppuun uudelleen?</w:t>
      </w:r>
    </w:p>
    <w:p>
      <w:r>
        <w:rPr>
          <w:b/>
          <w:u w:val="single"/>
        </w:rPr>
        <w:t xml:space="preserve">771633</w:t>
      </w:r>
    </w:p>
    <w:p>
      <w:r>
        <w:t xml:space="preserve">@blagovestGB Ei. Seuraan keskeytyksettä vain Radio Ognjišče -radioasemaa, ja etsin myös kroatialaiskatolisia asemia korttelista.</w:t>
      </w:r>
    </w:p>
    <w:p>
      <w:r>
        <w:rPr>
          <w:b/>
          <w:u w:val="single"/>
        </w:rPr>
        <w:t xml:space="preserve">771634</w:t>
      </w:r>
    </w:p>
    <w:p>
      <w:r>
        <w:t xml:space="preserve">@GabrijelPersin @simoncellinho Kommunardit siivoavat jälkiään. Sinun on luettava kirjaa, ei vain puoluepropagandaa, -</w:t>
      </w:r>
    </w:p>
    <w:p>
      <w:r>
        <w:rPr>
          <w:b/>
          <w:u w:val="single"/>
        </w:rPr>
        <w:t xml:space="preserve">771635</w:t>
      </w:r>
    </w:p>
    <w:p>
      <w:r>
        <w:t xml:space="preserve">Tapahtumista päätellen höyryjuna on menossa kolmannelle perinteiselle jäähyväiskiertueelleen.</w:t>
      </w:r>
    </w:p>
    <w:p>
      <w:r>
        <w:rPr>
          <w:b/>
          <w:u w:val="single"/>
        </w:rPr>
        <w:t xml:space="preserve">771636</w:t>
      </w:r>
    </w:p>
    <w:p>
      <w:r>
        <w:t xml:space="preserve">Hän osti uuden television, ja nyt aiheesta julkaistaan artikkeli ... Faaak, aivoni kuolevat ... https://t.co/47psQ95UeK...</w:t>
      </w:r>
    </w:p>
    <w:p>
      <w:r>
        <w:rPr>
          <w:b/>
          <w:u w:val="single"/>
        </w:rPr>
        <w:t xml:space="preserve">771637</w:t>
      </w:r>
    </w:p>
    <w:p>
      <w:r>
        <w:t xml:space="preserve">Te poljette perustuslakituomioistuinta! Hävetkää. Äänestäjät, katsokaa ja oppikaa, mihin vasemmistoblokki meitä vie!!!!!!!😱😱😱😱 https://t.co/ORGlJLaWxu https://t.co/ORGlJLaWxu</w:t>
      </w:r>
    </w:p>
    <w:p>
      <w:r>
        <w:rPr>
          <w:b/>
          <w:u w:val="single"/>
        </w:rPr>
        <w:t xml:space="preserve">771638</w:t>
      </w:r>
    </w:p>
    <w:p>
      <w:r>
        <w:t xml:space="preserve">@vremenolovec mikä on huomisaamun ennuste? Kertoa heille etukäteen...  #hab2020 #preworld #rakican #profifotographers</w:t>
      </w:r>
    </w:p>
    <w:p>
      <w:r>
        <w:rPr>
          <w:b/>
          <w:u w:val="single"/>
        </w:rPr>
        <w:t xml:space="preserve">771639</w:t>
      </w:r>
    </w:p>
    <w:p>
      <w:r>
        <w:t xml:space="preserve">@usefulpage Tämä pankki tekee, emme vain ole ladanneet matkapuhelintamme puhelimeemme. 😇</w:t>
      </w:r>
    </w:p>
    <w:p>
      <w:r>
        <w:rPr>
          <w:b/>
          <w:u w:val="single"/>
        </w:rPr>
        <w:t xml:space="preserve">771640</w:t>
      </w:r>
    </w:p>
    <w:p>
      <w:r>
        <w:t xml:space="preserve">Tärkeimmät fasistit täällä eivät ole poliiseja eivätkä sotilaita vaan lääkäreitä ja psykologeja.</w:t>
      </w:r>
    </w:p>
    <w:p>
      <w:r>
        <w:rPr>
          <w:b/>
          <w:u w:val="single"/>
        </w:rPr>
        <w:t xml:space="preserve">771641</w:t>
      </w:r>
    </w:p>
    <w:p>
      <w:r>
        <w:t xml:space="preserve">Rozman: "Bizjak oli melko sairas 14 päivää sitten, hän tarvitsee jonkin aikaa palatakseen normaaliksi."</w:t>
      </w:r>
    </w:p>
    <w:p>
      <w:r>
        <w:rPr>
          <w:b/>
          <w:u w:val="single"/>
        </w:rPr>
        <w:t xml:space="preserve">771642</w:t>
      </w:r>
    </w:p>
    <w:p>
      <w:r>
        <w:t xml:space="preserve">Slovenian parlamentin pitäisi maksaa vaikuttajille siitä, että he tekevät voileipien varastamisesta viileämpää.</w:t>
      </w:r>
    </w:p>
    <w:p>
      <w:r>
        <w:rPr>
          <w:b/>
          <w:u w:val="single"/>
        </w:rPr>
        <w:t xml:space="preserve">771643</w:t>
      </w:r>
    </w:p>
    <w:p>
      <w:r>
        <w:t xml:space="preserve">Kun Trček vaihtaa mikrofonin tikkoihin, tarvitaan hieman etikettiä.. @strankalevica #horror #circus</w:t>
      </w:r>
    </w:p>
    <w:p>
      <w:r>
        <w:rPr>
          <w:b/>
          <w:u w:val="single"/>
        </w:rPr>
        <w:t xml:space="preserve">771644</w:t>
      </w:r>
    </w:p>
    <w:p>
      <w:r>
        <w:t xml:space="preserve">@leaathenatabako Kyllä sinun pitäisi mennä armeijaan 18 kuukaudeksi. Koska kun he olivat armeijassa, ei ollut mitään sellaista hölynpölyä.</w:t>
      </w:r>
    </w:p>
    <w:p>
      <w:r>
        <w:rPr>
          <w:b/>
          <w:u w:val="single"/>
        </w:rPr>
        <w:t xml:space="preserve">771645</w:t>
      </w:r>
    </w:p>
    <w:p>
      <w:r>
        <w:t xml:space="preserve">YLIMÄÄRÄINEN TUOMIOISTUIN - Slovenian korkein yleinen tuomioistuin tukee myös VZMD:n kantaa: ZBan-1L on perustuslain vastainen!</w:t>
        <w:br/>
        <w:br/>
        <w:t xml:space="preserve">https://t.co/3MjbMuVrsa</w:t>
      </w:r>
    </w:p>
    <w:p>
      <w:r>
        <w:rPr>
          <w:b/>
          <w:u w:val="single"/>
        </w:rPr>
        <w:t xml:space="preserve">771646</w:t>
      </w:r>
    </w:p>
    <w:p>
      <w:r>
        <w:t xml:space="preserve">@Matej_Klaric Tämä kopioi sihteeriä. Ei se mitään. Niiden pitäisi vain vahvistaa Adrian pääomaa omilla rahoillaan. Heidän rahansa, heidän oikeutensa.</w:t>
      </w:r>
    </w:p>
    <w:p>
      <w:r>
        <w:rPr>
          <w:b/>
          <w:u w:val="single"/>
        </w:rPr>
        <w:t xml:space="preserve">771647</w:t>
      </w:r>
    </w:p>
    <w:p>
      <w:r>
        <w:t xml:space="preserve">32 miljoonaa Akrapovičin rahoja? Tiedätkö, kuinka monta kondomia voisimme ostaa laittomille maahanmuuttajille?#DebeliRtič</w:t>
      </w:r>
    </w:p>
    <w:p>
      <w:r>
        <w:rPr>
          <w:b/>
          <w:u w:val="single"/>
        </w:rPr>
        <w:t xml:space="preserve">771648</w:t>
      </w:r>
    </w:p>
    <w:p>
      <w:r>
        <w:t xml:space="preserve">Burkat ja burkat Cerknicassa. Mihin asti? #leave #cerknica #run #blow #blow #cold #winter #notfeelingfingerscratch https://t.co/g1FW3BIHtC</w:t>
      </w:r>
    </w:p>
    <w:p>
      <w:r>
        <w:rPr>
          <w:b/>
          <w:u w:val="single"/>
        </w:rPr>
        <w:t xml:space="preserve">771649</w:t>
      </w:r>
    </w:p>
    <w:p>
      <w:r>
        <w:t xml:space="preserve">@TjasaZ En kaipaa mitään 😂... Toisaalta peikossa on liikaa jäätä 😂.</w:t>
      </w:r>
    </w:p>
    <w:p>
      <w:r>
        <w:rPr>
          <w:b/>
          <w:u w:val="single"/>
        </w:rPr>
        <w:t xml:space="preserve">771650</w:t>
      </w:r>
    </w:p>
    <w:p>
      <w:r>
        <w:t xml:space="preserve">@JiriKocica @jolandabuh @JJansaSDS Kehittyneet länsimaat, joissa on hyvät standardit, ovat hyökkäyksen kohteena. Ei joitakin köyhiä entisiä kommunistimaita.</w:t>
      </w:r>
    </w:p>
    <w:p>
      <w:r>
        <w:rPr>
          <w:b/>
          <w:u w:val="single"/>
        </w:rPr>
        <w:t xml:space="preserve">771651</w:t>
      </w:r>
    </w:p>
    <w:p>
      <w:r>
        <w:t xml:space="preserve">KUVAT:Ihmisen kalan genomi: pidempi kuin Sota ja rauha, enemmän kertosäkeitä kuin Beatlesin kappaleissa https://t.co/05ORmQWXcu</w:t>
      </w:r>
    </w:p>
    <w:p>
      <w:r>
        <w:rPr>
          <w:b/>
          <w:u w:val="single"/>
        </w:rPr>
        <w:t xml:space="preserve">771652</w:t>
      </w:r>
    </w:p>
    <w:p>
      <w:r>
        <w:t xml:space="preserve">@CerpinTaxt @mumbo360 @petrasovdat @JanLievJ @andrej_sraka Kun hän maksaa veroja ja sijoittaa rahat SLO: n ulkopuolelle!? #skisanimožgani</w:t>
      </w:r>
    </w:p>
    <w:p>
      <w:r>
        <w:rPr>
          <w:b/>
          <w:u w:val="single"/>
        </w:rPr>
        <w:t xml:space="preserve">771653</w:t>
      </w:r>
    </w:p>
    <w:p>
      <w:r>
        <w:t xml:space="preserve">Kuka näyttää välimieskäsittelyissä nuutuneita vaaleja edeltäviä kulhoja ja huutaa hallinnon kansallisen turvallisuuden vakoilevan kansalaisia!</w:t>
      </w:r>
    </w:p>
    <w:p>
      <w:r>
        <w:rPr>
          <w:b/>
          <w:u w:val="single"/>
        </w:rPr>
        <w:t xml:space="preserve">771654</w:t>
      </w:r>
    </w:p>
    <w:p>
      <w:r>
        <w:t xml:space="preserve">@janezgecc 2/2 Vanhan mantereen islamisoituminen ja arabisoituminen. Siitä tulee kuumaa, uskokaa minua!</w:t>
      </w:r>
    </w:p>
    <w:p>
      <w:r>
        <w:rPr>
          <w:b/>
          <w:u w:val="single"/>
        </w:rPr>
        <w:t xml:space="preserve">771655</w:t>
      </w:r>
    </w:p>
    <w:p>
      <w:r>
        <w:t xml:space="preserve">@risinja @vinkovasle1 @JozeBiscak No, hän asetti omat etunsa ja mukavuutensa isänsä edelle. Häntä meidän pitäisi ihailla. Ugh.</w:t>
      </w:r>
    </w:p>
    <w:p>
      <w:r>
        <w:rPr>
          <w:b/>
          <w:u w:val="single"/>
        </w:rPr>
        <w:t xml:space="preserve">771656</w:t>
      </w:r>
    </w:p>
    <w:p>
      <w:r>
        <w:t xml:space="preserve">@hrastelj Marinoitua niskalihaa oksalla. Erinomaista. Mutta krassi on ollut vatsassamme koko päivän, joten hedelmiä ei tule pariin vuoteen..... Mutta me saamme niskalihan....</w:t>
      </w:r>
    </w:p>
    <w:p>
      <w:r>
        <w:rPr>
          <w:b/>
          <w:u w:val="single"/>
        </w:rPr>
        <w:t xml:space="preserve">771657</w:t>
      </w:r>
    </w:p>
    <w:p>
      <w:r>
        <w:t xml:space="preserve">@RibicTine @JJansaSDS @ZCernac Kun jopa suulas poliittinen nomadi Jani Modeldolfek hiljenee.....</w:t>
        <w:br/>
        <w:br/>
        <w:t xml:space="preserve"> 😁🤣😎 https://t.co/dnXe4wEDvL https://t.co/dnXe4wEDvL</w:t>
      </w:r>
    </w:p>
    <w:p>
      <w:r>
        <w:rPr>
          <w:b/>
          <w:u w:val="single"/>
        </w:rPr>
        <w:t xml:space="preserve">771658</w:t>
      </w:r>
    </w:p>
    <w:p>
      <w:r>
        <w:t xml:space="preserve">Tiedän nyt, mikä on perintöni pojalleni. Saha.</w:t>
        <w:br/>
        <w:t xml:space="preserve"> En tiedä vielä, mitä jätän tyttärelleni.</w:t>
      </w:r>
    </w:p>
    <w:p>
      <w:r>
        <w:rPr>
          <w:b/>
          <w:u w:val="single"/>
        </w:rPr>
        <w:t xml:space="preserve">771659</w:t>
      </w:r>
    </w:p>
    <w:p>
      <w:r>
        <w:t xml:space="preserve">@Berry20275000 @Bojana61654450 @lucijausaj Kuinka monta kieltä tämä menestyvä kauppias, lue myyjä, osaa??????</w:t>
      </w:r>
    </w:p>
    <w:p>
      <w:r>
        <w:rPr>
          <w:b/>
          <w:u w:val="single"/>
        </w:rPr>
        <w:t xml:space="preserve">771660</w:t>
      </w:r>
    </w:p>
    <w:p>
      <w:r>
        <w:t xml:space="preserve">@MiranStajerc Viral. Hän ei tiedä, mikä se on. Me odotamme. Suihku ja calpol. Se on syvältä, koska hänen jalkansa ovat ahtaat ja kämmenet kutisevat...</w:t>
      </w:r>
    </w:p>
    <w:p>
      <w:r>
        <w:rPr>
          <w:b/>
          <w:u w:val="single"/>
        </w:rPr>
        <w:t xml:space="preserve">771661</w:t>
      </w:r>
    </w:p>
    <w:p>
      <w:r>
        <w:t xml:space="preserve">#HP ProBook 450 G2, #HP, #tietokoneet | Kannettavat tietokoneet #MEGABITE - #tietokoneet ja #tietokonelaitteet. https://t.co/AC215IFjRl.</w:t>
      </w:r>
    </w:p>
    <w:p>
      <w:r>
        <w:rPr>
          <w:b/>
          <w:u w:val="single"/>
        </w:rPr>
        <w:t xml:space="preserve">771662</w:t>
      </w:r>
    </w:p>
    <w:p>
      <w:r>
        <w:t xml:space="preserve">Monet autoilijat eivät osaa pysyä jalkakäytävän oikealla puolella kävellessään. Oikean käden sääntö tulee heille vieraaksi.</w:t>
      </w:r>
    </w:p>
    <w:p>
      <w:r>
        <w:rPr>
          <w:b/>
          <w:u w:val="single"/>
        </w:rPr>
        <w:t xml:space="preserve">771663</w:t>
      </w:r>
    </w:p>
    <w:p>
      <w:r>
        <w:t xml:space="preserve">Ette voi uskoa sitä: vasemmisto olisi sen kannalla, jos he haluaisivat sitä, mutta se ei olisi heidän! Vain täysin typerykset voivat ajatella noin! https://t.co/Hin1OPfVT7</w:t>
      </w:r>
    </w:p>
    <w:p>
      <w:r>
        <w:rPr>
          <w:b/>
          <w:u w:val="single"/>
        </w:rPr>
        <w:t xml:space="preserve">771664</w:t>
      </w:r>
    </w:p>
    <w:p>
      <w:r>
        <w:t xml:space="preserve">@jdamijan Zarado tässä toivoo toisen valtuutuksen tähän vaihtoehtoon. Vai aikovatko he paskoa housuihinsa..ja antaa Densan vaihtoehdon ratkaista pulmat jälleen?</w:t>
      </w:r>
    </w:p>
    <w:p>
      <w:r>
        <w:rPr>
          <w:b/>
          <w:u w:val="single"/>
        </w:rPr>
        <w:t xml:space="preserve">771665</w:t>
      </w:r>
    </w:p>
    <w:p>
      <w:r>
        <w:t xml:space="preserve">@vespasji Käytin tällaista 10 päivää putkeen. Ensin vartiointi, sitten viikko kenttätyötä, sitten taas vartiointi.</w:t>
      </w:r>
    </w:p>
    <w:p>
      <w:r>
        <w:rPr>
          <w:b/>
          <w:u w:val="single"/>
        </w:rPr>
        <w:t xml:space="preserve">771666</w:t>
      </w:r>
    </w:p>
    <w:p>
      <w:r>
        <w:t xml:space="preserve">Me "Kylän jumalat" -pöydän jäsenet vastustamme radikaalivasemmiston @potero_alpopolo vierailua naapurustossamme. https://t.co/iB21KNuERr</w:t>
      </w:r>
    </w:p>
    <w:p>
      <w:r>
        <w:rPr>
          <w:b/>
          <w:u w:val="single"/>
        </w:rPr>
        <w:t xml:space="preserve">771667</w:t>
      </w:r>
    </w:p>
    <w:p>
      <w:r>
        <w:t xml:space="preserve">@Darko_Bulat @cikibucka ... ja käytämme niitä useammin.</w:t>
        <w:br/>
        <w:t xml:space="preserve"> Menen @armyshopiin maanantaina.</w:t>
      </w:r>
    </w:p>
    <w:p>
      <w:r>
        <w:rPr>
          <w:b/>
          <w:u w:val="single"/>
        </w:rPr>
        <w:t xml:space="preserve">771668</w:t>
      </w:r>
    </w:p>
    <w:p>
      <w:r>
        <w:t xml:space="preserve">vasemmistohuligaani melkein hyökkäsi opiskelijan kimppuun, joka luki rauhallisesti kirjaa</w:t>
        <w:br/>
        <w:t xml:space="preserve">https://t.co/T5ZrjCGOZb</w:t>
      </w:r>
    </w:p>
    <w:p>
      <w:r>
        <w:rPr>
          <w:b/>
          <w:u w:val="single"/>
        </w:rPr>
        <w:t xml:space="preserve">771669</w:t>
      </w:r>
    </w:p>
    <w:p>
      <w:r>
        <w:t xml:space="preserve">Huomio kaikki Zinovian kulttuurin ystävät! Tiistaina klo 18.00 UGM:ssä, viiden kappaleen REBUS +... https://t.co/G1ingk3laC</w:t>
      </w:r>
    </w:p>
    <w:p>
      <w:r>
        <w:rPr>
          <w:b/>
          <w:u w:val="single"/>
        </w:rPr>
        <w:t xml:space="preserve">771670</w:t>
      </w:r>
    </w:p>
    <w:p>
      <w:r>
        <w:t xml:space="preserve">@GorPri1 @SpletnaMladina Mehleton kadulla, pahvi Elefantissa, joku kioski, koska niitä ajoivat takaa ne punatähden kanssa aikoinaan 😂</w:t>
      </w:r>
    </w:p>
    <w:p>
      <w:r>
        <w:rPr>
          <w:b/>
          <w:u w:val="single"/>
        </w:rPr>
        <w:t xml:space="preserve">771671</w:t>
      </w:r>
    </w:p>
    <w:p>
      <w:r>
        <w:t xml:space="preserve">Tuore:</w:t>
        <w:br/>
        <w:t xml:space="preserve">Uusi poliittinen kryptovaluutta, Serpentinšek, on tulossa huomenna</w:t>
        <w:br/>
        <w:t xml:space="preserve"> Kaikilla muilla osapuolilla on uusi kryptovaluutta - Tesla.</w:t>
        <w:br/>
        <w:t xml:space="preserve"> Huomenna selitämme kaiken.</w:t>
      </w:r>
    </w:p>
    <w:p>
      <w:r>
        <w:rPr>
          <w:b/>
          <w:u w:val="single"/>
        </w:rPr>
        <w:t xml:space="preserve">771672</w:t>
      </w:r>
    </w:p>
    <w:p>
      <w:r>
        <w:t xml:space="preserve">@Nova24TV Ajakaa kaikki nämä jugonostalgiset ääliöt osoitteeseen https://t.co/wXPuTqwVAV ottamaan käyttöön itsehallinto!</w:t>
      </w:r>
    </w:p>
    <w:p>
      <w:r>
        <w:rPr>
          <w:b/>
          <w:u w:val="single"/>
        </w:rPr>
        <w:t xml:space="preserve">771673</w:t>
      </w:r>
    </w:p>
    <w:p>
      <w:r>
        <w:t xml:space="preserve">@RTV_Slovenija Voisitko hankkia Ljerkalle uuden peruukin? #speak hölynpölyä!</w:t>
      </w:r>
    </w:p>
    <w:p>
      <w:r>
        <w:rPr>
          <w:b/>
          <w:u w:val="single"/>
        </w:rPr>
        <w:t xml:space="preserve">771674</w:t>
      </w:r>
    </w:p>
    <w:p>
      <w:r>
        <w:t xml:space="preserve">@lucijausaj Pizda Nämä lapset tulevat sukupolvi sukupolvelta fiksummiksi. Se on eri eläin kuin saksanpaimenkoira.</w:t>
      </w:r>
    </w:p>
    <w:p>
      <w:r>
        <w:rPr>
          <w:b/>
          <w:u w:val="single"/>
        </w:rPr>
        <w:t xml:space="preserve">771675</w:t>
      </w:r>
    </w:p>
    <w:p>
      <w:r>
        <w:t xml:space="preserve">@eposavje Ja minun pitää hypätä Twitteristä dvk:hon ja vitsailla ohjelmista... sinusta ei ole apua 😎 #zavsesemsama</w:t>
      </w:r>
    </w:p>
    <w:p>
      <w:r>
        <w:rPr>
          <w:b/>
          <w:u w:val="single"/>
        </w:rPr>
        <w:t xml:space="preserve">771676</w:t>
      </w:r>
    </w:p>
    <w:p>
      <w:r>
        <w:t xml:space="preserve">Pelaan parhaillaan Biathlon Maniaa. Tule mukaan ja yritä voittaa minut! https://t.co/pVZjxa6olR</w:t>
      </w:r>
    </w:p>
    <w:p>
      <w:r>
        <w:rPr>
          <w:b/>
          <w:u w:val="single"/>
        </w:rPr>
        <w:t xml:space="preserve">771677</w:t>
      </w:r>
    </w:p>
    <w:p>
      <w:r>
        <w:t xml:space="preserve">Samaan aikaan Labour: Maotin punaisen kirjan lukeminen parlamentissa https://t.co/3OdAzdGRiV</w:t>
      </w:r>
    </w:p>
    <w:p>
      <w:r>
        <w:rPr>
          <w:b/>
          <w:u w:val="single"/>
        </w:rPr>
        <w:t xml:space="preserve">771678</w:t>
      </w:r>
    </w:p>
    <w:p>
      <w:r>
        <w:t xml:space="preserve">VAROITUS! Tästä päivästä lähtien poliisit ajavat moottoriteillä tällaisilla Skodoilla... Katso, millaisia ne ovat! https://t.co/TOt6elyBvw</w:t>
      </w:r>
    </w:p>
    <w:p>
      <w:r>
        <w:rPr>
          <w:b/>
          <w:u w:val="single"/>
        </w:rPr>
        <w:t xml:space="preserve">771679</w:t>
      </w:r>
    </w:p>
    <w:p>
      <w:r>
        <w:t xml:space="preserve">@nejcd Kun tämä toiminto on päällä, näet ne myös postilaatikossasi, joten vaikka se ei olekaan täydellinen, se on parempi kuin ei mitään. En tiedä, mikä tämän tarkoitus on.</w:t>
      </w:r>
    </w:p>
    <w:p>
      <w:r>
        <w:rPr>
          <w:b/>
          <w:u w:val="single"/>
        </w:rPr>
        <w:t xml:space="preserve">771680</w:t>
      </w:r>
    </w:p>
    <w:p>
      <w:r>
        <w:t xml:space="preserve">Asiantuntijat varoittavat, että ne voivat aiheuttaa vakavia sairauksia ... https://t.co/kxf8gGr2cL...</w:t>
      </w:r>
    </w:p>
    <w:p>
      <w:r>
        <w:rPr>
          <w:b/>
          <w:u w:val="single"/>
        </w:rPr>
        <w:t xml:space="preserve">771681</w:t>
      </w:r>
    </w:p>
    <w:p>
      <w:r>
        <w:t xml:space="preserve">@KeyserSozeSi @dreychee Polymeeriset piiyhdisteet, jotka on muodostettu ortosiilihapon hallitulla kondensaatiolla? En usko, että se on kangasta.</w:t>
      </w:r>
    </w:p>
    <w:p>
      <w:r>
        <w:rPr>
          <w:b/>
          <w:u w:val="single"/>
        </w:rPr>
        <w:t xml:space="preserve">771682</w:t>
      </w:r>
    </w:p>
    <w:p>
      <w:r>
        <w:t xml:space="preserve">Slovenialaiset ÄLYKKÄÄT ovat kvasi-älykkäitä...!!!!</w:t>
        <w:br/>
        <w:t xml:space="preserve"> Nimeä minulle ainakin YKSI...!!!!!</w:t>
        <w:br/>
        <w:t xml:space="preserve"> Jos olisit kommunisti tai kyllä olet... https://t.co/YyUhLC1WQH</w:t>
      </w:r>
    </w:p>
    <w:p>
      <w:r>
        <w:rPr>
          <w:b/>
          <w:u w:val="single"/>
        </w:rPr>
        <w:t xml:space="preserve">771683</w:t>
      </w:r>
    </w:p>
    <w:p>
      <w:r>
        <w:t xml:space="preserve">@KatarinaDbr @_MegWhite_ Ei Fužinessa, jossa hänen kollegaansa pantiin.</w:t>
      </w:r>
    </w:p>
    <w:p>
      <w:r>
        <w:rPr>
          <w:b/>
          <w:u w:val="single"/>
        </w:rPr>
        <w:t xml:space="preserve">771684</w:t>
      </w:r>
    </w:p>
    <w:p>
      <w:r>
        <w:t xml:space="preserve">@Agathung Jos olisit seurannut, tietäisit, että niitä on jo kolme! He tarvitsevat faskikkelinsa.</w:t>
      </w:r>
    </w:p>
    <w:p>
      <w:r>
        <w:rPr>
          <w:b/>
          <w:u w:val="single"/>
        </w:rPr>
        <w:t xml:space="preserve">771685</w:t>
      </w:r>
    </w:p>
    <w:p>
      <w:r>
        <w:t xml:space="preserve">ATP Tennis TV:n kommentaattori sanoo, että Dohan kova tuuli suosii Nolet'ia!? Epäilen sitä, hänellä on varmasti tuuli ja hiekka vatsassaan..@PevcPeter</w:t>
      </w:r>
    </w:p>
    <w:p>
      <w:r>
        <w:rPr>
          <w:b/>
          <w:u w:val="single"/>
        </w:rPr>
        <w:t xml:space="preserve">771686</w:t>
      </w:r>
    </w:p>
    <w:p>
      <w:r>
        <w:t xml:space="preserve">@VaneGosnik @SamoGlavan Nyt ei ole oikea hetki. Älä kirjoita liikaa, koska sinua pilkataan. Aika näyttää tai ei kerro.</w:t>
      </w:r>
    </w:p>
    <w:p>
      <w:r>
        <w:rPr>
          <w:b/>
          <w:u w:val="single"/>
        </w:rPr>
        <w:t xml:space="preserve">771687</w:t>
      </w:r>
    </w:p>
    <w:p>
      <w:r>
        <w:t xml:space="preserve">BS ja valtiovarainministeriö käyttivät perustuslain vastaisuuden poistamista iskeäkseen entisestään pakkolunastettuihin? VZMD kutsuu "laiminlyöjät" https://t.co/ppQuiW85t0</w:t>
      </w:r>
    </w:p>
    <w:p>
      <w:r>
        <w:rPr>
          <w:b/>
          <w:u w:val="single"/>
        </w:rPr>
        <w:t xml:space="preserve">771688</w:t>
      </w:r>
    </w:p>
    <w:p>
      <w:r>
        <w:t xml:space="preserve">@tomltoml @vladaRS BANDA SCORUMPIRANA......ne eivät varasta paskaakaan!....</w:t>
      </w:r>
    </w:p>
    <w:p>
      <w:r>
        <w:rPr>
          <w:b/>
          <w:u w:val="single"/>
        </w:rPr>
        <w:t xml:space="preserve">771689</w:t>
      </w:r>
    </w:p>
    <w:p>
      <w:r>
        <w:t xml:space="preserve">Jos et saa #pilliä "kaslc"</w:t>
        <w:br/>
        <w:t xml:space="preserve">#sampovem #komunala #lastentarha #neganadomu #alennushinnat</w:t>
        <w:br/>
        <w:t xml:space="preserve">@ZeleniSlovenije @MladizeleniSLO https://t.co/dm6pyHfAuc</w:t>
      </w:r>
    </w:p>
    <w:p>
      <w:r>
        <w:rPr>
          <w:b/>
          <w:u w:val="single"/>
        </w:rPr>
        <w:t xml:space="preserve">771690</w:t>
      </w:r>
    </w:p>
    <w:p>
      <w:r>
        <w:t xml:space="preserve">Yksi sinulle, mutta minun makuuni. Mutta se on enemmän sinun makuusi. Eläköön rd ja kävele, souda, pyöräile,... http://t.co/BBYcpzwwcA http://t.co/BBYcpzwwcA</w:t>
      </w:r>
    </w:p>
    <w:p>
      <w:r>
        <w:rPr>
          <w:b/>
          <w:u w:val="single"/>
        </w:rPr>
        <w:t xml:space="preserve">771691</w:t>
      </w:r>
    </w:p>
    <w:p>
      <w:r>
        <w:t xml:space="preserve">Pidätys bulgarialaisen toimittajan murhasta: Poliisi löysi raa'an rikollisen - https://t.co/kljUpMXJOR https://t.co/s92g4SJhMY https://t.co/s92g4SJhMY</w:t>
      </w:r>
    </w:p>
    <w:p>
      <w:r>
        <w:rPr>
          <w:b/>
          <w:u w:val="single"/>
        </w:rPr>
        <w:t xml:space="preserve">771692</w:t>
      </w:r>
    </w:p>
    <w:p>
      <w:r>
        <w:t xml:space="preserve">@Andr3jaL Jokainen tekee omat asiansa.</w:t>
        <w:br/>
        <w:t xml:space="preserve"> #Palomiehet vaarantavat henkensä.</w:t>
        <w:br/>
        <w:t xml:space="preserve"> Kansalaiset antavat vapaaehtoisia maksuja.</w:t>
        <w:br/>
        <w:t xml:space="preserve"> Suurpäämiehet jahtaavat voittoa.</w:t>
      </w:r>
    </w:p>
    <w:p>
      <w:r>
        <w:rPr>
          <w:b/>
          <w:u w:val="single"/>
        </w:rPr>
        <w:t xml:space="preserve">771693</w:t>
      </w:r>
    </w:p>
    <w:p>
      <w:r>
        <w:t xml:space="preserve">@Boiiian @AllBriefs Leijonia koulutetaan enimmäkseen Kumrovissa sijaitsevassa erityisessä peruskoulussa, mutta niiden äly ei salli enempää.</w:t>
      </w:r>
    </w:p>
    <w:p>
      <w:r>
        <w:rPr>
          <w:b/>
          <w:u w:val="single"/>
        </w:rPr>
        <w:t xml:space="preserve">771694</w:t>
      </w:r>
    </w:p>
    <w:p>
      <w:r>
        <w:t xml:space="preserve">@lex_artis @pongiSLO @t_celestina On hienoa, kun he työskentelevät seteleiden parissa ja samalla paistavat lihaa ja tekevät salaattia.</w:t>
      </w:r>
    </w:p>
    <w:p>
      <w:r>
        <w:rPr>
          <w:b/>
          <w:u w:val="single"/>
        </w:rPr>
        <w:t xml:space="preserve">771695</w:t>
      </w:r>
    </w:p>
    <w:p>
      <w:r>
        <w:t xml:space="preserve">@leaathenatabako @TjasaZavrh Ainakin kun kyse on jalkapallosta, kansallisen television selostajat ovat joka tason alapuolella. #sampovem</w:t>
      </w:r>
    </w:p>
    <w:p>
      <w:r>
        <w:rPr>
          <w:b/>
          <w:u w:val="single"/>
        </w:rPr>
        <w:t xml:space="preserve">771696</w:t>
      </w:r>
    </w:p>
    <w:p>
      <w:r>
        <w:t xml:space="preserve">[Video] Raakaa sisältöä: maahanmuuttaja raiskasi koiran lähellämme?! https://t.co/zFsQ4cWRLL</w:t>
      </w:r>
    </w:p>
    <w:p>
      <w:r>
        <w:rPr>
          <w:b/>
          <w:u w:val="single"/>
        </w:rPr>
        <w:t xml:space="preserve">771697</w:t>
      </w:r>
    </w:p>
    <w:p>
      <w:r>
        <w:t xml:space="preserve">Niin paljon "toimittajat" kuten @toplovodar ja muut FDV: n Gobčevasta. No, hän ei ole saanut potkuja. Pyhä lehmä, mutta vain veronmaksajien kustannuksella.</w:t>
      </w:r>
    </w:p>
    <w:p>
      <w:r>
        <w:rPr>
          <w:b/>
          <w:u w:val="single"/>
        </w:rPr>
        <w:t xml:space="preserve">771698</w:t>
      </w:r>
    </w:p>
    <w:p>
      <w:r>
        <w:t xml:space="preserve">@VroniMay @BoenaSvoabo @LahovnikMatej ...täytyy mennä Golovciin tutkimaan...ehkä joku siellä jo tietää, kuka järjestää tapahtumat</w:t>
      </w:r>
    </w:p>
    <w:p>
      <w:r>
        <w:rPr>
          <w:b/>
          <w:u w:val="single"/>
        </w:rPr>
        <w:t xml:space="preserve">771699</w:t>
      </w:r>
    </w:p>
    <w:p>
      <w:r>
        <w:t xml:space="preserve">@Umitja @friedcell Haukan silmä. :D Sen on vain oltava paperipussissa. :D</w:t>
      </w:r>
    </w:p>
    <w:p>
      <w:r>
        <w:rPr>
          <w:b/>
          <w:u w:val="single"/>
        </w:rPr>
        <w:t xml:space="preserve">771700</w:t>
      </w:r>
    </w:p>
    <w:p>
      <w:r>
        <w:t xml:space="preserve">@rzs_si pakkaaminen ja ensimmäinen lentokone Ljubljanan kautta !!!! Häpeä !!! @EHF HÄPEÄ SINUAUUUUUUU!!!!!! #EHFEuro2018 #MiSlovenci</w:t>
      </w:r>
    </w:p>
    <w:p>
      <w:r>
        <w:rPr>
          <w:b/>
          <w:u w:val="single"/>
        </w:rPr>
        <w:t xml:space="preserve">771701</w:t>
      </w:r>
    </w:p>
    <w:p>
      <w:r>
        <w:t xml:space="preserve">Paljon sadetta, puhaltaa, mutta vähän ilman sähköä, aika dynaaminen aamu ei-dynaamisen yön jälkeen.😎</w:t>
      </w:r>
    </w:p>
    <w:p>
      <w:r>
        <w:rPr>
          <w:b/>
          <w:u w:val="single"/>
        </w:rPr>
        <w:t xml:space="preserve">771702</w:t>
      </w:r>
    </w:p>
    <w:p>
      <w:r>
        <w:t xml:space="preserve">Milloin kommunistisen rasismin ja pogromien uhreille lasketaan jalkakäytävät? https://t.co/7BPPB3z5HJ ...</w:t>
      </w:r>
    </w:p>
    <w:p>
      <w:r>
        <w:rPr>
          <w:b/>
          <w:u w:val="single"/>
        </w:rPr>
        <w:t xml:space="preserve">771703</w:t>
      </w:r>
    </w:p>
    <w:p>
      <w:r>
        <w:t xml:space="preserve">@JernejStromajer @DejanLevanic @DominikaSvarc @Patrick_Vlacic Ja arvostetut lakimiehet eivät sano mitään laittomasta rajalangasta rajalla...</w:t>
      </w:r>
    </w:p>
    <w:p>
      <w:r>
        <w:rPr>
          <w:b/>
          <w:u w:val="single"/>
        </w:rPr>
        <w:t xml:space="preserve">771704</w:t>
      </w:r>
    </w:p>
    <w:p>
      <w:r>
        <w:t xml:space="preserve">1/ Kučanovin tiedottaja Puconcissa sunnuntaina tarpeesta palauttaa kansalliset petturit, likvidoida heidät + haudata heidät merkitsemättömiin hautoihin.</w:t>
      </w:r>
    </w:p>
    <w:p>
      <w:r>
        <w:rPr>
          <w:b/>
          <w:u w:val="single"/>
        </w:rPr>
        <w:t xml:space="preserve">771705</w:t>
      </w:r>
    </w:p>
    <w:p>
      <w:r>
        <w:t xml:space="preserve">lakeijat ovat aikoinaan aidanneet vain Ljubljanan kommunisteilta, mutta nyt he aitaavat koko Slovenian vastaisen rajan. https://t.co/mnYJG0XhNz</w:t>
      </w:r>
    </w:p>
    <w:p>
      <w:r>
        <w:rPr>
          <w:b/>
          <w:u w:val="single"/>
        </w:rPr>
        <w:t xml:space="preserve">771706</w:t>
      </w:r>
    </w:p>
    <w:p>
      <w:r>
        <w:t xml:space="preserve">@Chuppacadabra Wally on vain. Kroko on hieman väsynyt. Sellainen T-rex, joka on unohdettu 2000-luvulla :D</w:t>
      </w:r>
    </w:p>
    <w:p>
      <w:r>
        <w:rPr>
          <w:b/>
          <w:u w:val="single"/>
        </w:rPr>
        <w:t xml:space="preserve">771707</w:t>
      </w:r>
    </w:p>
    <w:p>
      <w:r>
        <w:t xml:space="preserve">Turvakodit täynnä, mutta jotkut vielä niin mielellään kasvattavat sekoituksia kotona, Katastrofi ei https://t.co/9ysubwrDv3</w:t>
      </w:r>
    </w:p>
    <w:p>
      <w:r>
        <w:rPr>
          <w:b/>
          <w:u w:val="single"/>
        </w:rPr>
        <w:t xml:space="preserve">771708</w:t>
      </w:r>
    </w:p>
    <w:p>
      <w:r>
        <w:t xml:space="preserve">@dratpirsna @JoAnnaOfArc1 Älä päästä häntä ulos näinä päivinä, hän on ziher ziher #juoppo #juoppo #juoppo</w:t>
      </w:r>
    </w:p>
    <w:p>
      <w:r>
        <w:rPr>
          <w:b/>
          <w:u w:val="single"/>
        </w:rPr>
        <w:t xml:space="preserve">771709</w:t>
      </w:r>
    </w:p>
    <w:p>
      <w:r>
        <w:t xml:space="preserve">Afrikasta tulevilta maahanmuuttajilta on kielletty pääsy Škofljican lohkolle. https://t.co/qsQlkjRCfn</w:t>
      </w:r>
    </w:p>
    <w:p>
      <w:r>
        <w:rPr>
          <w:b/>
          <w:u w:val="single"/>
        </w:rPr>
        <w:t xml:space="preserve">771710</w:t>
      </w:r>
    </w:p>
    <w:p>
      <w:r>
        <w:t xml:space="preserve">@strankalevica @LukaMesec Miksi sitten potilaamme, joilla on rahaa kuluttaa, lentävät massoittain heidän luokseen? Ja te silti mainostatte niitä?</w:t>
      </w:r>
    </w:p>
    <w:p>
      <w:r>
        <w:rPr>
          <w:b/>
          <w:u w:val="single"/>
        </w:rPr>
        <w:t xml:space="preserve">771711</w:t>
      </w:r>
    </w:p>
    <w:p>
      <w:r>
        <w:t xml:space="preserve">@andrazk @AlanOrlic citroen on pedzo on edistäminen klubin jäsenille... 298 € varten 3/4 sykli mallin</w:t>
      </w:r>
    </w:p>
    <w:p>
      <w:r>
        <w:rPr>
          <w:b/>
          <w:u w:val="single"/>
        </w:rPr>
        <w:t xml:space="preserve">771712</w:t>
      </w:r>
    </w:p>
    <w:p>
      <w:r>
        <w:t xml:space="preserve">@resneenah Joo, siksihän sinä ne ostit! Vanhat tulevat kateellisiksi ja pyytävät sinua jopa käyttämään niitä!</w:t>
      </w:r>
    </w:p>
    <w:p>
      <w:r>
        <w:rPr>
          <w:b/>
          <w:u w:val="single"/>
        </w:rPr>
        <w:t xml:space="preserve">771713</w:t>
      </w:r>
    </w:p>
    <w:p>
      <w:r>
        <w:t xml:space="preserve">Vatikaani kouluttaa uusia manaajia, sillä "ennustajat avaavat oven paholaiselle" https://t.co/64b5Yqy0jx</w:t>
      </w:r>
    </w:p>
    <w:p>
      <w:r>
        <w:rPr>
          <w:b/>
          <w:u w:val="single"/>
        </w:rPr>
        <w:t xml:space="preserve">771714</w:t>
      </w:r>
    </w:p>
    <w:p>
      <w:r>
        <w:t xml:space="preserve">@sladkakotmed Joo joo, refoskia on varmaan enemmänkin menossa, mutta puolet ehdokkaista jää 😅</w:t>
      </w:r>
    </w:p>
    <w:p>
      <w:r>
        <w:rPr>
          <w:b/>
          <w:u w:val="single"/>
        </w:rPr>
        <w:t xml:space="preserve">771715</w:t>
      </w:r>
    </w:p>
    <w:p>
      <w:r>
        <w:t xml:space="preserve">Jos menet pizzalle Bufiin Kranjissa, tiedät nyt, mihin ei kannata pysäköidä.</w:t>
      </w:r>
    </w:p>
    <w:p>
      <w:r>
        <w:rPr>
          <w:b/>
          <w:u w:val="single"/>
        </w:rPr>
        <w:t xml:space="preserve">771716</w:t>
      </w:r>
    </w:p>
    <w:p>
      <w:r>
        <w:t xml:space="preserve">@RevijaReporter Nuo 800 äänestäjää käänsivät Slovenian ylösalaisin. OKS:n ja @rtvslo:n manipulaatioiden suurin uhri on Fak.</w:t>
      </w:r>
    </w:p>
    <w:p>
      <w:r>
        <w:rPr>
          <w:b/>
          <w:u w:val="single"/>
        </w:rPr>
        <w:t xml:space="preserve">771717</w:t>
      </w:r>
    </w:p>
    <w:p>
      <w:r>
        <w:t xml:space="preserve">@MetkaMZ @Nogavicka_Pika @DarjaTomanic Puhdistus on helppoa, jokaisen kuivauksen jälkeen laitat molemmat suodattimet ulos, huuhtelet ja laitat takaisin.</w:t>
      </w:r>
    </w:p>
    <w:p>
      <w:r>
        <w:rPr>
          <w:b/>
          <w:u w:val="single"/>
        </w:rPr>
        <w:t xml:space="preserve">771718</w:t>
      </w:r>
    </w:p>
    <w:p>
      <w:r>
        <w:t xml:space="preserve">Rohkaisevaa, kunpa se olisi kaikkien saatavilla mahdollisimman pian!!! https://t.co/WNcJ7Yv9eP https://t.co/WNcJ7Yv9eP</w:t>
      </w:r>
    </w:p>
    <w:p>
      <w:r>
        <w:rPr>
          <w:b/>
          <w:u w:val="single"/>
        </w:rPr>
        <w:t xml:space="preserve">771719</w:t>
      </w:r>
    </w:p>
    <w:p>
      <w:r>
        <w:t xml:space="preserve">@roktus Espanjalainen "humanitaarisuus" on jo antautunut sen jälkeen, kun yksi laiva oli viety,.....Pelkään, että albaanit ovat sinnikkäämpiä!</w:t>
      </w:r>
    </w:p>
    <w:p>
      <w:r>
        <w:rPr>
          <w:b/>
          <w:u w:val="single"/>
        </w:rPr>
        <w:t xml:space="preserve">771720</w:t>
      </w:r>
    </w:p>
    <w:p>
      <w:r>
        <w:t xml:space="preserve">@RokBratina @cesenj Kysymys on siitä, kuinka harhaanjohtavia he ovat, kuinka epäpäteviä he ovat. Luultavasti sekoitus molempia</w:t>
      </w:r>
    </w:p>
    <w:p>
      <w:r>
        <w:rPr>
          <w:b/>
          <w:u w:val="single"/>
        </w:rPr>
        <w:t xml:space="preserve">771721</w:t>
      </w:r>
    </w:p>
    <w:p>
      <w:r>
        <w:t xml:space="preserve">@SaaBeEntza Mutta se on vanha leikkaustemppu, jossa uuden kohtauksen ääni tai musiikki näkyy "vanhassa" kohtauksessa.</w:t>
      </w:r>
    </w:p>
    <w:p>
      <w:r>
        <w:rPr>
          <w:b/>
          <w:u w:val="single"/>
        </w:rPr>
        <w:t xml:space="preserve">771722</w:t>
      </w:r>
    </w:p>
    <w:p>
      <w:r>
        <w:t xml:space="preserve">@simpleeni @DKopse Tuo on outoa, Hr:ssä 60 % oli kommunisteja yugassa, mutta nykyään lähes 95 % on RCC:n uskovia - jokin ei täsmää🤣⛪️💒🕌</w:t>
      </w:r>
    </w:p>
    <w:p>
      <w:r>
        <w:rPr>
          <w:b/>
          <w:u w:val="single"/>
        </w:rPr>
        <w:t xml:space="preserve">771723</w:t>
      </w:r>
    </w:p>
    <w:p>
      <w:r>
        <w:t xml:space="preserve">@en_in_edini kiitos äänestyksestäsi.Olemme osoittaneet, että on mahdollista työskennellä ilman pääomaa parantamalla, pienellä kampanjabudjetilla ja sinnikkäillä vapaaehtoisilla.</w:t>
      </w:r>
    </w:p>
    <w:p>
      <w:r>
        <w:rPr>
          <w:b/>
          <w:u w:val="single"/>
        </w:rPr>
        <w:t xml:space="preserve">771724</w:t>
      </w:r>
    </w:p>
    <w:p>
      <w:r>
        <w:t xml:space="preserve">@Penkalis ei mitään kuumaa kenellekään koskaan .... löysää vielä paitaa .... #krapulaa #sleepingmontlc anna kaverille nenäliina 🙉🤷♂️</w:t>
      </w:r>
    </w:p>
    <w:p>
      <w:r>
        <w:rPr>
          <w:b/>
          <w:u w:val="single"/>
        </w:rPr>
        <w:t xml:space="preserve">771725</w:t>
      </w:r>
    </w:p>
    <w:p>
      <w:r>
        <w:t xml:space="preserve">@tretjeoko Hyvänlaatuinen aterooma hännän yläpuolella on kehittynyt syöpäkasvaimeksi, joka useimmissa tapauksissa ei etäpesäkkeitä.</w:t>
      </w:r>
    </w:p>
    <w:p>
      <w:r>
        <w:rPr>
          <w:b/>
          <w:u w:val="single"/>
        </w:rPr>
        <w:t xml:space="preserve">771726</w:t>
      </w:r>
    </w:p>
    <w:p>
      <w:r>
        <w:t xml:space="preserve">Toisen puoliajan alku. Katsomosta kaikuu Hän joka ei hyppää ei ole slovenialainen #mislovenci #ehfeuro2018 https://t.co/Ptj9p9be8o</w:t>
      </w:r>
    </w:p>
    <w:p>
      <w:r>
        <w:rPr>
          <w:b/>
          <w:u w:val="single"/>
        </w:rPr>
        <w:t xml:space="preserve">771727</w:t>
      </w:r>
    </w:p>
    <w:p>
      <w:r>
        <w:t xml:space="preserve">Tämänpäiväisen myrskyn aikana Zaplanaan putoili tynnyreitä - alle senttimetrin kokoisia jäänjyviä.</w:t>
      </w:r>
    </w:p>
    <w:p>
      <w:r>
        <w:rPr>
          <w:b/>
          <w:u w:val="single"/>
        </w:rPr>
        <w:t xml:space="preserve">771728</w:t>
      </w:r>
    </w:p>
    <w:p>
      <w:r>
        <w:t xml:space="preserve">@KovacRebeka @SuzanaLovec Koska ZDUS ajaa heidät sinne ja tekee sitten propagandaa siitä, kuinka Erjavec huolehtii heidän eläkkeistään :-)))) Kuultu ja nähty :-)</w:t>
      </w:r>
    </w:p>
    <w:p>
      <w:r>
        <w:rPr>
          <w:b/>
          <w:u w:val="single"/>
        </w:rPr>
        <w:t xml:space="preserve">771729</w:t>
      </w:r>
    </w:p>
    <w:p>
      <w:r>
        <w:t xml:space="preserve">Uusi demokratia: Kuka on vahvempi? Todellinen raiskausepidemia Euroopassa! https://t.co/toj5JtKLmt</w:t>
      </w:r>
    </w:p>
    <w:p>
      <w:r>
        <w:rPr>
          <w:b/>
          <w:u w:val="single"/>
        </w:rPr>
        <w:t xml:space="preserve">771730</w:t>
      </w:r>
    </w:p>
    <w:p>
      <w:r>
        <w:t xml:space="preserve">#oMecanismo voisi olla Brasilian The Wire, mutta valitettavasti se on vain voisi. Mutta sitä ei saa jättää huomiotta #TVTip</w:t>
      </w:r>
    </w:p>
    <w:p>
      <w:r>
        <w:rPr>
          <w:b/>
          <w:u w:val="single"/>
        </w:rPr>
        <w:t xml:space="preserve">771731</w:t>
      </w:r>
    </w:p>
    <w:p>
      <w:r>
        <w:t xml:space="preserve">@HamManuela Hm .... sanoo, että on totta, että oikeista isoisistä on pulaa. Milloin kutsuit yhden ulos (tai sisään)? 🤓 #DAvidishHOWOzazija</w:t>
      </w:r>
    </w:p>
    <w:p>
      <w:r>
        <w:rPr>
          <w:b/>
          <w:u w:val="single"/>
        </w:rPr>
        <w:t xml:space="preserve">771732</w:t>
      </w:r>
    </w:p>
    <w:p>
      <w:r>
        <w:t xml:space="preserve">@vinkovasle1 @metaprepadnik Jokaisen naisen, jolla on hyvä itsetunto, täytyy pitää tätä kommunistien jorinointia ärsyttävänä ja nöyryyttävänä!</w:t>
      </w:r>
    </w:p>
    <w:p>
      <w:r>
        <w:rPr>
          <w:b/>
          <w:u w:val="single"/>
        </w:rPr>
        <w:t xml:space="preserve">771733</w:t>
      </w:r>
    </w:p>
    <w:p>
      <w:r>
        <w:t xml:space="preserve">Ennen sukunimen muutosta Dragon-suku kirjoitti itsensä Drekonja https://t.co/srJKAvNSic.</w:t>
      </w:r>
    </w:p>
    <w:p>
      <w:r>
        <w:rPr>
          <w:b/>
          <w:u w:val="single"/>
        </w:rPr>
        <w:t xml:space="preserve">771734</w:t>
      </w:r>
    </w:p>
    <w:p>
      <w:r>
        <w:t xml:space="preserve">@dragnslyr_ds Jap, hän on oikeassa. Raiskaavat naiset huoriksi ja viattomat lapset pummeiksi. Mitä muuta voisi olla?</w:t>
      </w:r>
    </w:p>
    <w:p>
      <w:r>
        <w:rPr>
          <w:b/>
          <w:u w:val="single"/>
        </w:rPr>
        <w:t xml:space="preserve">771735</w:t>
      </w:r>
    </w:p>
    <w:p>
      <w:r>
        <w:t xml:space="preserve">@butalskipolicaj Juominen vamp, papoose ja fungus? Ryhdistäytykää, sillä he ovat pelokkaampia kuin petturimainen kotikaarti sodan aikana.</w:t>
      </w:r>
    </w:p>
    <w:p>
      <w:r>
        <w:rPr>
          <w:b/>
          <w:u w:val="single"/>
        </w:rPr>
        <w:t xml:space="preserve">771736</w:t>
      </w:r>
    </w:p>
    <w:p>
      <w:r>
        <w:t xml:space="preserve">@zostko @ekst_emigration Kyllä, kyllä, kyllä. Kysy häneltä, missä hän työskentelee. Koska Sveitsissä on buletpruf-rajat, eikä siellä työskentele lainkaan ulkomaalaisia. 🙄</w:t>
      </w:r>
    </w:p>
    <w:p>
      <w:r>
        <w:rPr>
          <w:b/>
          <w:u w:val="single"/>
        </w:rPr>
        <w:t xml:space="preserve">771737</w:t>
      </w:r>
    </w:p>
    <w:p>
      <w:r>
        <w:t xml:space="preserve">@dusankocevar1 Dušan, miksi poistit twiitin, jos se ei ollut butthurt??? Hyvää päivänjatkoa myös !</w:t>
      </w:r>
    </w:p>
    <w:p>
      <w:r>
        <w:rPr>
          <w:b/>
          <w:u w:val="single"/>
        </w:rPr>
        <w:t xml:space="preserve">771738</w:t>
      </w:r>
    </w:p>
    <w:p>
      <w:r>
        <w:t xml:space="preserve">@roman_lazar @janezgecc @m_bostjan Matoz oli karsimassa niitä mittaamaan fascicles!</w:t>
      </w:r>
    </w:p>
    <w:p>
      <w:r>
        <w:rPr>
          <w:b/>
          <w:u w:val="single"/>
        </w:rPr>
        <w:t xml:space="preserve">771739</w:t>
      </w:r>
    </w:p>
    <w:p>
      <w:r>
        <w:t xml:space="preserve">Ei pitkään aikaan!Kaksi strutsiveljestä:He tekevät terriiniä refoscosta?...tislaavat sen, lisäävät herukoita?Ei mitään verestä, geologisesta alkuperästä.</w:t>
      </w:r>
    </w:p>
    <w:p>
      <w:r>
        <w:rPr>
          <w:b/>
          <w:u w:val="single"/>
        </w:rPr>
        <w:t xml:space="preserve">771740</w:t>
      </w:r>
    </w:p>
    <w:p>
      <w:r>
        <w:t xml:space="preserve">Porkkanahillon keittäminen ja sen jälkeen porkkanakakun leipominen. Porkkanapäivä</w:t>
      </w:r>
    </w:p>
    <w:p>
      <w:r>
        <w:rPr>
          <w:b/>
          <w:u w:val="single"/>
        </w:rPr>
        <w:t xml:space="preserve">771741</w:t>
      </w:r>
    </w:p>
    <w:p>
      <w:r>
        <w:t xml:space="preserve">@JJansaSDS Jatka tuollaisia lausuntoja. Kaivatte omaa kuoppaanne tulevaisuutta varten...</w:t>
      </w:r>
    </w:p>
    <w:p>
      <w:r>
        <w:rPr>
          <w:b/>
          <w:u w:val="single"/>
        </w:rPr>
        <w:t xml:space="preserve">771742</w:t>
      </w:r>
    </w:p>
    <w:p>
      <w:r>
        <w:t xml:space="preserve">Isoäidillämme oli tapana sanoa: "Se, joka kaivaa toisen kuoppaa, putoaa itse siihen. Älä vahingoita muita, sillä tekosi voivat kääntyä sinua vastaan."</w:t>
      </w:r>
    </w:p>
    <w:p>
      <w:r>
        <w:rPr>
          <w:b/>
          <w:u w:val="single"/>
        </w:rPr>
        <w:t xml:space="preserve">771743</w:t>
      </w:r>
    </w:p>
    <w:p>
      <w:r>
        <w:t xml:space="preserve">@PrstanSi @RomanaTomc Ilmeisesti Brysselissä heitetään lusikoita jokiin.</w:t>
        <w:br/>
        <w:t xml:space="preserve"> Jotenkin luotan siihen, että Snaga, Prodnik ja vastaavat pärjäävät.</w:t>
      </w:r>
    </w:p>
    <w:p>
      <w:r>
        <w:rPr>
          <w:b/>
          <w:u w:val="single"/>
        </w:rPr>
        <w:t xml:space="preserve">771744</w:t>
      </w:r>
    </w:p>
    <w:p>
      <w:r>
        <w:t xml:space="preserve">Ja punaisilla on suu täynnä "ei unohdeta historiaa" Dražgošessa. Mutta 9/11:stä he ovat hiljaa, myös Venäjä-mieliset tiedotusvälineet.</w:t>
      </w:r>
    </w:p>
    <w:p>
      <w:r>
        <w:rPr>
          <w:b/>
          <w:u w:val="single"/>
        </w:rPr>
        <w:t xml:space="preserve">771745</w:t>
      </w:r>
    </w:p>
    <w:p>
      <w:r>
        <w:t xml:space="preserve">Kaikkien, jotka haluavat voittaa lotossa, on ostettava lottokuponki. Mutta kaikkien, jotka haluavat muutosta, on äänestettävä. #LocalElections2018</w:t>
      </w:r>
    </w:p>
    <w:p>
      <w:r>
        <w:rPr>
          <w:b/>
          <w:u w:val="single"/>
        </w:rPr>
        <w:t xml:space="preserve">771746</w:t>
      </w:r>
    </w:p>
    <w:p>
      <w:r>
        <w:t xml:space="preserve">Ei ihme,hän tuli ulos kauneusskalpellin ja istuntojen alta Idrijassa.käännynnäisten tuki ! https://t.co/9d5yNjgeVX</w:t>
      </w:r>
    </w:p>
    <w:p>
      <w:r>
        <w:rPr>
          <w:b/>
          <w:u w:val="single"/>
        </w:rPr>
        <w:t xml:space="preserve">771747</w:t>
      </w:r>
    </w:p>
    <w:p>
      <w:r>
        <w:t xml:space="preserve">Pelaan parhaillaan Biathlon Maniaa. Tule mukaan ja yritä voittaa minut! https://t.co/pVZjxanZdp</w:t>
      </w:r>
    </w:p>
    <w:p>
      <w:r>
        <w:rPr>
          <w:b/>
          <w:u w:val="single"/>
        </w:rPr>
        <w:t xml:space="preserve">771748</w:t>
      </w:r>
    </w:p>
    <w:p>
      <w:r>
        <w:t xml:space="preserve">@marjankovac2 @RobertKase1 @Medeja_7 Ensimmäinen eutanasia vapaassa Sloveniassa, anteeksi, avustettu itsemurha. Ja vieläpä huonosti toteutettu!</w:t>
      </w:r>
    </w:p>
    <w:p>
      <w:r>
        <w:rPr>
          <w:b/>
          <w:u w:val="single"/>
        </w:rPr>
        <w:t xml:space="preserve">771749</w:t>
      </w:r>
    </w:p>
    <w:p>
      <w:r>
        <w:t xml:space="preserve">Lol, Uuden-Seelannin puolesta. Kun 10 vuotta sitten ne hyppäsivät luukkuun, jos 256 niistä veteli.</w:t>
        <w:br/>
        <w:t xml:space="preserve"> Harmi meille https://t.co/pO8Nkjy3SL</w:t>
      </w:r>
    </w:p>
    <w:p>
      <w:r>
        <w:rPr>
          <w:b/>
          <w:u w:val="single"/>
        </w:rPr>
        <w:t xml:space="preserve">771750</w:t>
      </w:r>
    </w:p>
    <w:p>
      <w:r>
        <w:t xml:space="preserve">Miksi olet vihainen kirkon pedofiliasta? Kirkko tekee parhaansa lisätäkseen syntyvyyttä. #multifail</w:t>
      </w:r>
    </w:p>
    <w:p>
      <w:r>
        <w:rPr>
          <w:b/>
          <w:u w:val="single"/>
        </w:rPr>
        <w:t xml:space="preserve">771751</w:t>
      </w:r>
    </w:p>
    <w:p>
      <w:r>
        <w:t xml:space="preserve">Perustuslakituomarit läimäyttävät Anja Kopač Mrakia Koroškan poikien tapauksessa https://t.co/C5rQMwhUx3</w:t>
      </w:r>
    </w:p>
    <w:p>
      <w:r>
        <w:rPr>
          <w:b/>
          <w:u w:val="single"/>
        </w:rPr>
        <w:t xml:space="preserve">771752</w:t>
      </w:r>
    </w:p>
    <w:p>
      <w:r>
        <w:t xml:space="preserve">Hyödynnä uskomaton alennus! Koodi: ASS-1503 #OMNITRONIC ASS-1503 850W RMS Complete Sound System https://t.co/OUo9mIvMvD</w:t>
      </w:r>
    </w:p>
    <w:p>
      <w:r>
        <w:rPr>
          <w:b/>
          <w:u w:val="single"/>
        </w:rPr>
        <w:t xml:space="preserve">771753</w:t>
      </w:r>
    </w:p>
    <w:p>
      <w:r>
        <w:t xml:space="preserve">@Moj_ca @redhotfeferon Aaa, calimero, koska hän ei voi enää ajaa valoilla.</w:t>
      </w:r>
    </w:p>
    <w:p>
      <w:r>
        <w:rPr>
          <w:b/>
          <w:u w:val="single"/>
        </w:rPr>
        <w:t xml:space="preserve">771754</w:t>
      </w:r>
    </w:p>
    <w:p>
      <w:r>
        <w:t xml:space="preserve">@majchi8 jep, omani ei osaa kokata muuta kuin nakkisämpylöitä ja kahvia. ja hän soittaa minulle aina ohjeita😀</w:t>
      </w:r>
    </w:p>
    <w:p>
      <w:r>
        <w:rPr>
          <w:b/>
          <w:u w:val="single"/>
        </w:rPr>
        <w:t xml:space="preserve">771755</w:t>
      </w:r>
    </w:p>
    <w:p>
      <w:r>
        <w:t xml:space="preserve">Kansalaisjärjestöt #EKS:stä: Asiakirja on kunnianhimoton ja haitallinen https://t.co/4goFaQVKDv</w:t>
      </w:r>
    </w:p>
    <w:p>
      <w:r>
        <w:rPr>
          <w:b/>
          <w:u w:val="single"/>
        </w:rPr>
        <w:t xml:space="preserve">771756</w:t>
      </w:r>
    </w:p>
    <w:p>
      <w:r>
        <w:t xml:space="preserve">Luojan kiitos, että ampumatarvikedirektiivi rajoittaa lippaan kapasiteetin enintään 10 patruunaan ^^ https://t.co/oX8wNYeuDG</w:t>
      </w:r>
    </w:p>
    <w:p>
      <w:r>
        <w:rPr>
          <w:b/>
          <w:u w:val="single"/>
        </w:rPr>
        <w:t xml:space="preserve">771757</w:t>
      </w:r>
    </w:p>
    <w:p>
      <w:r>
        <w:t xml:space="preserve">@davorvrban Ettei vahingossa jää Arsenovičin perseeseen ja vain varpaat kurkistavat sisään😂😂😂😂...jos jollakin on valta, se on pormestari...</w:t>
      </w:r>
    </w:p>
    <w:p>
      <w:r>
        <w:rPr>
          <w:b/>
          <w:u w:val="single"/>
        </w:rPr>
        <w:t xml:space="preserve">771758</w:t>
      </w:r>
    </w:p>
    <w:p>
      <w:r>
        <w:t xml:space="preserve">Kun @Nova24TV aloittaa sen @strankaSD kaikkeen muuhun se on vain MasterCard.</w:t>
        <w:br/>
        <w:t xml:space="preserve"> Muuten kaunis palomies #MorsMislit</w:t>
      </w:r>
    </w:p>
    <w:p>
      <w:r>
        <w:rPr>
          <w:b/>
          <w:u w:val="single"/>
        </w:rPr>
        <w:t xml:space="preserve">771759</w:t>
      </w:r>
    </w:p>
    <w:p>
      <w:r>
        <w:t xml:space="preserve">Mäkihyppy (M) - M? Mutta onko tuo keskikokoinen mäkihyppy? Aivot ilmeisesti vielä unessa :D</w:t>
      </w:r>
    </w:p>
    <w:p>
      <w:r>
        <w:rPr>
          <w:b/>
          <w:u w:val="single"/>
        </w:rPr>
        <w:t xml:space="preserve">771760</w:t>
      </w:r>
    </w:p>
    <w:p>
      <w:r>
        <w:t xml:space="preserve">@spagetyuse Hän on kehdosta hautaan valehteleva kommunisti. Hänen lausuntonsa ovat suorastaan tervettä järkeä loukkaavia. Milloin joku lyö häntä. #toomuch</w:t>
      </w:r>
    </w:p>
    <w:p>
      <w:r>
        <w:rPr>
          <w:b/>
          <w:u w:val="single"/>
        </w:rPr>
        <w:t xml:space="preserve">771761</w:t>
      </w:r>
    </w:p>
    <w:p>
      <w:r>
        <w:t xml:space="preserve">@Nova24TV Onko se vain sattumaa, että sosialikommunisteilla on eniten homoja ENoBe-seksin jäänteenä🤣.</w:t>
      </w:r>
    </w:p>
    <w:p>
      <w:r>
        <w:rPr>
          <w:b/>
          <w:u w:val="single"/>
        </w:rPr>
        <w:t xml:space="preserve">771762</w:t>
      </w:r>
    </w:p>
    <w:p>
      <w:r>
        <w:t xml:space="preserve">@cesenj @JozeBiscak Mikä kauhu tämä on, kaikki ovat homoja, maahanmuuttajia tai meidän masentuneita pikkuisiamme.</w:t>
      </w:r>
    </w:p>
    <w:p>
      <w:r>
        <w:rPr>
          <w:b/>
          <w:u w:val="single"/>
        </w:rPr>
        <w:t xml:space="preserve">771763</w:t>
      </w:r>
    </w:p>
    <w:p>
      <w:r>
        <w:t xml:space="preserve">@bobsparrow70 @Andrej_AK @IgorPribac @RTV_Slovenija 27. huhtikuuta on myös uskonnollinen juhlapäivä. Se on titolaisuuden joulu.</w:t>
      </w:r>
    </w:p>
    <w:p>
      <w:r>
        <w:rPr>
          <w:b/>
          <w:u w:val="single"/>
        </w:rPr>
        <w:t xml:space="preserve">771764</w:t>
      </w:r>
    </w:p>
    <w:p>
      <w:r>
        <w:t xml:space="preserve">@Kersterin12 @leaathenatabako @pipermanaus Sitä hän muuten ruiskutti hänelle seksin aikana.</w:t>
      </w:r>
    </w:p>
    <w:p>
      <w:r>
        <w:rPr>
          <w:b/>
          <w:u w:val="single"/>
        </w:rPr>
        <w:t xml:space="preserve">771765</w:t>
      </w:r>
    </w:p>
    <w:p>
      <w:r>
        <w:t xml:space="preserve">@jelka_godec Nämä ovat parempia kuin sinun, vaikka ne eivät olekaan kaukana hyökkäysstrategiassa.</w:t>
      </w:r>
    </w:p>
    <w:p>
      <w:r>
        <w:rPr>
          <w:b/>
          <w:u w:val="single"/>
        </w:rPr>
        <w:t xml:space="preserve">771766</w:t>
      </w:r>
    </w:p>
    <w:p>
      <w:r>
        <w:t xml:space="preserve">@LazarjevPolzek Jp. Tämä voi olla syyllinen. Jos hän oksentaisi pitkään tai voimakkaammin, ei ainakaan eläinlääkärille soittaminen olisi turhaa. Koska koskaan ei voi tietää ...</w:t>
      </w:r>
    </w:p>
    <w:p>
      <w:r>
        <w:rPr>
          <w:b/>
          <w:u w:val="single"/>
        </w:rPr>
        <w:t xml:space="preserve">771767</w:t>
      </w:r>
    </w:p>
    <w:p>
      <w:r>
        <w:t xml:space="preserve">Jokainen, joka saa 300 euron eläkettä, ansaitsee, että valtio maksaa hänen vakuutuksensa, myös lisävakuutuksen. Ei ole reilua ottaa sitä pois muilta vakuutetuilta.</w:t>
      </w:r>
    </w:p>
    <w:p>
      <w:r>
        <w:rPr>
          <w:b/>
          <w:u w:val="single"/>
        </w:rPr>
        <w:t xml:space="preserve">771768</w:t>
      </w:r>
    </w:p>
    <w:p>
      <w:r>
        <w:t xml:space="preserve">Uusissa ajfouneissa on luultavasti parhaat puhelimen kaiuttimet. Ei tarvita sinihampaista paskaa, ei laadun eikä äänenvoimakkuuden vuoksi.</w:t>
      </w:r>
    </w:p>
    <w:p>
      <w:r>
        <w:rPr>
          <w:b/>
          <w:u w:val="single"/>
        </w:rPr>
        <w:t xml:space="preserve">771769</w:t>
      </w:r>
    </w:p>
    <w:p>
      <w:r>
        <w:t xml:space="preserve">mursicin tekemä punainen huivi. tilauksesta. paperitavarat https://t.co/gYwv3TR241</w:t>
      </w:r>
    </w:p>
    <w:p>
      <w:r>
        <w:rPr>
          <w:b/>
          <w:u w:val="single"/>
        </w:rPr>
        <w:t xml:space="preserve">771770</w:t>
      </w:r>
    </w:p>
    <w:p>
      <w:r>
        <w:t xml:space="preserve">@p_zoran Madona, missä PRS treenaa avajaisten jälkeen? Ja kyllä, ei matolle?</w:t>
        <w:br/>
        <w:t xml:space="preserve"> Jos hän ei ole liian ylimielinen, hänen pitäisi lukea perustuslain 7 artikla.</w:t>
      </w:r>
    </w:p>
    <w:p>
      <w:r>
        <w:rPr>
          <w:b/>
          <w:u w:val="single"/>
        </w:rPr>
        <w:t xml:space="preserve">771771</w:t>
      </w:r>
    </w:p>
    <w:p>
      <w:r>
        <w:t xml:space="preserve">Maailmasi on hajoamassa. Se, jonka olet omaksunut. Hyväksykää tämä tosiasia ja astukaa syrjään sen sijaan, että vetäisitte kaiken tuhoon ja kuolemaan.</w:t>
      </w:r>
    </w:p>
    <w:p>
      <w:r>
        <w:rPr>
          <w:b/>
          <w:u w:val="single"/>
        </w:rPr>
        <w:t xml:space="preserve">771772</w:t>
      </w:r>
    </w:p>
    <w:p>
      <w:r>
        <w:t xml:space="preserve">@Denarju En minä eikä kukaan perheessäni syö niitä, ja tällaisen yleistyksen tekemiseen tarvitaan todella uskomattoman pieni kupla.</w:t>
      </w:r>
    </w:p>
    <w:p>
      <w:r>
        <w:rPr>
          <w:b/>
          <w:u w:val="single"/>
        </w:rPr>
        <w:t xml:space="preserve">771773</w:t>
      </w:r>
    </w:p>
    <w:p>
      <w:r>
        <w:t xml:space="preserve">@TrbicJ #piratskiprogram on puoliksi todellinen hashtag? Aion polkea sitä kolme kertaa. Jotain yksinkertaisempaa rabmoa, IMHO. Ja tarttuvampaa.</w:t>
      </w:r>
    </w:p>
    <w:p>
      <w:r>
        <w:rPr>
          <w:b/>
          <w:u w:val="single"/>
        </w:rPr>
        <w:t xml:space="preserve">771774</w:t>
      </w:r>
    </w:p>
    <w:p>
      <w:r>
        <w:t xml:space="preserve">Kaikki on muutenkin sekaisin. Ei nimiä, vain manipulointia. Kommunisti kommunistista valtaa vastaan!</w:t>
        <w:br/>
        <w:t xml:space="preserve"> Slovenia = sairaala https://t.co/uHREkDqaek</w:t>
      </w:r>
    </w:p>
    <w:p>
      <w:r>
        <w:rPr>
          <w:b/>
          <w:u w:val="single"/>
        </w:rPr>
        <w:t xml:space="preserve">771775</w:t>
      </w:r>
    </w:p>
    <w:p>
      <w:r>
        <w:t xml:space="preserve">@strankalevica Slovenian mediassa unohdetaan!</w:t>
        <w:br/>
        <w:t xml:space="preserve">50 000 espanjalaista protestoi vasemmistohallitusta vastaan.</w:t>
        <w:br/>
        <w:t xml:space="preserve">https://t.co/r4GLwXgw00</w:t>
      </w:r>
    </w:p>
    <w:p>
      <w:r>
        <w:rPr>
          <w:b/>
          <w:u w:val="single"/>
        </w:rPr>
        <w:t xml:space="preserve">771776</w:t>
      </w:r>
    </w:p>
    <w:p>
      <w:r>
        <w:t xml:space="preserve">@yrennia1 @MuriMursic @sarecmarjan Mitä aivoja, ei sairauksia ei-standing elimissä.</w:t>
      </w:r>
    </w:p>
    <w:p>
      <w:r>
        <w:rPr>
          <w:b/>
          <w:u w:val="single"/>
        </w:rPr>
        <w:t xml:space="preserve">771777</w:t>
      </w:r>
    </w:p>
    <w:p>
      <w:r>
        <w:t xml:space="preserve">@DovzanG @AnzeLog Janković kehuskeli sillä, kuinka kauniisti hän kunnosti Gosposvetska-kadun evankelisen kirkon edessä, ja nyt hän saa keksin.</w:t>
      </w:r>
    </w:p>
    <w:p>
      <w:r>
        <w:rPr>
          <w:b/>
          <w:u w:val="single"/>
        </w:rPr>
        <w:t xml:space="preserve">771778</w:t>
      </w:r>
    </w:p>
    <w:p>
      <w:r>
        <w:t xml:space="preserve">@mladen1309 10 sekunnin mittainen klippi osoittaa, että tangoon tarvitaan kaksi ... Loppu on kiitollista ruokaa mielikuvitukselle.</w:t>
      </w:r>
    </w:p>
    <w:p>
      <w:r>
        <w:rPr>
          <w:b/>
          <w:u w:val="single"/>
        </w:rPr>
        <w:t xml:space="preserve">771779</w:t>
      </w:r>
    </w:p>
    <w:p>
      <w:r>
        <w:t xml:space="preserve">@Libertarec Kiitos JJ:lle ja hänen oikeistomedian, VSO:n ja Tasavallan edustajakokouksen myyjilleen!</w:t>
      </w:r>
    </w:p>
    <w:p>
      <w:r>
        <w:rPr>
          <w:b/>
          <w:u w:val="single"/>
        </w:rPr>
        <w:t xml:space="preserve">771780</w:t>
      </w:r>
    </w:p>
    <w:p>
      <w:r>
        <w:t xml:space="preserve">@BojanPozar @RTV_Slovenija Koska maassamme tämä on normaali asia ja kaikki korruptoituneet ovat eturintamassa ja johtavissa asemissa maassa.</w:t>
      </w:r>
    </w:p>
    <w:p>
      <w:r>
        <w:rPr>
          <w:b/>
          <w:u w:val="single"/>
        </w:rPr>
        <w:t xml:space="preserve">771781</w:t>
      </w:r>
    </w:p>
    <w:p>
      <w:r>
        <w:t xml:space="preserve">@SamoGlavan @VaneGosnik Hyvin yksinkertaistettu ja manipuloivasti harhaanjohtava argumentointi!</w:t>
      </w:r>
    </w:p>
    <w:p>
      <w:r>
        <w:rPr>
          <w:b/>
          <w:u w:val="single"/>
        </w:rPr>
        <w:t xml:space="preserve">771782</w:t>
      </w:r>
    </w:p>
    <w:p>
      <w:r>
        <w:t xml:space="preserve">@oggctopus Se ei muuta sitä tosiasiaa, että olet vielä nuori. Ja kiitos kohteliaisuudesta :)</w:t>
      </w:r>
    </w:p>
    <w:p>
      <w:r>
        <w:rPr>
          <w:b/>
          <w:u w:val="single"/>
        </w:rPr>
        <w:t xml:space="preserve">771783</w:t>
      </w:r>
    </w:p>
    <w:p>
      <w:r>
        <w:t xml:space="preserve">@nejkom Hänellä on hiiriä, mutta en voi näyttää niitä, koska hän on piilottanut kaiken. Ja nyt hän nukkuu kuin tukevasti.</w:t>
      </w:r>
    </w:p>
    <w:p>
      <w:r>
        <w:rPr>
          <w:b/>
          <w:u w:val="single"/>
        </w:rPr>
        <w:t xml:space="preserve">771784</w:t>
      </w:r>
    </w:p>
    <w:p>
      <w:r>
        <w:t xml:space="preserve">Kaikki nämä japanilaiset voimistelijat näyttävät naisilta tai animen näköisiltä, en tiedä, miltä he näyttävät.</w:t>
      </w:r>
    </w:p>
    <w:p>
      <w:r>
        <w:rPr>
          <w:b/>
          <w:u w:val="single"/>
        </w:rPr>
        <w:t xml:space="preserve">771785</w:t>
      </w:r>
    </w:p>
    <w:p>
      <w:r>
        <w:t xml:space="preserve">@greenhouse Oil, hejtspich. Sinulla on todella paljon pinttynyttä vihaa sisälläsi. Haluan sanoa, että tämä ei ole hyvä asia. Se on huono.</w:t>
      </w:r>
    </w:p>
    <w:p>
      <w:r>
        <w:rPr>
          <w:b/>
          <w:u w:val="single"/>
        </w:rPr>
        <w:t xml:space="preserve">771786</w:t>
      </w:r>
    </w:p>
    <w:p>
      <w:r>
        <w:t xml:space="preserve">Gallerian 10. kerroksesta putoamisesta selvinnyt poika alkaa puhua https://t.co/HMIqf5NWwn</w:t>
      </w:r>
    </w:p>
    <w:p>
      <w:r>
        <w:rPr>
          <w:b/>
          <w:u w:val="single"/>
        </w:rPr>
        <w:t xml:space="preserve">771787</w:t>
      </w:r>
    </w:p>
    <w:p>
      <w:r>
        <w:t xml:space="preserve">Bemumumast ja Uskomattoman helppoa ja herkullista myynnissä Felixin kirjakaupoissa... https://t.co/cMusdfn33R...</w:t>
      </w:r>
    </w:p>
    <w:p>
      <w:r>
        <w:rPr>
          <w:b/>
          <w:u w:val="single"/>
        </w:rPr>
        <w:t xml:space="preserve">771788</w:t>
      </w:r>
    </w:p>
    <w:p>
      <w:r>
        <w:t xml:space="preserve">@JozeBiscak Hänen suunsa on täynnä vapautta ja demokratiaa, anna hänen nähdä, mitä kotona tapahtuu!!!!</w:t>
      </w:r>
    </w:p>
    <w:p>
      <w:r>
        <w:rPr>
          <w:b/>
          <w:u w:val="single"/>
        </w:rPr>
        <w:t xml:space="preserve">771789</w:t>
      </w:r>
    </w:p>
    <w:p>
      <w:r>
        <w:t xml:space="preserve">@peterstrovs Mutta jos olen rehellisesti hämmentynyt. Olin vakuuttunut siitä, että Hanzi TV valehteli meille koko ajan. :(</w:t>
      </w:r>
    </w:p>
    <w:p>
      <w:r>
        <w:rPr>
          <w:b/>
          <w:u w:val="single"/>
        </w:rPr>
        <w:t xml:space="preserve">771790</w:t>
      </w:r>
    </w:p>
    <w:p>
      <w:r>
        <w:t xml:space="preserve">@mamin_lan He todella toimittivat sen, mitä lupasivat ... vanha haisu on todistettu ... väärennetty vasemmistolainen agenttiryhmä, joka ei pääse eroon heistä.</w:t>
      </w:r>
    </w:p>
    <w:p>
      <w:r>
        <w:rPr>
          <w:b/>
          <w:u w:val="single"/>
        </w:rPr>
        <w:t xml:space="preserve">771791</w:t>
      </w:r>
    </w:p>
    <w:p>
      <w:r>
        <w:t xml:space="preserve">Maali! Boom. Miten @NDGorica aisti ja haistoi kaaoksen @nkolimpija-puolustuksessa.</w:t>
      </w:r>
    </w:p>
    <w:p>
      <w:r>
        <w:rPr>
          <w:b/>
          <w:u w:val="single"/>
        </w:rPr>
        <w:t xml:space="preserve">771792</w:t>
      </w:r>
    </w:p>
    <w:p>
      <w:r>
        <w:t xml:space="preserve">@praviborutpahor @JJansaSDS Tarkoitan, oletko tyhmä vai oletko tyhmä?Kuinka mukavaa olisi, jos voisimme nähdä yhden asian loppuun asti. Todista se!!!</w:t>
      </w:r>
    </w:p>
    <w:p>
      <w:r>
        <w:rPr>
          <w:b/>
          <w:u w:val="single"/>
        </w:rPr>
        <w:t xml:space="preserve">771793</w:t>
      </w:r>
    </w:p>
    <w:p>
      <w:r>
        <w:t xml:space="preserve">Jos olemme hyviä lähimmäisiämme ja luontoa kohtaan, kriisinhallinnasta vastaavaksi komission jäseneksi nimitetyllä on vähän tekemistä. #iltapäivä #pensopositivo</w:t>
      </w:r>
    </w:p>
    <w:p>
      <w:r>
        <w:rPr>
          <w:b/>
          <w:u w:val="single"/>
        </w:rPr>
        <w:t xml:space="preserve">771794</w:t>
      </w:r>
    </w:p>
    <w:p>
      <w:r>
        <w:t xml:space="preserve">@petrasovdat Älä puhu......mutta et voi vain vesimelonia, jos sinulla on tuoretta minttua kotona, ruskeaa sokeria.....:)</w:t>
      </w:r>
    </w:p>
    <w:p>
      <w:r>
        <w:rPr>
          <w:b/>
          <w:u w:val="single"/>
        </w:rPr>
        <w:t xml:space="preserve">771795</w:t>
      </w:r>
    </w:p>
    <w:p>
      <w:r>
        <w:t xml:space="preserve">@LazarjevPolzek Ugh! Minä en tekisi niin. Koska nämä frfrfrfr siivet ovat yksi iso moka. Ja alin valo voi laajentua entisestään</w:t>
      </w:r>
    </w:p>
    <w:p>
      <w:r>
        <w:rPr>
          <w:b/>
          <w:u w:val="single"/>
        </w:rPr>
        <w:t xml:space="preserve">771796</w:t>
      </w:r>
    </w:p>
    <w:p>
      <w:r>
        <w:t xml:space="preserve">@YanchMb Suck it. Pelkäänpä, että Yhdysvallat ja EU ovat nykyään kaukana maltillisuudesta. Ja se on jo kostautunut heille pahasti.</w:t>
      </w:r>
    </w:p>
    <w:p>
      <w:r>
        <w:rPr>
          <w:b/>
          <w:u w:val="single"/>
        </w:rPr>
        <w:t xml:space="preserve">771797</w:t>
      </w:r>
    </w:p>
    <w:p>
      <w:r>
        <w:t xml:space="preserve">Flippy-robotti leipoo tanssipalloja (ja sen pitäisi oppia leikkaamaan, paistamaan ja muita ruoanlaittotekniikoita): https://t.co/4ZukT0lidc</w:t>
      </w:r>
    </w:p>
    <w:p>
      <w:r>
        <w:rPr>
          <w:b/>
          <w:u w:val="single"/>
        </w:rPr>
        <w:t xml:space="preserve">771798</w:t>
      </w:r>
    </w:p>
    <w:p>
      <w:r>
        <w:t xml:space="preserve">Rakennusnosturit Metalli. Ex.price=4.180€: https://t.co/JLdLqgbPrd https://t.co/VydTMsXaZY https://t.co/VydTMsXaZY</w:t>
      </w:r>
    </w:p>
    <w:p>
      <w:r>
        <w:rPr>
          <w:b/>
          <w:u w:val="single"/>
        </w:rPr>
        <w:t xml:space="preserve">771799</w:t>
      </w:r>
    </w:p>
    <w:p>
      <w:r>
        <w:t xml:space="preserve">Novo Meston poliisiosaston virkamiehet pidättivät viikonloppuna 49 laitonta maahanmuuttajaa, jotka kaikki olivat turvapaikanhakijoita https://t.co/wKsWQJWFvt</w:t>
      </w:r>
    </w:p>
    <w:p>
      <w:r>
        <w:rPr>
          <w:b/>
          <w:u w:val="single"/>
        </w:rPr>
        <w:t xml:space="preserve">771800</w:t>
      </w:r>
    </w:p>
    <w:p>
      <w:r>
        <w:t xml:space="preserve">@Igor32si Toivottavasti sinulle ei käy samoin kuin minulle. Vietin eilen koko päivän... juoksen seuraavan kerran Rasicassa katsomassa, mitä he tekivät väärin. 💪</w:t>
      </w:r>
    </w:p>
    <w:p>
      <w:r>
        <w:rPr>
          <w:b/>
          <w:u w:val="single"/>
        </w:rPr>
        <w:t xml:space="preserve">771801</w:t>
      </w:r>
    </w:p>
    <w:p>
      <w:r>
        <w:t xml:space="preserve">@gajsek_n Gajsek, tupla stakor mutts, haluaisitko, että aloitan anti-kampanjan twiittaamalla sinua? ;)</w:t>
      </w:r>
    </w:p>
    <w:p>
      <w:r>
        <w:rPr>
          <w:b/>
          <w:u w:val="single"/>
        </w:rPr>
        <w:t xml:space="preserve">771802</w:t>
      </w:r>
    </w:p>
    <w:p>
      <w:r>
        <w:t xml:space="preserve">Mulalić epäonnistuu, Čebular hyppää ... mutta pallo on kuollut. Pallo Krkalle, kolme sekuntia jäljellä, minuutin tauko ...</w:t>
      </w:r>
    </w:p>
    <w:p>
      <w:r>
        <w:rPr>
          <w:b/>
          <w:u w:val="single"/>
        </w:rPr>
        <w:t xml:space="preserve">771803</w:t>
      </w:r>
    </w:p>
    <w:p>
      <w:r>
        <w:t xml:space="preserve">OSALLISTU JA SAAT ILMAISEN PAINTBALLIN SINULLE JA 2 YSTÄVÄLLESI!!!!</w:t>
        <w:br/>
        <w:br/>
        <w:t xml:space="preserve"> Edellisestä... https://t.co/ZD2hYYoC5o ...on kulunut jo jonkin aikaa.</w:t>
      </w:r>
    </w:p>
    <w:p>
      <w:r>
        <w:rPr>
          <w:b/>
          <w:u w:val="single"/>
        </w:rPr>
        <w:t xml:space="preserve">771804</w:t>
      </w:r>
    </w:p>
    <w:p>
      <w:r>
        <w:t xml:space="preserve">Hänellä ei kuitenkaan ollut valtaa estää sitä, koska tasavallan presidentti oli määrännyt sen.</w:t>
      </w:r>
    </w:p>
    <w:p>
      <w:r>
        <w:rPr>
          <w:b/>
          <w:u w:val="single"/>
        </w:rPr>
        <w:t xml:space="preserve">771805</w:t>
      </w:r>
    </w:p>
    <w:p>
      <w:r>
        <w:t xml:space="preserve">Parempi olla yksin kuin onneton jonkun kanssa https://t.co/8GCaE5Id7d https://t.co/Vfkv0O3U0m https://t.co/Vfkv0O3U0m</w:t>
      </w:r>
    </w:p>
    <w:p>
      <w:r>
        <w:rPr>
          <w:b/>
          <w:u w:val="single"/>
        </w:rPr>
        <w:t xml:space="preserve">771806</w:t>
      </w:r>
    </w:p>
    <w:p>
      <w:r>
        <w:t xml:space="preserve">@butalskipolicaj on spicenkandidat osoitti, että harvat slovenialaiset ovat niin tyhmiä.</w:t>
      </w:r>
    </w:p>
    <w:p>
      <w:r>
        <w:rPr>
          <w:b/>
          <w:u w:val="single"/>
        </w:rPr>
        <w:t xml:space="preserve">771807</w:t>
      </w:r>
    </w:p>
    <w:p>
      <w:r>
        <w:t xml:space="preserve">@davey007 Hakkaamalla sinut vain... Teillä on kaikenlaisia kummajaisia, jotka ovat vertaansa vailla.</w:t>
      </w:r>
    </w:p>
    <w:p>
      <w:r>
        <w:rPr>
          <w:b/>
          <w:u w:val="single"/>
        </w:rPr>
        <w:t xml:space="preserve">771808</w:t>
      </w:r>
    </w:p>
    <w:p>
      <w:r>
        <w:t xml:space="preserve">@cesenj @SonjaRamsak Tarkoitatko homoja!?? Muuten, paskapäät tykkäävät puhua paskasta!</w:t>
      </w:r>
    </w:p>
    <w:p>
      <w:r>
        <w:rPr>
          <w:b/>
          <w:u w:val="single"/>
        </w:rPr>
        <w:t xml:space="preserve">771809</w:t>
      </w:r>
    </w:p>
    <w:p>
      <w:r>
        <w:t xml:space="preserve">@musicophilia etkö purskahtaisi nauruun, koska olet Koomikko! #burikaburika</w:t>
      </w:r>
    </w:p>
    <w:p>
      <w:r>
        <w:rPr>
          <w:b/>
          <w:u w:val="single"/>
        </w:rPr>
        <w:t xml:space="preserve">771810</w:t>
      </w:r>
    </w:p>
    <w:p>
      <w:r>
        <w:t xml:space="preserve">@KatarinaJenko @janezgecc @Lupo_inc @Plavalka @p_zoran Tule, pizza tai kiinalainen, loppu.</w:t>
      </w:r>
    </w:p>
    <w:p>
      <w:r>
        <w:rPr>
          <w:b/>
          <w:u w:val="single"/>
        </w:rPr>
        <w:t xml:space="preserve">771811</w:t>
      </w:r>
    </w:p>
    <w:p>
      <w:r>
        <w:t xml:space="preserve">@ZigaTurk Voi luoja auta meitä, mitä kysymyksiä Fajonille:) Edes Vodeb ei ymmärrä tätä, Fajonista puhumattakaan.</w:t>
      </w:r>
    </w:p>
    <w:p>
      <w:r>
        <w:rPr>
          <w:b/>
          <w:u w:val="single"/>
        </w:rPr>
        <w:t xml:space="preserve">771812</w:t>
      </w:r>
    </w:p>
    <w:p>
      <w:r>
        <w:t xml:space="preserve">Mitä Ljubljanassa tapahtuu? Sellainen teatteri, miljoona poliisia ja pari pyöräilijää välissä?</w:t>
      </w:r>
    </w:p>
    <w:p>
      <w:r>
        <w:rPr>
          <w:b/>
          <w:u w:val="single"/>
        </w:rPr>
        <w:t xml:space="preserve">771813</w:t>
      </w:r>
    </w:p>
    <w:p>
      <w:r>
        <w:t xml:space="preserve">Tanssin, etsin rantaa... kaikkea mahdollista ja menemme ensimmäiselle - joka on koiraranta... ja tapaan...</w:t>
        <w:br/>
        <w:t xml:space="preserve">paikallisia Hrvatinovista🤔</w:t>
        <w:br/>
        <w:t xml:space="preserve">#malisvet</w:t>
      </w:r>
    </w:p>
    <w:p>
      <w:r>
        <w:rPr>
          <w:b/>
          <w:u w:val="single"/>
        </w:rPr>
        <w:t xml:space="preserve">771814</w:t>
      </w:r>
    </w:p>
    <w:p>
      <w:r>
        <w:t xml:space="preserve">@Dr_Eclectic @termie1 Jos presidenttimme olisi soittanut meille tänään, meillä olisi huomenna junia raiteella 2! Me haluamme, me voimme! ✌️</w:t>
      </w:r>
    </w:p>
    <w:p>
      <w:r>
        <w:rPr>
          <w:b/>
          <w:u w:val="single"/>
        </w:rPr>
        <w:t xml:space="preserve">771815</w:t>
      </w:r>
    </w:p>
    <w:p>
      <w:r>
        <w:t xml:space="preserve">@dragica12 @petrasovdat @police_si Liikennevalot ovat päällä ja monet ihmiset kävelevät punaisen valon kohdalla. Muutama metri alempana voit ylittää sen milloin tahansa.</w:t>
      </w:r>
    </w:p>
    <w:p>
      <w:r>
        <w:rPr>
          <w:b/>
          <w:u w:val="single"/>
        </w:rPr>
        <w:t xml:space="preserve">771816</w:t>
      </w:r>
    </w:p>
    <w:p>
      <w:r>
        <w:t xml:space="preserve">@PSkaluc @freefox52 Meidän pitäisi tarjota heille Cike-vasikanlihaa, alkuperäisrotuamme. Silloin he olisivat vielä vihaisempia.</w:t>
      </w:r>
    </w:p>
    <w:p>
      <w:r>
        <w:rPr>
          <w:b/>
          <w:u w:val="single"/>
        </w:rPr>
        <w:t xml:space="preserve">771817</w:t>
      </w:r>
    </w:p>
    <w:p>
      <w:r>
        <w:t xml:space="preserve">Isäni oli kommunisti, äitini harras kristitty, söimme hyvin kommunistien ja kirkon juhlapyhinä, elimme hyvin sovussa!</w:t>
      </w:r>
    </w:p>
    <w:p>
      <w:r>
        <w:rPr>
          <w:b/>
          <w:u w:val="single"/>
        </w:rPr>
        <w:t xml:space="preserve">771818</w:t>
      </w:r>
    </w:p>
    <w:p>
      <w:r>
        <w:t xml:space="preserve">Vandur ja Podlesnik voittivat Gornji Knjeginacissa, Kroatiassa - #tanin #prvaetapa @prijavim_se https://t.co/NCqt1cJSfP https://t.co/lBFPNGIIHN</w:t>
      </w:r>
    </w:p>
    <w:p>
      <w:r>
        <w:rPr>
          <w:b/>
          <w:u w:val="single"/>
        </w:rPr>
        <w:t xml:space="preserve">771819</w:t>
      </w:r>
    </w:p>
    <w:p>
      <w:r>
        <w:t xml:space="preserve">@had sileä, kun se soi sanon itselleni "aion taplavga", puolivälissä sammutan hälytyksen ja lopetan ...Tiedän, että olen ääliö 🤩</w:t>
      </w:r>
    </w:p>
    <w:p>
      <w:r>
        <w:rPr>
          <w:b/>
          <w:u w:val="single"/>
        </w:rPr>
        <w:t xml:space="preserve">771820</w:t>
      </w:r>
    </w:p>
    <w:p>
      <w:r>
        <w:t xml:space="preserve">@cnfrmstA Neuvon sinua kokeilemaan toista samanlaista masennuskohtausta. Ehkä uudesta käännöksestä tulee bestseller.</w:t>
      </w:r>
    </w:p>
    <w:p>
      <w:r>
        <w:rPr>
          <w:b/>
          <w:u w:val="single"/>
        </w:rPr>
        <w:t xml:space="preserve">771821</w:t>
      </w:r>
    </w:p>
    <w:p>
      <w:r>
        <w:t xml:space="preserve">#Verd palomiehet kiirehtivät #vehiclefire!</w:t>
        <w:br/>
        <w:t xml:space="preserve"> Paremmin! #LevoRight #Pelastuspassi #tietoisuus #pelastaminen #elämä https://t.co/2Y8pNHohea</w:t>
      </w:r>
    </w:p>
    <w:p>
      <w:r>
        <w:rPr>
          <w:b/>
          <w:u w:val="single"/>
        </w:rPr>
        <w:t xml:space="preserve">771822</w:t>
      </w:r>
    </w:p>
    <w:p>
      <w:r>
        <w:t xml:space="preserve">Myydään SŽ ja Koperin satama DB:lle ja annetaan saksalaisten vittuilla toiselle raiteelle, kansanäänestykselle ja kiukkuiselle radalle!</w:t>
        <w:br/>
        <w:t xml:space="preserve"> #amen</w:t>
      </w:r>
    </w:p>
    <w:p>
      <w:r>
        <w:rPr>
          <w:b/>
          <w:u w:val="single"/>
        </w:rPr>
        <w:t xml:space="preserve">771823</w:t>
      </w:r>
    </w:p>
    <w:p>
      <w:r>
        <w:t xml:space="preserve">@VLuckza @nadkaku @BojanPozar Vladim. Mikä mulkku sinä olet. Ääliöille on olemassa erityisiä laitoksia.</w:t>
      </w:r>
    </w:p>
    <w:p>
      <w:r>
        <w:rPr>
          <w:b/>
          <w:u w:val="single"/>
        </w:rPr>
        <w:t xml:space="preserve">771824</w:t>
      </w:r>
    </w:p>
    <w:p>
      <w:r>
        <w:t xml:space="preserve">@PreglArjan Ja suuri autorefektion puute, jossa on paljon juonittelua.</w:t>
      </w:r>
    </w:p>
    <w:p>
      <w:r>
        <w:rPr>
          <w:b/>
          <w:u w:val="single"/>
        </w:rPr>
        <w:t xml:space="preserve">771825</w:t>
      </w:r>
    </w:p>
    <w:p>
      <w:r>
        <w:t xml:space="preserve">@p_zoran Minusta on korkea aika lustraatiolle, jotta kaikki, jotka ovat koskaan olleet kommunistisen puolueen jäseniä, erotetaan maasta.</w:t>
      </w:r>
    </w:p>
    <w:p>
      <w:r>
        <w:rPr>
          <w:b/>
          <w:u w:val="single"/>
        </w:rPr>
        <w:t xml:space="preserve">771826</w:t>
      </w:r>
    </w:p>
    <w:p>
      <w:r>
        <w:t xml:space="preserve">@BojanPozar @sarecmarjan @strankalevica Mutta vasemmistossa on edistystä, "törmännyt dohtar" on alkanut pukeutua LGBT-vaatteisiin (vaaleanpunaiseen)❗️</w:t>
      </w:r>
    </w:p>
    <w:p>
      <w:r>
        <w:rPr>
          <w:b/>
          <w:u w:val="single"/>
        </w:rPr>
        <w:t xml:space="preserve">771827</w:t>
      </w:r>
    </w:p>
    <w:p>
      <w:r>
        <w:t xml:space="preserve">@JoAnnaOfArc1 @jozikreuh @strankaSDS Jokaisella, joka ei vastusta LGBT-lasten luonnotonta pakottamista, ei ole omatuntoa.</w:t>
      </w:r>
    </w:p>
    <w:p>
      <w:r>
        <w:rPr>
          <w:b/>
          <w:u w:val="single"/>
        </w:rPr>
        <w:t xml:space="preserve">771828</w:t>
      </w:r>
    </w:p>
    <w:p>
      <w:r>
        <w:t xml:space="preserve">@agortaa @Nova24TV @AValicZver Olkoon tiedossa, että olen Slomšek ja Maistro Styrian😇😇😇.</w:t>
      </w:r>
    </w:p>
    <w:p>
      <w:r>
        <w:rPr>
          <w:b/>
          <w:u w:val="single"/>
        </w:rPr>
        <w:t xml:space="preserve">771829</w:t>
      </w:r>
    </w:p>
    <w:p>
      <w:r>
        <w:t xml:space="preserve">Balkan on jo nyt ruutitynnyri,</w:t>
        <w:br/>
        <w:t xml:space="preserve">Albanian ekspansiivisen toiminnan ja maahanmuuton vuoksi. https://t.co/mRqhWJ4r41</w:t>
      </w:r>
    </w:p>
    <w:p>
      <w:r>
        <w:rPr>
          <w:b/>
          <w:u w:val="single"/>
        </w:rPr>
        <w:t xml:space="preserve">771830</w:t>
      </w:r>
    </w:p>
    <w:p>
      <w:r>
        <w:t xml:space="preserve">@D_Jasmina Leipää ja pelejä. Nykyiset naapurini ovat tehneet sitä jo pari vuosituhatta. Mutta taivas on leijonan luola.</w:t>
      </w:r>
    </w:p>
    <w:p>
      <w:r>
        <w:rPr>
          <w:b/>
          <w:u w:val="single"/>
        </w:rPr>
        <w:t xml:space="preserve">771831</w:t>
      </w:r>
    </w:p>
    <w:p>
      <w:r>
        <w:t xml:space="preserve">Hyttysjuttu, kuka kattaa sen uudessa hallituksessa, koska #hyttyset ovat riistäytyneet käsistä, sitä ei voida pitää yllä pitkään... #bikeswiththreemosquitoes</w:t>
      </w:r>
    </w:p>
    <w:p>
      <w:r>
        <w:rPr>
          <w:b/>
          <w:u w:val="single"/>
        </w:rPr>
        <w:t xml:space="preserve">771832</w:t>
      </w:r>
    </w:p>
    <w:p>
      <w:r>
        <w:t xml:space="preserve">Klemenčičin ja Staretin voi on alkanut sulaa (JÄLLEEN!) heidän päästään: https://t.co/BTAwqRw9Jf</w:t>
      </w:r>
    </w:p>
    <w:p>
      <w:r>
        <w:rPr>
          <w:b/>
          <w:u w:val="single"/>
        </w:rPr>
        <w:t xml:space="preserve">771833</w:t>
      </w:r>
    </w:p>
    <w:p>
      <w:r>
        <w:t xml:space="preserve">@had @Posta_Slovenia Nämä ovat pahimpia heräteostostrategioita. Ostaisin kaikki 36 bitcoinia renkaiden vaihdon yhteydessä...</w:t>
      </w:r>
    </w:p>
    <w:p>
      <w:r>
        <w:rPr>
          <w:b/>
          <w:u w:val="single"/>
        </w:rPr>
        <w:t xml:space="preserve">771834</w:t>
      </w:r>
    </w:p>
    <w:p>
      <w:r>
        <w:t xml:space="preserve">Trapetsi: Ostan istumatrapetsin M tai L. Tarjoukset gsm 051646812 https://t.co/3JnI5JvadF https://t.co/IgOuzuEKAE</w:t>
      </w:r>
    </w:p>
    <w:p>
      <w:r>
        <w:rPr>
          <w:b/>
          <w:u w:val="single"/>
        </w:rPr>
        <w:t xml:space="preserve">771835</w:t>
      </w:r>
    </w:p>
    <w:p>
      <w:r>
        <w:t xml:space="preserve">@iRandt Mekin olemme kotona. Vähän sairas torstaista lähtien. Me olemme jotenkin sinnitelleet, ja muut meistä eivät ole sairastuneet.</w:t>
      </w:r>
    </w:p>
    <w:p>
      <w:r>
        <w:rPr>
          <w:b/>
          <w:u w:val="single"/>
        </w:rPr>
        <w:t xml:space="preserve">771836</w:t>
      </w:r>
    </w:p>
    <w:p>
      <w:r>
        <w:t xml:space="preserve">@PreglArjan @IgorPribac Kommunistit, halusit varmaan sanoa, mutta pelkäsit luultavasti isäsi ankaraa katsetta.</w:t>
      </w:r>
    </w:p>
    <w:p>
      <w:r>
        <w:rPr>
          <w:b/>
          <w:u w:val="single"/>
        </w:rPr>
        <w:t xml:space="preserve">771837</w:t>
      </w:r>
    </w:p>
    <w:p>
      <w:r>
        <w:t xml:space="preserve">@TelemachSi No, Ciscot-virtalähde on edelleen odottamassa, tämä on vain väliaikainen, eikä sillä ole paras mahdollinen kontakti ;)</w:t>
      </w:r>
    </w:p>
    <w:p>
      <w:r>
        <w:rPr>
          <w:b/>
          <w:u w:val="single"/>
        </w:rPr>
        <w:t xml:space="preserve">771838</w:t>
      </w:r>
    </w:p>
    <w:p>
      <w:r>
        <w:t xml:space="preserve">@HumarJulija Nuoret eivät äänestä, koska politiikka ei kiinnosta heitä. Paitsi jos he ovat poliitikkojen poikia ja tyttäriä. Sama paska, eri kiekko.....</w:t>
      </w:r>
    </w:p>
    <w:p>
      <w:r>
        <w:rPr>
          <w:b/>
          <w:u w:val="single"/>
        </w:rPr>
        <w:t xml:space="preserve">771839</w:t>
      </w:r>
    </w:p>
    <w:p>
      <w:r>
        <w:t xml:space="preserve">@Miran77777777 näiden ympärileikkaajien pitäisi alkaa leikata kalunsa irti, jotta he lakkaisivat jahtaamasta ja lisääntymästä maan pohjasakkaa.</w:t>
      </w:r>
    </w:p>
    <w:p>
      <w:r>
        <w:rPr>
          <w:b/>
          <w:u w:val="single"/>
        </w:rPr>
        <w:t xml:space="preserve">771840</w:t>
      </w:r>
    </w:p>
    <w:p>
      <w:r>
        <w:t xml:space="preserve">Todistaja Franco Turšičin mukaan kuvassa on kommunistien kuolemanvalitsija kommunistien leirillä Šentvidissä. https://t.co/ykxkFY4Nep.</w:t>
      </w:r>
    </w:p>
    <w:p>
      <w:r>
        <w:rPr>
          <w:b/>
          <w:u w:val="single"/>
        </w:rPr>
        <w:t xml:space="preserve">771841</w:t>
      </w:r>
    </w:p>
    <w:p>
      <w:r>
        <w:t xml:space="preserve">Linja-autot, joiden olisi pitänyt kuljettaa pakolaisia Sentiljin rautatieasemalta kokoontumiskeskukseen, jäivät tyhjinä kohti Mb:tä. Pakolaiset räjäytetään</w:t>
      </w:r>
    </w:p>
    <w:p>
      <w:r>
        <w:rPr>
          <w:b/>
          <w:u w:val="single"/>
        </w:rPr>
        <w:t xml:space="preserve">771842</w:t>
      </w:r>
    </w:p>
    <w:p>
      <w:r>
        <w:t xml:space="preserve">@strankalevica @Svet_KanalA @LukaMesec Harmi, että #faktor ei järjestänyt tätä ottelua, Pertinac olisi varmasti suhtautunut siihen rennommin.</w:t>
      </w:r>
    </w:p>
    <w:p>
      <w:r>
        <w:rPr>
          <w:b/>
          <w:u w:val="single"/>
        </w:rPr>
        <w:t xml:space="preserve">771843</w:t>
      </w:r>
    </w:p>
    <w:p>
      <w:r>
        <w:t xml:space="preserve">Slovenialainen moraalisarja S26 E09.</w:t>
        <w:br/>
        <w:br/>
        <w:t xml:space="preserve">A: Slovenialaiset ovat Euroopan mestareita</w:t>
        <w:br/>
        <w:br/>
        <w:t xml:space="preserve"> B: Kyllä, mutta fanit buuasivat poliitikolle! Kristinusko! HURRR DURRR DURRR DURRRRRRRRR</w:t>
      </w:r>
    </w:p>
    <w:p>
      <w:r>
        <w:rPr>
          <w:b/>
          <w:u w:val="single"/>
        </w:rPr>
        <w:t xml:space="preserve">771844</w:t>
      </w:r>
    </w:p>
    <w:p>
      <w:r>
        <w:t xml:space="preserve">@cvetovljan @piratskastranka Mitä minä tiedän, viimeksi kun tarkistin, he olivat tyypillisiä demokraattisia Internetin SmokaLot-sosialisteja.</w:t>
      </w:r>
    </w:p>
    <w:p>
      <w:r>
        <w:rPr>
          <w:b/>
          <w:u w:val="single"/>
        </w:rPr>
        <w:t xml:space="preserve">771845</w:t>
      </w:r>
    </w:p>
    <w:p>
      <w:r>
        <w:t xml:space="preserve">Ääri-islamisti Nevzet Porić uhkasi Ljubljanan kaupunginvaltuuston kansanedustajia! SSN:n tukeminen tarkoittaa, ettemme siedä tällaisia uhkia.</w:t>
      </w:r>
    </w:p>
    <w:p>
      <w:r>
        <w:rPr>
          <w:b/>
          <w:u w:val="single"/>
        </w:rPr>
        <w:t xml:space="preserve">771846</w:t>
      </w:r>
    </w:p>
    <w:p>
      <w:r>
        <w:t xml:space="preserve">Kylmä ja lumi eivät voi karkottaa kevään airuita. Talvikukkien tuoksu on häkellyttävä. http://t.co/WNlJ4Vcp2a.</w:t>
      </w:r>
    </w:p>
    <w:p>
      <w:r>
        <w:rPr>
          <w:b/>
          <w:u w:val="single"/>
        </w:rPr>
        <w:t xml:space="preserve">771847</w:t>
      </w:r>
    </w:p>
    <w:p>
      <w:r>
        <w:t xml:space="preserve">Alenka ei löytänyt 5 minuuttia aikaa tavata lentäjiä. Huonoja uutisia? #ADRIA4EVER @TarcaRTVSLO</w:t>
      </w:r>
    </w:p>
    <w:p>
      <w:r>
        <w:rPr>
          <w:b/>
          <w:u w:val="single"/>
        </w:rPr>
        <w:t xml:space="preserve">771848</w:t>
      </w:r>
    </w:p>
    <w:p>
      <w:r>
        <w:t xml:space="preserve">@KatarinaJenko Okei, ihan sama. Ilmeisesti on mukavaa olla parempi kuin ääliö. Nauti viileydestäsi.</w:t>
      </w:r>
    </w:p>
    <w:p>
      <w:r>
        <w:rPr>
          <w:b/>
          <w:u w:val="single"/>
        </w:rPr>
        <w:t xml:space="preserve">771849</w:t>
      </w:r>
    </w:p>
    <w:p>
      <w:r>
        <w:t xml:space="preserve">En ole koskaan ollut näin vapaa kaikin mahdollisin tavoin, mutta aika loppuu jatkuvasti kesken... #penzic_sindromi</w:t>
      </w:r>
    </w:p>
    <w:p>
      <w:r>
        <w:rPr>
          <w:b/>
          <w:u w:val="single"/>
        </w:rPr>
        <w:t xml:space="preserve">771850</w:t>
      </w:r>
    </w:p>
    <w:p>
      <w:r>
        <w:t xml:space="preserve">Apokalyptinen parempi kuin Orbanin pentujen katselu, mutta ei</w:t>
        <w:br/>
        <w:t xml:space="preserve">ne tekevät vähemmän vahinkoa kuin petturit https://t.co/GnJkjJC24t</w:t>
      </w:r>
    </w:p>
    <w:p>
      <w:r>
        <w:rPr>
          <w:b/>
          <w:u w:val="single"/>
        </w:rPr>
        <w:t xml:space="preserve">771851</w:t>
      </w:r>
    </w:p>
    <w:p>
      <w:r>
        <w:t xml:space="preserve">@KatarinaDbr @jezerska Tarkkaile vain kulhon kokoa... Luulen, että ne ovat pienempiä M:ssä...</w:t>
      </w:r>
    </w:p>
    <w:p>
      <w:r>
        <w:rPr>
          <w:b/>
          <w:u w:val="single"/>
        </w:rPr>
        <w:t xml:space="preserve">771852</w:t>
      </w:r>
    </w:p>
    <w:p>
      <w:r>
        <w:t xml:space="preserve">@m_bostjan Lähetä heidät Venezuelan sosialismiin ja kutsu kaikki tietoiset slovenialaiset kotiin❗️</w:t>
      </w:r>
    </w:p>
    <w:p>
      <w:r>
        <w:rPr>
          <w:b/>
          <w:u w:val="single"/>
        </w:rPr>
        <w:t xml:space="preserve">771853</w:t>
      </w:r>
    </w:p>
    <w:p>
      <w:r>
        <w:t xml:space="preserve">@andrej_kmetic Hänellä on ainakin yksi PV:n tarvittavista pätevyyksistä: hän osaa pelleillä, mutta muut maksavat.</w:t>
      </w:r>
    </w:p>
    <w:p>
      <w:r>
        <w:rPr>
          <w:b/>
          <w:u w:val="single"/>
        </w:rPr>
        <w:t xml:space="preserve">771854</w:t>
      </w:r>
    </w:p>
    <w:p>
      <w:r>
        <w:t xml:space="preserve">Twist kehon herättämiseksi ja Baddanguliyasana Gomukhasanan kanssa #iLike #jooga #finallyfeelbetter</w:t>
      </w:r>
    </w:p>
    <w:p>
      <w:r>
        <w:rPr>
          <w:b/>
          <w:u w:val="single"/>
        </w:rPr>
        <w:t xml:space="preserve">771855</w:t>
      </w:r>
    </w:p>
    <w:p>
      <w:r>
        <w:t xml:space="preserve">@MatevzNovak @NovicaMihajlo Erjavec on määrännyt heidät evakuoitavaksi Ehbilistä. He etsivät yhä paikkaa.</w:t>
      </w:r>
    </w:p>
    <w:p>
      <w:r>
        <w:rPr>
          <w:b/>
          <w:u w:val="single"/>
        </w:rPr>
        <w:t xml:space="preserve">771856</w:t>
      </w:r>
    </w:p>
    <w:p>
      <w:r>
        <w:t xml:space="preserve">@MazzoVanKlein @Jure_Bajic Tulkaa nyt äkkiä, yksi rintapari ylös, jotta silmäni ja mieleni saavat levätä 🧐🧐</w:t>
        <w:br/>
        <w:br/>
        <w:t xml:space="preserve">Ja puhelimessa olevat.</w:t>
      </w:r>
    </w:p>
    <w:p>
      <w:r>
        <w:rPr>
          <w:b/>
          <w:u w:val="single"/>
        </w:rPr>
        <w:t xml:space="preserve">771857</w:t>
      </w:r>
    </w:p>
    <w:p>
      <w:r>
        <w:t xml:space="preserve">@ZigaTurk @Svarun_K @JanezPogorelec @nntaleb Meillä on byrokraattinen fasismi, puolueväki on kykenemätön mihinkään muuhun... henkisesti.</w:t>
      </w:r>
    </w:p>
    <w:p>
      <w:r>
        <w:rPr>
          <w:b/>
          <w:u w:val="single"/>
        </w:rPr>
        <w:t xml:space="preserve">771858</w:t>
      </w:r>
    </w:p>
    <w:p>
      <w:r>
        <w:t xml:space="preserve">@kokochannel12 @vmatijevec Se on "keittänyt" aamuyhdeksästä lähtien, ja nyt olemme ilman keittoa, lisukkeita ja salaattia. Aion peruuttaa 24kitchenin!</w:t>
      </w:r>
    </w:p>
    <w:p>
      <w:r>
        <w:rPr>
          <w:b/>
          <w:u w:val="single"/>
        </w:rPr>
        <w:t xml:space="preserve">771859</w:t>
      </w:r>
    </w:p>
    <w:p>
      <w:r>
        <w:t xml:space="preserve">jos ymmärrän teitä eu:n naisia oikein, haluaisimme edustajan eu:n "kaakkoisblokista"... kuten vaippatyyppi :P</w:t>
      </w:r>
    </w:p>
    <w:p>
      <w:r>
        <w:rPr>
          <w:b/>
          <w:u w:val="single"/>
        </w:rPr>
        <w:t xml:space="preserve">771860</w:t>
      </w:r>
    </w:p>
    <w:p>
      <w:r>
        <w:t xml:space="preserve">@vecer @a_kocjan Kansa luottaa eniten armeijaan! Vasemmisto ei halua armeijaa, koska se haluaa takavarikoida varat, jotka nyt menevät armeijalle.</w:t>
      </w:r>
    </w:p>
    <w:p>
      <w:r>
        <w:rPr>
          <w:b/>
          <w:u w:val="single"/>
        </w:rPr>
        <w:t xml:space="preserve">771861</w:t>
      </w:r>
    </w:p>
    <w:p>
      <w:r>
        <w:t xml:space="preserve">Mainitsin isoäitini, ja nyt söisin aniksenvarret, kovat, 3 päivää vanhat, ja liotan niitä maidossa ennen jokaista suupalaa.</w:t>
      </w:r>
    </w:p>
    <w:p>
      <w:r>
        <w:rPr>
          <w:b/>
          <w:u w:val="single"/>
        </w:rPr>
        <w:t xml:space="preserve">771862</w:t>
      </w:r>
    </w:p>
    <w:p>
      <w:r>
        <w:t xml:space="preserve">Ottelun pelaaja: Olympiakos Kajtazovic. #derbi #nkmaribor #nipredaje #samoenjeklubi</w:t>
      </w:r>
    </w:p>
    <w:p>
      <w:r>
        <w:rPr>
          <w:b/>
          <w:u w:val="single"/>
        </w:rPr>
        <w:t xml:space="preserve">771863</w:t>
      </w:r>
    </w:p>
    <w:p>
      <w:r>
        <w:t xml:space="preserve">Tšekin tieolosuhteet antavat runsaasti aikaa twiittailuun, instagramin tekoon ja nenän kaivamiseen... https://t.co/j3FoYrlbM4...</w:t>
      </w:r>
    </w:p>
    <w:p>
      <w:r>
        <w:rPr>
          <w:b/>
          <w:u w:val="single"/>
        </w:rPr>
        <w:t xml:space="preserve">771864</w:t>
      </w:r>
    </w:p>
    <w:p>
      <w:r>
        <w:t xml:space="preserve">@Blaz_Inzenir @BorutPahor Hänellä ei ole aikaa, koska hän tarttuu kauniisiin persereikiin kunnioituksella.....</w:t>
      </w:r>
    </w:p>
    <w:p>
      <w:r>
        <w:rPr>
          <w:b/>
          <w:u w:val="single"/>
        </w:rPr>
        <w:t xml:space="preserve">771865</w:t>
      </w:r>
    </w:p>
    <w:p>
      <w:r>
        <w:t xml:space="preserve">@AnzeLog @police_si Kaikki haluamasi paperit! Kysykää Pezdirciltä.Ja he antavat ne teille! Sinä teet järjestystä.</w:t>
      </w:r>
    </w:p>
    <w:p>
      <w:r>
        <w:rPr>
          <w:b/>
          <w:u w:val="single"/>
        </w:rPr>
        <w:t xml:space="preserve">771866</w:t>
      </w:r>
    </w:p>
    <w:p>
      <w:r>
        <w:t xml:space="preserve">Täytyy sanoa, että lauantaina Bilin katsomossa oli paljon helvetillisempi tunnelma. 🇸🇮🇵🇱</w:t>
      </w:r>
    </w:p>
    <w:p>
      <w:r>
        <w:rPr>
          <w:b/>
          <w:u w:val="single"/>
        </w:rPr>
        <w:t xml:space="preserve">771867</w:t>
      </w:r>
    </w:p>
    <w:p>
      <w:r>
        <w:t xml:space="preserve">Nollatoleranssi uhkauksia kohtaan. Sairaalahoitoon joutunut potilas uhkasi "ampua lääkäriä, kun tämä näkee hänet". Soitimme @police_si</w:t>
      </w:r>
    </w:p>
    <w:p>
      <w:r>
        <w:rPr>
          <w:b/>
          <w:u w:val="single"/>
        </w:rPr>
        <w:t xml:space="preserve">771868</w:t>
      </w:r>
    </w:p>
    <w:p>
      <w:r>
        <w:t xml:space="preserve">@jozikreuh @PeterSuhel Miesparka esti minut toissapäivänä, kun en mennyt lankaan hänen kryptoprogressiivisuuteensa.</w:t>
      </w:r>
    </w:p>
    <w:p>
      <w:r>
        <w:rPr>
          <w:b/>
          <w:u w:val="single"/>
        </w:rPr>
        <w:t xml:space="preserve">771869</w:t>
      </w:r>
    </w:p>
    <w:p>
      <w:r>
        <w:t xml:space="preserve">Kun koripallo tyrmää sinut, on aika alkaa miettiä keski-iän kriisiä.</w:t>
      </w:r>
    </w:p>
    <w:p>
      <w:r>
        <w:rPr>
          <w:b/>
          <w:u w:val="single"/>
        </w:rPr>
        <w:t xml:space="preserve">771870</w:t>
      </w:r>
    </w:p>
    <w:p>
      <w:r>
        <w:t xml:space="preserve">Slap Bohinjin tehtaalla leivotaan ahkerasti rumpupuikkoja.</w:t>
        <w:br/>
        <w:t xml:space="preserve"> ...Satumaat tyhjenevät.</w:t>
      </w:r>
    </w:p>
    <w:p>
      <w:r>
        <w:rPr>
          <w:b/>
          <w:u w:val="single"/>
        </w:rPr>
        <w:t xml:space="preserve">771871</w:t>
      </w:r>
    </w:p>
    <w:p>
      <w:r>
        <w:t xml:space="preserve">Hän tietää parhaiten ! Gamat inpotenta!  Hyvin tehty Lucia! Olet meidän! https://t.co/5unl2xmvfd</w:t>
      </w:r>
    </w:p>
    <w:p>
      <w:r>
        <w:rPr>
          <w:b/>
          <w:u w:val="single"/>
        </w:rPr>
        <w:t xml:space="preserve">771872</w:t>
      </w:r>
    </w:p>
    <w:p>
      <w:r>
        <w:t xml:space="preserve">Automaatio ja robotiikka,Metallirakenteiden kokoonpano, Sebastjan Skutelj s p , Šentjur: https://t.co/aREaKIUVTE via @YouTube</w:t>
      </w:r>
    </w:p>
    <w:p>
      <w:r>
        <w:rPr>
          <w:b/>
          <w:u w:val="single"/>
        </w:rPr>
        <w:t xml:space="preserve">771873</w:t>
      </w:r>
    </w:p>
    <w:p>
      <w:r>
        <w:t xml:space="preserve">Jugoslavian sosialistinen liittotasavalta olisi voinut jäädä huolehtivaksi äidiksi, jos se olisi roistomaisuuden sijaan johtanut tietä todelliseen demokratiaan, jossa se olisi ollut... https://t.co/G4oGQ3TlpY...</w:t>
      </w:r>
    </w:p>
    <w:p>
      <w:r>
        <w:rPr>
          <w:b/>
          <w:u w:val="single"/>
        </w:rPr>
        <w:t xml:space="preserve">771874</w:t>
      </w:r>
    </w:p>
    <w:p>
      <w:r>
        <w:t xml:space="preserve">@PSlajnar Täysin totta - koska TO ei todellakaan ollut tuolloin jonkinlainen armeija, vaan pikemminkin joukko siististi pukeutuneita siviilejä.</w:t>
      </w:r>
    </w:p>
    <w:p>
      <w:r>
        <w:rPr>
          <w:b/>
          <w:u w:val="single"/>
        </w:rPr>
        <w:t xml:space="preserve">771875</w:t>
      </w:r>
    </w:p>
    <w:p>
      <w:r>
        <w:t xml:space="preserve">@TooBigEgo @polikarbonat O.K. Saan korvauksen maaliskuussa (viime vuonna minulla oli 20 ojrot plus).</w:t>
      </w:r>
    </w:p>
    <w:p>
      <w:r>
        <w:rPr>
          <w:b/>
          <w:u w:val="single"/>
        </w:rPr>
        <w:t xml:space="preserve">771876</w:t>
      </w:r>
    </w:p>
    <w:p>
      <w:r>
        <w:t xml:space="preserve">@hrastelj Juuri tämän näin viime vuonna tienvarressa. En ymmärtänyt, mikä mutanttipentu sinä olet.</w:t>
      </w:r>
    </w:p>
    <w:p>
      <w:r>
        <w:rPr>
          <w:b/>
          <w:u w:val="single"/>
        </w:rPr>
        <w:t xml:space="preserve">771877</w:t>
      </w:r>
    </w:p>
    <w:p>
      <w:r>
        <w:t xml:space="preserve">Nyt mulkkua ei enää kutsuta mulkuksi, koska sitä termiä on käytetty sunnuntaista lähtien; nyt sitä kutsutaan mulkuksi.</w:t>
      </w:r>
    </w:p>
    <w:p>
      <w:r>
        <w:rPr>
          <w:b/>
          <w:u w:val="single"/>
        </w:rPr>
        <w:t xml:space="preserve">771878</w:t>
      </w:r>
    </w:p>
    <w:p>
      <w:r>
        <w:t xml:space="preserve">Laskuvarjohyppääjällä on selvästikin suuri halu päästä ministeriksi Bovec-komennuksen jälkeen. https://t.co/GGCx6tdyW7 https://t.co/dH4JPgR8Cu</w:t>
      </w:r>
    </w:p>
    <w:p>
      <w:r>
        <w:rPr>
          <w:b/>
          <w:u w:val="single"/>
        </w:rPr>
        <w:t xml:space="preserve">771879</w:t>
      </w:r>
    </w:p>
    <w:p>
      <w:r>
        <w:t xml:space="preserve">@mcanzutti Kyllä, Židan on todella suuri ajattelija, mutta hänen latteutensa ovat järkeviä vain sikolätissä ja gookit hyppivät ylös ja alas🐷.</w:t>
      </w:r>
    </w:p>
    <w:p>
      <w:r>
        <w:rPr>
          <w:b/>
          <w:u w:val="single"/>
        </w:rPr>
        <w:t xml:space="preserve">771880</w:t>
      </w:r>
    </w:p>
    <w:p>
      <w:r>
        <w:t xml:space="preserve">@leaathenatabako Näin. Teit sen hyvin. Nyt se on loppunut, ja nyt on vihdoin rauha. Mennään nukkumaan. Hyvää yötä.</w:t>
      </w:r>
    </w:p>
    <w:p>
      <w:r>
        <w:rPr>
          <w:b/>
          <w:u w:val="single"/>
        </w:rPr>
        <w:t xml:space="preserve">771881</w:t>
      </w:r>
    </w:p>
    <w:p>
      <w:r>
        <w:t xml:space="preserve">@modrinejc @DominikaSvarc täysihoito ja kuukausittainen taskuraha, jonka jälkeen seuraa kotouttaminen ja täysi sosiaalituki.</w:t>
      </w:r>
    </w:p>
    <w:p>
      <w:r>
        <w:rPr>
          <w:b/>
          <w:u w:val="single"/>
        </w:rPr>
        <w:t xml:space="preserve">771882</w:t>
      </w:r>
    </w:p>
    <w:p>
      <w:r>
        <w:t xml:space="preserve">@EnVaitapu @MajaBentura @Nova24TV Ei, vielä raaempi. Šoltes lähetti jopa pyynnön.</w:t>
      </w:r>
    </w:p>
    <w:p>
      <w:r>
        <w:rPr>
          <w:b/>
          <w:u w:val="single"/>
        </w:rPr>
        <w:t xml:space="preserve">771883</w:t>
      </w:r>
    </w:p>
    <w:p>
      <w:r>
        <w:t xml:space="preserve">@vladaRS Sinä hallitus, olet hullu. En voi uskoa, että joku voi keksiä tällaisen idean.</w:t>
        <w:br/>
        <w:t xml:space="preserve"> Painukaa vittuun, vitun sosialistiset kusipäät.</w:t>
      </w:r>
    </w:p>
    <w:p>
      <w:r>
        <w:rPr>
          <w:b/>
          <w:u w:val="single"/>
        </w:rPr>
        <w:t xml:space="preserve">771884</w:t>
      </w:r>
    </w:p>
    <w:p>
      <w:r>
        <w:t xml:space="preserve">Natseja oli toki enemmän kuin heitä. Älkää hävetkö natsismin ihannoimistanne! https://t.co/sgTrVaTmsU</w:t>
      </w:r>
    </w:p>
    <w:p>
      <w:r>
        <w:rPr>
          <w:b/>
          <w:u w:val="single"/>
        </w:rPr>
        <w:t xml:space="preserve">771885</w:t>
      </w:r>
    </w:p>
    <w:p>
      <w:r>
        <w:t xml:space="preserve">Ihmiskunnan perintö on pölyinen ja lattea. Kirjoittaa @bosthi https://t.co/GlH0uIWABK</w:t>
      </w:r>
    </w:p>
    <w:p>
      <w:r>
        <w:rPr>
          <w:b/>
          <w:u w:val="single"/>
        </w:rPr>
        <w:t xml:space="preserve">771886</w:t>
      </w:r>
    </w:p>
    <w:p>
      <w:r>
        <w:t xml:space="preserve">@miskasmetiska Täällä ovat parhaat fysioterapeutit,minulla oli nilkka murtunut keväällä ja Lizan avulla se on melkein kuin uusi</w:t>
      </w:r>
    </w:p>
    <w:p>
      <w:r>
        <w:rPr>
          <w:b/>
          <w:u w:val="single"/>
        </w:rPr>
        <w:t xml:space="preserve">771887</w:t>
      </w:r>
    </w:p>
    <w:p>
      <w:r>
        <w:t xml:space="preserve">Eilen hän herätti minut sanomalla "vauva on tulossa". Tänään kerroin hänelle, että "me suututimme heidät 20 pisteen edestä". Se on uutinen klo 6.#mymy</w:t>
      </w:r>
    </w:p>
    <w:p>
      <w:r>
        <w:rPr>
          <w:b/>
          <w:u w:val="single"/>
        </w:rPr>
        <w:t xml:space="preserve">771888</w:t>
      </w:r>
    </w:p>
    <w:p>
      <w:r>
        <w:t xml:space="preserve">@MStrtak Nämä ovat ulkomaalaisia, jotka tekevät työtä, jota slovenialaiset eivät halua tehdä sinun ja meidän puolestamme.</w:t>
      </w:r>
    </w:p>
    <w:p>
      <w:r>
        <w:rPr>
          <w:b/>
          <w:u w:val="single"/>
        </w:rPr>
        <w:t xml:space="preserve">771889</w:t>
      </w:r>
    </w:p>
    <w:p>
      <w:r>
        <w:t xml:space="preserve">Kun lämpötila putoaa 10 astetta 15 minuutissa, tiedät, että "paska on tulossa tuulettimeen". #theeyeeofthestorm</w:t>
      </w:r>
    </w:p>
    <w:p>
      <w:r>
        <w:rPr>
          <w:b/>
          <w:u w:val="single"/>
        </w:rPr>
        <w:t xml:space="preserve">771890</w:t>
      </w:r>
    </w:p>
    <w:p>
      <w:r>
        <w:t xml:space="preserve">@pikaosa En ole vielä katsonut yhtään ohjelmaa. Yksi Werner mainitaan Tw:n jälkeen, mutta se on laulaja, ja hän tanssii edelleen😳😳😳😳.</w:t>
      </w:r>
    </w:p>
    <w:p>
      <w:r>
        <w:rPr>
          <w:b/>
          <w:u w:val="single"/>
        </w:rPr>
        <w:t xml:space="preserve">771891</w:t>
      </w:r>
    </w:p>
    <w:p>
      <w:r>
        <w:t xml:space="preserve">@nejkom @nestranacki Viime vuonna se oli vielä bla.... Mutta sisällä oli vain väkeä, ja he myivät vain sitä paskaa olutta... Kilpikonna jotain:)</w:t>
      </w:r>
    </w:p>
    <w:p>
      <w:r>
        <w:rPr>
          <w:b/>
          <w:u w:val="single"/>
        </w:rPr>
        <w:t xml:space="preserve">771892</w:t>
      </w:r>
    </w:p>
    <w:p>
      <w:r>
        <w:t xml:space="preserve">Ammuskelu päällikkötuomari Zobecia vastaan https://t.co/pFd7vFRuIf via @Nova24TV</w:t>
      </w:r>
    </w:p>
    <w:p>
      <w:r>
        <w:rPr>
          <w:b/>
          <w:u w:val="single"/>
        </w:rPr>
        <w:t xml:space="preserve">771893</w:t>
      </w:r>
    </w:p>
    <w:p>
      <w:r>
        <w:t xml:space="preserve">@ZigaTurk digitalisoi rukouslomakkeet @NovaSloveniassa ... puh. Google tärisee jo nyt. ;)</w:t>
      </w:r>
    </w:p>
    <w:p>
      <w:r>
        <w:rPr>
          <w:b/>
          <w:u w:val="single"/>
        </w:rPr>
        <w:t xml:space="preserve">771894</w:t>
      </w:r>
    </w:p>
    <w:p>
      <w:r>
        <w:t xml:space="preserve">@DomenC He kirjoittavat tämän, kun he eivät ole varmoja, onko kyseessä pankki, rahanvaihto, lainatoimisto, postitoimisto, lainatoimisto jne.</w:t>
      </w:r>
    </w:p>
    <w:p>
      <w:r>
        <w:rPr>
          <w:b/>
          <w:u w:val="single"/>
        </w:rPr>
        <w:t xml:space="preserve">771895</w:t>
      </w:r>
    </w:p>
    <w:p>
      <w:r>
        <w:t xml:space="preserve">Roomalaisaikaisen rungon rekonstruktio ja sotilaskoulujen ja upseerikoulutuksen keskuksen esittely.</w:t>
      </w:r>
    </w:p>
    <w:p>
      <w:r>
        <w:rPr>
          <w:b/>
          <w:u w:val="single"/>
        </w:rPr>
        <w:t xml:space="preserve">771896</w:t>
      </w:r>
    </w:p>
    <w:p>
      <w:r>
        <w:t xml:space="preserve">@blazs Minusta tämä kaikki on hulvatonta. Lastentarha. Meidän pitäisi olla heille kiitollisia siitä, että he paljastavat itsensä näin.</w:t>
      </w:r>
    </w:p>
    <w:p>
      <w:r>
        <w:rPr>
          <w:b/>
          <w:u w:val="single"/>
        </w:rPr>
        <w:t xml:space="preserve">771897</w:t>
      </w:r>
    </w:p>
    <w:p>
      <w:r>
        <w:t xml:space="preserve">@dusankocevar1 1 kk ilmaista sähköä jopa 40 € ennen kuin kutsut kaikki naapurit, sukulaiset ja ystävät kiertokirjeillä 😂</w:t>
      </w:r>
    </w:p>
    <w:p>
      <w:r>
        <w:rPr>
          <w:b/>
          <w:u w:val="single"/>
        </w:rPr>
        <w:t xml:space="preserve">771898</w:t>
      </w:r>
    </w:p>
    <w:p>
      <w:r>
        <w:t xml:space="preserve">Poistan kaikki poliitikot, poliitikot, kvasi-poliitikot ja ihmiset joilla on suu ja tyhjä perse FB-profiilistani!!!!</w:t>
      </w:r>
    </w:p>
    <w:p>
      <w:r>
        <w:rPr>
          <w:b/>
          <w:u w:val="single"/>
        </w:rPr>
        <w:t xml:space="preserve">771899</w:t>
      </w:r>
    </w:p>
    <w:p>
      <w:r>
        <w:t xml:space="preserve">Erittäin ilkeää, NKBM! He kieltäytyivät myymästä minulle kunaa, koska en ole heidän asiakkaansa!!!! Kilpailijapankin (joka ei ole myöskään minun) kanssa ei ollut ongelmia...</w:t>
      </w:r>
    </w:p>
    <w:p>
      <w:r>
        <w:rPr>
          <w:b/>
          <w:u w:val="single"/>
        </w:rPr>
        <w:t xml:space="preserve">771900</w:t>
      </w:r>
    </w:p>
    <w:p>
      <w:r>
        <w:t xml:space="preserve">Bayern rankaisi fanejaan #jalkapallo #jalkapallo #liiga #liiga #liiga #liiga - http://t.co/vh5lsjPc</w:t>
      </w:r>
    </w:p>
    <w:p>
      <w:r>
        <w:rPr>
          <w:b/>
          <w:u w:val="single"/>
        </w:rPr>
        <w:t xml:space="preserve">771901</w:t>
      </w:r>
    </w:p>
    <w:p>
      <w:r>
        <w:t xml:space="preserve">@RichieKis @NusaZajc Joo, olen siellä pumpuissa, kumisaappaissa ja jodlaamassa, ihan vain tiedoksi.</w:t>
      </w:r>
    </w:p>
    <w:p>
      <w:r>
        <w:rPr>
          <w:b/>
          <w:u w:val="single"/>
        </w:rPr>
        <w:t xml:space="preserve">771902</w:t>
      </w:r>
    </w:p>
    <w:p>
      <w:r>
        <w:t xml:space="preserve">Tekoälyllä parempia teitä: https://t.co/3zDxpG62Ee https://t.co/QLp6bLVQqq</w:t>
      </w:r>
    </w:p>
    <w:p>
      <w:r>
        <w:rPr>
          <w:b/>
          <w:u w:val="single"/>
        </w:rPr>
        <w:t xml:space="preserve">771903</w:t>
      </w:r>
    </w:p>
    <w:p>
      <w:r>
        <w:t xml:space="preserve">TOP! ajoneuvojen, talojen, asuntojen, liiketilojen ja koneiden tulevat huutokaupat. https://t.co/jqdF6CRw12 https://t.co/BddeHK7xDM</w:t>
      </w:r>
    </w:p>
    <w:p>
      <w:r>
        <w:rPr>
          <w:b/>
          <w:u w:val="single"/>
        </w:rPr>
        <w:t xml:space="preserve">771904</w:t>
      </w:r>
    </w:p>
    <w:p>
      <w:r>
        <w:t xml:space="preserve">@petrasovdat @freeeky Meidät on jo imaissut hieman voimakkaampi myrsky leirintäalueella. En voi edes kuvitella sitä.</w:t>
      </w:r>
    </w:p>
    <w:p>
      <w:r>
        <w:rPr>
          <w:b/>
          <w:u w:val="single"/>
        </w:rPr>
        <w:t xml:space="preserve">771905</w:t>
      </w:r>
    </w:p>
    <w:p>
      <w:r>
        <w:t xml:space="preserve">@SpelaNovak Pienen Franjan plussaa on se, että se ei kulje Idrijan läpi.</w:t>
        <w:br/>
        <w:t xml:space="preserve"> Kollegani jatkaa hieman, koska "Nam še u nedeljo u Iderje hodu!"."</w:t>
      </w:r>
    </w:p>
    <w:p>
      <w:r>
        <w:rPr>
          <w:b/>
          <w:u w:val="single"/>
        </w:rPr>
        <w:t xml:space="preserve">771906</w:t>
      </w:r>
    </w:p>
    <w:p>
      <w:r>
        <w:t xml:space="preserve">@Lupo_inc @esad_babacic @GoRecnik Kuka on tyhmempi?</w:t>
        <w:br/>
        <w:t xml:space="preserve"> Luonto on itsetuhoinen. Se tuhoaa synnyttääkseen uutta...</w:t>
      </w:r>
    </w:p>
    <w:p>
      <w:r>
        <w:rPr>
          <w:b/>
          <w:u w:val="single"/>
        </w:rPr>
        <w:t xml:space="preserve">771907</w:t>
      </w:r>
    </w:p>
    <w:p>
      <w:r>
        <w:t xml:space="preserve">@Etturk @EvaIrglL @strankaSDS Ja näin viestii vasemmistolainen pienipiirteinen suurliikemies, joka voitti viestintäpalkinnon. Bravo! JTPM!</w:t>
      </w:r>
    </w:p>
    <w:p>
      <w:r>
        <w:rPr>
          <w:b/>
          <w:u w:val="single"/>
        </w:rPr>
        <w:t xml:space="preserve">771908</w:t>
      </w:r>
    </w:p>
    <w:p>
      <w:r>
        <w:t xml:space="preserve">@Primoz_Kovacic @zelenilka No, minusta se on oikein hienoa. Olen päässyt eroon ennakkoluulosta, että kaikki biondit ovat butcheita. 🤣</w:t>
      </w:r>
    </w:p>
    <w:p>
      <w:r>
        <w:rPr>
          <w:b/>
          <w:u w:val="single"/>
        </w:rPr>
        <w:t xml:space="preserve">771909</w:t>
      </w:r>
    </w:p>
    <w:p>
      <w:r>
        <w:t xml:space="preserve">@phr3core @petrasovdat @tadejtadej Köttbullar! Vaikka ruotsalainen keittiö ei olekaan loistava, tämä on yksi valoisista poikkeuksista.</w:t>
      </w:r>
    </w:p>
    <w:p>
      <w:r>
        <w:rPr>
          <w:b/>
          <w:u w:val="single"/>
        </w:rPr>
        <w:t xml:space="preserve">771910</w:t>
      </w:r>
    </w:p>
    <w:p>
      <w:r>
        <w:t xml:space="preserve">Luulen, että näen tänä yönä mukavaa unta. Jotain trakeotomiasta tai intubaatiosta. Ehkä opiaateista. :P</w:t>
      </w:r>
    </w:p>
    <w:p>
      <w:r>
        <w:rPr>
          <w:b/>
          <w:u w:val="single"/>
        </w:rPr>
        <w:t xml:space="preserve">771911</w:t>
      </w:r>
    </w:p>
    <w:p>
      <w:r>
        <w:t xml:space="preserve">Brescian sukupuuttoon kuolleiden kylien elvytyshanke: BBC LIVES SLAPNIK https://t.co/Vdm5JQGyp4</w:t>
      </w:r>
    </w:p>
    <w:p>
      <w:r>
        <w:rPr>
          <w:b/>
          <w:u w:val="single"/>
        </w:rPr>
        <w:t xml:space="preserve">771912</w:t>
      </w:r>
    </w:p>
    <w:p>
      <w:r>
        <w:t xml:space="preserve">Spilferderber on ensimmäinen, joka alkaa itkeä säästä ja kuumuudesta.</w:t>
      </w:r>
    </w:p>
    <w:p>
      <w:r>
        <w:rPr>
          <w:b/>
          <w:u w:val="single"/>
        </w:rPr>
        <w:t xml:space="preserve">771913</w:t>
      </w:r>
    </w:p>
    <w:p>
      <w:r>
        <w:t xml:space="preserve">On vastenmielistä, että Euroopan parlamentin jäsen puristaa raiskauksen, oikeuden aborttiin ja oikeuden samapalkkaisuuteen samaan twiittiin. https://t.co/lPE55af0zF.</w:t>
      </w:r>
    </w:p>
    <w:p>
      <w:r>
        <w:rPr>
          <w:b/>
          <w:u w:val="single"/>
        </w:rPr>
        <w:t xml:space="preserve">771914</w:t>
      </w:r>
    </w:p>
    <w:p>
      <w:r>
        <w:t xml:space="preserve">@pikapoka_jelen @vinkovasle1 @JJansaSDS Kateus on vakava synti, ja siitä on tulossa parantumaton sairaus valtioista riippumattomien toimijoiden keskuudessa.</w:t>
      </w:r>
    </w:p>
    <w:p>
      <w:r>
        <w:rPr>
          <w:b/>
          <w:u w:val="single"/>
        </w:rPr>
        <w:t xml:space="preserve">771915</w:t>
      </w:r>
    </w:p>
    <w:p>
      <w:r>
        <w:t xml:space="preserve">@D_Jasmina Ei tule. Edellä mainittu säädytön ja loukkaava viestintä jää 🙂 .</w:t>
      </w:r>
    </w:p>
    <w:p>
      <w:r>
        <w:rPr>
          <w:b/>
          <w:u w:val="single"/>
        </w:rPr>
        <w:t xml:space="preserve">771916</w:t>
      </w:r>
    </w:p>
    <w:p>
      <w:r>
        <w:t xml:space="preserve">@mat3ja Anna hänelle kahvia, ja laita tihennys päälle, jotta malli saadaan kasaan.</w:t>
      </w:r>
    </w:p>
    <w:p>
      <w:r>
        <w:rPr>
          <w:b/>
          <w:u w:val="single"/>
        </w:rPr>
        <w:t xml:space="preserve">771917</w:t>
      </w:r>
    </w:p>
    <w:p>
      <w:r>
        <w:t xml:space="preserve">Virkistys tapahtuu ensi viikolla muutetun aikataulun mukaan:</w:t>
        <w:br/>
        <w:br/>
        <w:t xml:space="preserve">MON Skeittipuisto suljettu, kiipeily 17-22.00</w:t>
        <w:br/>
        <w:t xml:space="preserve">TOR... https://t.co/DDXxFmw3Zr</w:t>
      </w:r>
    </w:p>
    <w:p>
      <w:r>
        <w:rPr>
          <w:b/>
          <w:u w:val="single"/>
        </w:rPr>
        <w:t xml:space="preserve">771918</w:t>
      </w:r>
    </w:p>
    <w:p>
      <w:r>
        <w:t xml:space="preserve">Vaalit, futsal, futsal, futsal, vaalit, valittaminen, valittaminen, valittaminen ... Anna @t_celestina vähän härkäspeksejä, tai jotain :)</w:t>
      </w:r>
    </w:p>
    <w:p>
      <w:r>
        <w:rPr>
          <w:b/>
          <w:u w:val="single"/>
        </w:rPr>
        <w:t xml:space="preserve">771919</w:t>
      </w:r>
    </w:p>
    <w:p>
      <w:r>
        <w:t xml:space="preserve">@AntonTomazic Tässä näkyi vain Primon älykkyys, ja hän nieli ylpeytensä mieluummin vain lasten vuoksi. Toivottavasti Primc aloittaa juhlat.</w:t>
      </w:r>
    </w:p>
    <w:p>
      <w:r>
        <w:rPr>
          <w:b/>
          <w:u w:val="single"/>
        </w:rPr>
        <w:t xml:space="preserve">771920</w:t>
      </w:r>
    </w:p>
    <w:p>
      <w:r>
        <w:t xml:space="preserve">Onko muuten olemassa nauhoitusta SD:n Kočevjen kongressista, jossa Pahoria kiitettiin yhteistyöstä? Nykyään he ovat niin holtittomia sen suhteen.</w:t>
      </w:r>
    </w:p>
    <w:p>
      <w:r>
        <w:rPr>
          <w:b/>
          <w:u w:val="single"/>
        </w:rPr>
        <w:t xml:space="preserve">771921</w:t>
      </w:r>
    </w:p>
    <w:p>
      <w:r>
        <w:t xml:space="preserve">Ampuminen NSA:n päämajan ulkopuolella: turvamiehet ampuvat mustan maasturin (VIDEO) https://t.co/EBoiHGyaJJ https://t.co/DT1bcp993S</w:t>
      </w:r>
    </w:p>
    <w:p>
      <w:r>
        <w:rPr>
          <w:b/>
          <w:u w:val="single"/>
        </w:rPr>
        <w:t xml:space="preserve">771922</w:t>
      </w:r>
    </w:p>
    <w:p>
      <w:r>
        <w:t xml:space="preserve">@novax81 Mickeni koirat ovat niin vähän työtä.Se posebi civave.Not unohtaa,että on joka tapauksessa https://t.co/IV5CzTMfjF ne ovat todella erityinen.😍😍😍😍😍</w:t>
      </w:r>
    </w:p>
    <w:p>
      <w:r>
        <w:rPr>
          <w:b/>
          <w:u w:val="single"/>
        </w:rPr>
        <w:t xml:space="preserve">771923</w:t>
      </w:r>
    </w:p>
    <w:p>
      <w:r>
        <w:t xml:space="preserve">@MarkoPavlisic tällaisilla uutisilla meidän pitäisi vaatia Jankovicin eroa, ei KPK:n lakkauttamista imho.</w:t>
      </w:r>
    </w:p>
    <w:p>
      <w:r>
        <w:rPr>
          <w:b/>
          <w:u w:val="single"/>
        </w:rPr>
        <w:t xml:space="preserve">771924</w:t>
      </w:r>
    </w:p>
    <w:p>
      <w:r>
        <w:t xml:space="preserve">@polikarbonat Ijeeeeeeeee, mutta oikeasti ... hienoa ... nyt olet vähemmän "kiireinen" ja näkyvämpi 😉😉😊😊😍😍😍</w:t>
      </w:r>
    </w:p>
    <w:p>
      <w:r>
        <w:rPr>
          <w:b/>
          <w:u w:val="single"/>
        </w:rPr>
        <w:t xml:space="preserve">771925</w:t>
      </w:r>
    </w:p>
    <w:p>
      <w:r>
        <w:t xml:space="preserve">@p_tadeja tästä tulee niin paha, että maanantaina kaikki on ommeltu kiinni 😋🤣</w:t>
      </w:r>
    </w:p>
    <w:p>
      <w:r>
        <w:rPr>
          <w:b/>
          <w:u w:val="single"/>
        </w:rPr>
        <w:t xml:space="preserve">771926</w:t>
      </w:r>
    </w:p>
    <w:p>
      <w:r>
        <w:t xml:space="preserve">Vain yhden miehen takia nousen keskellä yötä, pyöräilen kaupunkiin ja annan hänen pilata hiukseni. #frizer</w:t>
      </w:r>
    </w:p>
    <w:p>
      <w:r>
        <w:rPr>
          <w:b/>
          <w:u w:val="single"/>
        </w:rPr>
        <w:t xml:space="preserve">771927</w:t>
      </w:r>
    </w:p>
    <w:p>
      <w:r>
        <w:t xml:space="preserve">@petrasovdat Se ei ole vielä mitään. Hiukseni putosivat, kun olin 16-vuotias, ja aloin harmaantua 27-vuotiaana. #genskeloterie voittaja</w:t>
      </w:r>
    </w:p>
    <w:p>
      <w:r>
        <w:rPr>
          <w:b/>
          <w:u w:val="single"/>
        </w:rPr>
        <w:t xml:space="preserve">771928</w:t>
      </w:r>
    </w:p>
    <w:p>
      <w:r>
        <w:t xml:space="preserve">Televisiomainokset koostuvat ainoastaan alkoholi-, Mekic- ja Kinder-tuotteista.</w:t>
      </w:r>
    </w:p>
    <w:p>
      <w:r>
        <w:rPr>
          <w:b/>
          <w:u w:val="single"/>
        </w:rPr>
        <w:t xml:space="preserve">771929</w:t>
      </w:r>
    </w:p>
    <w:p>
      <w:r>
        <w:t xml:space="preserve">Parasta on aika bioenergialääkärin kanssa... kaikki koordinointisotkut rauhoittuvat hetkessä... https://t.co/0X0gNZ77xU...</w:t>
      </w:r>
    </w:p>
    <w:p>
      <w:r>
        <w:rPr>
          <w:b/>
          <w:u w:val="single"/>
        </w:rPr>
        <w:t xml:space="preserve">771930</w:t>
      </w:r>
    </w:p>
    <w:p>
      <w:r>
        <w:t xml:space="preserve">@UrosEsih Kaikki on keski-ikäisten valkoisten miesten syytä. Tai kaikki valkoiset ja valkoiset miehet. Vai miten? Eikö se ole hieman rasistista?</w:t>
      </w:r>
    </w:p>
    <w:p>
      <w:r>
        <w:rPr>
          <w:b/>
          <w:u w:val="single"/>
        </w:rPr>
        <w:t xml:space="preserve">771931</w:t>
      </w:r>
    </w:p>
    <w:p>
      <w:r>
        <w:t xml:space="preserve">@Vu1c4n0 @marjankovac2 Ja älä anna vakuutusyhtiön vitsailla pyllyjen kanssa Twitterissä 😂</w:t>
      </w:r>
    </w:p>
    <w:p>
      <w:r>
        <w:rPr>
          <w:b/>
          <w:u w:val="single"/>
        </w:rPr>
        <w:t xml:space="preserve">771932</w:t>
      </w:r>
    </w:p>
    <w:p>
      <w:r>
        <w:t xml:space="preserve">@dzey_89 Kaikki juutalaiset palvovat käteisellä rahalla matkalaukuistaan ja papit euroilla nuolistaan.</w:t>
      </w:r>
    </w:p>
    <w:p>
      <w:r>
        <w:rPr>
          <w:b/>
          <w:u w:val="single"/>
        </w:rPr>
        <w:t xml:space="preserve">771933</w:t>
      </w:r>
    </w:p>
    <w:p>
      <w:r>
        <w:t xml:space="preserve">Ensimmäiset Bandellin luurangot kunnan kaapista https://t.co/d6N4yPIMuh via @Primorska24</w:t>
      </w:r>
    </w:p>
    <w:p>
      <w:r>
        <w:rPr>
          <w:b/>
          <w:u w:val="single"/>
        </w:rPr>
        <w:t xml:space="preserve">771934</w:t>
      </w:r>
    </w:p>
    <w:p>
      <w:r>
        <w:t xml:space="preserve">Opiskelijat opiskelijoiden puolesta!</w:t>
        <w:br/>
        <w:br/>
        <w:t xml:space="preserve">3. helmikuuta 2018 klo 18.00 Koroška-opiskelijoiden klubi järjestää lyhyen... https://t.co/3yigSUdKaF</w:t>
      </w:r>
    </w:p>
    <w:p>
      <w:r>
        <w:rPr>
          <w:b/>
          <w:u w:val="single"/>
        </w:rPr>
        <w:t xml:space="preserve">771935</w:t>
      </w:r>
    </w:p>
    <w:p>
      <w:r>
        <w:t xml:space="preserve">@opica Vai onko se pyöritys uuden mediakohun aloittamiseksi. Lampaita pitää kiristää.</w:t>
      </w:r>
    </w:p>
    <w:p>
      <w:r>
        <w:rPr>
          <w:b/>
          <w:u w:val="single"/>
        </w:rPr>
        <w:t xml:space="preserve">771936</w:t>
      </w:r>
    </w:p>
    <w:p>
      <w:r>
        <w:t xml:space="preserve">Ota yksi ajeltu pää ja varmista, että se painaa vähintään 120 kiloa, suoraan ovelle. Se on ainoa asia, jonka he ymmärtävät https://t.co/F6SnloUPAP</w:t>
      </w:r>
    </w:p>
    <w:p>
      <w:r>
        <w:rPr>
          <w:b/>
          <w:u w:val="single"/>
        </w:rPr>
        <w:t xml:space="preserve">771937</w:t>
      </w:r>
    </w:p>
    <w:p>
      <w:r>
        <w:t xml:space="preserve">Minun on toimitettava vuosikertomus jostain... Milloin kasvoin aikuiseksi, että minun on nyt tehtävä se?</w:t>
      </w:r>
    </w:p>
    <w:p>
      <w:r>
        <w:rPr>
          <w:b/>
          <w:u w:val="single"/>
        </w:rPr>
        <w:t xml:space="preserve">771938</w:t>
      </w:r>
    </w:p>
    <w:p>
      <w:r>
        <w:t xml:space="preserve">@xxx24241454 Outoa, että Žitnik ei kehota Janšaa eroamaan. No, hän on liian kiireinen Trumpin kanssa.</w:t>
      </w:r>
    </w:p>
    <w:p>
      <w:r>
        <w:rPr>
          <w:b/>
          <w:u w:val="single"/>
        </w:rPr>
        <w:t xml:space="preserve">771939</w:t>
      </w:r>
    </w:p>
    <w:p>
      <w:r>
        <w:t xml:space="preserve">Olin tietenkin paikalla. Tasavallan kuoron Clausura, jota jopa johdin 6. maaliskuuta 2013. https://t.co/itSyXbEJB0</w:t>
      </w:r>
    </w:p>
    <w:p>
      <w:r>
        <w:rPr>
          <w:b/>
          <w:u w:val="single"/>
        </w:rPr>
        <w:t xml:space="preserve">771940</w:t>
      </w:r>
    </w:p>
    <w:p>
      <w:r>
        <w:t xml:space="preserve">@stanka_d + kerro Zanille, että en voi, olen estynyt: lue twiitti ennen kuin julkaiset sen! Lisää puuttuvat kirjaimet,...</w:t>
      </w:r>
    </w:p>
    <w:p>
      <w:r>
        <w:rPr>
          <w:b/>
          <w:u w:val="single"/>
        </w:rPr>
        <w:t xml:space="preserve">771941</w:t>
      </w:r>
    </w:p>
    <w:p>
      <w:r>
        <w:t xml:space="preserve">KÄDET YLÖS: MEDIAN IDOLIEN MATKIMINEN. Ovce.sk:n uudet osat slovenian kielellä. http://t.co/iQoiXcuhl0.</w:t>
      </w:r>
    </w:p>
    <w:p>
      <w:r>
        <w:rPr>
          <w:b/>
          <w:u w:val="single"/>
        </w:rPr>
        <w:t xml:space="preserve">771942</w:t>
      </w:r>
    </w:p>
    <w:p>
      <w:r>
        <w:t xml:space="preserve">Naapurit taputtavat ja huutavat; he ovat ehkä odottaneet, että aurinko laskee ja he voivat vihdoin avata jääkaapin, mutta nyt pelataan futsalia.</w:t>
      </w:r>
    </w:p>
    <w:p>
      <w:r>
        <w:rPr>
          <w:b/>
          <w:u w:val="single"/>
        </w:rPr>
        <w:t xml:space="preserve">771943</w:t>
      </w:r>
    </w:p>
    <w:p>
      <w:r>
        <w:t xml:space="preserve">Kongossa he eivät selvästikään nauti riittävästi C-vitamiinia, koska he kuolevat yksinkertaiseen tuhkarokkoon.  #sarkasmi #antivaxxnonsense</w:t>
      </w:r>
    </w:p>
    <w:p>
      <w:r>
        <w:rPr>
          <w:b/>
          <w:u w:val="single"/>
        </w:rPr>
        <w:t xml:space="preserve">771944</w:t>
      </w:r>
    </w:p>
    <w:p>
      <w:r>
        <w:t xml:space="preserve">Palapelin viimeinen pala on nyt tiedossa. Pidätkö uuden Auriksen sisätiloista? https://t.co/JDl02KIr5d https://t.co/JDl02KIr5d</w:t>
      </w:r>
    </w:p>
    <w:p>
      <w:r>
        <w:rPr>
          <w:b/>
          <w:u w:val="single"/>
        </w:rPr>
        <w:t xml:space="preserve">771945</w:t>
      </w:r>
    </w:p>
    <w:p>
      <w:r>
        <w:t xml:space="preserve">@rose_bayern ..jos kommunistihallitus kaatuu,</w:t>
        <w:br/>
        <w:t xml:space="preserve">kommunististen "ojro" loisten</w:t>
        <w:t xml:space="preserve">pitäisi kaatua sen mukana</w:t>
        <w:t xml:space="preserve">!!</w:t>
      </w:r>
    </w:p>
    <w:p>
      <w:r>
        <w:rPr>
          <w:b/>
          <w:u w:val="single"/>
        </w:rPr>
        <w:t xml:space="preserve">771946</w:t>
      </w:r>
    </w:p>
    <w:p>
      <w:r>
        <w:t xml:space="preserve">Ja varoittakaa sotilaita. jos joku ampuu alas vihollisen helikopterin sodassa, vedämme hänet oikeuteen https://t.co/rteI9JNGme</w:t>
      </w:r>
    </w:p>
    <w:p>
      <w:r>
        <w:rPr>
          <w:b/>
          <w:u w:val="single"/>
        </w:rPr>
        <w:t xml:space="preserve">771947</w:t>
      </w:r>
    </w:p>
    <w:p>
      <w:r>
        <w:t xml:space="preserve">@poliisi_ampui lumpenia silobranissa, joka vapautettiin rauhanomaisesti seuraavana päivänä ...</w:t>
      </w:r>
    </w:p>
    <w:p>
      <w:r>
        <w:rPr>
          <w:b/>
          <w:u w:val="single"/>
        </w:rPr>
        <w:t xml:space="preserve">771948</w:t>
      </w:r>
    </w:p>
    <w:p>
      <w:r>
        <w:t xml:space="preserve">MP Petisovci: noin 300 pakolaista odottaa kuljetusta Sentiljiin. Kaikki on rauhallista ja järjestettyä http://t.co/V5UmYoYdBk</w:t>
      </w:r>
    </w:p>
    <w:p>
      <w:r>
        <w:rPr>
          <w:b/>
          <w:u w:val="single"/>
        </w:rPr>
        <w:t xml:space="preserve">771949</w:t>
      </w:r>
    </w:p>
    <w:p>
      <w:r>
        <w:t xml:space="preserve">Celjen liikemiehen velkoja ei pyyhitä pois - hän veti pikaveneen ja auton pois velkojilta https://t.co/lmkOfL68rh</w:t>
      </w:r>
    </w:p>
    <w:p>
      <w:r>
        <w:rPr>
          <w:b/>
          <w:u w:val="single"/>
        </w:rPr>
        <w:t xml:space="preserve">771950</w:t>
      </w:r>
    </w:p>
    <w:p>
      <w:r>
        <w:t xml:space="preserve">@had @petrol Meidän on vedottava @petroliin, että haluamme lisää tällaisia kylttejä pumpuille!</w:t>
      </w:r>
    </w:p>
    <w:p>
      <w:r>
        <w:rPr>
          <w:b/>
          <w:u w:val="single"/>
        </w:rPr>
        <w:t xml:space="preserve">771951</w:t>
      </w:r>
    </w:p>
    <w:p>
      <w:r>
        <w:t xml:space="preserve">Olisi siis kiva tietää, mitä paikalliset kärttyisät kirjoittelevat hämäräperäisiin kumpuileviin https://t.co/youyLQVMZw sivuihin.</w:t>
      </w:r>
    </w:p>
    <w:p>
      <w:r>
        <w:rPr>
          <w:b/>
          <w:u w:val="single"/>
        </w:rPr>
        <w:t xml:space="preserve">771952</w:t>
      </w:r>
    </w:p>
    <w:p>
      <w:r>
        <w:t xml:space="preserve">@volanmotac Niin minusta tuntuu, mutta jotkut ylistävät sitä.</w:t>
        <w:br/>
        <w:t xml:space="preserve">Kerron lisää, ja lemmikkitaloustieteilijä päättää.</w:t>
        <w:br/>
        <w:t xml:space="preserve"> Kiitos.</w:t>
      </w:r>
    </w:p>
    <w:p>
      <w:r>
        <w:rPr>
          <w:b/>
          <w:u w:val="single"/>
        </w:rPr>
        <w:t xml:space="preserve">771953</w:t>
      </w:r>
    </w:p>
    <w:p>
      <w:r>
        <w:t xml:space="preserve">Yksi liittyi bluetooth-kaiuttimeeni ja esitti jonkin oudon kappaleen. Torkahdan sohvalla. Tuntuu kuin olisin kauhuelokuvassa -</w:t>
      </w:r>
    </w:p>
    <w:p>
      <w:r>
        <w:rPr>
          <w:b/>
          <w:u w:val="single"/>
        </w:rPr>
        <w:t xml:space="preserve">771954</w:t>
      </w:r>
    </w:p>
    <w:p>
      <w:r>
        <w:t xml:space="preserve">Hän käski minun olla pelkäämättä, jos jokin kolisee, mennä kuntosalille. Hänen huoneestaan ei koskaan kuulunut tällaista meteliä. #kicker #girl</w:t>
      </w:r>
    </w:p>
    <w:p>
      <w:r>
        <w:rPr>
          <w:b/>
          <w:u w:val="single"/>
        </w:rPr>
        <w:t xml:space="preserve">771955</w:t>
      </w:r>
    </w:p>
    <w:p>
      <w:r>
        <w:t xml:space="preserve">Keskellä Ljubljanaa, parlamentin sisäpihalla on #LJFW.</w:t>
        <w:br/>
        <w:t xml:space="preserve">Mutta eikö me enää puhuta sloveeniaa?!!</w:t>
        <w:br/>
        <w:t xml:space="preserve"> #shame https://t.co/Ktce3QMssZ</w:t>
      </w:r>
    </w:p>
    <w:p>
      <w:r>
        <w:rPr>
          <w:b/>
          <w:u w:val="single"/>
        </w:rPr>
        <w:t xml:space="preserve">771956</w:t>
      </w:r>
    </w:p>
    <w:p>
      <w:r>
        <w:t xml:space="preserve">@JJansaSDS @RTV_Slovenija Joko niistä tulee julkinen televisio kaikille, tai kommunistien pitäisi itse maksaa RTVSLO:n kustannukset puolueen klaanista.</w:t>
      </w:r>
    </w:p>
    <w:p>
      <w:r>
        <w:rPr>
          <w:b/>
          <w:u w:val="single"/>
        </w:rPr>
        <w:t xml:space="preserve">771957</w:t>
      </w:r>
    </w:p>
    <w:p>
      <w:r>
        <w:t xml:space="preserve">@ErikaPlaninsec tiedätkö minne olen nyt menossa? menen käyttämään maissia...😜🤣🤪mutta älä mene ympäriinsä puhumaan...hyvää päivänjatkoa...hei hei</w:t>
      </w:r>
    </w:p>
    <w:p>
      <w:r>
        <w:rPr>
          <w:b/>
          <w:u w:val="single"/>
        </w:rPr>
        <w:t xml:space="preserve">771958</w:t>
      </w:r>
    </w:p>
    <w:p>
      <w:r>
        <w:t xml:space="preserve">Majoitus, Ravintola, Pension Letališče, Murska Sobota Enter Point Slovenia: https://t.co/G5AbtCOmWd via @YouTube</w:t>
      </w:r>
    </w:p>
    <w:p>
      <w:r>
        <w:rPr>
          <w:b/>
          <w:u w:val="single"/>
        </w:rPr>
        <w:t xml:space="preserve">771959</w:t>
      </w:r>
    </w:p>
    <w:p>
      <w:r>
        <w:t xml:space="preserve">Poikaystäväni antoi minulle jotakin erittäin hyödyllistä ystävänpäiväksi. Lakritsi! Se on svoh-huume, mutta se on jotain! #tapravaalbezn</w:t>
      </w:r>
    </w:p>
    <w:p>
      <w:r>
        <w:rPr>
          <w:b/>
          <w:u w:val="single"/>
        </w:rPr>
        <w:t xml:space="preserve">771960</w:t>
      </w:r>
    </w:p>
    <w:p>
      <w:r>
        <w:t xml:space="preserve">@wildduckMb @LottaS10 @strankalevica Meidän kylässä aika moni kuoli keskitysleireillä.</w:t>
      </w:r>
    </w:p>
    <w:p>
      <w:r>
        <w:rPr>
          <w:b/>
          <w:u w:val="single"/>
        </w:rPr>
        <w:t xml:space="preserve">771961</w:t>
      </w:r>
    </w:p>
    <w:p>
      <w:r>
        <w:t xml:space="preserve">@BozoPredalic</w:t>
        <w:br/>
        <w:t xml:space="preserve">Bozo,kaikki nämä paskiaiset pitäisi karkottaa poliittisista johtajista - kuvassa 1991 olleen murhaajan poika näyttää nyt sarviaan,haisuli!!!!!!!</w:t>
      </w:r>
    </w:p>
    <w:p>
      <w:r>
        <w:rPr>
          <w:b/>
          <w:u w:val="single"/>
        </w:rPr>
        <w:t xml:space="preserve">771962</w:t>
      </w:r>
    </w:p>
    <w:p>
      <w:r>
        <w:t xml:space="preserve">@GregorVirant1 Kokoontuminen - kuten kaikki Sloveniassa.</w:t>
        <w:br/>
        <w:t xml:space="preserve"> Vogar on siellä, missä nämä kukkulat kohoavat pilvistä!</w:t>
      </w:r>
    </w:p>
    <w:p>
      <w:r>
        <w:rPr>
          <w:b/>
          <w:u w:val="single"/>
        </w:rPr>
        <w:t xml:space="preserve">771963</w:t>
      </w:r>
    </w:p>
    <w:p>
      <w:r>
        <w:t xml:space="preserve">Tapasin eilen yhden paremmista tytöistä. Ja hän todella paskansi minua :O Tavalliset poikaystävät paskantavat vain yhteen suuntaan.</w:t>
      </w:r>
    </w:p>
    <w:p>
      <w:r>
        <w:rPr>
          <w:b/>
          <w:u w:val="single"/>
        </w:rPr>
        <w:t xml:space="preserve">771964</w:t>
      </w:r>
    </w:p>
    <w:p>
      <w:r>
        <w:t xml:space="preserve">@Medeja_7 Heillä on. En ole kokeillut niitä, koska olen syönyt niin paljon sienikeittoa ja taimenta, etten haluaisi...</w:t>
      </w:r>
    </w:p>
    <w:p>
      <w:r>
        <w:rPr>
          <w:b/>
          <w:u w:val="single"/>
        </w:rPr>
        <w:t xml:space="preserve">771965</w:t>
      </w:r>
    </w:p>
    <w:p>
      <w:r>
        <w:t xml:space="preserve">Tämä ei ole outoa, vaan vaalituloksen mukaista - kretiinimäistä. https://t.co/k4AXZ0RvFC</w:t>
      </w:r>
    </w:p>
    <w:p>
      <w:r>
        <w:rPr>
          <w:b/>
          <w:u w:val="single"/>
        </w:rPr>
        <w:t xml:space="preserve">771966</w:t>
      </w:r>
    </w:p>
    <w:p>
      <w:r>
        <w:t xml:space="preserve">@Libertarec @RobertSifrer @PrinasalkaZlata @MarkoPavlisic Pogorelc ei ole syyllinen 13 prosenttiin. Voin myös antaa pienen vihjeen siitä, kuka se on.....</w:t>
      </w:r>
    </w:p>
    <w:p>
      <w:r>
        <w:rPr>
          <w:b/>
          <w:u w:val="single"/>
        </w:rPr>
        <w:t xml:space="preserve">771967</w:t>
      </w:r>
    </w:p>
    <w:p>
      <w:r>
        <w:t xml:space="preserve">@petra_cj Olen nähnyt Jelkon kärsivän ennenkin. Melkein vuodatin kyyneleen hänen puolestaan.</w:t>
      </w:r>
    </w:p>
    <w:p>
      <w:r>
        <w:rPr>
          <w:b/>
          <w:u w:val="single"/>
        </w:rPr>
        <w:t xml:space="preserve">771968</w:t>
      </w:r>
    </w:p>
    <w:p>
      <w:r>
        <w:t xml:space="preserve">Kymmenen manipulointia kolmessa minuutissa TV Slovenian Utrip-ohjelmassa, joihin olet saattanut langeta https://t.co/v3NmmJJN28</w:t>
      </w:r>
    </w:p>
    <w:p>
      <w:r>
        <w:rPr>
          <w:b/>
          <w:u w:val="single"/>
        </w:rPr>
        <w:t xml:space="preserve">771969</w:t>
      </w:r>
    </w:p>
    <w:p>
      <w:r>
        <w:t xml:space="preserve">Internet on täynnä kuvia lomilta, meriltä ja vuorilta, ja minä aion pomppia 100 kiloa koristekiviä terassille.</w:t>
      </w:r>
    </w:p>
    <w:p>
      <w:r>
        <w:rPr>
          <w:b/>
          <w:u w:val="single"/>
        </w:rPr>
        <w:t xml:space="preserve">771970</w:t>
      </w:r>
    </w:p>
    <w:p>
      <w:r>
        <w:t xml:space="preserve">@Slavcpanigaz @FrenkMate @TinoMamic Tällaisilla konsteilla niitä tulee luultavasti olemaan paljon enemmän !???</w:t>
      </w:r>
    </w:p>
    <w:p>
      <w:r>
        <w:rPr>
          <w:b/>
          <w:u w:val="single"/>
        </w:rPr>
        <w:t xml:space="preserve">771971</w:t>
      </w:r>
    </w:p>
    <w:p>
      <w:r>
        <w:t xml:space="preserve">@Elfeanne @tamck87 Se sopi minulle alussa, bp.  Noin 4 kuukauden käytön jälkeen katastrofi.</w:t>
      </w:r>
    </w:p>
    <w:p>
      <w:r>
        <w:rPr>
          <w:b/>
          <w:u w:val="single"/>
        </w:rPr>
        <w:t xml:space="preserve">771972</w:t>
      </w:r>
    </w:p>
    <w:p>
      <w:r>
        <w:t xml:space="preserve">@tamara80s @police_si Pidän todella yleistyksistä. Koska kyllä, kaikki pyöräilijät ovat vaarallisia. Ja kaikki jalankulkijat ovat tyhmiä.</w:t>
      </w:r>
    </w:p>
    <w:p>
      <w:r>
        <w:rPr>
          <w:b/>
          <w:u w:val="single"/>
        </w:rPr>
        <w:t xml:space="preserve">771973</w:t>
      </w:r>
    </w:p>
    <w:p>
      <w:r>
        <w:t xml:space="preserve">Hakkerit kiristävät tietoja tunnetuilta maailmanlaajuisilta yrityksiltä https://t.co/gxwiL3FFue</w:t>
      </w:r>
    </w:p>
    <w:p>
      <w:r>
        <w:rPr>
          <w:b/>
          <w:u w:val="single"/>
        </w:rPr>
        <w:t xml:space="preserve">771974</w:t>
      </w:r>
    </w:p>
    <w:p>
      <w:r>
        <w:t xml:space="preserve">@dusankocevar1 Kera butla istuu yhdessä, joten äiti, hänen on oltava valmis kello 15.00.</w:t>
      </w:r>
    </w:p>
    <w:p>
      <w:r>
        <w:rPr>
          <w:b/>
          <w:u w:val="single"/>
        </w:rPr>
        <w:t xml:space="preserve">771975</w:t>
      </w:r>
    </w:p>
    <w:p>
      <w:r>
        <w:t xml:space="preserve">@staneskufca Älä viitsi? Milloin olet ryöminyt niihin? Käsken vaimoani katsomaan, mihin hän ripustaa ne kuivumaan.</w:t>
      </w:r>
    </w:p>
    <w:p>
      <w:r>
        <w:rPr>
          <w:b/>
          <w:u w:val="single"/>
        </w:rPr>
        <w:t xml:space="preserve">771976</w:t>
      </w:r>
    </w:p>
    <w:p>
      <w:r>
        <w:t xml:space="preserve">@crico111 Kiinnitä turvavyö, kun nouset autoon. Jos poliisi pysäyttää sinut, käänny ympäri ja myönnä, että olet sitoutunut!!!!.</w:t>
      </w:r>
    </w:p>
    <w:p>
      <w:r>
        <w:rPr>
          <w:b/>
          <w:u w:val="single"/>
        </w:rPr>
        <w:t xml:space="preserve">771977</w:t>
      </w:r>
    </w:p>
    <w:p>
      <w:r>
        <w:t xml:space="preserve">@Denis_Pokora @USvobode @strankaSD @JJansaSDS Kaikki punaisella tähdellä. Totalitaarinen ja rikollinen. Onko jokin muu asia epäselvä?</w:t>
      </w:r>
    </w:p>
    <w:p>
      <w:r>
        <w:rPr>
          <w:b/>
          <w:u w:val="single"/>
        </w:rPr>
        <w:t xml:space="preserve">771978</w:t>
      </w:r>
    </w:p>
    <w:p>
      <w:r>
        <w:t xml:space="preserve">@blagovestGB @petra_jansa Tämä olisi tapa kiittää hänen isäänsä siitä, että hän on tappanut ja tappanut lukuisia viattomia isänmaanystäviä. Se on hänen vikansa.</w:t>
      </w:r>
    </w:p>
    <w:p>
      <w:r>
        <w:rPr>
          <w:b/>
          <w:u w:val="single"/>
        </w:rPr>
        <w:t xml:space="preserve">771979</w:t>
      </w:r>
    </w:p>
    <w:p>
      <w:r>
        <w:t xml:space="preserve">Kyläkaartilaiset: raflaavat pakolaisia vastaan https://t.co/9hvhxX1Hr4 https://t.co/xJIu9Uagej https://t.co/xJIu9Uagej</w:t>
      </w:r>
    </w:p>
    <w:p>
      <w:r>
        <w:rPr>
          <w:b/>
          <w:u w:val="single"/>
        </w:rPr>
        <w:t xml:space="preserve">771980</w:t>
      </w:r>
    </w:p>
    <w:p>
      <w:r>
        <w:t xml:space="preserve">@contradictions Koreassa etsin 44:ää ja ihmiset melkein tulivat kadulta sisään nähdäkseen kaksi myyjää, jotka pyörivät lattialla.</w:t>
      </w:r>
    </w:p>
    <w:p>
      <w:r>
        <w:rPr>
          <w:b/>
          <w:u w:val="single"/>
        </w:rPr>
        <w:t xml:space="preserve">771981</w:t>
      </w:r>
    </w:p>
    <w:p>
      <w:r>
        <w:t xml:space="preserve">Australialaiset taistelevat terrorismia vastaan myös kriminalisoimalla koko väestön. https://t.co/JvBZdrRdqV.</w:t>
      </w:r>
    </w:p>
    <w:p>
      <w:r>
        <w:rPr>
          <w:b/>
          <w:u w:val="single"/>
        </w:rPr>
        <w:t xml:space="preserve">771982</w:t>
      </w:r>
    </w:p>
    <w:p>
      <w:r>
        <w:t xml:space="preserve">@AljosaSore @StankaStanka se, että kolme viimeistä pääsi parlamenttiin, on seurausta #vučko_laskenta_on_kannattaa_leijua</w:t>
      </w:r>
    </w:p>
    <w:p>
      <w:r>
        <w:rPr>
          <w:b/>
          <w:u w:val="single"/>
        </w:rPr>
        <w:t xml:space="preserve">771983</w:t>
      </w:r>
    </w:p>
    <w:p>
      <w:r>
        <w:t xml:space="preserve">@PStendler jotkut heistä eivät pyyhkäisseet pois, kun oli vielä aikaa, ja nyt he avoimesti kehuskelevat tyhmyydellään ;)</w:t>
      </w:r>
    </w:p>
    <w:p>
      <w:r>
        <w:rPr>
          <w:b/>
          <w:u w:val="single"/>
        </w:rPr>
        <w:t xml:space="preserve">771984</w:t>
      </w:r>
    </w:p>
    <w:p>
      <w:r>
        <w:t xml:space="preserve">@JelenaJal @Plesni1 Täällä Kordiš&amp;amp;co. ovat edelleen gobezdating ilman seurauksia...</w:t>
      </w:r>
    </w:p>
    <w:p>
      <w:r>
        <w:rPr>
          <w:b/>
          <w:u w:val="single"/>
        </w:rPr>
        <w:t xml:space="preserve">771985</w:t>
      </w:r>
    </w:p>
    <w:p>
      <w:r>
        <w:t xml:space="preserve">Sosialismi on pohjimmiltaan kieroutunut järjestelmä. Se julistaa olevansa inhimillinen, mutta todellisuudessa se ryöstää ja murhaa. https://t.co/vPcOTEqjRa.</w:t>
      </w:r>
    </w:p>
    <w:p>
      <w:r>
        <w:rPr>
          <w:b/>
          <w:u w:val="single"/>
        </w:rPr>
        <w:t xml:space="preserve">771986</w:t>
      </w:r>
    </w:p>
    <w:p>
      <w:r>
        <w:t xml:space="preserve">Se oli PIANO Nibalilta!</w:t>
        <w:t xml:space="preserve">#giro #giro102</w:t>
        <w:br/>
        <w:br/>
        <w:t xml:space="preserve">Nibali pysäyttää auttajansa! "Hidasta!"</w:t>
      </w:r>
    </w:p>
    <w:p>
      <w:r>
        <w:rPr>
          <w:b/>
          <w:u w:val="single"/>
        </w:rPr>
        <w:t xml:space="preserve">771987</w:t>
      </w:r>
    </w:p>
    <w:p>
      <w:r>
        <w:t xml:space="preserve">@GPreac @AllBriefs He ovat roskaamassa. Jos se ei ole sinun ja isät varastivat sen, saat sen ilmaiseksi - täyttä kaasuilua typeryyttä.</w:t>
      </w:r>
    </w:p>
    <w:p>
      <w:r>
        <w:rPr>
          <w:b/>
          <w:u w:val="single"/>
        </w:rPr>
        <w:t xml:space="preserve">771988</w:t>
      </w:r>
    </w:p>
    <w:p>
      <w:r>
        <w:t xml:space="preserve">@petracj Katson myös myöhään. On parempi olla menemättä 24kuriin. Olen nyt niin hermostunut, että aion sammuttaa kaiken ja mennä nukkumaan. ;-)</w:t>
      </w:r>
    </w:p>
    <w:p>
      <w:r>
        <w:rPr>
          <w:b/>
          <w:u w:val="single"/>
        </w:rPr>
        <w:t xml:space="preserve">771989</w:t>
      </w:r>
    </w:p>
    <w:p>
      <w:r>
        <w:t xml:space="preserve">@JakaKotnik1 @espn_macmahon @wojespn @BenoUdrih1 Yay. Toivon vain, että jos he tuovat jotain, he luottavat siihen pitkällä aikavälillä.</w:t>
      </w:r>
    </w:p>
    <w:p>
      <w:r>
        <w:rPr>
          <w:b/>
          <w:u w:val="single"/>
        </w:rPr>
        <w:t xml:space="preserve">771990</w:t>
      </w:r>
    </w:p>
    <w:p>
      <w:r>
        <w:t xml:space="preserve">@markobandelli @TarcaRTVSLO @StrankaAB Pääasia on, että he kutsuivat Lukan kuvaamaan vasemmistolaista paskaa.</w:t>
      </w:r>
    </w:p>
    <w:p>
      <w:r>
        <w:rPr>
          <w:b/>
          <w:u w:val="single"/>
        </w:rPr>
        <w:t xml:space="preserve">771991</w:t>
      </w:r>
    </w:p>
    <w:p>
      <w:r>
        <w:t xml:space="preserve">@t_andrej tämä putkivahvistin, joka sinulla on patterin sijasta, lämmittää huonetta, sielua ja kehoa, kuinka paljon se polttaa ?</w:t>
      </w:r>
    </w:p>
    <w:p>
      <w:r>
        <w:rPr>
          <w:b/>
          <w:u w:val="single"/>
        </w:rPr>
        <w:t xml:space="preserve">771992</w:t>
      </w:r>
    </w:p>
    <w:p>
      <w:r>
        <w:t xml:space="preserve">@siskaberry @YouTube Kyllä. Minun on vielä muotoiltava avaimeni, joka tuhoutui puhtaasti autossa....</w:t>
      </w:r>
    </w:p>
    <w:p>
      <w:r>
        <w:rPr>
          <w:b/>
          <w:u w:val="single"/>
        </w:rPr>
        <w:t xml:space="preserve">771993</w:t>
      </w:r>
    </w:p>
    <w:p>
      <w:r>
        <w:t xml:space="preserve">@1535Priman Anton, ilman meidän apuamme kommunistit eivät koskaan lähde.</w:t>
      </w:r>
    </w:p>
    <w:p>
      <w:r>
        <w:rPr>
          <w:b/>
          <w:u w:val="single"/>
        </w:rPr>
        <w:t xml:space="preserve">771994</w:t>
      </w:r>
    </w:p>
    <w:p>
      <w:r>
        <w:t xml:space="preserve">#anti-militarisaatio</w:t>
        <w:br/>
        <w:t xml:space="preserve">#nomorepushbacks</w:t>
        <w:br/>
        <w:t xml:space="preserve">#refugeeslo</w:t>
        <w:br/>
        <w:br/>
        <w:t xml:space="preserve">Tuomioistuin määrää paljastamaan @police_si maahanmuuttajien kohtelun</w:t>
        <w:br/>
        <w:br/>
        <w:t xml:space="preserve">https://t.co/ShNmGvBmYO https://t.co/ShNmGvBmYO</w:t>
      </w:r>
    </w:p>
    <w:p>
      <w:r>
        <w:rPr>
          <w:b/>
          <w:u w:val="single"/>
        </w:rPr>
        <w:t xml:space="preserve">771995</w:t>
      </w:r>
    </w:p>
    <w:p>
      <w:r>
        <w:t xml:space="preserve">Katsokaa tätä! Uusi ominaisuus on täällä! Nyt voit muokata profiiliasi Facebook-teemojen avulla! Valitse... http://t.co/Js1r0MbESb</w:t>
      </w:r>
    </w:p>
    <w:p>
      <w:r>
        <w:rPr>
          <w:b/>
          <w:u w:val="single"/>
        </w:rPr>
        <w:t xml:space="preserve">771996</w:t>
      </w:r>
    </w:p>
    <w:p>
      <w:r>
        <w:t xml:space="preserve">@RomanVodeb Kaikki meidän vs. ei-meidän hallitukset ovat täynnä tätä. Kun konformistit ovat etulyöntiasemassa, kyseessä on negatiivinen valinta.</w:t>
      </w:r>
    </w:p>
    <w:p>
      <w:r>
        <w:rPr>
          <w:b/>
          <w:u w:val="single"/>
        </w:rPr>
        <w:t xml:space="preserve">771997</w:t>
      </w:r>
    </w:p>
    <w:p>
      <w:r>
        <w:t xml:space="preserve">@Trkaj Lähetä 2 salattua tiedostoa ja hyökkääjän ilmoitus osoitteeseen cert(at)cert.si nähdäksesi, mitä mahdollisuuksia on olemassa.</w:t>
      </w:r>
    </w:p>
    <w:p>
      <w:r>
        <w:rPr>
          <w:b/>
          <w:u w:val="single"/>
        </w:rPr>
        <w:t xml:space="preserve">771998</w:t>
      </w:r>
    </w:p>
    <w:p>
      <w:r>
        <w:t xml:space="preserve">Naamiaisasuiset ovat tervetulleita Podvinin markkinoille lauantaina 2.3. klo 10.00-12.00! https://t.co/IViiqRHxEO ...</w:t>
      </w:r>
    </w:p>
    <w:p>
      <w:r>
        <w:rPr>
          <w:b/>
          <w:u w:val="single"/>
        </w:rPr>
        <w:t xml:space="preserve">771999</w:t>
      </w:r>
    </w:p>
    <w:p>
      <w:r>
        <w:t xml:space="preserve">Hyvin tehty @Nomago_SI Huippuhinta, mukava bussi, ilmainen wi-fi ja laturi bussissa. Kiitos, nähdään ensi kerralla.  #aeroportovenezia #nomago</w:t>
      </w:r>
    </w:p>
    <w:p>
      <w:r>
        <w:rPr>
          <w:b/>
          <w:u w:val="single"/>
        </w:rPr>
        <w:t xml:space="preserve">772000</w:t>
      </w:r>
    </w:p>
    <w:p>
      <w:r>
        <w:t xml:space="preserve">@TinoMamic Estäminen hölynpölyä, mitä hän sanoi, häpeääkö hän poliittisen supervaltansa estämistä?</w:t>
      </w:r>
    </w:p>
    <w:p>
      <w:r>
        <w:rPr>
          <w:b/>
          <w:u w:val="single"/>
        </w:rPr>
        <w:t xml:space="preserve">772001</w:t>
      </w:r>
    </w:p>
    <w:p>
      <w:r>
        <w:t xml:space="preserve">@janezgecc Sardiinit, voi, smetana, pippuri... Näin kokit valmistivat sitä Majda Vrhovnikin peruskoulussa 80-luvulla!</w:t>
      </w:r>
    </w:p>
    <w:p>
      <w:r>
        <w:rPr>
          <w:b/>
          <w:u w:val="single"/>
        </w:rPr>
        <w:t xml:space="preserve">772002</w:t>
      </w:r>
    </w:p>
    <w:p>
      <w:r>
        <w:t xml:space="preserve">Tänään on melko aurinkoista, ja ajoittain on pilvistä. Aamulla Kaakkois-Slovenian alankoalueilla on sumuista. Pop. on paikoin tuulinen</w:t>
      </w:r>
    </w:p>
    <w:p>
      <w:r>
        <w:rPr>
          <w:b/>
          <w:u w:val="single"/>
        </w:rPr>
        <w:t xml:space="preserve">772003</w:t>
      </w:r>
    </w:p>
    <w:p>
      <w:r>
        <w:t xml:space="preserve">Minusta näyttää siltä, että appiukko on pessyt kahvinkeittimen pesuaineella. En aio odottaa, että tällaisia yksilöitä varten keksitään erityinen helvetin piiri.</w:t>
      </w:r>
    </w:p>
    <w:p>
      <w:r>
        <w:rPr>
          <w:b/>
          <w:u w:val="single"/>
        </w:rPr>
        <w:t xml:space="preserve">772004</w:t>
      </w:r>
    </w:p>
    <w:p>
      <w:r>
        <w:t xml:space="preserve">Jo nyt, jo nyt, vain nuo ovat supermyrkyllisiä ja mielettömän tyhmiä. https://t.co/cKOqUicysu</w:t>
      </w:r>
    </w:p>
    <w:p>
      <w:r>
        <w:rPr>
          <w:b/>
          <w:u w:val="single"/>
        </w:rPr>
        <w:t xml:space="preserve">772005</w:t>
      </w:r>
    </w:p>
    <w:p>
      <w:r>
        <w:t xml:space="preserve">@PohorjeZa @BojanPozar Tämä on täysin looginen siirto.</w:t>
        <w:br/>
        <w:t xml:space="preserve"> Sellaisen mustalaisen talo, jonka naapurina on lääkäri, on arvokkaampi kuin lääkärin talo.</w:t>
      </w:r>
    </w:p>
    <w:p>
      <w:r>
        <w:rPr>
          <w:b/>
          <w:u w:val="single"/>
        </w:rPr>
        <w:t xml:space="preserve">772006</w:t>
      </w:r>
    </w:p>
    <w:p>
      <w:r>
        <w:t xml:space="preserve">Kattomestarimme näytti meille kuvan talosta, jossa koko peltikatto oli räjähtänyt irti kattoristikoita myöten. 😳 #kauhu #tuuli #myrsky</w:t>
      </w:r>
    </w:p>
    <w:p>
      <w:r>
        <w:rPr>
          <w:b/>
          <w:u w:val="single"/>
        </w:rPr>
        <w:t xml:space="preserve">772007</w:t>
      </w:r>
    </w:p>
    <w:p>
      <w:r>
        <w:t xml:space="preserve">Kanaa salaatin ja paistetun polentan kera https://t.co/IsHH1JC36G https://t.co/S1vtgYbBPx https://t.co/S1vtgYbBPx</w:t>
      </w:r>
    </w:p>
    <w:p>
      <w:r>
        <w:rPr>
          <w:b/>
          <w:u w:val="single"/>
        </w:rPr>
        <w:t xml:space="preserve">772008</w:t>
      </w:r>
    </w:p>
    <w:p>
      <w:r>
        <w:t xml:space="preserve">Poliitikkojen tehtävänä on varmistaa uskottavuutensa. Me äänestäjät emme voi, mutta tiedotusvälineet tarjoavat vain taustaa. https://t.co/4dcSN4vAPF.</w:t>
      </w:r>
    </w:p>
    <w:p>
      <w:r>
        <w:rPr>
          <w:b/>
          <w:u w:val="single"/>
        </w:rPr>
        <w:t xml:space="preserve">772009</w:t>
      </w:r>
    </w:p>
    <w:p>
      <w:r>
        <w:t xml:space="preserve">@Faktor_com @Pertinacal @BojanPozar @TV3_SI Aivoni alkavat olla karriäärimäiset.</w:t>
      </w:r>
    </w:p>
    <w:p>
      <w:r>
        <w:rPr>
          <w:b/>
          <w:u w:val="single"/>
        </w:rPr>
        <w:t xml:space="preserve">772010</w:t>
      </w:r>
    </w:p>
    <w:p>
      <w:r>
        <w:t xml:space="preserve">Energiaa ennen suurta finaalia Ljubljanan energiakeskuksessa #OurLjubljana @ Ljubljana, Slovenia https://t.co/RVRLA7tImj</w:t>
      </w:r>
    </w:p>
    <w:p>
      <w:r>
        <w:rPr>
          <w:b/>
          <w:u w:val="single"/>
        </w:rPr>
        <w:t xml:space="preserve">772011</w:t>
      </w:r>
    </w:p>
    <w:p>
      <w:r>
        <w:t xml:space="preserve">@GregaCiglar @DKosterca Grega, anteeksi, twiitti oli suunnattu jollekin idiootille keskustelussa, joka mainitsi, että saksalaiset nussivat chavia.</w:t>
      </w:r>
    </w:p>
    <w:p>
      <w:r>
        <w:rPr>
          <w:b/>
          <w:u w:val="single"/>
        </w:rPr>
        <w:t xml:space="preserve">772012</w:t>
      </w:r>
    </w:p>
    <w:p>
      <w:r>
        <w:t xml:space="preserve">Hieno #Focus jälleen @24UR:ssa!</w:t>
        <w:t xml:space="preserve">On "degenerate" art.</w:t>
        <w:br/>
        <w:t xml:space="preserve">👏, @miha_drozg! https://t.co/Lj77ntVhnX</w:t>
      </w:r>
    </w:p>
    <w:p>
      <w:r>
        <w:rPr>
          <w:b/>
          <w:u w:val="single"/>
        </w:rPr>
        <w:t xml:space="preserve">772013</w:t>
      </w:r>
    </w:p>
    <w:p>
      <w:r>
        <w:t xml:space="preserve">Dick on poliittista korrektiutta. Jonain päivänä on sanottava bob bob. Haistakaa vittu LGBT, feministit, "sosiaalisen oikeudenmukaisuuden soturit" ja muut friikit.</w:t>
      </w:r>
    </w:p>
    <w:p>
      <w:r>
        <w:rPr>
          <w:b/>
          <w:u w:val="single"/>
        </w:rPr>
        <w:t xml:space="preserve">772014</w:t>
      </w:r>
    </w:p>
    <w:p>
      <w:r>
        <w:t xml:space="preserve">@caplcapinski @FerdinandPusnik @wildduckMb @Medeja_7 @sarecmarjan Miksi et ryhdy työnantajaksi?? Voi, unelmoit yhä sosialismista🤔...</w:t>
      </w:r>
    </w:p>
    <w:p>
      <w:r>
        <w:rPr>
          <w:b/>
          <w:u w:val="single"/>
        </w:rPr>
        <w:t xml:space="preserve">772015</w:t>
      </w:r>
    </w:p>
    <w:p>
      <w:r>
        <w:t xml:space="preserve">Kysykää maanviljelijöiltä, mihin he kaatavat lantaansa ja mitä torjunta-aineita he levittävät kyseisille pelloille. https://t.co/ktC4dZPmHx.</w:t>
      </w:r>
    </w:p>
    <w:p>
      <w:r>
        <w:rPr>
          <w:b/>
          <w:u w:val="single"/>
        </w:rPr>
        <w:t xml:space="preserve">772016</w:t>
      </w:r>
    </w:p>
    <w:p>
      <w:r>
        <w:t xml:space="preserve">@tyschew @VodaBlatJotkut ihmiset ovat enimmäkseen kusipäitä. mutta ihmisten pitäisi silti saada olla kusipäitä, eikä heitä pitäisi pakottaa sanomaan asioita.</w:t>
      </w:r>
    </w:p>
    <w:p>
      <w:r>
        <w:rPr>
          <w:b/>
          <w:u w:val="single"/>
        </w:rPr>
        <w:t xml:space="preserve">772017</w:t>
      </w:r>
    </w:p>
    <w:p>
      <w:r>
        <w:t xml:space="preserve">@Nova24TV Ah manica, kun aloitit RTV:ssä, olit nainen ja nyt olet vain vasemmistolainen journalistinen onkalo.</w:t>
        <w:br/>
        <w:t xml:space="preserve"> @RTV_Slovenija @strankaSDS</w:t>
      </w:r>
    </w:p>
    <w:p>
      <w:r>
        <w:rPr>
          <w:b/>
          <w:u w:val="single"/>
        </w:rPr>
        <w:t xml:space="preserve">772018</w:t>
      </w:r>
    </w:p>
    <w:p>
      <w:r>
        <w:t xml:space="preserve">@tretjeoko Täysin sopimatonta ja töykeää. Lahja avataan AINA lahjan antajan edessä ja kiitetään. Kaikki muu on talonpoikaisuutta.</w:t>
      </w:r>
    </w:p>
    <w:p>
      <w:r>
        <w:rPr>
          <w:b/>
          <w:u w:val="single"/>
        </w:rPr>
        <w:t xml:space="preserve">772019</w:t>
      </w:r>
    </w:p>
    <w:p>
      <w:r>
        <w:t xml:space="preserve">@risinja @Jure_Bajic Kyllä, tiet on raivattu ja jalkakäytävät täytetty. Olin eilen ulkona. Kun te jalankulkijat poljettiin.</w:t>
      </w:r>
    </w:p>
    <w:p>
      <w:r>
        <w:rPr>
          <w:b/>
          <w:u w:val="single"/>
        </w:rPr>
        <w:t xml:space="preserve">772020</w:t>
      </w:r>
    </w:p>
    <w:p>
      <w:r>
        <w:t xml:space="preserve">Ei se niin paha ole...#lastofficialseasononKrvavec https://t.co/TPSuVpEBRP https://t.co/TPSuVpEBRP</w:t>
      </w:r>
    </w:p>
    <w:p>
      <w:r>
        <w:rPr>
          <w:b/>
          <w:u w:val="single"/>
        </w:rPr>
        <w:t xml:space="preserve">772021</w:t>
      </w:r>
    </w:p>
    <w:p>
      <w:r>
        <w:t xml:space="preserve">@BojanPozar @SuzanaP24ur @24UR Valheilla on lyhyet jalat. Suzana myös.</w:t>
        <w:br/>
        <w:t xml:space="preserve"> Olen viime aikoina huomannut, että kaikki naistoimittajat ovat kusipäitä. Muotia vai harhaa</w:t>
      </w:r>
    </w:p>
    <w:p>
      <w:r>
        <w:rPr>
          <w:b/>
          <w:u w:val="single"/>
        </w:rPr>
        <w:t xml:space="preserve">772022</w:t>
      </w:r>
    </w:p>
    <w:p>
      <w:r>
        <w:t xml:space="preserve">No, tämä. Vuonna 1992 Jurijin avustuksella vapautimme heidät kiellosta iskulauseella "Kevät tulee, demarit lähtevät"... https://t.co/H3rOGCf9cE...</w:t>
      </w:r>
    </w:p>
    <w:p>
      <w:r>
        <w:rPr>
          <w:b/>
          <w:u w:val="single"/>
        </w:rPr>
        <w:t xml:space="preserve">772023</w:t>
      </w:r>
    </w:p>
    <w:p>
      <w:r>
        <w:t xml:space="preserve">@petrasovdat @NovicaMihajlo Jos ajaisit kuten minä, pyöräilijöiden kanssa ei tapahtuisi onnettomuuksia. Huolimatta ylimielisistä, haaveilevista ja pakkomielteisistä kuljettajista...</w:t>
      </w:r>
    </w:p>
    <w:p>
      <w:r>
        <w:rPr>
          <w:b/>
          <w:u w:val="single"/>
        </w:rPr>
        <w:t xml:space="preserve">772024</w:t>
      </w:r>
    </w:p>
    <w:p>
      <w:r>
        <w:t xml:space="preserve">Lasten sydänsairauksien kansallinen instituutti oli megahullu, SMC:n piarovin manööveri, kasvainkudos https://t.co/9oKklMXDMo</w:t>
      </w:r>
    </w:p>
    <w:p>
      <w:r>
        <w:rPr>
          <w:b/>
          <w:u w:val="single"/>
        </w:rPr>
        <w:t xml:space="preserve">772025</w:t>
      </w:r>
    </w:p>
    <w:p>
      <w:r>
        <w:t xml:space="preserve">@megafotr Pis of kejk! Naapurini on ruohonleikkuri- ja moottoripyöräkorjaaja. Sunnuntaisin kello 17.00 (jos ei sada), arkisin kello 21.00.</w:t>
      </w:r>
    </w:p>
    <w:p>
      <w:r>
        <w:rPr>
          <w:b/>
          <w:u w:val="single"/>
        </w:rPr>
        <w:t xml:space="preserve">772026</w:t>
      </w:r>
    </w:p>
    <w:p>
      <w:r>
        <w:t xml:space="preserve">@tsavenc Niitä ei tule lisää, koska meillä on liikaa lihavia lintuja. Tai kaikki voivat sekaantua kaikkeen...</w:t>
      </w:r>
    </w:p>
    <w:p>
      <w:r>
        <w:rPr>
          <w:b/>
          <w:u w:val="single"/>
        </w:rPr>
        <w:t xml:space="preserve">772027</w:t>
      </w:r>
    </w:p>
    <w:p>
      <w:r>
        <w:t xml:space="preserve">Putiikin omistaja: "Pidin eniten virolaisesta mekosta."</w:t>
        <w:br/>
        <w:t xml:space="preserve"> Tunkeilija lavalta: "Pidän brittiläisestä mikrofonista."</w:t>
      </w:r>
    </w:p>
    <w:p>
      <w:r>
        <w:rPr>
          <w:b/>
          <w:u w:val="single"/>
        </w:rPr>
        <w:t xml:space="preserve">772028</w:t>
      </w:r>
    </w:p>
    <w:p>
      <w:r>
        <w:t xml:space="preserve">Poikamme toiminnassa valmistautumassa Best Pizza -viikonloppuun.</w:t>
        <w:t xml:space="preserve">Rautatien varrella</w:t>
        <w:br/>
        <w:br/>
        <w:t xml:space="preserve">#obzeleznici #penzionkracun #loce... https://t.co/WU7hTHMxda</w:t>
      </w:r>
    </w:p>
    <w:p>
      <w:r>
        <w:rPr>
          <w:b/>
          <w:u w:val="single"/>
        </w:rPr>
        <w:t xml:space="preserve">772029</w:t>
      </w:r>
    </w:p>
    <w:p>
      <w:r>
        <w:t xml:space="preserve">@TopnewsSi Orpo lapsi, antaa periksi tällaiselle harhainen isoäiti ??? sitten mitä tapahtuu sinulle tapahtuu.. anteeksi...</w:t>
      </w:r>
    </w:p>
    <w:p>
      <w:r>
        <w:rPr>
          <w:b/>
          <w:u w:val="single"/>
        </w:rPr>
        <w:t xml:space="preserve">772030</w:t>
      </w:r>
    </w:p>
    <w:p>
      <w:r>
        <w:t xml:space="preserve">@NovakBozidar Tämä oli yksi @ministeri Bavčarin suurimmista typeryyksistä Slovenian itsenäistymisen jälkeen, eikä Klavora ole ainoa. Lainsäädännön aukko.</w:t>
      </w:r>
    </w:p>
    <w:p>
      <w:r>
        <w:rPr>
          <w:b/>
          <w:u w:val="single"/>
        </w:rPr>
        <w:t xml:space="preserve">772031</w:t>
      </w:r>
    </w:p>
    <w:p>
      <w:r>
        <w:t xml:space="preserve">@DejanPogacnik Aivan. Ja on mielenkiintoista, miten toinen puoli on hiljaa. Se tarkoittaa, että he ovat jo kyllästyneitä ja että siitä ei tule mitään.</w:t>
      </w:r>
    </w:p>
    <w:p>
      <w:r>
        <w:rPr>
          <w:b/>
          <w:u w:val="single"/>
        </w:rPr>
        <w:t xml:space="preserve">772032</w:t>
      </w:r>
    </w:p>
    <w:p>
      <w:r>
        <w:t xml:space="preserve">@Svindalgrl @peterjancic @borisvasev Todella surullista, että tähän päivään asti et ole tajunnut, miksi hänet poistettiin!</w:t>
      </w:r>
    </w:p>
    <w:p>
      <w:r>
        <w:rPr>
          <w:b/>
          <w:u w:val="single"/>
        </w:rPr>
        <w:t xml:space="preserve">772033</w:t>
      </w:r>
    </w:p>
    <w:p>
      <w:r>
        <w:t xml:space="preserve">@VroniMay @vinkovasle1 @MiroCerar @strankaSDS Tarkista omatuntosi. Valehtelit taas. Pappi antaa sinulle synninpäästön</w:t>
      </w:r>
    </w:p>
    <w:p>
      <w:r>
        <w:rPr>
          <w:b/>
          <w:u w:val="single"/>
        </w:rPr>
        <w:t xml:space="preserve">772034</w:t>
      </w:r>
    </w:p>
    <w:p>
      <w:r>
        <w:t xml:space="preserve">Kanoja tapetaan lintuinfluenssan vuoksi. Kananmunien hinnat nousevat 40 prosenttia. En mieluummin ajattele asiaa enempää. https://t.co/dDLRFWz5r6</w:t>
      </w:r>
    </w:p>
    <w:p>
      <w:r>
        <w:rPr>
          <w:b/>
          <w:u w:val="single"/>
        </w:rPr>
        <w:t xml:space="preserve">772035</w:t>
      </w:r>
    </w:p>
    <w:p>
      <w:r>
        <w:t xml:space="preserve">Yksi lasillinen ennen nukkumaanmenoa tekee ihmeitä! Kokeile, tulet yllättymään :) https://t.co/hlfnXRdP2C https://t.co/hlfnXRdP2C</w:t>
      </w:r>
    </w:p>
    <w:p>
      <w:r>
        <w:rPr>
          <w:b/>
          <w:u w:val="single"/>
        </w:rPr>
        <w:t xml:space="preserve">772036</w:t>
      </w:r>
    </w:p>
    <w:p>
      <w:r>
        <w:t xml:space="preserve">@Skolobrinski ....hidooo..En ole menossa enää...mutta niiden on todellakin oltava kaikki punaisia ikuista valoa varten...</w:t>
      </w:r>
    </w:p>
    <w:p>
      <w:r>
        <w:rPr>
          <w:b/>
          <w:u w:val="single"/>
        </w:rPr>
        <w:t xml:space="preserve">772037</w:t>
      </w:r>
    </w:p>
    <w:p>
      <w:r>
        <w:t xml:space="preserve">@Mateja_Rose Kommunistiset partisaanit ovat maanmiehiään teurastaessaan ylittäneet kaikki odotukset. Prosentuaalisesti he ovat maailmanmestareita.</w:t>
      </w:r>
    </w:p>
    <w:p>
      <w:r>
        <w:rPr>
          <w:b/>
          <w:u w:val="single"/>
        </w:rPr>
        <w:t xml:space="preserve">772038</w:t>
      </w:r>
    </w:p>
    <w:p>
      <w:r>
        <w:t xml:space="preserve">@Boiiian @GPreac @ErikaPlaninsec Eikö @GPreac ole tyhmä, kun siirtyy yhdestä roistosta toiseen 😂😂😂😂</w:t>
      </w:r>
    </w:p>
    <w:p>
      <w:r>
        <w:rPr>
          <w:b/>
          <w:u w:val="single"/>
        </w:rPr>
        <w:t xml:space="preserve">772039</w:t>
      </w:r>
    </w:p>
    <w:p>
      <w:r>
        <w:t xml:space="preserve">Katastrofaalinen tappio hallituksen toisen raiteen lakiesityksen vastustajille https://t.co/7WlQT3Crbt https://t.co/jBD6fryj4E https://t.co/jBD6fryj4E</w:t>
      </w:r>
    </w:p>
    <w:p>
      <w:r>
        <w:rPr>
          <w:b/>
          <w:u w:val="single"/>
        </w:rPr>
        <w:t xml:space="preserve">772040</w:t>
      </w:r>
    </w:p>
    <w:p>
      <w:r>
        <w:t xml:space="preserve">@strankalevica Monikultturistit puolustavat kommunistisen rikollisuuden monokulttuuria</w:t>
      </w:r>
    </w:p>
    <w:p>
      <w:r>
        <w:rPr>
          <w:b/>
          <w:u w:val="single"/>
        </w:rPr>
        <w:t xml:space="preserve">772041</w:t>
      </w:r>
    </w:p>
    <w:p>
      <w:r>
        <w:t xml:space="preserve">Trumpin patsas Moravčessa jo vandaalien kohteena #video https://t.co/SXRfKB7t91 via @SiolNEWS</w:t>
      </w:r>
    </w:p>
    <w:p>
      <w:r>
        <w:rPr>
          <w:b/>
          <w:u w:val="single"/>
        </w:rPr>
        <w:t xml:space="preserve">772042</w:t>
      </w:r>
    </w:p>
    <w:p>
      <w:r>
        <w:t xml:space="preserve">@zaslovenijo2 Jumalan vasemmistolainen, Eurooppa kuuluu eurooppalaisille, muutatte vain heidän luokseen !</w:t>
      </w:r>
    </w:p>
    <w:p>
      <w:r>
        <w:rPr>
          <w:b/>
          <w:u w:val="single"/>
        </w:rPr>
        <w:t xml:space="preserve">772043</w:t>
      </w:r>
    </w:p>
    <w:p>
      <w:r>
        <w:t xml:space="preserve">Jalkapallokommentaattori tukee erittäin paljon Olimpijaa. Foul Zahovicille rangaistuslaukaus.</w:t>
      </w:r>
    </w:p>
    <w:p>
      <w:r>
        <w:rPr>
          <w:b/>
          <w:u w:val="single"/>
        </w:rPr>
        <w:t xml:space="preserve">772044</w:t>
      </w:r>
    </w:p>
    <w:p>
      <w:r>
        <w:t xml:space="preserve">@rokcesnovar JOS hän olisi ollut minkään arvoinen, hän olisi voittanut enemmän kuin yhden AFCCG-matkan Steelersin ja 3B:n kanssa. Ja tuossa pelissä hyökkäys ei näyttänyt mitään.</w:t>
      </w:r>
    </w:p>
    <w:p>
      <w:r>
        <w:rPr>
          <w:b/>
          <w:u w:val="single"/>
        </w:rPr>
        <w:t xml:space="preserve">772045</w:t>
      </w:r>
    </w:p>
    <w:p>
      <w:r>
        <w:t xml:space="preserve">....Marjanče on PV...eli maan ensimmäinen mies, mutta hän ei tiedä mitään bensiinistä...vai onko hän todella niin idiootti, vai eikö hänellä ole enää siipiä...hän on gotof....</w:t>
      </w:r>
    </w:p>
    <w:p>
      <w:r>
        <w:rPr>
          <w:b/>
          <w:u w:val="single"/>
        </w:rPr>
        <w:t xml:space="preserve">772046</w:t>
      </w:r>
    </w:p>
    <w:p>
      <w:r>
        <w:t xml:space="preserve">@map @LGD1984 Kyllä. Koska on sanottu, että #Slovakit eivät ole kansallisvaltion arvoisia, koska jätämme kentän ulkomaisille mafioille.</w:t>
      </w:r>
    </w:p>
    <w:p>
      <w:r>
        <w:rPr>
          <w:b/>
          <w:u w:val="single"/>
        </w:rPr>
        <w:t xml:space="preserve">772047</w:t>
      </w:r>
    </w:p>
    <w:p>
      <w:r>
        <w:t xml:space="preserve">@D_Jasmina Vidva ja Stroamjer ovat outoja yhdessä. Molemmat heistä ovat niin aivovammaisia, että he pitävät hänen twiittiään hyvänä vitsinä.</w:t>
      </w:r>
    </w:p>
    <w:p>
      <w:r>
        <w:rPr>
          <w:b/>
          <w:u w:val="single"/>
        </w:rPr>
        <w:t xml:space="preserve">772048</w:t>
      </w:r>
    </w:p>
    <w:p>
      <w:r>
        <w:t xml:space="preserve">Ja Haagissa. Vasemmistolaiset ovat edelleen hiljaa, he eivät tuomitse mitään. Kello tikittää, juuri noin</w:t>
      </w:r>
    </w:p>
    <w:p>
      <w:r>
        <w:rPr>
          <w:b/>
          <w:u w:val="single"/>
        </w:rPr>
        <w:t xml:space="preserve">772049</w:t>
      </w:r>
    </w:p>
    <w:p>
      <w:r>
        <w:t xml:space="preserve">@peterjancic He ovat valinneet komission jäseneksi "tapravgin", joka osaa vain jankuttaa ja miellyttää herrojaan DZ:ssä.</w:t>
      </w:r>
    </w:p>
    <w:p>
      <w:r>
        <w:rPr>
          <w:b/>
          <w:u w:val="single"/>
        </w:rPr>
        <w:t xml:space="preserve">772050</w:t>
      </w:r>
    </w:p>
    <w:p>
      <w:r>
        <w:t xml:space="preserve">@ATBeatris @MitjaIrsic "avaimet käteen" tarkoittaa tilauksesta tehtyä. Totuus on, että kaikki on testaamaton puolivalmis tuote.</w:t>
      </w:r>
    </w:p>
    <w:p>
      <w:r>
        <w:rPr>
          <w:b/>
          <w:u w:val="single"/>
        </w:rPr>
        <w:t xml:space="preserve">772051</w:t>
      </w:r>
    </w:p>
    <w:p>
      <w:r>
        <w:t xml:space="preserve">Sp.Jelka Suhadolnik, tällaiset ilmoitukset ovat varsin sopivia Sloveniassa asuville ihmisille, kun he eivät vieläkään usko moniin... https://t.co/WR3rr3qE7U</w:t>
      </w:r>
    </w:p>
    <w:p>
      <w:r>
        <w:rPr>
          <w:b/>
          <w:u w:val="single"/>
        </w:rPr>
        <w:t xml:space="preserve">772052</w:t>
      </w:r>
    </w:p>
    <w:p>
      <w:r>
        <w:t xml:space="preserve">@MissPiggy2373 Joku teistä tulee kylään ja alkaa spontaanisti laittaa ruokaa. Näin äiti saa lepoa.</w:t>
      </w:r>
    </w:p>
    <w:p>
      <w:r>
        <w:rPr>
          <w:b/>
          <w:u w:val="single"/>
        </w:rPr>
        <w:t xml:space="preserve">772053</w:t>
      </w:r>
    </w:p>
    <w:p>
      <w:r>
        <w:t xml:space="preserve">@FranciBacar @vladaRS Sopivampi rangaistus olisi 17 lyöntiä hevosen varjolla. #butale #nebuloze</w:t>
      </w:r>
    </w:p>
    <w:p>
      <w:r>
        <w:rPr>
          <w:b/>
          <w:u w:val="single"/>
        </w:rPr>
        <w:t xml:space="preserve">772054</w:t>
      </w:r>
    </w:p>
    <w:p>
      <w:r>
        <w:t xml:space="preserve">@matjazzajec Sikäli kuin olen lukenut, maksamme 21k jälleen, viranomainen vain sattuu q, mutta Šarec jo jotenkin....</w:t>
      </w:r>
    </w:p>
    <w:p>
      <w:r>
        <w:rPr>
          <w:b/>
          <w:u w:val="single"/>
        </w:rPr>
        <w:t xml:space="preserve">772055</w:t>
      </w:r>
    </w:p>
    <w:p>
      <w:r>
        <w:t xml:space="preserve">Tehdään se yhdessä: tänään en hillu, tänään en hillu, tänään en hillu, tänään en hillu... täytyykö meidän tosiaan toistaa se tällä kertaa?:)</w:t>
      </w:r>
    </w:p>
    <w:p>
      <w:r>
        <w:rPr>
          <w:b/>
          <w:u w:val="single"/>
        </w:rPr>
        <w:t xml:space="preserve">772056</w:t>
      </w:r>
    </w:p>
    <w:p>
      <w:r>
        <w:t xml:space="preserve">Tänään puolet klinikalle varatuista potilaista on saapunut. Loput ovat luultavasti kotona sekoamassa jonojen takia!</w:t>
      </w:r>
    </w:p>
    <w:p>
      <w:r>
        <w:rPr>
          <w:b/>
          <w:u w:val="single"/>
        </w:rPr>
        <w:t xml:space="preserve">772057</w:t>
      </w:r>
    </w:p>
    <w:p>
      <w:r>
        <w:t xml:space="preserve">Presnjakin veljesten terrorismi, jonka Slovene People's Theatre Celjen teatterikoulu esittää... https://t.co/lAe2WMxdA6</w:t>
      </w:r>
    </w:p>
    <w:p>
      <w:r>
        <w:rPr>
          <w:b/>
          <w:u w:val="single"/>
        </w:rPr>
        <w:t xml:space="preserve">772058</w:t>
      </w:r>
    </w:p>
    <w:p>
      <w:r>
        <w:t xml:space="preserve">Aaaa, Quick Step tekee sen, minkä se osaa parhaiten ... Kuten viime vuonna Girossa ja klassikoissa ... #TDFTVS #draama #vitsit #vitsit</w:t>
      </w:r>
    </w:p>
    <w:p>
      <w:r>
        <w:rPr>
          <w:b/>
          <w:u w:val="single"/>
        </w:rPr>
        <w:t xml:space="preserve">772059</w:t>
      </w:r>
    </w:p>
    <w:p>
      <w:r>
        <w:t xml:space="preserve">@__mishek @MazzoVanKlein No.... tai ei mitään... tyhmyydellä ei ole rajoja... universumilla on.</w:t>
      </w:r>
    </w:p>
    <w:p>
      <w:r>
        <w:rPr>
          <w:b/>
          <w:u w:val="single"/>
        </w:rPr>
        <w:t xml:space="preserve">772060</w:t>
      </w:r>
    </w:p>
    <w:p>
      <w:r>
        <w:t xml:space="preserve">@madpixel go! ainakin näet, miltä vegaanista tuntuu jokaisella piknikillä, kun hän syö tuota palavaa, paistoöljyllä ja pyrolla päällystettyä pulloa. 🤢🤮</w:t>
      </w:r>
    </w:p>
    <w:p>
      <w:r>
        <w:rPr>
          <w:b/>
          <w:u w:val="single"/>
        </w:rPr>
        <w:t xml:space="preserve">772061</w:t>
      </w:r>
    </w:p>
    <w:p>
      <w:r>
        <w:t xml:space="preserve">@potepuski Kun butalilaiset eivät näe Blatný Důlin pormestarin pystyttämän aidan yli!</w:t>
      </w:r>
    </w:p>
    <w:p>
      <w:r>
        <w:rPr>
          <w:b/>
          <w:u w:val="single"/>
        </w:rPr>
        <w:t xml:space="preserve">772062</w:t>
      </w:r>
    </w:p>
    <w:p>
      <w:r>
        <w:t xml:space="preserve">@tomltoml Todellinen liberaali, tämä Sustersuc, leikkasi eläkkeitä ja antoi miljardeja pankkiireille.</w:t>
      </w:r>
    </w:p>
    <w:p>
      <w:r>
        <w:rPr>
          <w:b/>
          <w:u w:val="single"/>
        </w:rPr>
        <w:t xml:space="preserve">772063</w:t>
      </w:r>
    </w:p>
    <w:p>
      <w:r>
        <w:t xml:space="preserve">@bobsparrow70 @Outwelltents Sään muuttuessa tästä on valitettavasti tulossa yhä enemmän adrenaliinihuuma.</w:t>
      </w:r>
    </w:p>
    <w:p>
      <w:r>
        <w:rPr>
          <w:b/>
          <w:u w:val="single"/>
        </w:rPr>
        <w:t xml:space="preserve">772064</w:t>
      </w:r>
    </w:p>
    <w:p>
      <w:r>
        <w:t xml:space="preserve">@BernardBrscic miksi Sloveniasta etelästä Sloveniaan lähetettäviä turvapaikanhakijoita peitellään niin paljon erilaisilla "shverteillä".</w:t>
      </w:r>
    </w:p>
    <w:p>
      <w:r>
        <w:rPr>
          <w:b/>
          <w:u w:val="single"/>
        </w:rPr>
        <w:t xml:space="preserve">772065</w:t>
      </w:r>
    </w:p>
    <w:p>
      <w:r>
        <w:t xml:space="preserve">@DKopse @DKopse @MiroCerarilla on edelleen samat ohjekanavat... Murgelin naapurilla on punainen puhelin kytketty makuuhuoneeseensa...</w:t>
      </w:r>
    </w:p>
    <w:p>
      <w:r>
        <w:rPr>
          <w:b/>
          <w:u w:val="single"/>
        </w:rPr>
        <w:t xml:space="preserve">772066</w:t>
      </w:r>
    </w:p>
    <w:p>
      <w:r>
        <w:t xml:space="preserve">@Libertarec Huhujen mukaan päivärahan maksava kassaneiti sairastui, eikä ilmaista gulassia ollut... 😀 😀</w:t>
      </w:r>
    </w:p>
    <w:p>
      <w:r>
        <w:rPr>
          <w:b/>
          <w:u w:val="single"/>
        </w:rPr>
        <w:t xml:space="preserve">772067</w:t>
      </w:r>
    </w:p>
    <w:p>
      <w:r>
        <w:t xml:space="preserve">Hukkuvat ihmiset loistavat parhaiten yöllä</w:t>
        <w:br/>
        <w:t xml:space="preserve">kun koti-ikävä vapautuu heistä</w:t>
        <w:br/>
        <w:br/>
        <w:t xml:space="preserve">- Veronika Šoster https://t.co/TYHk0jo6si - Veronika Šoster https://t.co/TYHk0jo6si</w:t>
      </w:r>
    </w:p>
    <w:p>
      <w:r>
        <w:rPr>
          <w:b/>
          <w:u w:val="single"/>
        </w:rPr>
        <w:t xml:space="preserve">772068</w:t>
      </w:r>
    </w:p>
    <w:p>
      <w:r>
        <w:t xml:space="preserve">Balotelli kehuu Mancinin työtä #jalkapallo #jalkapallo #ligaprvakov - http://t.co/efpe3Obcff</w:t>
      </w:r>
    </w:p>
    <w:p>
      <w:r>
        <w:rPr>
          <w:b/>
          <w:u w:val="single"/>
        </w:rPr>
        <w:t xml:space="preserve">772069</w:t>
      </w:r>
    </w:p>
    <w:p>
      <w:r>
        <w:t xml:space="preserve">Kaikille on selvää, että kun JJ on kerran vallassa, hän ei tule luopumaan vallasta, eikö niin? Oikeuslaitos, tiedotusvälineet, SOVA, puolivaltiolliset yhtiöt... jotta ei olisi mitään ihmeellistä.</w:t>
      </w:r>
    </w:p>
    <w:p>
      <w:r>
        <w:rPr>
          <w:b/>
          <w:u w:val="single"/>
        </w:rPr>
        <w:t xml:space="preserve">772070</w:t>
      </w:r>
    </w:p>
    <w:p>
      <w:r>
        <w:t xml:space="preserve">@Marjan_Podobnik @strankaSLS Mitä politiikassa tapahtuu? Te kaikki teette meistä hölmöjä!</w:t>
      </w:r>
    </w:p>
    <w:p>
      <w:r>
        <w:rPr>
          <w:b/>
          <w:u w:val="single"/>
        </w:rPr>
        <w:t xml:space="preserve">772071</w:t>
      </w:r>
    </w:p>
    <w:p>
      <w:r>
        <w:t xml:space="preserve">Minulla on ollut Twitter-tili vuodesta 2008, ja nyt on aika opetella käyttämään sitä.</w:t>
      </w:r>
    </w:p>
    <w:p>
      <w:r>
        <w:rPr>
          <w:b/>
          <w:u w:val="single"/>
        </w:rPr>
        <w:t xml:space="preserve">772072</w:t>
      </w:r>
    </w:p>
    <w:p>
      <w:r>
        <w:t xml:space="preserve">Olympian vaikeasti saavutetun voiton kohokohdat Asiagossa: https://t.co/HYoiNMdIsk</w:t>
      </w:r>
    </w:p>
    <w:p>
      <w:r>
        <w:rPr>
          <w:b/>
          <w:u w:val="single"/>
        </w:rPr>
        <w:t xml:space="preserve">772073</w:t>
      </w:r>
    </w:p>
    <w:p>
      <w:r>
        <w:t xml:space="preserve">Ruohonleikkuri pois käytöstä ja se on rikki #grrrrr Kukaan muu ei sano, että se kannattaa korjata, koska se on hyvä kone. Missä ovat uuden laitteen tarjoukset?</w:t>
      </w:r>
    </w:p>
    <w:p>
      <w:r>
        <w:rPr>
          <w:b/>
          <w:u w:val="single"/>
        </w:rPr>
        <w:t xml:space="preserve">772074</w:t>
      </w:r>
    </w:p>
    <w:p>
      <w:r>
        <w:t xml:space="preserve">@armeni_janez @JoAnnaOfArc1 En ole varma, mutta luulen, että he purkivat tuon rakennuksen ja rakentavat jotain uutta... No en ole varma...</w:t>
      </w:r>
    </w:p>
    <w:p>
      <w:r>
        <w:rPr>
          <w:b/>
          <w:u w:val="single"/>
        </w:rPr>
        <w:t xml:space="preserve">772075</w:t>
      </w:r>
    </w:p>
    <w:p>
      <w:r>
        <w:t xml:space="preserve">Mutta nyt, kun meillä on oikeistohallitus, voimmeko nipistää persettämme Brysselissä?</w:t>
      </w:r>
    </w:p>
    <w:p>
      <w:r>
        <w:rPr>
          <w:b/>
          <w:u w:val="single"/>
        </w:rPr>
        <w:t xml:space="preserve">772076</w:t>
      </w:r>
    </w:p>
    <w:p>
      <w:r>
        <w:t xml:space="preserve">Nuoret, miettikää tarkkaan, ennen kuin päätätte lähteä ulkomaille!</w:t>
        <w:br/>
        <w:br/>
        <w:t xml:space="preserve"> Kannattaa muistaa, että ulkomailla on kaukana... https://t.co/yJRJJKCpeb...</w:t>
      </w:r>
    </w:p>
    <w:p>
      <w:r>
        <w:rPr>
          <w:b/>
          <w:u w:val="single"/>
        </w:rPr>
        <w:t xml:space="preserve">772077</w:t>
      </w:r>
    </w:p>
    <w:p>
      <w:r>
        <w:t xml:space="preserve">FESHN: Muotiasiantuntijat ovat havainneet, että kourallinen pähkinöitä ja 16 litraa vettä eivät riitä elättämään keskiverto mannekiinia.</w:t>
      </w:r>
    </w:p>
    <w:p>
      <w:r>
        <w:rPr>
          <w:b/>
          <w:u w:val="single"/>
        </w:rPr>
        <w:t xml:space="preserve">772078</w:t>
      </w:r>
    </w:p>
    <w:p>
      <w:r>
        <w:t xml:space="preserve">@Libertarec ..ja kun ziriyat koostuvat "lauluntekijöistä", joita heidän suojattinsa kukkoilevat.</w:t>
      </w:r>
    </w:p>
    <w:p>
      <w:r>
        <w:rPr>
          <w:b/>
          <w:u w:val="single"/>
        </w:rPr>
        <w:t xml:space="preserve">772079</w:t>
      </w:r>
    </w:p>
    <w:p>
      <w:r>
        <w:t xml:space="preserve">@sarecmarjan Bush väitti, että Irakilla on ydinpommi, Pahor väittää, että Shishkolla on aseita...</w:t>
      </w:r>
    </w:p>
    <w:p>
      <w:r>
        <w:rPr>
          <w:b/>
          <w:u w:val="single"/>
        </w:rPr>
        <w:t xml:space="preserve">772080</w:t>
      </w:r>
    </w:p>
    <w:p>
      <w:r>
        <w:t xml:space="preserve">@MKlacom En tiedä, kuka lopettaa tämän. Pääset eroon heisimadosta, jonka olet melkein kuollut itse.</w:t>
      </w:r>
    </w:p>
    <w:p>
      <w:r>
        <w:rPr>
          <w:b/>
          <w:u w:val="single"/>
        </w:rPr>
        <w:t xml:space="preserve">772081</w:t>
      </w:r>
    </w:p>
    <w:p>
      <w:r>
        <w:t xml:space="preserve">Pelaan parhaillaan Biathlon Maniaa. Tule mukaan ja yritä voittaa minut! https://t.co/pVZjxa6olR</w:t>
      </w:r>
    </w:p>
    <w:p>
      <w:r>
        <w:rPr>
          <w:b/>
          <w:u w:val="single"/>
        </w:rPr>
        <w:t xml:space="preserve">772082</w:t>
      </w:r>
    </w:p>
    <w:p>
      <w:r>
        <w:t xml:space="preserve">Luulin, että me maastopyöräilijät olemme kaikkein vihatuimpia... No, ainakaan meitä ei vielä revitä alas... #TDFTVS</w:t>
      </w:r>
    </w:p>
    <w:p>
      <w:r>
        <w:rPr>
          <w:b/>
          <w:u w:val="single"/>
        </w:rPr>
        <w:t xml:space="preserve">772083</w:t>
      </w:r>
    </w:p>
    <w:p>
      <w:r>
        <w:t xml:space="preserve">Se, että slovenialaiset katsovat tyynesti, kun ulkomaalaiset #KRADE# maamme ja tulevaisuutemme, tulee aina olemaan minulle mysteeri.</w:t>
      </w:r>
    </w:p>
    <w:p>
      <w:r>
        <w:rPr>
          <w:b/>
          <w:u w:val="single"/>
        </w:rPr>
        <w:t xml:space="preserve">772084</w:t>
      </w:r>
    </w:p>
    <w:p>
      <w:r>
        <w:t xml:space="preserve">@vespasji Ennen oli paimenia ja paimenkoiria, oli karsinoita ja aitoja. Mitä siitä on jäljellä nykyään, ei ole selvää.</w:t>
      </w:r>
    </w:p>
    <w:p>
      <w:r>
        <w:rPr>
          <w:b/>
          <w:u w:val="single"/>
        </w:rPr>
        <w:t xml:space="preserve">772085</w:t>
      </w:r>
    </w:p>
    <w:p>
      <w:r>
        <w:t xml:space="preserve">Bosnia ja Hertsegovinan viranomaiset syyttävät vanhempia, jotka eivät rokottaneet lapsia tuhkarokkoa vastaan https://t.co/zVFKhyPvyy https://t.co/EWQ5uBt2A8 https://t.co/EWQ5uBt2A8</w:t>
      </w:r>
    </w:p>
    <w:p>
      <w:r>
        <w:rPr>
          <w:b/>
          <w:u w:val="single"/>
        </w:rPr>
        <w:t xml:space="preserve">772086</w:t>
      </w:r>
    </w:p>
    <w:p>
      <w:r>
        <w:t xml:space="preserve">@SiolNEWS Jos Brglez johtaa heitä, he voivat olla vain intellektuelleja.</w:t>
      </w:r>
    </w:p>
    <w:p>
      <w:r>
        <w:rPr>
          <w:b/>
          <w:u w:val="single"/>
        </w:rPr>
        <w:t xml:space="preserve">772087</w:t>
      </w:r>
    </w:p>
    <w:p>
      <w:r>
        <w:t xml:space="preserve">@ekst_emigracija @xmp125a @MarjeticaM @sodnik Koska en vedä perseestäni:</w:t>
        <w:br/>
        <w:t xml:space="preserve">https://t.co/FFzbDfSSI7</w:t>
      </w:r>
    </w:p>
    <w:p>
      <w:r>
        <w:rPr>
          <w:b/>
          <w:u w:val="single"/>
        </w:rPr>
        <w:t xml:space="preserve">772088</w:t>
      </w:r>
    </w:p>
    <w:p>
      <w:r>
        <w:t xml:space="preserve">Kun liian monta vierasta sisältävän ohjelman juontaja pitää kysymyksiään kuin juoppo aidan päällä, syntyy räjähtävä yhdistelmä @BostjanAnzin @TarcaRTVSLO</w:t>
      </w:r>
    </w:p>
    <w:p>
      <w:r>
        <w:rPr>
          <w:b/>
          <w:u w:val="single"/>
        </w:rPr>
        <w:t xml:space="preserve">772089</w:t>
      </w:r>
    </w:p>
    <w:p>
      <w:r>
        <w:t xml:space="preserve">Kiinnitä avaimesi tassulla, jotta ne pysyvät turvassa! https://t.co/tmwm35CTiH</w:t>
      </w:r>
    </w:p>
    <w:p>
      <w:r>
        <w:rPr>
          <w:b/>
          <w:u w:val="single"/>
        </w:rPr>
        <w:t xml:space="preserve">772090</w:t>
      </w:r>
    </w:p>
    <w:p>
      <w:r>
        <w:t xml:space="preserve">@ZanMahnic @strankaSD En vittuilisi heidän puhelimiinsa, joissa on koodit aarrekammioihin .Tarkistetaan se mieluummin kuin batarije .</w:t>
      </w:r>
    </w:p>
    <w:p>
      <w:r>
        <w:rPr>
          <w:b/>
          <w:u w:val="single"/>
        </w:rPr>
        <w:t xml:space="preserve">772091</w:t>
      </w:r>
    </w:p>
    <w:p>
      <w:r>
        <w:t xml:space="preserve">@m_bostjan DOB saa pian kunniakansalaisen anteeksi, pidätetty Jankovic !?</w:t>
      </w:r>
    </w:p>
    <w:p>
      <w:r>
        <w:rPr>
          <w:b/>
          <w:u w:val="single"/>
        </w:rPr>
        <w:t xml:space="preserve">772092</w:t>
      </w:r>
    </w:p>
    <w:p>
      <w:r>
        <w:t xml:space="preserve">@shamantheshaman @Stanisl15592752 @hrastelj Kuten olen sanonut aiemminkin... idiootti #fuckoff</w:t>
      </w:r>
    </w:p>
    <w:p>
      <w:r>
        <w:rPr>
          <w:b/>
          <w:u w:val="single"/>
        </w:rPr>
        <w:t xml:space="preserve">772093</w:t>
      </w:r>
    </w:p>
    <w:p>
      <w:r>
        <w:t xml:space="preserve">@borisvasev @Soba404 Mikä satuttaa sinua mulkku mitä omistajat tekevät rahoillaan?</w:t>
      </w:r>
    </w:p>
    <w:p>
      <w:r>
        <w:rPr>
          <w:b/>
          <w:u w:val="single"/>
        </w:rPr>
        <w:t xml:space="preserve">772094</w:t>
      </w:r>
    </w:p>
    <w:p>
      <w:r>
        <w:t xml:space="preserve">@lucijausaj Heidän pitäisi alkaa myydä Kidricin väkivaltapatsaita 25€:lla, ihmettelen kuinka monta he myyvät? https://t.co/qStxMPfZSP</w:t>
      </w:r>
    </w:p>
    <w:p>
      <w:r>
        <w:rPr>
          <w:b/>
          <w:u w:val="single"/>
        </w:rPr>
        <w:t xml:space="preserve">772095</w:t>
      </w:r>
    </w:p>
    <w:p>
      <w:r>
        <w:t xml:space="preserve">@Nacko18 No, korpraali, FDV-opiskelija, ex-kommunisti, Pristinan lääkäri, udbometodien mestari... nämä ovat sekä faktoja että kritiikkiä.</w:t>
      </w:r>
    </w:p>
    <w:p>
      <w:r>
        <w:rPr>
          <w:b/>
          <w:u w:val="single"/>
        </w:rPr>
        <w:t xml:space="preserve">772096</w:t>
      </w:r>
    </w:p>
    <w:p>
      <w:r>
        <w:t xml:space="preserve">Puhelimet soivat @TarcaRTVSLO Nepal-avun puhelinkeskuksessa. Puheluita vastaanottavat myös @SBobovnik ja @IEBergant. Pollicite 01 4720011</w:t>
      </w:r>
    </w:p>
    <w:p>
      <w:r>
        <w:rPr>
          <w:b/>
          <w:u w:val="single"/>
        </w:rPr>
        <w:t xml:space="preserve">772097</w:t>
      </w:r>
    </w:p>
    <w:p>
      <w:r>
        <w:t xml:space="preserve">@MtM68 täsmälleen! me viimeistelemme takit herran tähden. calvin kleinin takit. nobel.</w:t>
      </w:r>
    </w:p>
    <w:p>
      <w:r>
        <w:rPr>
          <w:b/>
          <w:u w:val="single"/>
        </w:rPr>
        <w:t xml:space="preserve">772098</w:t>
      </w:r>
    </w:p>
    <w:p>
      <w:r>
        <w:t xml:space="preserve">@Slovenka2be Mikä riesa. Ehkä hän on sairas, mutta ei ole. Olette kaikki fiksuimpia. Vitut kaikesta ja arvostelet kaikkea.</w:t>
      </w:r>
    </w:p>
    <w:p>
      <w:r>
        <w:rPr>
          <w:b/>
          <w:u w:val="single"/>
        </w:rPr>
        <w:t xml:space="preserve">772099</w:t>
      </w:r>
    </w:p>
    <w:p>
      <w:r>
        <w:t xml:space="preserve">@bota112 @IvanKrzisnik Olemme todistamassa työnantajien valittamista siitä, etteivät he saa työntekijöitä. Ei ole ongelma saada parasta oikealla rahalla.</w:t>
      </w:r>
    </w:p>
    <w:p>
      <w:r>
        <w:rPr>
          <w:b/>
          <w:u w:val="single"/>
        </w:rPr>
        <w:t xml:space="preserve">772100</w:t>
      </w:r>
    </w:p>
    <w:p>
      <w:r>
        <w:t xml:space="preserve">@BojankaStern Ihmiset valittavat, kun käytän termiä "iilimatot". Yleensä ne, jotka panostavat osaamistaan työhönsä. Anteeksi, väärin.</w:t>
      </w:r>
    </w:p>
    <w:p>
      <w:r>
        <w:rPr>
          <w:b/>
          <w:u w:val="single"/>
        </w:rPr>
        <w:t xml:space="preserve">772101</w:t>
      </w:r>
    </w:p>
    <w:p>
      <w:r>
        <w:t xml:space="preserve">@Svarun_K Violeta ja Miha sanoisivat luultavasti, että kommunismi on niin älykästä, etteivät he edes tarvitse sähköä.</w:t>
      </w:r>
    </w:p>
    <w:p>
      <w:r>
        <w:rPr>
          <w:b/>
          <w:u w:val="single"/>
        </w:rPr>
        <w:t xml:space="preserve">772102</w:t>
      </w:r>
    </w:p>
    <w:p>
      <w:r>
        <w:t xml:space="preserve">@NovicaMihajlo Todellakin, he kävelevät kuin eksyneet kanat pyörätiellä ja tuijottavat puhelimiaan.</w:t>
      </w:r>
    </w:p>
    <w:p>
      <w:r>
        <w:rPr>
          <w:b/>
          <w:u w:val="single"/>
        </w:rPr>
        <w:t xml:space="preserve">772103</w:t>
      </w:r>
    </w:p>
    <w:p>
      <w:r>
        <w:t xml:space="preserve">paras @bigbandrtvslo ja @ninastrnadin taika @kinosiska! onnittelut kaikille ja kiitos lentävästä, kohoavasta konsertista! #privšek</w:t>
      </w:r>
    </w:p>
    <w:p>
      <w:r>
        <w:rPr>
          <w:b/>
          <w:u w:val="single"/>
        </w:rPr>
        <w:t xml:space="preserve">772104</w:t>
      </w:r>
    </w:p>
    <w:p>
      <w:r>
        <w:t xml:space="preserve">@BozoPredalic @IvankaKoprivc Mitä hölynpölyä teille syötetään vai onko tulossa kriittistä tutkimusta????</w:t>
      </w:r>
    </w:p>
    <w:p>
      <w:r>
        <w:rPr>
          <w:b/>
          <w:u w:val="single"/>
        </w:rPr>
        <w:t xml:space="preserve">772105</w:t>
      </w:r>
    </w:p>
    <w:p>
      <w:r>
        <w:t xml:space="preserve">Nuori loukkaantunut kissanpentu tiellä (FZO-harjoitus, luokkahuone, Ana Marija Grum)</w:t>
        <w:br/>
        <w:t xml:space="preserve">https://t.co/ePCApPcG8W</w:t>
      </w:r>
    </w:p>
    <w:p>
      <w:r>
        <w:rPr>
          <w:b/>
          <w:u w:val="single"/>
        </w:rPr>
        <w:t xml:space="preserve">772106</w:t>
      </w:r>
    </w:p>
    <w:p>
      <w:r>
        <w:t xml:space="preserve">Tässä bussissa on täysin toimiva keittiö. He voivat valmistaa lounaan 36 hengelle ilman ongelmia. https://t.co/OGtSOGtEZb.</w:t>
      </w:r>
    </w:p>
    <w:p>
      <w:r>
        <w:rPr>
          <w:b/>
          <w:u w:val="single"/>
        </w:rPr>
        <w:t xml:space="preserve">772107</w:t>
      </w:r>
    </w:p>
    <w:p>
      <w:r>
        <w:t xml:space="preserve">@BernardBrscic Kyllä, tavalliset ihmiset tekevät snip-tiedostoja. 100-prosenttisesti syytön, kuten tuo väitetty, kuntoutettu pedofiili.</w:t>
      </w:r>
    </w:p>
    <w:p>
      <w:r>
        <w:rPr>
          <w:b/>
          <w:u w:val="single"/>
        </w:rPr>
        <w:t xml:space="preserve">772108</w:t>
      </w:r>
    </w:p>
    <w:p>
      <w:r>
        <w:t xml:space="preserve">@mrevlje Kannattaisin sitä heti - mutta ilman prikaatintyttöjä, jotta he eivät tule tyhmiksi päässään kuten vuosikymmeniä sitten.</w:t>
      </w:r>
    </w:p>
    <w:p>
      <w:r>
        <w:rPr>
          <w:b/>
          <w:u w:val="single"/>
        </w:rPr>
        <w:t xml:space="preserve">772109</w:t>
      </w:r>
    </w:p>
    <w:p>
      <w:r>
        <w:t xml:space="preserve">Goriziassa "demokraatit" eli vasemmistofasistit osoittavat mieltään fasisteja vastaan vasaroiden ja sirppien kanssa. Muuten tämä on ensimmäinen uutinen @rtvslo ...</w:t>
      </w:r>
    </w:p>
    <w:p>
      <w:r>
        <w:rPr>
          <w:b/>
          <w:u w:val="single"/>
        </w:rPr>
        <w:t xml:space="preserve">772110</w:t>
      </w:r>
    </w:p>
    <w:p>
      <w:r>
        <w:t xml:space="preserve">Lauantaina klo 16.15 Nova24TV:ssä: SDS:n 30-vuotisjuhla - suorana lähetyksenä! https://t.co/2ydbyEiEsF via @Nova24TV</w:t>
      </w:r>
    </w:p>
    <w:p>
      <w:r>
        <w:rPr>
          <w:b/>
          <w:u w:val="single"/>
        </w:rPr>
        <w:t xml:space="preserve">772111</w:t>
      </w:r>
    </w:p>
    <w:p>
      <w:r>
        <w:t xml:space="preserve">@lucijausaj Ja tämä roisto ei lopeta hölynpölyä,mitä hän luulee olevansa narsistinen primitiivinen mujahadeen!!!</w:t>
      </w:r>
    </w:p>
    <w:p>
      <w:r>
        <w:rPr>
          <w:b/>
          <w:u w:val="single"/>
        </w:rPr>
        <w:t xml:space="preserve">772112</w:t>
      </w:r>
    </w:p>
    <w:p>
      <w:r>
        <w:t xml:space="preserve">#IzborMMeseca: Cornyn ensimmäinen viestintäkampanja Sloveniassa</w:t>
        <w:br/>
        <w:t xml:space="preserve">@ENKIagency</w:t>
        <w:br/>
        <w:t xml:space="preserve">https://t.co/mz4NN780m3</w:t>
      </w:r>
    </w:p>
    <w:p>
      <w:r>
        <w:rPr>
          <w:b/>
          <w:u w:val="single"/>
        </w:rPr>
        <w:t xml:space="preserve">772113</w:t>
      </w:r>
    </w:p>
    <w:p>
      <w:r>
        <w:t xml:space="preserve">@JernejStromajer Mielestäni Grimsin hallusinaatiokatkoksen voisi ottaa hieman vähemmän vakavasti.</w:t>
      </w:r>
    </w:p>
    <w:p>
      <w:r>
        <w:rPr>
          <w:b/>
          <w:u w:val="single"/>
        </w:rPr>
        <w:t xml:space="preserve">772114</w:t>
      </w:r>
    </w:p>
    <w:p>
      <w:r>
        <w:t xml:space="preserve">@iztokgartner Kysy Trumpilta. Aivan, että Jumala itse antaa teille huonon käden, mutta muuten kaikki on samoin kuin 300 vuotta sitten.</w:t>
      </w:r>
    </w:p>
    <w:p>
      <w:r>
        <w:rPr>
          <w:b/>
          <w:u w:val="single"/>
        </w:rPr>
        <w:t xml:space="preserve">772115</w:t>
      </w:r>
    </w:p>
    <w:p>
      <w:r>
        <w:t xml:space="preserve">Trollin määritelmän mukaan sanoisin, että tyypillinen nettitemppu on hölmö, ei trolli.</w:t>
      </w:r>
    </w:p>
    <w:p>
      <w:r>
        <w:rPr>
          <w:b/>
          <w:u w:val="single"/>
        </w:rPr>
        <w:t xml:space="preserve">772116</w:t>
      </w:r>
    </w:p>
    <w:p>
      <w:r>
        <w:t xml:space="preserve">Mitä tulee terroristeihin... minun ei tarvitse auttaa sinua tässä...</w:t>
        <w:br/>
        <w:t xml:space="preserve">paitsi että ufot tappavat heitä...</w:t>
        <w:br/>
        <w:t xml:space="preserve">se ei ole minun</w:t>
      </w:r>
      <w:r>
        <w:br/>
        <w:t xml:space="preserve">(vaikka ne ärsyttävätkin minua)</w:t>
      </w:r>
    </w:p>
    <w:p>
      <w:r>
        <w:rPr>
          <w:b/>
          <w:u w:val="single"/>
        </w:rPr>
        <w:t xml:space="preserve">772117</w:t>
      </w:r>
    </w:p>
    <w:p>
      <w:r>
        <w:t xml:space="preserve">joka aloittaa myöhään bolognesea, myöhästyy lasagnesta. #Mongolian https://t.co/3MuxhHBq61</w:t>
      </w:r>
    </w:p>
    <w:p>
      <w:r>
        <w:rPr>
          <w:b/>
          <w:u w:val="single"/>
        </w:rPr>
        <w:t xml:space="preserve">772118</w:t>
      </w:r>
    </w:p>
    <w:p>
      <w:r>
        <w:t xml:space="preserve">Joulukuussa julkisasiamies suositteli, että unionin tuomioistuin julistautuisi toimivaltaiseksi</w:t>
        <w:br/>
        <w:t xml:space="preserve">https://t.co/VROx9OIoPe https://t.co/VROx9OIoPe</w:t>
      </w:r>
    </w:p>
    <w:p>
      <w:r>
        <w:rPr>
          <w:b/>
          <w:u w:val="single"/>
        </w:rPr>
        <w:t xml:space="preserve">772119</w:t>
      </w:r>
    </w:p>
    <w:p>
      <w:r>
        <w:t xml:space="preserve">@RevijaReporter Vain aivopestyt ihmiset voivat puhua täällä mielipiteensä, me muut haluamme vaieta😤.</w:t>
      </w:r>
    </w:p>
    <w:p>
      <w:r>
        <w:rPr>
          <w:b/>
          <w:u w:val="single"/>
        </w:rPr>
        <w:t xml:space="preserve">772120</w:t>
      </w:r>
    </w:p>
    <w:p>
      <w:r>
        <w:t xml:space="preserve">@UrosPetohleb Mutta seuraavassa tutkimuksessa sanotaan, että lämpeneminen voidaan lopullisesti estää räjäyttämällä maapallo.</w:t>
      </w:r>
    </w:p>
    <w:p>
      <w:r>
        <w:rPr>
          <w:b/>
          <w:u w:val="single"/>
        </w:rPr>
        <w:t xml:space="preserve">772121</w:t>
      </w:r>
    </w:p>
    <w:p>
      <w:r>
        <w:t xml:space="preserve">Poškon ammuskelu vie SAF-joukkojen komentajan, Žurman korvaa Mariborin Škerbinecin https://t.co/gB3w6xWvSn</w:t>
      </w:r>
    </w:p>
    <w:p>
      <w:r>
        <w:rPr>
          <w:b/>
          <w:u w:val="single"/>
        </w:rPr>
        <w:t xml:space="preserve">772122</w:t>
      </w:r>
    </w:p>
    <w:p>
      <w:r>
        <w:t xml:space="preserve">@milan_kurcan @rogla Anna oikeistoporukoiden levittää likaisia valheitaan, muuta he eivät osaa kuitenkaan tehdä.</w:t>
      </w:r>
    </w:p>
    <w:p>
      <w:r>
        <w:rPr>
          <w:b/>
          <w:u w:val="single"/>
        </w:rPr>
        <w:t xml:space="preserve">772123</w:t>
      </w:r>
    </w:p>
    <w:p>
      <w:r>
        <w:t xml:space="preserve">@VasjaSabeder Bimbotit tekevät meistä. Me olemme ääliöitä. Mitään ei tapahdu ja he pelleilevät !</w:t>
      </w:r>
    </w:p>
    <w:p>
      <w:r>
        <w:rPr>
          <w:b/>
          <w:u w:val="single"/>
        </w:rPr>
        <w:t xml:space="preserve">772124</w:t>
      </w:r>
    </w:p>
    <w:p>
      <w:r>
        <w:t xml:space="preserve">Mitä tapahtuu, kun otan nalgesin fortea ja kollega juhlii poikansa syntymää? Rukoilkaamme. https://t.co/cQ0SQ0LAjx</w:t>
      </w:r>
    </w:p>
    <w:p>
      <w:r>
        <w:rPr>
          <w:b/>
          <w:u w:val="single"/>
        </w:rPr>
        <w:t xml:space="preserve">772125</w:t>
      </w:r>
    </w:p>
    <w:p>
      <w:r>
        <w:t xml:space="preserve">@tretjeoko @goldisart @vanfranco Kommentteja lukiessa huomaa, mutta tämä on laki 👍🏻</w:t>
      </w:r>
    </w:p>
    <w:p>
      <w:r>
        <w:rPr>
          <w:b/>
          <w:u w:val="single"/>
        </w:rPr>
        <w:t xml:space="preserve">772126</w:t>
      </w:r>
    </w:p>
    <w:p>
      <w:r>
        <w:t xml:space="preserve">@roknovak @hänellä Ei toistuvia tilauksia/t-paitoja eikä web-käyttöliittymää. Se, että pidän N26-kortista enemmän, ei ole tärkeää, koska se on subjektiivinen asia😀.</w:t>
      </w:r>
    </w:p>
    <w:p>
      <w:r>
        <w:rPr>
          <w:b/>
          <w:u w:val="single"/>
        </w:rPr>
        <w:t xml:space="preserve">772127</w:t>
      </w:r>
    </w:p>
    <w:p>
      <w:r>
        <w:t xml:space="preserve">@KatarinaDbr Pelinkovec Svepsillä ja jäällä päihittää aperol-spritzin helposti. Ja krapula ei ole mikään muu päivä</w:t>
      </w:r>
    </w:p>
    <w:p>
      <w:r>
        <w:rPr>
          <w:b/>
          <w:u w:val="single"/>
        </w:rPr>
        <w:t xml:space="preserve">772128</w:t>
      </w:r>
    </w:p>
    <w:p>
      <w:r>
        <w:t xml:space="preserve">@vinkovasle1 Nykyaikaiset pesuaineet ovat liian aggressiivisia. Korkista viemäriin ne tunkeutuvat ennemmin tai myöhemmin ja aiheuttavat korjaamatonta vahinkoa.</w:t>
      </w:r>
    </w:p>
    <w:p>
      <w:r>
        <w:rPr>
          <w:b/>
          <w:u w:val="single"/>
        </w:rPr>
        <w:t xml:space="preserve">772129</w:t>
      </w:r>
    </w:p>
    <w:p>
      <w:r>
        <w:t xml:space="preserve">@Yurij_in_Julij @llisjak Vasemmistolaiset eivät ole tunteellisia. Valtaosa on laskelmoivia. Nyt tuuli puhaltaa vasemmalta.</w:t>
      </w:r>
    </w:p>
    <w:p>
      <w:r>
        <w:rPr>
          <w:b/>
          <w:u w:val="single"/>
        </w:rPr>
        <w:t xml:space="preserve">772130</w:t>
      </w:r>
    </w:p>
    <w:p>
      <w:r>
        <w:t xml:space="preserve">#piccollage #salonlasek #svecanefrizureprisari #50%alennusinfrizuroprisari #invited... http://t.co/kNDaxAsh3m</w:t>
      </w:r>
    </w:p>
    <w:p>
      <w:r>
        <w:rPr>
          <w:b/>
          <w:u w:val="single"/>
        </w:rPr>
        <w:t xml:space="preserve">772131</w:t>
      </w:r>
    </w:p>
    <w:p>
      <w:r>
        <w:t xml:space="preserve">Pahor kutsuu Janšan presidentinlinnaan https://t.co/EcfPeAdTDg https://t.co/HMTwOOVnjh https://t.co/HMTwOOVnjh</w:t>
      </w:r>
    </w:p>
    <w:p>
      <w:r>
        <w:rPr>
          <w:b/>
          <w:u w:val="single"/>
        </w:rPr>
        <w:t xml:space="preserve">772132</w:t>
      </w:r>
    </w:p>
    <w:p>
      <w:r>
        <w:t xml:space="preserve">@yrennia1 @Margu501 @rokjarc @lucijausaj Se on totta.</w:t>
        <w:br/>
        <w:t xml:space="preserve"> SDS:ssä on kuitenkin myös kumouksellisia.</w:t>
      </w:r>
    </w:p>
    <w:p>
      <w:r>
        <w:rPr>
          <w:b/>
          <w:u w:val="single"/>
        </w:rPr>
        <w:t xml:space="preserve">772133</w:t>
      </w:r>
    </w:p>
    <w:p>
      <w:r>
        <w:t xml:space="preserve">@IgorPribac Sinun (vasemmistolainen) ristiretkesi JJ:tä vastaan jakaa meidät. Ei JJ VS Whatever tarkoittaa, että Whatever hallitsee. Käsittele sen sijaan Whatever.</w:t>
      </w:r>
    </w:p>
    <w:p>
      <w:r>
        <w:rPr>
          <w:b/>
          <w:u w:val="single"/>
        </w:rPr>
        <w:t xml:space="preserve">772134</w:t>
      </w:r>
    </w:p>
    <w:p>
      <w:r>
        <w:t xml:space="preserve">@MatejTonin on POP TV:n 24hourEvening-ohjelman vieraana tänään klo 22.00. Sinut on kutsuttu katsomaan! https://t.co/7qdXQiX5k1</w:t>
      </w:r>
    </w:p>
    <w:p>
      <w:r>
        <w:rPr>
          <w:b/>
          <w:u w:val="single"/>
        </w:rPr>
        <w:t xml:space="preserve">772135</w:t>
      </w:r>
    </w:p>
    <w:p>
      <w:r>
        <w:t xml:space="preserve">Omena- ja päärynäkompotti (ei hedelmiä) ja kanavoileipä :)</w:t>
        <w:br/>
        <w:t xml:space="preserve"> Aamiainen puoli neljältä aamuyöllä, lähtö Almatyyn! https://t.co/HTy4kLvhz6</w:t>
      </w:r>
    </w:p>
    <w:p>
      <w:r>
        <w:rPr>
          <w:b/>
          <w:u w:val="single"/>
        </w:rPr>
        <w:t xml:space="preserve">772136</w:t>
      </w:r>
    </w:p>
    <w:p>
      <w:r>
        <w:t xml:space="preserve">Banaanit närästystä ja stressiä vastaan https://t.co/wHRtN8xBMx https://t.co/UqmKOzPPyB https://t.co/UqmKOzPPyB</w:t>
      </w:r>
    </w:p>
    <w:p>
      <w:r>
        <w:rPr>
          <w:b/>
          <w:u w:val="single"/>
        </w:rPr>
        <w:t xml:space="preserve">772137</w:t>
      </w:r>
    </w:p>
    <w:p>
      <w:r>
        <w:t xml:space="preserve">@Marjantevz Ei ole keskipäivä, kun tuo "joku" painaa nappia ja pettää äänestäjät...#laskenta...cc</w:t>
      </w:r>
    </w:p>
    <w:p>
      <w:r>
        <w:rPr>
          <w:b/>
          <w:u w:val="single"/>
        </w:rPr>
        <w:t xml:space="preserve">772138</w:t>
      </w:r>
    </w:p>
    <w:p>
      <w:r>
        <w:t xml:space="preserve">@ErikaPlaninsec Sade kastelee kukkasi, laittaa rätit kuivausrumpusi kuivausrumpuun ja ehdit hädin tuskin kello yhteen... 😀 😀</w:t>
      </w:r>
    </w:p>
    <w:p>
      <w:r>
        <w:rPr>
          <w:b/>
          <w:u w:val="single"/>
        </w:rPr>
        <w:t xml:space="preserve">772139</w:t>
      </w:r>
    </w:p>
    <w:p>
      <w:r>
        <w:t xml:space="preserve">Rakas jälkeenjäänyt, oops petarded naapuri! Työnnä se perseeseesi, jotta saamme edes osan siitä... Vitut niistä ilotulitteista, senkin paskiainen!</w:t>
      </w:r>
    </w:p>
    <w:p>
      <w:r>
        <w:rPr>
          <w:b/>
          <w:u w:val="single"/>
        </w:rPr>
        <w:t xml:space="preserve">772140</w:t>
      </w:r>
    </w:p>
    <w:p>
      <w:r>
        <w:t xml:space="preserve">@YanchMb @5er_peter @marko_alpner @asocialec Älä vain vastaa kellooni. Mistä tiedän, mitä kello on. #Piran</w:t>
      </w:r>
    </w:p>
    <w:p>
      <w:r>
        <w:rPr>
          <w:b/>
          <w:u w:val="single"/>
        </w:rPr>
        <w:t xml:space="preserve">772141</w:t>
      </w:r>
    </w:p>
    <w:p>
      <w:r>
        <w:t xml:space="preserve">@AndrejaKatic on kyllästynyt kaikkeen byrokratiaan, jota hän näkee kohdistuvan @Slovenskavojska jäseniin.</w:t>
      </w:r>
    </w:p>
    <w:p>
      <w:r>
        <w:rPr>
          <w:b/>
          <w:u w:val="single"/>
        </w:rPr>
        <w:t xml:space="preserve">772142</w:t>
      </w:r>
    </w:p>
    <w:p>
      <w:r>
        <w:t xml:space="preserve">@Wanderlust_2019 @Libertarec Ei vittu mitään paskaa heidän kanssaan, kun he saavat tietää nimesi 🤣 Hyvää joulua leopardilta, jolla on täydellinen etu- ja sukunimi.</w:t>
      </w:r>
    </w:p>
    <w:p>
      <w:r>
        <w:rPr>
          <w:b/>
          <w:u w:val="single"/>
        </w:rPr>
        <w:t xml:space="preserve">772143</w:t>
      </w:r>
    </w:p>
    <w:p>
      <w:r>
        <w:t xml:space="preserve">@jezerska @Plavalka @GloriaPorcupine Voi paska. Toistaiseksi hänellä on vain kädenpuristus. Katsotaan, mitä siitä seuraa.</w:t>
      </w:r>
    </w:p>
    <w:p>
      <w:r>
        <w:rPr>
          <w:b/>
          <w:u w:val="single"/>
        </w:rPr>
        <w:t xml:space="preserve">772144</w:t>
      </w:r>
    </w:p>
    <w:p>
      <w:r>
        <w:t xml:space="preserve">Pojat hyppäämässä Wislassa..joukkue..2. sija 💪😀#skijumpingfamily #skijumping https://t.co/djJTg1On6w</w:t>
      </w:r>
    </w:p>
    <w:p>
      <w:r>
        <w:rPr>
          <w:b/>
          <w:u w:val="single"/>
        </w:rPr>
        <w:t xml:space="preserve">772145</w:t>
      </w:r>
    </w:p>
    <w:p>
      <w:r>
        <w:t xml:space="preserve">kun olet ollut koko viikonlopun huolissasi, että olet kadottanut pankkikorttisi, mutta sitten löydät sen. sängyn alta. -.- #dontwanttoliveanymore</w:t>
      </w:r>
    </w:p>
    <w:p>
      <w:r>
        <w:rPr>
          <w:b/>
          <w:u w:val="single"/>
        </w:rPr>
        <w:t xml:space="preserve">772146</w:t>
      </w:r>
    </w:p>
    <w:p>
      <w:r>
        <w:t xml:space="preserve">SMC ja hallitus vain sekoittavat kysyntää ja luovat kuolemaa kaikkialla Euroopassa...!!!!!</w:t>
        <w:br/>
        <w:t xml:space="preserve"> Tämä on slummien ja SORROJEN slovenialainen POLITIIKKA.!!!! https://t.co/XKP43ZpguC https://t.co/XKP43ZpguC</w:t>
      </w:r>
    </w:p>
    <w:p>
      <w:r>
        <w:rPr>
          <w:b/>
          <w:u w:val="single"/>
        </w:rPr>
        <w:t xml:space="preserve">772147</w:t>
      </w:r>
    </w:p>
    <w:p>
      <w:r>
        <w:t xml:space="preserve">Herkullinen ateriaidea😊</w:t>
        <w:br/>
        <w:t xml:space="preserve">Seesamikuorinen kana </w:t>
        <w:t xml:space="preserve">💪</w:t>
        <w:br/>
        <w:t xml:space="preserve"> https://t.co/f3qCAYAnH2 https://t.co/rRB79tTj6q</w:t>
      </w:r>
    </w:p>
    <w:p>
      <w:r>
        <w:rPr>
          <w:b/>
          <w:u w:val="single"/>
        </w:rPr>
        <w:t xml:space="preserve">772148</w:t>
      </w:r>
    </w:p>
    <w:p>
      <w:r>
        <w:t xml:space="preserve">@ErikaPlaninsec @Dr_Eclectic @steinbuch Janša ei ole koskaan ollut oikeistolainen eikä edusta sitä !</w:t>
      </w:r>
    </w:p>
    <w:p>
      <w:r>
        <w:rPr>
          <w:b/>
          <w:u w:val="single"/>
        </w:rPr>
        <w:t xml:space="preserve">772149</w:t>
      </w:r>
    </w:p>
    <w:p>
      <w:r>
        <w:t xml:space="preserve">He ovat ehkä huomanneet, että Kimin takasiipi on rikki ja että rangaistusta ei ole annettu. #f1slo</w:t>
      </w:r>
    </w:p>
    <w:p>
      <w:r>
        <w:rPr>
          <w:b/>
          <w:u w:val="single"/>
        </w:rPr>
        <w:t xml:space="preserve">772150</w:t>
      </w:r>
    </w:p>
    <w:p>
      <w:r>
        <w:t xml:space="preserve">Janša vastustaa konseptia, Erjavec vastustaa "totaalista vastakkainasettelua": "SDS:n pitäisi miettiä, miten yhdessä... http://t.co/M46uCRixrC...</w:t>
      </w:r>
    </w:p>
    <w:p>
      <w:r>
        <w:rPr>
          <w:b/>
          <w:u w:val="single"/>
        </w:rPr>
        <w:t xml:space="preserve">772151</w:t>
      </w:r>
    </w:p>
    <w:p>
      <w:r>
        <w:t xml:space="preserve">Minulla on nyt ollut tilaisuus kuunnella Radio1:tä. En ole varma, mistä he saavat kertoimet. Itse kappaleet ovat vanhoja. He kusevat selvästi nostalgian varaan.</w:t>
      </w:r>
    </w:p>
    <w:p>
      <w:r>
        <w:rPr>
          <w:b/>
          <w:u w:val="single"/>
        </w:rPr>
        <w:t xml:space="preserve">772152</w:t>
      </w:r>
    </w:p>
    <w:p>
      <w:r>
        <w:t xml:space="preserve">@GalaAine Slovenialainen hunaja ja hunajatuotteet, sima ... Tolmin-juusto, raejuusto ... En tiedä, mihin sitä tarvitaan...</w:t>
      </w:r>
    </w:p>
    <w:p>
      <w:r>
        <w:rPr>
          <w:b/>
          <w:u w:val="single"/>
        </w:rPr>
        <w:t xml:space="preserve">772153</w:t>
      </w:r>
    </w:p>
    <w:p>
      <w:r>
        <w:t xml:space="preserve">@MiroCerar @wef @Davos @PocivalsekZ @TadejSlapnik @vladaRS @SloveniaInfo @kobo00 Mihin sinä otit pillereitä aamulla?</w:t>
      </w:r>
    </w:p>
    <w:p>
      <w:r>
        <w:rPr>
          <w:b/>
          <w:u w:val="single"/>
        </w:rPr>
        <w:t xml:space="preserve">772154</w:t>
      </w:r>
    </w:p>
    <w:p>
      <w:r>
        <w:t xml:space="preserve">Wenger nauraa minulle. Miksei hän lopettanut, kun olisi voinut. Hän on tuhonnut maineensa. Se on sääli. #jalkapallo</w:t>
      </w:r>
    </w:p>
    <w:p>
      <w:r>
        <w:rPr>
          <w:b/>
          <w:u w:val="single"/>
        </w:rPr>
        <w:t xml:space="preserve">772155</w:t>
      </w:r>
    </w:p>
    <w:p>
      <w:r>
        <w:t xml:space="preserve">Ovatko nämä ne sedät, joiden pitäisi antaa hänelle vapaat kädet? https://t.co/Mb0OQlhyje ...</w:t>
      </w:r>
    </w:p>
    <w:p>
      <w:r>
        <w:rPr>
          <w:b/>
          <w:u w:val="single"/>
        </w:rPr>
        <w:t xml:space="preserve">772156</w:t>
      </w:r>
    </w:p>
    <w:p>
      <w:r>
        <w:t xml:space="preserve">@medka_7 @Carin2013 @24UR Ja he huijasivat ompelijaa, hölmöparkaa, väittämään olevansa kokki Euroopassa!</w:t>
      </w:r>
    </w:p>
    <w:p>
      <w:r>
        <w:rPr>
          <w:b/>
          <w:u w:val="single"/>
        </w:rPr>
        <w:t xml:space="preserve">772157</w:t>
      </w:r>
    </w:p>
    <w:p>
      <w:r>
        <w:t xml:space="preserve">@Centrifuzija @Plavalka @IrenaSirena @ZrcSazu Koska he useimmiten itsepäisesti vaativat tuotemerkin käyttöä.</w:t>
      </w:r>
    </w:p>
    <w:p>
      <w:r>
        <w:rPr>
          <w:b/>
          <w:u w:val="single"/>
        </w:rPr>
        <w:t xml:space="preserve">772158</w:t>
      </w:r>
    </w:p>
    <w:p>
      <w:r>
        <w:t xml:space="preserve">@RomanVodeb Luulen, että he yrittävät pitää sinut status quossa... Koe-esiintymiset sopivat siihen erinomaisesti.</w:t>
        <w:br/>
        <w:t xml:space="preserve"> Voit mennä Možinaan jne....</w:t>
      </w:r>
    </w:p>
    <w:p>
      <w:r>
        <w:rPr>
          <w:b/>
          <w:u w:val="single"/>
        </w:rPr>
        <w:t xml:space="preserve">772159</w:t>
      </w:r>
    </w:p>
    <w:p>
      <w:r>
        <w:t xml:space="preserve">Nouse ylös!</w:t>
        <w:br/>
        <w:br/>
        <w:t xml:space="preserve"> RAF:n kadettien epävirallinen iskulause, jolla he opettelevat ilmavoimien muodostamista polkupyörillä. https://t.co/ewz2oDIPHn.</w:t>
      </w:r>
    </w:p>
    <w:p>
      <w:r>
        <w:rPr>
          <w:b/>
          <w:u w:val="single"/>
        </w:rPr>
        <w:t xml:space="preserve">772160</w:t>
      </w:r>
    </w:p>
    <w:p>
      <w:r>
        <w:t xml:space="preserve">@abejz_no @pengovsky @marusaSusi Toivottavasti kaikki onnistuu ja rangaistakoon roisto! 🤞</w:t>
      </w:r>
    </w:p>
    <w:p>
      <w:r>
        <w:rPr>
          <w:b/>
          <w:u w:val="single"/>
        </w:rPr>
        <w:t xml:space="preserve">772161</w:t>
      </w:r>
    </w:p>
    <w:p>
      <w:r>
        <w:t xml:space="preserve">On vaikea muistaa, miten Itävalta ja Tirol onnistuivat mokaamaan kaiken tämän, kun otetaan huomioon Neuvostoliiton retki https://t.co/8OjBzsJirt</w:t>
      </w:r>
    </w:p>
    <w:p>
      <w:r>
        <w:rPr>
          <w:b/>
          <w:u w:val="single"/>
        </w:rPr>
        <w:t xml:space="preserve">772162</w:t>
      </w:r>
    </w:p>
    <w:p>
      <w:r>
        <w:t xml:space="preserve">Kaikki ovat lomalla :( No, sain taas ensimmäisen parkkipaikkani keskustassa. #malezmage</w:t>
      </w:r>
    </w:p>
    <w:p>
      <w:r>
        <w:rPr>
          <w:b/>
          <w:u w:val="single"/>
        </w:rPr>
        <w:t xml:space="preserve">772163</w:t>
      </w:r>
    </w:p>
    <w:p>
      <w:r>
        <w:t xml:space="preserve">@badabumbadabum @strankaSLS Jos ammumme 1000 sutta, teillä on puoli miljoonaa :P</w:t>
      </w:r>
    </w:p>
    <w:p>
      <w:r>
        <w:rPr>
          <w:b/>
          <w:u w:val="single"/>
        </w:rPr>
        <w:t xml:space="preserve">772164</w:t>
      </w:r>
    </w:p>
    <w:p>
      <w:r>
        <w:t xml:space="preserve">"Banfin teoksia katsellessa on mahdotonta ohittaa romanttista ajatusta ylevästä, sillä teokset jättävät meidät ymmälleen ennen... https://t.co/PiMkjR1LOz...</w:t>
      </w:r>
    </w:p>
    <w:p>
      <w:r>
        <w:rPr>
          <w:b/>
          <w:u w:val="single"/>
        </w:rPr>
        <w:t xml:space="preserve">772165</w:t>
      </w:r>
    </w:p>
    <w:p>
      <w:r>
        <w:t xml:space="preserve">Liitot ovat täydellisiä, mutta ainoa asia, joka puuttuu, on piikki keskellä heidän otsaansa. https://t.co/2Nwfr5zNnM.</w:t>
      </w:r>
    </w:p>
    <w:p>
      <w:r>
        <w:rPr>
          <w:b/>
          <w:u w:val="single"/>
        </w:rPr>
        <w:t xml:space="preserve">772166</w:t>
      </w:r>
    </w:p>
    <w:p>
      <w:r>
        <w:t xml:space="preserve">@MitjaIrsic @BernardaGrobler Keskimääräinen Yhdysvaltain lukiolainen on 10x vähemmän tietoinen kuin meidän! Ei idiootteja.</w:t>
      </w:r>
    </w:p>
    <w:p>
      <w:r>
        <w:rPr>
          <w:b/>
          <w:u w:val="single"/>
        </w:rPr>
        <w:t xml:space="preserve">772167</w:t>
      </w:r>
    </w:p>
    <w:p>
      <w:r>
        <w:t xml:space="preserve">Minsk... Valkovenäläiset yhä pahasti kipeinä Tanskan karsintatappiosta... Hän sai kuitenkin viisumin. #redcezdzdenavsakemvogalu</w:t>
      </w:r>
    </w:p>
    <w:p>
      <w:r>
        <w:rPr>
          <w:b/>
          <w:u w:val="single"/>
        </w:rPr>
        <w:t xml:space="preserve">772168</w:t>
      </w:r>
    </w:p>
    <w:p>
      <w:r>
        <w:t xml:space="preserve">Erjavecilla oli ristiriitaisia tunteita, kun hänelle esiteltiin suorassa lähetyksessä syntymäpäivälahjaksi pyton. http://t.co/mWFXL7WPSb</w:t>
      </w:r>
    </w:p>
    <w:p>
      <w:r>
        <w:rPr>
          <w:b/>
          <w:u w:val="single"/>
        </w:rPr>
        <w:t xml:space="preserve">772169</w:t>
      </w:r>
    </w:p>
    <w:p>
      <w:r>
        <w:t xml:space="preserve">@GalaAine Tunsin tyrannosauruksen ennen multa pakkomielle hirviöitä esihistorialliselta ajalta. Mutta nyt niitä on paljon enemmän.</w:t>
      </w:r>
    </w:p>
    <w:p>
      <w:r>
        <w:rPr>
          <w:b/>
          <w:u w:val="single"/>
        </w:rPr>
        <w:t xml:space="preserve">772170</w:t>
      </w:r>
    </w:p>
    <w:p>
      <w:r>
        <w:t xml:space="preserve">@steinbuch Jotkut eivät ole vieläkään tajunneet, että islam on sosialismin ohella lännen suurin vihollinen.</w:t>
      </w:r>
    </w:p>
    <w:p>
      <w:r>
        <w:rPr>
          <w:b/>
          <w:u w:val="single"/>
        </w:rPr>
        <w:t xml:space="preserve">772171</w:t>
      </w:r>
    </w:p>
    <w:p>
      <w:r>
        <w:t xml:space="preserve">@SpelaRotar @JJansaSDS @MiroCerar Tekosyy on hyvä tekosyy, vaikka se olisikin sairas.</w:t>
      </w:r>
    </w:p>
    <w:p>
      <w:r>
        <w:rPr>
          <w:b/>
          <w:u w:val="single"/>
        </w:rPr>
        <w:t xml:space="preserve">772172</w:t>
      </w:r>
    </w:p>
    <w:p>
      <w:r>
        <w:t xml:space="preserve">@MiroCerar @MZZRS @SLOinITA Pyydän anteeksi kaikilta Studencon idiooteilta ja ääliöiltä.</w:t>
      </w:r>
    </w:p>
    <w:p>
      <w:r>
        <w:rPr>
          <w:b/>
          <w:u w:val="single"/>
        </w:rPr>
        <w:t xml:space="preserve">772173</w:t>
      </w:r>
    </w:p>
    <w:p>
      <w:r>
        <w:t xml:space="preserve">Soča- ja Tolminka-jokien yhtymäkohdassa tapahtuneiden kalakuolemien tutkiminen ei ole vielä tuottanut tuloksia https://t.co/VmEG0uQvjv https://t.co/gcQDPGBLGj https://t.co/gcQDPGBLGj</w:t>
      </w:r>
    </w:p>
    <w:p>
      <w:r>
        <w:rPr>
          <w:b/>
          <w:u w:val="single"/>
        </w:rPr>
        <w:t xml:space="preserve">772174</w:t>
      </w:r>
    </w:p>
    <w:p>
      <w:r>
        <w:t xml:space="preserve">Mies soittaa roskienkeräysfirmalle ja kysyy, haittaako se heitä. Se oli kohteliaisuus, ei vähempää. #mainonta #nebulosa</w:t>
      </w:r>
    </w:p>
    <w:p>
      <w:r>
        <w:rPr>
          <w:b/>
          <w:u w:val="single"/>
        </w:rPr>
        <w:t xml:space="preserve">772175</w:t>
      </w:r>
    </w:p>
    <w:p>
      <w:r>
        <w:t xml:space="preserve">@LeskovecEi hemmetti, no, mitä he ovat taas tehneet, he ovat työntäneet jonkin surkean päivityksen MS:lle tukkimaan tietokoneen näin. siinä pitäisi lukea eutanasiaa</w:t>
      </w:r>
    </w:p>
    <w:p>
      <w:r>
        <w:rPr>
          <w:b/>
          <w:u w:val="single"/>
        </w:rPr>
        <w:t xml:space="preserve">772176</w:t>
      </w:r>
    </w:p>
    <w:p>
      <w:r>
        <w:t xml:space="preserve">Mramor: Odotan, että SDh toteuttaa myynnin. Cerar: Tie Telekomin myyntiin on auki.</w:t>
      </w:r>
    </w:p>
    <w:p>
      <w:r>
        <w:rPr>
          <w:b/>
          <w:u w:val="single"/>
        </w:rPr>
        <w:t xml:space="preserve">772177</w:t>
      </w:r>
    </w:p>
    <w:p>
      <w:r>
        <w:t xml:space="preserve">Käynnistätkö sovelluksen? ASO:n (App Store Optimisation) tulisi olla kasvusi perusta https://t.co/PKGRuekLjx via @smashingmag https://t.co/KTPr4zGSei</w:t>
      </w:r>
    </w:p>
    <w:p>
      <w:r>
        <w:rPr>
          <w:b/>
          <w:u w:val="single"/>
        </w:rPr>
        <w:t xml:space="preserve">772178</w:t>
      </w:r>
    </w:p>
    <w:p>
      <w:r>
        <w:t xml:space="preserve">M. Plešej: "Ovatko gynekologisten klinikoiden, joissa tehdään abortteja, ulkopuolella esitetyt rukoukset todella naisiin kohdistuvaa väkivaltaa?" https://t.co/CD4dTugamW https://t.co/CD4dTugamW</w:t>
      </w:r>
    </w:p>
    <w:p>
      <w:r>
        <w:rPr>
          <w:b/>
          <w:u w:val="single"/>
        </w:rPr>
        <w:t xml:space="preserve">772179</w:t>
      </w:r>
    </w:p>
    <w:p>
      <w:r>
        <w:t xml:space="preserve">@apocalypsedone Kun olemme poistaneet valot... koska se on rahan tuhlausta... #wonderland</w:t>
      </w:r>
    </w:p>
    <w:p>
      <w:r>
        <w:rPr>
          <w:b/>
          <w:u w:val="single"/>
        </w:rPr>
        <w:t xml:space="preserve">772180</w:t>
      </w:r>
    </w:p>
    <w:p>
      <w:r>
        <w:t xml:space="preserve">@petra_cj Ma'am... näitä paviaaneja ei auta täysi nylons Agent provocateurilta.</w:t>
        <w:br/>
        <w:br/>
        <w:t xml:space="preserve"> Eikä käärme koskaan koske siihen.</w:t>
        <w:br/>
        <w:br/>
        <w:t xml:space="preserve"> Asia on loppuun käsitelty 😈</w:t>
      </w:r>
    </w:p>
    <w:p>
      <w:r>
        <w:rPr>
          <w:b/>
          <w:u w:val="single"/>
        </w:rPr>
        <w:t xml:space="preserve">772181</w:t>
      </w:r>
    </w:p>
    <w:p>
      <w:r>
        <w:t xml:space="preserve">Pidämme parlamentin edessä puoluettamme parhaan kykymme mukaan, kunnes Stromajer eroaa.</w:t>
      </w:r>
    </w:p>
    <w:p>
      <w:r>
        <w:rPr>
          <w:b/>
          <w:u w:val="single"/>
        </w:rPr>
        <w:t xml:space="preserve">772182</w:t>
      </w:r>
    </w:p>
    <w:p>
      <w:r>
        <w:t xml:space="preserve">@Jure_Bajic Uskokaa tai älkää, he ovat rajoittaneet liikkumisvapauttani, toivon, että lobotomiasireenit eivät rajoita ajatuksenvapauttani.</w:t>
      </w:r>
    </w:p>
    <w:p>
      <w:r>
        <w:rPr>
          <w:b/>
          <w:u w:val="single"/>
        </w:rPr>
        <w:t xml:space="preserve">772183</w:t>
      </w:r>
    </w:p>
    <w:p>
      <w:r>
        <w:t xml:space="preserve">Suuren sodan satavuotisjuhlavuosi: Seuraamalla Ardennien taistelua Krniin Krnčican kautta</w:t>
        <w:br/>
        <w:t xml:space="preserve">#gost #poletnitaborSDS https://t.co/yUK7ScJftM</w:t>
      </w:r>
    </w:p>
    <w:p>
      <w:r>
        <w:rPr>
          <w:b/>
          <w:u w:val="single"/>
        </w:rPr>
        <w:t xml:space="preserve">772184</w:t>
      </w:r>
    </w:p>
    <w:p>
      <w:r>
        <w:t xml:space="preserve">@Soba404 Gigi oli todella legenda. Ensimmäinen kosketukseni suureen uuteen länteen. Riso hieno kala ja Mutti. Isoäitini puolesta. Vakiotilaus :) @vahlc</w:t>
      </w:r>
    </w:p>
    <w:p>
      <w:r>
        <w:rPr>
          <w:b/>
          <w:u w:val="single"/>
        </w:rPr>
        <w:t xml:space="preserve">772185</w:t>
      </w:r>
    </w:p>
    <w:p>
      <w:r>
        <w:t xml:space="preserve">@marjanpodlogar Silloin luulet, että sinut pakotetaan ulos. Sitten ekologi tulee paikalle ja antaa sinulle tintoa juotavaksi.</w:t>
      </w:r>
    </w:p>
    <w:p>
      <w:r>
        <w:rPr>
          <w:b/>
          <w:u w:val="single"/>
        </w:rPr>
        <w:t xml:space="preserve">772186</w:t>
      </w:r>
    </w:p>
    <w:p>
      <w:r>
        <w:t xml:space="preserve">#Urgentnicentre #Ptujissa, sanoo #ministeri #Šabeder. Onnittelut johdolle ja laajemmalle tiimille heidän sinnikkyydestään ja saavutuksistaan. @teodor05482135</w:t>
      </w:r>
    </w:p>
    <w:p>
      <w:r>
        <w:rPr>
          <w:b/>
          <w:u w:val="single"/>
        </w:rPr>
        <w:t xml:space="preserve">772187</w:t>
      </w:r>
    </w:p>
    <w:p>
      <w:r>
        <w:t xml:space="preserve">Kun alat ostaa panssariajoneuvoja, olet myöntänyt, että olet rikkonut jotain.</w:t>
        <w:br/>
        <w:t xml:space="preserve"> #ifeelslovenia</w:t>
      </w:r>
    </w:p>
    <w:p>
      <w:r>
        <w:rPr>
          <w:b/>
          <w:u w:val="single"/>
        </w:rPr>
        <w:t xml:space="preserve">772188</w:t>
      </w:r>
    </w:p>
    <w:p>
      <w:r>
        <w:t xml:space="preserve">@Libertarec @tretjeoko Cepec! Hän oli Jugonostalgikko!</w:t>
        <w:t xml:space="preserve">Hän suri Jugoslavian sosialistista liittotasavaltaa ja halveksui Thompsonia.</w:t>
      </w:r>
      <w:r>
        <w:br/>
        <w:br/>
        <w:t xml:space="preserve">https://t.co/krNyBrKM3e</w:t>
      </w:r>
    </w:p>
    <w:p>
      <w:r>
        <w:rPr>
          <w:b/>
          <w:u w:val="single"/>
        </w:rPr>
        <w:t xml:space="preserve">772189</w:t>
      </w:r>
    </w:p>
    <w:p>
      <w:r>
        <w:t xml:space="preserve">5 lasta hyppää autojen välistä Aškerčeva-kadun edessä ja ylittää tien. Kuudes nyökkää ja menee kohti liikennevaloja. 💙</w:t>
      </w:r>
    </w:p>
    <w:p>
      <w:r>
        <w:rPr>
          <w:b/>
          <w:u w:val="single"/>
        </w:rPr>
        <w:t xml:space="preserve">772190</w:t>
      </w:r>
    </w:p>
    <w:p>
      <w:r>
        <w:t xml:space="preserve">@bnina_ Annan heidän jäädä hieman pidempään kesällä, mutta he menevät yleensä nukkumaan 19-20, Filip hieman myöhemmin.</w:t>
      </w:r>
    </w:p>
    <w:p>
      <w:r>
        <w:rPr>
          <w:b/>
          <w:u w:val="single"/>
        </w:rPr>
        <w:t xml:space="preserve">772191</w:t>
      </w:r>
    </w:p>
    <w:p>
      <w:r>
        <w:t xml:space="preserve">Lähes ihailtavaa, valtiorakenteellista, Slovenian oikeiston primitiivistä iloa, kun #ABank saa uuden ULKOMAISEN omistajan. #shekamenbizajokal</w:t>
      </w:r>
    </w:p>
    <w:p>
      <w:r>
        <w:rPr>
          <w:b/>
          <w:u w:val="single"/>
        </w:rPr>
        <w:t xml:space="preserve">772192</w:t>
      </w:r>
    </w:p>
    <w:p>
      <w:r>
        <w:t xml:space="preserve">LEGACY-kaiuttimien virtalähteenä toimivat RAVEN AUDIO -monoputkijärjestelmät. Ne miellyttävät silmiä, puhumattakaan korvista. 😎 https://t.co/Y9MGAzUulk</w:t>
      </w:r>
    </w:p>
    <w:p>
      <w:r>
        <w:rPr>
          <w:b/>
          <w:u w:val="single"/>
        </w:rPr>
        <w:t xml:space="preserve">772193</w:t>
      </w:r>
    </w:p>
    <w:p>
      <w:r>
        <w:t xml:space="preserve">Mielestäni tästä viestistä puuttuu johtopäätös: ministerin @ABratusek 🚀😉 ... ... laukaukseen 😆 https://t.co/ZelZk4jIOp https://t.co/ZelZk4jIOp.</w:t>
      </w:r>
    </w:p>
    <w:p>
      <w:r>
        <w:rPr>
          <w:b/>
          <w:u w:val="single"/>
        </w:rPr>
        <w:t xml:space="preserve">772194</w:t>
      </w:r>
    </w:p>
    <w:p>
      <w:r>
        <w:t xml:space="preserve">Unohtamatta harhaanjohdettua ja hämmentynyttä Sloveniaa. https://t.co/VVaAje7VF3.</w:t>
      </w:r>
    </w:p>
    <w:p>
      <w:r>
        <w:rPr>
          <w:b/>
          <w:u w:val="single"/>
        </w:rPr>
        <w:t xml:space="preserve">772195</w:t>
      </w:r>
    </w:p>
    <w:p>
      <w:r>
        <w:t xml:space="preserve">@SpelaRotar @MatevzNovak @NavadniNimda @Nova24TV Lain mukaan se pitäisi antaa, ei rajoittaa!!!</w:t>
      </w:r>
    </w:p>
    <w:p>
      <w:r>
        <w:rPr>
          <w:b/>
          <w:u w:val="single"/>
        </w:rPr>
        <w:t xml:space="preserve">772196</w:t>
      </w:r>
    </w:p>
    <w:p>
      <w:r>
        <w:t xml:space="preserve">Edellisten vaalien vuoksi Shrike vangitsi Janšan, mutta näiden vaalien vuoksi hän antoi hänelle fatwan.</w:t>
      </w:r>
    </w:p>
    <w:p>
      <w:r>
        <w:rPr>
          <w:b/>
          <w:u w:val="single"/>
        </w:rPr>
        <w:t xml:space="preserve">772197</w:t>
      </w:r>
    </w:p>
    <w:p>
      <w:r>
        <w:t xml:space="preserve">@stanka_d @pengovsky @PreglArjan he kaikki voivat helposti simuloida, mutta he pääsevät pisimmälle strategioiden avulla.</w:t>
      </w:r>
    </w:p>
    <w:p>
      <w:r>
        <w:rPr>
          <w:b/>
          <w:u w:val="single"/>
        </w:rPr>
        <w:t xml:space="preserve">772198</w:t>
      </w:r>
    </w:p>
    <w:p>
      <w:r>
        <w:t xml:space="preserve">Mikään ei ole parempaa kuin se, että joku katsoo sinua silmiin pitkän yön jälkeen ja kuiskaa korvaan: "Olemmeko kypsät suolakurkkua varten?".</w:t>
      </w:r>
    </w:p>
    <w:p>
      <w:r>
        <w:rPr>
          <w:b/>
          <w:u w:val="single"/>
        </w:rPr>
        <w:t xml:space="preserve">772199</w:t>
      </w:r>
    </w:p>
    <w:p>
      <w:r>
        <w:t xml:space="preserve">@drfilomena Tarkennettu kysymys: miksi sanomme kuntosali eikä kuntosali? En näe usein istua tai humalassa studiossa.</w:t>
      </w:r>
    </w:p>
    <w:p>
      <w:r>
        <w:rPr>
          <w:b/>
          <w:u w:val="single"/>
        </w:rPr>
        <w:t xml:space="preserve">772200</w:t>
      </w:r>
    </w:p>
    <w:p>
      <w:r>
        <w:t xml:space="preserve">@SillyInnerVoice @sivanosoroginja Tämä on ällöttävää. Jos on hyvä, olen polkupyörä.</w:t>
      </w:r>
    </w:p>
    <w:p>
      <w:r>
        <w:rPr>
          <w:b/>
          <w:u w:val="single"/>
        </w:rPr>
        <w:t xml:space="preserve">772201</w:t>
      </w:r>
    </w:p>
    <w:p>
      <w:r>
        <w:t xml:space="preserve">Kryptovaluutat kohtaavat epävarman tulevaisuuden huiman nousun jälkeen</w:t>
        <w:br/>
        <w:t xml:space="preserve">https://t.co/pjmMUqngh7 https://t.co/aMSlMpVZq5</w:t>
      </w:r>
    </w:p>
    <w:p>
      <w:r>
        <w:rPr>
          <w:b/>
          <w:u w:val="single"/>
        </w:rPr>
        <w:t xml:space="preserve">772202</w:t>
      </w:r>
    </w:p>
    <w:p>
      <w:r>
        <w:t xml:space="preserve">#F1 #f1si Formula 1: 10 hämmästyttävää faktaa F1-kuljettajista - https://t.co/BGt42tiXsQ</w:t>
      </w:r>
    </w:p>
    <w:p>
      <w:r>
        <w:rPr>
          <w:b/>
          <w:u w:val="single"/>
        </w:rPr>
        <w:t xml:space="preserve">772203</w:t>
      </w:r>
    </w:p>
    <w:p>
      <w:r>
        <w:t xml:space="preserve">@Slavcpanigaz @Mateja_Rose @stanka_d Hän on vanha, ruma ja näkövammainen, lyhyesti sanottuna hänen on jäätävä eläkkeelle.</w:t>
      </w:r>
    </w:p>
    <w:p>
      <w:r>
        <w:rPr>
          <w:b/>
          <w:u w:val="single"/>
        </w:rPr>
        <w:t xml:space="preserve">772204</w:t>
      </w:r>
    </w:p>
    <w:p>
      <w:r>
        <w:t xml:space="preserve">Iztok Kuret Slovenian ykkönen 5. Cyclocross-liigan kilpailussa - https://t.co/zp5fgtNIQH - via @prijavim_se https://t.co/d0KIiRoLFI</w:t>
      </w:r>
    </w:p>
    <w:p>
      <w:r>
        <w:rPr>
          <w:b/>
          <w:u w:val="single"/>
        </w:rPr>
        <w:t xml:space="preserve">772205</w:t>
      </w:r>
    </w:p>
    <w:p>
      <w:r>
        <w:t xml:space="preserve">Murgle coprnik haluaisi myös pakottaa katalaanit "huomenna on uusi päivä" -omavaraisuuteensa.</w:t>
      </w:r>
    </w:p>
    <w:p>
      <w:r>
        <w:rPr>
          <w:b/>
          <w:u w:val="single"/>
        </w:rPr>
        <w:t xml:space="preserve">772206</w:t>
      </w:r>
    </w:p>
    <w:p>
      <w:r>
        <w:t xml:space="preserve">@JelenaJal Olen vähän utelias firbcasta, ehkä joku muistaa sen, minä en :) kiitos avusta 👌</w:t>
      </w:r>
    </w:p>
    <w:p>
      <w:r>
        <w:rPr>
          <w:b/>
          <w:u w:val="single"/>
        </w:rPr>
        <w:t xml:space="preserve">772207</w:t>
      </w:r>
    </w:p>
    <w:p>
      <w:r>
        <w:t xml:space="preserve">@simon_kuzma @MarkoFratnik @Komanovmulc OK, sinä voitit! Seuraava F1-kilpailu vain dieselmoottoripyörillä.</w:t>
      </w:r>
    </w:p>
    <w:p>
      <w:r>
        <w:rPr>
          <w:b/>
          <w:u w:val="single"/>
        </w:rPr>
        <w:t xml:space="preserve">772208</w:t>
      </w:r>
    </w:p>
    <w:p>
      <w:r>
        <w:t xml:space="preserve">Saan paljon ihmisiä qracille, kun he tulevat buffetiin ilman 👓, ja sitten he tunkevat sen 📺 sisäänsä kuin joku olisi työntänyt sen suoraan heidän peräaukkoonsa.</w:t>
        <w:br/>
        <w:br/>
        <w:t xml:space="preserve">#scene</w:t>
      </w:r>
    </w:p>
    <w:p>
      <w:r>
        <w:rPr>
          <w:b/>
          <w:u w:val="single"/>
        </w:rPr>
        <w:t xml:space="preserve">772209</w:t>
      </w:r>
    </w:p>
    <w:p>
      <w:r>
        <w:t xml:space="preserve">@_MegWhite_ Mitä tulee selaimiin, periaatteessa ei. :D Mutta edavks on silti oksennus.</w:t>
      </w:r>
    </w:p>
    <w:p>
      <w:r>
        <w:rPr>
          <w:b/>
          <w:u w:val="single"/>
        </w:rPr>
        <w:t xml:space="preserve">772210</w:t>
      </w:r>
    </w:p>
    <w:p>
      <w:r>
        <w:t xml:space="preserve">@HanzaVon @Jo_AnnaOfArt Älymystö ei pettänyt omaa kansaansa. Vain mustat tekevät niin.</w:t>
      </w:r>
    </w:p>
    <w:p>
      <w:r>
        <w:rPr>
          <w:b/>
          <w:u w:val="single"/>
        </w:rPr>
        <w:t xml:space="preserve">772211</w:t>
      </w:r>
    </w:p>
    <w:p>
      <w:r>
        <w:t xml:space="preserve">Tänä iltana Focus 24HOUR:ssa. Ei mies- ja naistiedettä. https://t.co/QBvgLukFz2</w:t>
      </w:r>
    </w:p>
    <w:p>
      <w:r>
        <w:rPr>
          <w:b/>
          <w:u w:val="single"/>
        </w:rPr>
        <w:t xml:space="preserve">772212</w:t>
      </w:r>
    </w:p>
    <w:p>
      <w:r>
        <w:t xml:space="preserve">Syvä valtio luo ja tuhoaa sinut.</w:t>
        <w:br/>
        <w:br/>
        <w:t xml:space="preserve"> Kaikki muut paitsi @PartnerSDS, minkä vuoksi se on heille niin suuri piikki silmissä. Ainoa vaihtoehto. https://t.co/tdKrCWLZQ4</w:t>
      </w:r>
    </w:p>
    <w:p>
      <w:r>
        <w:rPr>
          <w:b/>
          <w:u w:val="single"/>
        </w:rPr>
        <w:t xml:space="preserve">772213</w:t>
      </w:r>
    </w:p>
    <w:p>
      <w:r>
        <w:t xml:space="preserve">@ShapesFaces Mutta Bernard on Elen aviomies?!</w:t>
        <w:br/>
        <w:t xml:space="preserve"> Eikä tämä ole luultavasti "ensimmäinen kerta, kun hänelle on käynyt näin"!</w:t>
        <w:br/>
        <w:t xml:space="preserve"> Mikä epäkypsä kusipää!</w:t>
      </w:r>
    </w:p>
    <w:p>
      <w:r>
        <w:rPr>
          <w:b/>
          <w:u w:val="single"/>
        </w:rPr>
        <w:t xml:space="preserve">772214</w:t>
      </w:r>
    </w:p>
    <w:p>
      <w:r>
        <w:t xml:space="preserve">@p_palsonia @O_Neznana @dratpirsna Paloasemalla ohitustien päässä, oikealla Pokljukan suuntaan, puinen vaja.</w:t>
      </w:r>
    </w:p>
    <w:p>
      <w:r>
        <w:rPr>
          <w:b/>
          <w:u w:val="single"/>
        </w:rPr>
        <w:t xml:space="preserve">772215</w:t>
      </w:r>
    </w:p>
    <w:p>
      <w:r>
        <w:t xml:space="preserve">@BigWhale @Centrifusion Tämän twiitin sivullinen vahinko on, että se putosi kuoriini. Korvaamatonta! #SweetSweetGate</w:t>
      </w:r>
    </w:p>
    <w:p>
      <w:r>
        <w:rPr>
          <w:b/>
          <w:u w:val="single"/>
        </w:rPr>
        <w:t xml:space="preserve">772216</w:t>
      </w:r>
    </w:p>
    <w:p>
      <w:r>
        <w:t xml:space="preserve">Se on vain köysi, ehkä seuraavaksi aseet ja machetat https://t.co/9bWJMV0Yfg</w:t>
      </w:r>
    </w:p>
    <w:p>
      <w:r>
        <w:rPr>
          <w:b/>
          <w:u w:val="single"/>
        </w:rPr>
        <w:t xml:space="preserve">772217</w:t>
      </w:r>
    </w:p>
    <w:p>
      <w:r>
        <w:t xml:space="preserve">@IgorZavrsnik @cesenj @Nova24TV Heillä ei mene hyvin. Vain kaksi.</w:t>
        <w:br/>
        <w:t xml:space="preserve"> Ja heidän oli uhrattava joku.</w:t>
        <w:br/>
        <w:t xml:space="preserve"> Sm</w:t>
      </w:r>
    </w:p>
    <w:p>
      <w:r>
        <w:rPr>
          <w:b/>
          <w:u w:val="single"/>
        </w:rPr>
        <w:t xml:space="preserve">772218</w:t>
      </w:r>
    </w:p>
    <w:p>
      <w:r>
        <w:t xml:space="preserve">#Buchkas E47P06 - JANŠA SHOOTS THE MOST GLINEST RED SKINNERS https://t.co/wt6fRBHX95</w:t>
      </w:r>
    </w:p>
    <w:p>
      <w:r>
        <w:rPr>
          <w:b/>
          <w:u w:val="single"/>
        </w:rPr>
        <w:t xml:space="preserve">772219</w:t>
      </w:r>
    </w:p>
    <w:p>
      <w:r>
        <w:t xml:space="preserve">Ulkomailla nopeusvalvontakameroita on joka mutkassa, täällä niitä on aivan liian vähän, ja kun otetaan huomioon ihmisten ajotapa, niitä on asennettava paljon.</w:t>
      </w:r>
    </w:p>
    <w:p>
      <w:r>
        <w:rPr>
          <w:b/>
          <w:u w:val="single"/>
        </w:rPr>
        <w:t xml:space="preserve">772220</w:t>
      </w:r>
    </w:p>
    <w:p>
      <w:r>
        <w:t xml:space="preserve">Yön kronikka: Trojanen tunnelissa yöllä traktorin vetoauton kuljettaja törmäsi punnitussiltaan ja liukui sitten tunnelin seinämää pitkin... https://t.co/WHO96FjBF2</w:t>
      </w:r>
    </w:p>
    <w:p>
      <w:r>
        <w:rPr>
          <w:b/>
          <w:u w:val="single"/>
        </w:rPr>
        <w:t xml:space="preserve">772221</w:t>
      </w:r>
    </w:p>
    <w:p>
      <w:r>
        <w:t xml:space="preserve">Ovatko paperipyyhkeet ja paperiset lautasliinat orgaanista jätettä vai onko se paperisäiliösi? @Snaga_reuse</w:t>
      </w:r>
    </w:p>
    <w:p>
      <w:r>
        <w:rPr>
          <w:b/>
          <w:u w:val="single"/>
        </w:rPr>
        <w:t xml:space="preserve">772222</w:t>
      </w:r>
    </w:p>
    <w:p>
      <w:r>
        <w:t xml:space="preserve">@PreglArjan @MarkoJelincic @Jernej_Z @DarinkaVrabi Ja massiivinen! Onko käsi siis joukkotuhoase?</w:t>
      </w:r>
    </w:p>
    <w:p>
      <w:r>
        <w:rPr>
          <w:b/>
          <w:u w:val="single"/>
        </w:rPr>
        <w:t xml:space="preserve">772223</w:t>
      </w:r>
    </w:p>
    <w:p>
      <w:r>
        <w:t xml:space="preserve">@StojanPovh @strahan_tone @AngelikaMlinar maa, joka johtaa maata. Koska puutavaran jyrsijä ei tiedä sitä.</w:t>
      </w:r>
    </w:p>
    <w:p>
      <w:r>
        <w:rPr>
          <w:b/>
          <w:u w:val="single"/>
        </w:rPr>
        <w:t xml:space="preserve">772224</w:t>
      </w:r>
    </w:p>
    <w:p>
      <w:r>
        <w:t xml:space="preserve">@GSpline Se on hyvä asia, että täällä ei ole ihmisiä, jotka ottavat rahaa täällä, he vain tulevat pois butthurt, kun he lähettävät sen kaikille lol</w:t>
      </w:r>
    </w:p>
    <w:p>
      <w:r>
        <w:rPr>
          <w:b/>
          <w:u w:val="single"/>
        </w:rPr>
        <w:t xml:space="preserve">772225</w:t>
      </w:r>
    </w:p>
    <w:p>
      <w:r>
        <w:t xml:space="preserve">Pahoinpideltyään maanmiestään ensin nyrkillä ja sitten veitsellä nämä kaksi pakistanilaista ryöstivät hänet lopulta</w:t>
        <w:br/>
        <w:br/>
        <w:t xml:space="preserve">https://t.co/JOItkpFjW1</w:t>
      </w:r>
    </w:p>
    <w:p>
      <w:r>
        <w:rPr>
          <w:b/>
          <w:u w:val="single"/>
        </w:rPr>
        <w:t xml:space="preserve">772226</w:t>
      </w:r>
    </w:p>
    <w:p>
      <w:r>
        <w:t xml:space="preserve">@Adornoisdead @KatarinaDbr @karmenca1 @RLjubljana @t_celestina Maissa, joissa he pesevät perseensä ennen kuin pyyhkivät ne!</w:t>
      </w:r>
    </w:p>
    <w:p>
      <w:r>
        <w:rPr>
          <w:b/>
          <w:u w:val="single"/>
        </w:rPr>
        <w:t xml:space="preserve">772227</w:t>
      </w:r>
    </w:p>
    <w:p>
      <w:r>
        <w:t xml:space="preserve">@IgorPribac @butalskipolicaj @mrevlje Hiusten ja hiusten solut ovat jo kuolleet... Vain VV stream...</w:t>
      </w:r>
    </w:p>
    <w:p>
      <w:r>
        <w:rPr>
          <w:b/>
          <w:u w:val="single"/>
        </w:rPr>
        <w:t xml:space="preserve">772228</w:t>
      </w:r>
    </w:p>
    <w:p>
      <w:r>
        <w:t xml:space="preserve">Olen kuunnellut koko aamun autojen kilvan ajoa kadulla, rajoitus on 30 km, he pysäköivät minne huvittaa, kuka muu kuin Kodeljevon "vierailijat"!</w:t>
      </w:r>
    </w:p>
    <w:p>
      <w:r>
        <w:rPr>
          <w:b/>
          <w:u w:val="single"/>
        </w:rPr>
        <w:t xml:space="preserve">772229</w:t>
      </w:r>
    </w:p>
    <w:p>
      <w:r>
        <w:t xml:space="preserve">@BozidarBiscan @rtvslo Tämä tänään oli todella niin perseestä, että jopa Tähti oli hämmentynyt!</w:t>
      </w:r>
    </w:p>
    <w:p>
      <w:r>
        <w:rPr>
          <w:b/>
          <w:u w:val="single"/>
        </w:rPr>
        <w:t xml:space="preserve">772230</w:t>
      </w:r>
    </w:p>
    <w:p>
      <w:r>
        <w:t xml:space="preserve">Harmi, että Ilowa-vuori ei ole Romaniassa, jossa Neuvostoliiton kommunistisen puolueen keskuskomitean viimeinen johtaja oli vangittuna oikeaan aikaan.</w:t>
      </w:r>
    </w:p>
    <w:p>
      <w:r>
        <w:rPr>
          <w:b/>
          <w:u w:val="single"/>
        </w:rPr>
        <w:t xml:space="preserve">772231</w:t>
      </w:r>
    </w:p>
    <w:p>
      <w:r>
        <w:t xml:space="preserve">@mestnopleme En tunne yhtään vakavasti otettavaa ilmastotutkijaa, joka ennustaa maailmanloppua. Niin Janet tekevät.</w:t>
      </w:r>
    </w:p>
    <w:p>
      <w:r>
        <w:rPr>
          <w:b/>
          <w:u w:val="single"/>
        </w:rPr>
        <w:t xml:space="preserve">772232</w:t>
      </w:r>
    </w:p>
    <w:p>
      <w:r>
        <w:t xml:space="preserve">Loistava resepti, joka alentaa kolesterolia, parantaa sydäntä, yskää, ehkäisee osteoporoosia ... - https://t.co/15O9Yc0Af6 https://t.co/4ZsIDvawSK</w:t>
      </w:r>
    </w:p>
    <w:p>
      <w:r>
        <w:rPr>
          <w:b/>
          <w:u w:val="single"/>
        </w:rPr>
        <w:t xml:space="preserve">772233</w:t>
      </w:r>
    </w:p>
    <w:p>
      <w:r>
        <w:t xml:space="preserve">@Svarun_K @Supreme @Justice Minusta on myös sairasta kutsua murhasta syytetty (!) kansalliseen televisioon.</w:t>
      </w:r>
    </w:p>
    <w:p>
      <w:r>
        <w:rPr>
          <w:b/>
          <w:u w:val="single"/>
        </w:rPr>
        <w:t xml:space="preserve">772234</w:t>
      </w:r>
    </w:p>
    <w:p>
      <w:r>
        <w:t xml:space="preserve">Amerikkalaiset syyttävät hallitusta Floridan kouluammuskelusta, eivät asevalvonnan puutetta https://t.co/kOt6XfLXI1</w:t>
      </w:r>
    </w:p>
    <w:p>
      <w:r>
        <w:rPr>
          <w:b/>
          <w:u w:val="single"/>
        </w:rPr>
        <w:t xml:space="preserve">772235</w:t>
      </w:r>
    </w:p>
    <w:p>
      <w:r>
        <w:t xml:space="preserve">Lähes 300 euron alennus on saatavilla PRO-paketista, joka on kolmen LEDGO LED-paneelin sarja, jossa on erinomainen valovoima, liikkuvuus,... https://t.co/3dK6N31WUy...</w:t>
      </w:r>
    </w:p>
    <w:p>
      <w:r>
        <w:rPr>
          <w:b/>
          <w:u w:val="single"/>
        </w:rPr>
        <w:t xml:space="preserve">772236</w:t>
      </w:r>
    </w:p>
    <w:p>
      <w:r>
        <w:t xml:space="preserve">Merenpinta nousee yövirtauksen myötä, joka on korkeimmillaan kello 3 aamulla. Meri saattaa tulvia rannikon alempiin osiin.</w:t>
      </w:r>
    </w:p>
    <w:p>
      <w:r>
        <w:rPr>
          <w:b/>
          <w:u w:val="single"/>
        </w:rPr>
        <w:t xml:space="preserve">772237</w:t>
      </w:r>
    </w:p>
    <w:p>
      <w:r>
        <w:t xml:space="preserve">Tämä ei ole propagandaviesti, vaan totuus! Menkää äänestämään kirkkain mielin. https://t.co/QPLkph3Yu5</w:t>
      </w:r>
    </w:p>
    <w:p>
      <w:r>
        <w:rPr>
          <w:b/>
          <w:u w:val="single"/>
        </w:rPr>
        <w:t xml:space="preserve">772238</w:t>
      </w:r>
    </w:p>
    <w:p>
      <w:r>
        <w:t xml:space="preserve">Uudet henkilökortit, joissa on siru ja tuloverotiedot, on luvattu, jotta voimme ostaa asteittain #vladavasmarada</w:t>
      </w:r>
    </w:p>
    <w:p>
      <w:r>
        <w:rPr>
          <w:b/>
          <w:u w:val="single"/>
        </w:rPr>
        <w:t xml:space="preserve">772239</w:t>
      </w:r>
    </w:p>
    <w:p>
      <w:r>
        <w:t xml:space="preserve">@RadioSLOVENEC Uskon kyllä, ajassa ja avaruudessa eksyneet valtiottomat ääliöt, #psykiatriaa</w:t>
      </w:r>
    </w:p>
    <w:p>
      <w:r>
        <w:rPr>
          <w:b/>
          <w:u w:val="single"/>
        </w:rPr>
        <w:t xml:space="preserve">772240</w:t>
      </w:r>
    </w:p>
    <w:p>
      <w:r>
        <w:t xml:space="preserve">@primozjakin #comicsans paraati, joka osoittaa enemmän kuin selvästi asiakkaan asenteen muotoilun ammattikuntaa kohtaan. #amateurismi</w:t>
      </w:r>
    </w:p>
    <w:p>
      <w:r>
        <w:rPr>
          <w:b/>
          <w:u w:val="single"/>
        </w:rPr>
        <w:t xml:space="preserve">772241</w:t>
      </w:r>
    </w:p>
    <w:p>
      <w:r>
        <w:t xml:space="preserve">Fak vankka, Bauer katastrofaalinen ammunnassa | Žurnal24 https://t.co/8TPOWqAlCu https://t.co/6QL6OBM7MS</w:t>
      </w:r>
    </w:p>
    <w:p>
      <w:r>
        <w:rPr>
          <w:b/>
          <w:u w:val="single"/>
        </w:rPr>
        <w:t xml:space="preserve">772242</w:t>
      </w:r>
    </w:p>
    <w:p>
      <w:r>
        <w:t xml:space="preserve">@crico111 Pedras, marginaalit, Skipetarialaisilla on valtaa. Serbit ovat enkeleitä heitä vastaan. Me unelmoimme kuningas Mattiaksesta!</w:t>
      </w:r>
    </w:p>
    <w:p>
      <w:r>
        <w:rPr>
          <w:b/>
          <w:u w:val="single"/>
        </w:rPr>
        <w:t xml:space="preserve">772243</w:t>
      </w:r>
    </w:p>
    <w:p>
      <w:r>
        <w:t xml:space="preserve">Bioprosessointilaitos osoitteessa Bučecovci 4 C, Križevci lähellä Ljutomeria. Vapaa hinta=2,5 miljoonaa euroa. https://t.co/nCqK2TGFx0 https://t.co/nepE98C1qi https://t.co/nepE98C1qi</w:t>
      </w:r>
    </w:p>
    <w:p>
      <w:r>
        <w:rPr>
          <w:b/>
          <w:u w:val="single"/>
        </w:rPr>
        <w:t xml:space="preserve">772244</w:t>
      </w:r>
    </w:p>
    <w:p>
      <w:r>
        <w:t xml:space="preserve">@SikkPuppi @pengovsky Kai tässä vaiheessa tajuat, ettei sinulla ole enää ketään, jota äänestää, koska kaikki estävät sinut?</w:t>
      </w:r>
    </w:p>
    <w:p>
      <w:r>
        <w:rPr>
          <w:b/>
          <w:u w:val="single"/>
        </w:rPr>
        <w:t xml:space="preserve">772245</w:t>
      </w:r>
    </w:p>
    <w:p>
      <w:r>
        <w:t xml:space="preserve">Uusi vuosi on jo alkanut! Karhujen ja susien ampumista kutsutaan nykyään niiden poistamiseksi luonnosta.</w:t>
        <w:br/>
        <w:br/>
        <w:t xml:space="preserve"> Tämä Orwell oli nero.</w:t>
      </w:r>
    </w:p>
    <w:p>
      <w:r>
        <w:rPr>
          <w:b/>
          <w:u w:val="single"/>
        </w:rPr>
        <w:t xml:space="preserve">772246</w:t>
      </w:r>
    </w:p>
    <w:p>
      <w:r>
        <w:t xml:space="preserve">Näytät siis ihan vesimelonilta</w:t>
        <w:br/>
        <w:t xml:space="preserve">Ulkopuolelta olet vihreä ja sisältä vielä verenpunainen https://t.co/mvMQdd2a2g</w:t>
      </w:r>
    </w:p>
    <w:p>
      <w:r>
        <w:rPr>
          <w:b/>
          <w:u w:val="single"/>
        </w:rPr>
        <w:t xml:space="preserve">772247</w:t>
      </w:r>
    </w:p>
    <w:p>
      <w:r>
        <w:t xml:space="preserve">@PrinasalkaZlata @alenkamajsep Normaalissa maassa toimittaja olisi kysynyt noilta 26 älymystön edustajalta heidän terveydentilastaan jo kauan sitten.</w:t>
      </w:r>
    </w:p>
    <w:p>
      <w:r>
        <w:rPr>
          <w:b/>
          <w:u w:val="single"/>
        </w:rPr>
        <w:t xml:space="preserve">772248</w:t>
      </w:r>
    </w:p>
    <w:p>
      <w:r>
        <w:t xml:space="preserve">O luba Angela, joka laittoi ilmastoinnin päälle 10 vuonna Slo????. Tulen kotiin, mutta ensin minun on avattava patterit... Äläkä ole hölmö, ei.</w:t>
      </w:r>
    </w:p>
    <w:p>
      <w:r>
        <w:rPr>
          <w:b/>
          <w:u w:val="single"/>
        </w:rPr>
        <w:t xml:space="preserve">772249</w:t>
      </w:r>
    </w:p>
    <w:p>
      <w:r>
        <w:t xml:space="preserve">Aika, jolloin Slovenian sosiaalinen pommi räjähtää, lähestyy koko ajan. Armeija, poliisi, naispuoliset virkamiehet... https://t.co/4Qmu8eiIQ1...</w:t>
      </w:r>
    </w:p>
    <w:p>
      <w:r>
        <w:rPr>
          <w:b/>
          <w:u w:val="single"/>
        </w:rPr>
        <w:t xml:space="preserve">772250</w:t>
      </w:r>
    </w:p>
    <w:p>
      <w:r>
        <w:t xml:space="preserve">@Jaka__Dolinar @izRODEk @Ivipelko @JozeMozina @RTV_Slovenija @policija_si Sinä pikku kakara, tiedäthän, että mekään emme ole oljenkorsi.</w:t>
      </w:r>
    </w:p>
    <w:p>
      <w:r>
        <w:rPr>
          <w:b/>
          <w:u w:val="single"/>
        </w:rPr>
        <w:t xml:space="preserve">772251</w:t>
      </w:r>
    </w:p>
    <w:p>
      <w:r>
        <w:t xml:space="preserve">@mcanzutti He ovat enemmän huolissaan erilaisista comboista ja haarukoista "tuoreen" sperman saamiseksi!🥳</w:t>
      </w:r>
    </w:p>
    <w:p>
      <w:r>
        <w:rPr>
          <w:b/>
          <w:u w:val="single"/>
        </w:rPr>
        <w:t xml:space="preserve">772252</w:t>
      </w:r>
    </w:p>
    <w:p>
      <w:r>
        <w:t xml:space="preserve">@vinkovasle1 @strankalevica @strankaSD Anna heidän protestoida!Jos kukaan ei anna heille kädenojennusta, ehkä he tajuavat olevansa typeryksiä.</w:t>
      </w:r>
    </w:p>
    <w:p>
      <w:r>
        <w:rPr>
          <w:b/>
          <w:u w:val="single"/>
        </w:rPr>
        <w:t xml:space="preserve">772253</w:t>
      </w:r>
    </w:p>
    <w:p>
      <w:r>
        <w:t xml:space="preserve">@tomltoml Joo, ei ihme, ettei Sarac halua alentaa veroasteita. Vähän kuin yksi Macron... 🧐</w:t>
      </w:r>
    </w:p>
    <w:p>
      <w:r>
        <w:rPr>
          <w:b/>
          <w:u w:val="single"/>
        </w:rPr>
        <w:t xml:space="preserve">772254</w:t>
      </w:r>
    </w:p>
    <w:p>
      <w:r>
        <w:t xml:space="preserve">@Baldrick_57 hölmöt, ei koskaan mitään hedelmällistä tällaisesta, tai todella pehmeä parannuskeino klubi, jossa heillä ei vain ole enää valinnanvaraa, ihmisparat</w:t>
      </w:r>
    </w:p>
    <w:p>
      <w:r>
        <w:rPr>
          <w:b/>
          <w:u w:val="single"/>
        </w:rPr>
        <w:t xml:space="preserve">772255</w:t>
      </w:r>
    </w:p>
    <w:p>
      <w:r>
        <w:t xml:space="preserve">@janponiz @MarjanSekej Tämä radler-kurkku on erittäin virkistävä, on sääli, että sitä ei saa muualta kuin suurimmista supermarketeista.</w:t>
      </w:r>
    </w:p>
    <w:p>
      <w:r>
        <w:rPr>
          <w:b/>
          <w:u w:val="single"/>
        </w:rPr>
        <w:t xml:space="preserve">772256</w:t>
      </w:r>
    </w:p>
    <w:p>
      <w:r>
        <w:t xml:space="preserve">@petra_jansa Totuus löytää aina tiensä, ja sinä olet antanut suuren panoksen matkan varrella.</w:t>
      </w:r>
    </w:p>
    <w:p>
      <w:r>
        <w:rPr>
          <w:b/>
          <w:u w:val="single"/>
        </w:rPr>
        <w:t xml:space="preserve">772257</w:t>
      </w:r>
    </w:p>
    <w:p>
      <w:r>
        <w:t xml:space="preserve">@AlexKreb Puoliksi tajusin, että he puhuivat kuorma-autojen voiteluaineista :) koska kyse on todennäköisesti samasta asiasta :)</w:t>
      </w:r>
    </w:p>
    <w:p>
      <w:r>
        <w:rPr>
          <w:b/>
          <w:u w:val="single"/>
        </w:rPr>
        <w:t xml:space="preserve">772258</w:t>
      </w:r>
    </w:p>
    <w:p>
      <w:r>
        <w:t xml:space="preserve">Lämmitys... Branibor Club-Pub #zurdojutranjihur #novitednik #radiohotellit https://t.co/5vqG7Ejg9e</w:t>
      </w:r>
    </w:p>
    <w:p>
      <w:r>
        <w:rPr>
          <w:b/>
          <w:u w:val="single"/>
        </w:rPr>
        <w:t xml:space="preserve">772259</w:t>
      </w:r>
    </w:p>
    <w:p>
      <w:r>
        <w:t xml:space="preserve">Trifunovic ilman toista pelaajaa https://t.co/rg334ukSUY #Zreče https://t.co/adj0f0wtyC</w:t>
      </w:r>
    </w:p>
    <w:p>
      <w:r>
        <w:rPr>
          <w:b/>
          <w:u w:val="single"/>
        </w:rPr>
        <w:t xml:space="preserve">772260</w:t>
      </w:r>
    </w:p>
    <w:p>
      <w:r>
        <w:t xml:space="preserve">@Odbita @Val202 Kopioi ja liitä lisäksi sanotaanko ctrl-t selaimen uuden välilehden avaamiseksi ja ctrl-shift-t suljetun välilehden palauttamiseksi vahingossa.</w:t>
      </w:r>
    </w:p>
    <w:p>
      <w:r>
        <w:rPr>
          <w:b/>
          <w:u w:val="single"/>
        </w:rPr>
        <w:t xml:space="preserve">772261</w:t>
      </w:r>
    </w:p>
    <w:p>
      <w:r>
        <w:t xml:space="preserve">@ciro_ciril En voi muuta kuin neuvoa sinua käymään kiireellisesti psykoterapiassa. Ehkä kaikki ei ole vielä menetetty.</w:t>
      </w:r>
    </w:p>
    <w:p>
      <w:r>
        <w:rPr>
          <w:b/>
          <w:u w:val="single"/>
        </w:rPr>
        <w:t xml:space="preserve">772262</w:t>
      </w:r>
    </w:p>
    <w:p>
      <w:r>
        <w:t xml:space="preserve">Lämpötila on oikea, Malin terveys narskuu, mutta andrealin tekee jo tehtävänsä. Yritetään saada 21K alle 1h30min #tek</w:t>
      </w:r>
    </w:p>
    <w:p>
      <w:r>
        <w:rPr>
          <w:b/>
          <w:u w:val="single"/>
        </w:rPr>
        <w:t xml:space="preserve">772263</w:t>
      </w:r>
    </w:p>
    <w:p>
      <w:r>
        <w:t xml:space="preserve">Nyt vasemmistolaiset keksivät uuden oksymoronin, kuten tavallista. He sanovat, että vasemmisto on koalition ja opposition puolue.</w:t>
        <w:br/>
        <w:t xml:space="preserve"> MINUA PELOTTAA</w:t>
      </w:r>
    </w:p>
    <w:p>
      <w:r>
        <w:rPr>
          <w:b/>
          <w:u w:val="single"/>
        </w:rPr>
        <w:t xml:space="preserve">772264</w:t>
      </w:r>
    </w:p>
    <w:p>
      <w:r>
        <w:t xml:space="preserve">ajattele asiaa - puolet tämän maan ihmisistä ei tunne ketään muuta kuin Mugabea vallassa (Zimbabwessa, mutta älä viitsi).</w:t>
      </w:r>
    </w:p>
    <w:p>
      <w:r>
        <w:rPr>
          <w:b/>
          <w:u w:val="single"/>
        </w:rPr>
        <w:t xml:space="preserve">772265</w:t>
      </w:r>
    </w:p>
    <w:p>
      <w:r>
        <w:t xml:space="preserve">Maailma :</w:t>
        <w:br/>
        <w:t xml:space="preserve">Muslimitaustaiset terroristit täyttävät varastoja aseilla hyökätäkseen EU:hun https://t.co/stZcVgGbIB</w:t>
      </w:r>
    </w:p>
    <w:p>
      <w:r>
        <w:rPr>
          <w:b/>
          <w:u w:val="single"/>
        </w:rPr>
        <w:t xml:space="preserve">772266</w:t>
      </w:r>
    </w:p>
    <w:p>
      <w:r>
        <w:t xml:space="preserve">@SVesel 12 € !?!! Miten niitä ei voi nolottaa, ja samaan aikaan kun kustannukset nousevat hurjiksi näiden ulkomailta tulevien kanssa !</w:t>
      </w:r>
    </w:p>
    <w:p>
      <w:r>
        <w:rPr>
          <w:b/>
          <w:u w:val="single"/>
        </w:rPr>
        <w:t xml:space="preserve">772267</w:t>
      </w:r>
    </w:p>
    <w:p>
      <w:r>
        <w:t xml:space="preserve">pieni lihava maanpaossa oleva kleptomaani, joka ei koskaan lukenut Punahilkan kauhutarinoita https://t.co/pc5FzPaqXr</w:t>
      </w:r>
    </w:p>
    <w:p>
      <w:r>
        <w:rPr>
          <w:b/>
          <w:u w:val="single"/>
        </w:rPr>
        <w:t xml:space="preserve">772268</w:t>
      </w:r>
    </w:p>
    <w:p>
      <w:r>
        <w:t xml:space="preserve">Lažgosyssa opimme, että kaikki totalitaarisen rikollisuuden, sorron, korruption ja varkauden rikokset olivat pieniä virheitä.</w:t>
      </w:r>
    </w:p>
    <w:p>
      <w:r>
        <w:rPr>
          <w:b/>
          <w:u w:val="single"/>
        </w:rPr>
        <w:t xml:space="preserve">772269</w:t>
      </w:r>
    </w:p>
    <w:p>
      <w:r>
        <w:t xml:space="preserve">Radenciin on ilmestynyt kyltti: Murska Sobota OBVOZ ... "Anteeksi, suuntaa ei ole merkitty ...!", kommentoi Butalc ...</w:t>
      </w:r>
    </w:p>
    <w:p>
      <w:r>
        <w:rPr>
          <w:b/>
          <w:u w:val="single"/>
        </w:rPr>
        <w:t xml:space="preserve">772270</w:t>
      </w:r>
    </w:p>
    <w:p>
      <w:r>
        <w:t xml:space="preserve">@illegall_blonde @medka_7 koska palaamme takaisin keskiajalle, ei ole internetiä eikä sähköä, ja on aika ungauttaa</w:t>
      </w:r>
    </w:p>
    <w:p>
      <w:r>
        <w:rPr>
          <w:b/>
          <w:u w:val="single"/>
        </w:rPr>
        <w:t xml:space="preserve">772271</w:t>
      </w:r>
    </w:p>
    <w:p>
      <w:r>
        <w:t xml:space="preserve">@urosg77 @sivanosoroginja jahtaa kaikkia Shimetas u.... mennään kylmiltään🍺 (jos joku tarjoilee tätä)</w:t>
      </w:r>
    </w:p>
    <w:p>
      <w:r>
        <w:rPr>
          <w:b/>
          <w:u w:val="single"/>
        </w:rPr>
        <w:t xml:space="preserve">772272</w:t>
      </w:r>
    </w:p>
    <w:p>
      <w:r>
        <w:t xml:space="preserve">Mariboria ravistelee jälleen teini-ikäisen katoaminen? https://t.co/r6shR9WR7F via @TotiMariborcan</w:t>
      </w:r>
    </w:p>
    <w:p>
      <w:r>
        <w:rPr>
          <w:b/>
          <w:u w:val="single"/>
        </w:rPr>
        <w:t xml:space="preserve">772273</w:t>
      </w:r>
    </w:p>
    <w:p>
      <w:r>
        <w:t xml:space="preserve">@drVinkoGorenak @matjazg @strankaSD T-paita on 100% aito, valokuvamontaasi on Brglezin tekemä!</w:t>
      </w:r>
    </w:p>
    <w:p>
      <w:r>
        <w:rPr>
          <w:b/>
          <w:u w:val="single"/>
        </w:rPr>
        <w:t xml:space="preserve">772274</w:t>
      </w:r>
    </w:p>
    <w:p>
      <w:r>
        <w:t xml:space="preserve">@SuzanaLovec @Val202 Älä viitsi, älä vittuile minulle. Olen vain nörtti päivystäjänä, kun kyse on musiikista ja radiosta. Jbg.</w:t>
      </w:r>
    </w:p>
    <w:p>
      <w:r>
        <w:rPr>
          <w:b/>
          <w:u w:val="single"/>
        </w:rPr>
        <w:t xml:space="preserve">772275</w:t>
      </w:r>
    </w:p>
    <w:p>
      <w:r>
        <w:t xml:space="preserve">Narsistinen ääliö #smersamopromotion @BorutPahor https://t.co/nifqpj3w49 https://t.co/nifqpj3w49</w:t>
      </w:r>
    </w:p>
    <w:p>
      <w:r>
        <w:rPr>
          <w:b/>
          <w:u w:val="single"/>
        </w:rPr>
        <w:t xml:space="preserve">772276</w:t>
      </w:r>
    </w:p>
    <w:p>
      <w:r>
        <w:t xml:space="preserve">Opa. @meteoSI on tullut 21. vuosisadalle. https://t.co/TTbXqT2SRG Iso hintti. Ylistys!</w:t>
      </w:r>
    </w:p>
    <w:p>
      <w:r>
        <w:rPr>
          <w:b/>
          <w:u w:val="single"/>
        </w:rPr>
        <w:t xml:space="preserve">772277</w:t>
      </w:r>
    </w:p>
    <w:p>
      <w:r>
        <w:t xml:space="preserve">Pelaan parhaillaan Biathlon Maniaa. Tule mukaan ja yritä voittaa minut! https://t.co/A6q93fqMr9</w:t>
      </w:r>
    </w:p>
    <w:p>
      <w:r>
        <w:rPr>
          <w:b/>
          <w:u w:val="single"/>
        </w:rPr>
        <w:t xml:space="preserve">772278</w:t>
      </w:r>
    </w:p>
    <w:p>
      <w:r>
        <w:t xml:space="preserve">@MStrovs Tätä on toistettava loppuun asti, kunnes korruptoitunut hallinto kaatuu! Kauan eläköön demokratia!</w:t>
      </w:r>
    </w:p>
    <w:p>
      <w:r>
        <w:rPr>
          <w:b/>
          <w:u w:val="single"/>
        </w:rPr>
        <w:t xml:space="preserve">772279</w:t>
      </w:r>
    </w:p>
    <w:p>
      <w:r>
        <w:t xml:space="preserve">Kaikesta ilotulitteiden vastaisesta kiihkosta huolimatta aion ostaa huomenna ilotulitteita. Koska arkistointi on täysin erilaista, jos ammut ne itse. Bmk</w:t>
      </w:r>
    </w:p>
    <w:p>
      <w:r>
        <w:rPr>
          <w:b/>
          <w:u w:val="single"/>
        </w:rPr>
        <w:t xml:space="preserve">772280</w:t>
      </w:r>
    </w:p>
    <w:p>
      <w:r>
        <w:t xml:space="preserve">@AleksHribovsek @pjur11 He niin nopeasti laiminlöivät/siirsivät hopeapalkit huonompiin kakkos- ja kolmosruutuihin.</w:t>
      </w:r>
    </w:p>
    <w:p>
      <w:r>
        <w:rPr>
          <w:b/>
          <w:u w:val="single"/>
        </w:rPr>
        <w:t xml:space="preserve">772281</w:t>
      </w:r>
    </w:p>
    <w:p>
      <w:r>
        <w:t xml:space="preserve">@dragnslyr_ds @hadbedak. Lapset ja potilaat kuolevat, ja te kirjoitatte tuollaista hölynpölyä... Hävetkää...</w:t>
      </w:r>
    </w:p>
    <w:p>
      <w:r>
        <w:rPr>
          <w:b/>
          <w:u w:val="single"/>
        </w:rPr>
        <w:t xml:space="preserve">772282</w:t>
      </w:r>
    </w:p>
    <w:p>
      <w:r>
        <w:t xml:space="preserve">@Bulsit_detector Mikä monimutkainen ja kateellinen...</w:t>
        <w:br/>
        <w:t xml:space="preserve"> Onneksi mielenterveyspotilailla on oma ylpeysparaati... https://t.co/d5sUkZ9PBg...</w:t>
      </w:r>
    </w:p>
    <w:p>
      <w:r>
        <w:rPr>
          <w:b/>
          <w:u w:val="single"/>
        </w:rPr>
        <w:t xml:space="preserve">772283</w:t>
      </w:r>
    </w:p>
    <w:p>
      <w:r>
        <w:t xml:space="preserve">@MTurjan Miksi minun on maksettava tästä paskasta‛?</w:t>
        <w:br/>
        <w:t xml:space="preserve"> Baghdadi ei tiedä hänestä vielä?Kun hän onnistuu muuttamaan maailmaa ilman rajoja, hänet on helpompi löytää❗️.</w:t>
      </w:r>
    </w:p>
    <w:p>
      <w:r>
        <w:rPr>
          <w:b/>
          <w:u w:val="single"/>
        </w:rPr>
        <w:t xml:space="preserve">772284</w:t>
      </w:r>
    </w:p>
    <w:p>
      <w:r>
        <w:t xml:space="preserve">@DamjanTo Babura ilman jälkeläisiä on "paholainen", joka vihaa itseään ja kaikkia muita, ilmeisesti Hitlerin maanmies ei voi käsitellä häntä!</w:t>
      </w:r>
    </w:p>
    <w:p>
      <w:r>
        <w:rPr>
          <w:b/>
          <w:u w:val="single"/>
        </w:rPr>
        <w:t xml:space="preserve">772285</w:t>
      </w:r>
    </w:p>
    <w:p>
      <w:r>
        <w:t xml:space="preserve">70' Grudina menettää pallon keskialueella, Celcer estää jälleen vierailijoiden vastahyökkäyksen.</w:t>
        <w:br/>
        <w:br/>
        <w:t xml:space="preserve"> #plts #GORRUD 1-1</w:t>
      </w:r>
    </w:p>
    <w:p>
      <w:r>
        <w:rPr>
          <w:b/>
          <w:u w:val="single"/>
        </w:rPr>
        <w:t xml:space="preserve">772286</w:t>
      </w:r>
    </w:p>
    <w:p>
      <w:r>
        <w:t xml:space="preserve">@Pikowaru Pool Kranj, teillä on parhaat hampurilaiset naapurissa. Ehdottomasti. Ja se on veden äärellä, joten siellä ei ole liian kuuma.</w:t>
      </w:r>
    </w:p>
    <w:p>
      <w:r>
        <w:rPr>
          <w:b/>
          <w:u w:val="single"/>
        </w:rPr>
        <w:t xml:space="preserve">772287</w:t>
      </w:r>
    </w:p>
    <w:p>
      <w:r>
        <w:t xml:space="preserve">Miten HR-toiminnon digitalisointi tasoittaa tietä ketterään yritykseen https://t.co/MHEEGCnjtu</w:t>
      </w:r>
    </w:p>
    <w:p>
      <w:r>
        <w:rPr>
          <w:b/>
          <w:u w:val="single"/>
        </w:rPr>
        <w:t xml:space="preserve">772288</w:t>
      </w:r>
    </w:p>
    <w:p>
      <w:r>
        <w:t xml:space="preserve">@majchi8 @iRobot miksi he eivät ole tehneet 200kg roomba vielä, minulla olisi tuoli yläkerrassa ajaa minua ympäri asuntoa, kun olen torkut</w:t>
      </w:r>
    </w:p>
    <w:p>
      <w:r>
        <w:rPr>
          <w:b/>
          <w:u w:val="single"/>
        </w:rPr>
        <w:t xml:space="preserve">772289</w:t>
      </w:r>
    </w:p>
    <w:p>
      <w:r>
        <w:t xml:space="preserve">Pelaan parhaillaan Biathlon Maniaa. Tule mukaan ja yritä voittaa minut! http://t.co/pVZjxa6olR</w:t>
      </w:r>
    </w:p>
    <w:p>
      <w:r>
        <w:rPr>
          <w:b/>
          <w:u w:val="single"/>
        </w:rPr>
        <w:t xml:space="preserve">772290</w:t>
      </w:r>
    </w:p>
    <w:p>
      <w:r>
        <w:t xml:space="preserve">Radio ja televisio ovat ammatti, eivät kaksi robottia. He paljastavat politiikan, eivät peitä sitä. Homo politicus ei ole Homo sapien sapiens intellectus.</w:t>
      </w:r>
    </w:p>
    <w:p>
      <w:r>
        <w:rPr>
          <w:b/>
          <w:u w:val="single"/>
        </w:rPr>
        <w:t xml:space="preserve">772291</w:t>
      </w:r>
    </w:p>
    <w:p>
      <w:r>
        <w:t xml:space="preserve">@Bisag_In Ei. He "löytävät" hänen tietokoneeltaan pedofiilista sisältöä. Magajnan lehdistö...</w:t>
      </w:r>
    </w:p>
    <w:p>
      <w:r>
        <w:rPr>
          <w:b/>
          <w:u w:val="single"/>
        </w:rPr>
        <w:t xml:space="preserve">772292</w:t>
      </w:r>
    </w:p>
    <w:p>
      <w:r>
        <w:t xml:space="preserve">Väärennös! Kommunistinen historia on 90-prosenttisesti väärennettyä agitpropia https://t.co/B1Bj4zB6CL via @Nova24TV</w:t>
      </w:r>
    </w:p>
    <w:p>
      <w:r>
        <w:rPr>
          <w:b/>
          <w:u w:val="single"/>
        </w:rPr>
        <w:t xml:space="preserve">772293</w:t>
      </w:r>
    </w:p>
    <w:p>
      <w:r>
        <w:t xml:space="preserve">@toplovodar @had Olen selvin päin en uskalla ajaa. Kuinka monta idioottia on liikenteessä? Olen liian peloissani.</w:t>
      </w:r>
    </w:p>
    <w:p>
      <w:r>
        <w:rPr>
          <w:b/>
          <w:u w:val="single"/>
        </w:rPr>
        <w:t xml:space="preserve">772294</w:t>
      </w:r>
    </w:p>
    <w:p>
      <w:r>
        <w:t xml:space="preserve">@Urska_ Vanhat kanat munivat munia, mutta niiden kuoret ovat yleensä ohuempia, koska Ca:n sulatus on heikompaa.</w:t>
      </w:r>
    </w:p>
    <w:p>
      <w:r>
        <w:rPr>
          <w:b/>
          <w:u w:val="single"/>
        </w:rPr>
        <w:t xml:space="preserve">772295</w:t>
      </w:r>
    </w:p>
    <w:p>
      <w:r>
        <w:t xml:space="preserve">@julijatek Kypsennä vanukas ja lisää lopussa omenaraaste ja kaneli, kun se on paksuuntunut.</w:t>
      </w:r>
    </w:p>
    <w:p>
      <w:r>
        <w:rPr>
          <w:b/>
          <w:u w:val="single"/>
        </w:rPr>
        <w:t xml:space="preserve">772296</w:t>
      </w:r>
    </w:p>
    <w:p>
      <w:r>
        <w:t xml:space="preserve">Sähkökäyttöiset kevyet hyötyajoneuvot ovat jo kilpailukykyisiä dieseleihin nähden https://t.co/aqTBUyn3OC</w:t>
      </w:r>
    </w:p>
    <w:p>
      <w:r>
        <w:rPr>
          <w:b/>
          <w:u w:val="single"/>
        </w:rPr>
        <w:t xml:space="preserve">772297</w:t>
      </w:r>
    </w:p>
    <w:p>
      <w:r>
        <w:t xml:space="preserve">Lasten kanssa metsässä: u, toinen sieni... Ja mikä se on?</w:t>
        <w:br/>
        <w:t xml:space="preserve"> "Nämä ovat nauloja syömäpuikkoja varten, jos niitä tarvitsee korjata..." https://t.co/TCJStaowXL...</w:t>
      </w:r>
    </w:p>
    <w:p>
      <w:r>
        <w:rPr>
          <w:b/>
          <w:u w:val="single"/>
        </w:rPr>
        <w:t xml:space="preserve">772298</w:t>
      </w:r>
    </w:p>
    <w:p>
      <w:r>
        <w:t xml:space="preserve">Tästä lähtien jokainen, joka ei peitä kuonoaan yskiessään, joutuu ilman ennakkoilmoitusta hakatuksi samaan kuonoon. 😘</w:t>
      </w:r>
    </w:p>
    <w:p>
      <w:r>
        <w:rPr>
          <w:b/>
          <w:u w:val="single"/>
        </w:rPr>
        <w:t xml:space="preserve">772299</w:t>
      </w:r>
    </w:p>
    <w:p>
      <w:r>
        <w:t xml:space="preserve">@asocialec Täydellinen saastuminen. Meillä on jo nyt liikaa valaistuja katuja.</w:t>
      </w:r>
    </w:p>
    <w:p>
      <w:r>
        <w:rPr>
          <w:b/>
          <w:u w:val="single"/>
        </w:rPr>
        <w:t xml:space="preserve">772300</w:t>
      </w:r>
    </w:p>
    <w:p>
      <w:r>
        <w:t xml:space="preserve">Puolueemme ovat puolestaan kaikki puolueen uskollisia seuraajia! He kaikki vittuilevat demokraattiselle sentralismille...</w:t>
      </w:r>
    </w:p>
    <w:p>
      <w:r>
        <w:rPr>
          <w:b/>
          <w:u w:val="single"/>
        </w:rPr>
        <w:t xml:space="preserve">772301</w:t>
      </w:r>
    </w:p>
    <w:p>
      <w:r>
        <w:t xml:space="preserve">@had Joten e-skootterin kuljettajista on tulossa pyöräilijöitä. Liikennevalot tai ei, pinnat ovat kunnossa, mutta nopeus on sellainen kuin ne luulevat ?</w:t>
      </w:r>
    </w:p>
    <w:p>
      <w:r>
        <w:rPr>
          <w:b/>
          <w:u w:val="single"/>
        </w:rPr>
        <w:t xml:space="preserve">772302</w:t>
      </w:r>
    </w:p>
    <w:p>
      <w:r>
        <w:t xml:space="preserve">@davey007 @Moj_ca @MladenPrajdic Otan huomioon mahdollisuuden, että otit twiittini vakavasti?</w:t>
      </w:r>
    </w:p>
    <w:p>
      <w:r>
        <w:rPr>
          <w:b/>
          <w:u w:val="single"/>
        </w:rPr>
        <w:t xml:space="preserve">772303</w:t>
      </w:r>
    </w:p>
    <w:p>
      <w:r>
        <w:t xml:space="preserve">@BojanPozar @sarecmarjan @POP_TVprogram @24ur_com Kyse ei ole vain keksistä: ehkä tarvitsemme toisen lyhenteen...</w:t>
      </w:r>
    </w:p>
    <w:p>
      <w:r>
        <w:rPr>
          <w:b/>
          <w:u w:val="single"/>
        </w:rPr>
        <w:t xml:space="preserve">772304</w:t>
      </w:r>
    </w:p>
    <w:p>
      <w:r>
        <w:t xml:space="preserve">Bandeli on malliesimerkki siitä, kuka ja millainen ihminen ei saisi olla ministeri. #katastrofi</w:t>
      </w:r>
    </w:p>
    <w:p>
      <w:r>
        <w:rPr>
          <w:b/>
          <w:u w:val="single"/>
        </w:rPr>
        <w:t xml:space="preserve">772305</w:t>
      </w:r>
    </w:p>
    <w:p>
      <w:r>
        <w:t xml:space="preserve">Leivonta... Ekomagazin.si - Suklaa-banaanimuffinssit http://t.co/1BIfRBppJO</w:t>
      </w:r>
    </w:p>
    <w:p>
      <w:r>
        <w:rPr>
          <w:b/>
          <w:u w:val="single"/>
        </w:rPr>
        <w:t xml:space="preserve">772306</w:t>
      </w:r>
    </w:p>
    <w:p>
      <w:r>
        <w:t xml:space="preserve">@Alex4aleksandra Tämä on todella hämmästyttävää... Kunpa hän olisi maaseudulta... hän asuu kerrostalossa Plava Lagunassa... Yhdessä pienessä asunnossa...😂</w:t>
      </w:r>
    </w:p>
    <w:p>
      <w:r>
        <w:rPr>
          <w:b/>
          <w:u w:val="single"/>
        </w:rPr>
        <w:t xml:space="preserve">772307</w:t>
      </w:r>
    </w:p>
    <w:p>
      <w:r>
        <w:t xml:space="preserve">.@VaneGosnik takaisin vanhaan muotoonsa. @lucijausaj erinomainen. Lopetetaan @RTV_Slovenia maksaminen. He vievät kapinan perustuslakituomioistuimeen. @BojanPozar</w:t>
      </w:r>
    </w:p>
    <w:p>
      <w:r>
        <w:rPr>
          <w:b/>
          <w:u w:val="single"/>
        </w:rPr>
        <w:t xml:space="preserve">772308</w:t>
      </w:r>
    </w:p>
    <w:p>
      <w:r>
        <w:t xml:space="preserve">Tytöt vain VIISI (5!) EXPRESS SALE -mallia jäljellä!</w:t>
        <w:br/>
        <w:t xml:space="preserve"> Kaikki ne, jotka lähettävät minulle viestin klo 16.15 mennessä -... https://t.co/fJYLlnbHwo...</w:t>
      </w:r>
    </w:p>
    <w:p>
      <w:r>
        <w:rPr>
          <w:b/>
          <w:u w:val="single"/>
        </w:rPr>
        <w:t xml:space="preserve">772309</w:t>
      </w:r>
    </w:p>
    <w:p>
      <w:r>
        <w:t xml:space="preserve">Ja sitten hammaslääkärillä on koululoma. Koska toimiluvanhaltijan on todella sopeuduttava siihen.</w:t>
      </w:r>
    </w:p>
    <w:p>
      <w:r>
        <w:rPr>
          <w:b/>
          <w:u w:val="single"/>
        </w:rPr>
        <w:t xml:space="preserve">772310</w:t>
      </w:r>
    </w:p>
    <w:p>
      <w:r>
        <w:t xml:space="preserve">@AljosaNovakovic Ne, jotka eivät ole järjestelmän kannalla, ovat hukassa, muuli kokin alla, ruohonleikkuri uunin alla.....</w:t>
        <w:br/>
        <w:t xml:space="preserve"> Haha, tämä on oikeastaan Yuricalle.</w:t>
      </w:r>
    </w:p>
    <w:p>
      <w:r>
        <w:rPr>
          <w:b/>
          <w:u w:val="single"/>
        </w:rPr>
        <w:t xml:space="preserve">772311</w:t>
      </w:r>
    </w:p>
    <w:p>
      <w:r>
        <w:t xml:space="preserve">@rogacan Nämä ovat puoluekokouksia, joissa poliittiset komissaarit harjoittivat kommunistista propagandaa.</w:t>
      </w:r>
    </w:p>
    <w:p>
      <w:r>
        <w:rPr>
          <w:b/>
          <w:u w:val="single"/>
        </w:rPr>
        <w:t xml:space="preserve">772312</w:t>
      </w:r>
    </w:p>
    <w:p>
      <w:r>
        <w:t xml:space="preserve">On kolme erityispiirrettä: 6 olutta lausutaan kuten sikspek, 20 olutta kuten gajba ja 24 olutta kuten plato. https://t.co/2uWLYddkAO. https://t.co/2uWLYddkAO</w:t>
      </w:r>
    </w:p>
    <w:p>
      <w:r>
        <w:rPr>
          <w:b/>
          <w:u w:val="single"/>
        </w:rPr>
        <w:t xml:space="preserve">772313</w:t>
      </w:r>
    </w:p>
    <w:p>
      <w:r>
        <w:t xml:space="preserve">Ja käytä nopeasti budjettimääräraha graniittikuutioiden valamiseen. https://t.co/fnHjL0Ei8M</w:t>
      </w:r>
    </w:p>
    <w:p>
      <w:r>
        <w:rPr>
          <w:b/>
          <w:u w:val="single"/>
        </w:rPr>
        <w:t xml:space="preserve">772314</w:t>
      </w:r>
    </w:p>
    <w:p>
      <w:r>
        <w:t xml:space="preserve">@iamAnej En ole gynekologi, mutta voinko vilkaista?</w:t>
        <w:br/>
        <w:t xml:space="preserve"> En vain tunnu saavan sitä kaikkialla. Gmah, älä pahenna asiaa.</w:t>
      </w:r>
    </w:p>
    <w:p>
      <w:r>
        <w:rPr>
          <w:b/>
          <w:u w:val="single"/>
        </w:rPr>
        <w:t xml:space="preserve">772315</w:t>
      </w:r>
    </w:p>
    <w:p>
      <w:r>
        <w:t xml:space="preserve">@PoloncaSOKOL Olemmeko me ne, jotka olemme painostaneet julkisia kouluja, lampaita, perseitä, idiootteja...? En sanoisi. Pikemminkin asia on päinvastoin.</w:t>
      </w:r>
    </w:p>
    <w:p>
      <w:r>
        <w:rPr>
          <w:b/>
          <w:u w:val="single"/>
        </w:rPr>
        <w:t xml:space="preserve">772316</w:t>
      </w:r>
    </w:p>
    <w:p>
      <w:r>
        <w:t xml:space="preserve">@PreglArjan Yhteyksien ja tuttavuuksien kanssa, aina räksyttämässä ja haukkumassa ei-vasemmistoa vastaan.</w:t>
      </w:r>
    </w:p>
    <w:p>
      <w:r>
        <w:rPr>
          <w:b/>
          <w:u w:val="single"/>
        </w:rPr>
        <w:t xml:space="preserve">772317</w:t>
      </w:r>
    </w:p>
    <w:p>
      <w:r>
        <w:t xml:space="preserve">@JJansaSDS Vesi menee heidän kurkkuunsa, joten he tarttuvat jokaiseen pelastusrenkaaseen pysyäkseen pinnalla.</w:t>
      </w:r>
    </w:p>
    <w:p>
      <w:r>
        <w:rPr>
          <w:b/>
          <w:u w:val="single"/>
        </w:rPr>
        <w:t xml:space="preserve">772318</w:t>
      </w:r>
    </w:p>
    <w:p>
      <w:r>
        <w:t xml:space="preserve">Comment by @MartinaVuk: Sosiaalituen korottaminen on yksi osatekijä ihmisten sosiaaliturvan lisäämiseksi. @strankaSD https://t.co/YkEWvY1DXi</w:t>
      </w:r>
    </w:p>
    <w:p>
      <w:r>
        <w:rPr>
          <w:b/>
          <w:u w:val="single"/>
        </w:rPr>
        <w:t xml:space="preserve">772319</w:t>
      </w:r>
    </w:p>
    <w:p>
      <w:r>
        <w:t xml:space="preserve">@IvanaBoPulko Monet ihmiset kohtaavat hybridikauhuja, mutta kysymys on siitä, kuinka paljon he (haluavat) olla tietoisia siitä.</w:t>
      </w:r>
    </w:p>
    <w:p>
      <w:r>
        <w:rPr>
          <w:b/>
          <w:u w:val="single"/>
        </w:rPr>
        <w:t xml:space="preserve">772320</w:t>
      </w:r>
    </w:p>
    <w:p>
      <w:r>
        <w:t xml:space="preserve">Pezdir Kocijančičille: Sinä olet se, joka valehtelee, johtaa harhaan ja vääristelee tosiasioita https://t.co/sFIHEGt9qn</w:t>
      </w:r>
    </w:p>
    <w:p>
      <w:r>
        <w:rPr>
          <w:b/>
          <w:u w:val="single"/>
        </w:rPr>
        <w:t xml:space="preserve">772321</w:t>
      </w:r>
    </w:p>
    <w:p>
      <w:r>
        <w:t xml:space="preserve">@Urskitka Kuulostaa pahalta, mutta ainakin voit nyt kävellä normaalisti. Hyvin tehty, toivottavasti asiasi järjestyvät pian.</w:t>
      </w:r>
    </w:p>
    <w:p>
      <w:r>
        <w:rPr>
          <w:b/>
          <w:u w:val="single"/>
        </w:rPr>
        <w:t xml:space="preserve">772322</w:t>
      </w:r>
    </w:p>
    <w:p>
      <w:r>
        <w:t xml:space="preserve">Äiti, isoäiti. Olette saattaneet pienet aurinkonne kouluun, avatkaa nyt sydämenne pienelle koiranpennulle! Katso tuotteita,... http://t.co/PKuuL8h1Mc...</w:t>
      </w:r>
    </w:p>
    <w:p>
      <w:r>
        <w:rPr>
          <w:b/>
          <w:u w:val="single"/>
        </w:rPr>
        <w:t xml:space="preserve">772323</w:t>
      </w:r>
    </w:p>
    <w:p>
      <w:r>
        <w:t xml:space="preserve">SPANJAN POLIISIVÄKIVALTA KATALONIALAISIA VASTAAN</w:t>
        <w:br/>
        <w:t xml:space="preserve">Nuoren katalonialaisnaisen sormet murtuivat yksi kerrallaan poliisien toimesta, jotka raahasivat ja... https://t.co/cpCQOQwoo1</w:t>
      </w:r>
    </w:p>
    <w:p>
      <w:r>
        <w:rPr>
          <w:b/>
          <w:u w:val="single"/>
        </w:rPr>
        <w:t xml:space="preserve">772324</w:t>
      </w:r>
    </w:p>
    <w:p>
      <w:r>
        <w:t xml:space="preserve">@pongiSLO Suurin osa kelloista liikkuu itsestään, mutta toiset tarvitsevat hieman apua.</w:t>
      </w:r>
    </w:p>
    <w:p>
      <w:r>
        <w:rPr>
          <w:b/>
          <w:u w:val="single"/>
        </w:rPr>
        <w:t xml:space="preserve">772325</w:t>
      </w:r>
    </w:p>
    <w:p>
      <w:r>
        <w:t xml:space="preserve">@lucijausaj ZUJF:n jälkeen kaiken yli 8000 eur:n suuruisen maksun maksaminen lopetetaan...ja tämä rajoitus on edelleen voimassa ZUJF:n täytäntöönpanon laiminlyönnin vuoksi.</w:t>
      </w:r>
    </w:p>
    <w:p>
      <w:r>
        <w:rPr>
          <w:b/>
          <w:u w:val="single"/>
        </w:rPr>
        <w:t xml:space="preserve">772326</w:t>
      </w:r>
    </w:p>
    <w:p>
      <w:r>
        <w:t xml:space="preserve">@LukaSvetina @NeMaramButlov Luulen, että oikeusasiamies Vlastica on hyvin huolissaan, koska tohtori Novič on edelleen Dobissa.</w:t>
      </w:r>
    </w:p>
    <w:p>
      <w:r>
        <w:rPr>
          <w:b/>
          <w:u w:val="single"/>
        </w:rPr>
        <w:t xml:space="preserve">772327</w:t>
      </w:r>
    </w:p>
    <w:p>
      <w:r>
        <w:t xml:space="preserve">Saat allergiat, tuulen, nuhjuiset jalkakäytävät, korkokengät ja MM-vaikutteisen paidan! Mutta oliko minun pakko?!</w:t>
      </w:r>
    </w:p>
    <w:p>
      <w:r>
        <w:rPr>
          <w:b/>
          <w:u w:val="single"/>
        </w:rPr>
        <w:t xml:space="preserve">772328</w:t>
      </w:r>
    </w:p>
    <w:p>
      <w:r>
        <w:t xml:space="preserve">@KilgoreSH5 Älkää lepakko, Pipi palaa pian, fasistit teroittavat jo veitsiä, ehh🤑😎</w:t>
      </w:r>
    </w:p>
    <w:p>
      <w:r>
        <w:rPr>
          <w:b/>
          <w:u w:val="single"/>
        </w:rPr>
        <w:t xml:space="preserve">772329</w:t>
      </w:r>
    </w:p>
    <w:p>
      <w:r>
        <w:t xml:space="preserve">Viikon tuote: Opaskirja Extended Slovenian Mountain Trail - 25% https://t.co/K18WbhCM1R https://t.co/sbub2UruB2 https://t.co/sbub2UruB2</w:t>
      </w:r>
    </w:p>
    <w:p>
      <w:r>
        <w:rPr>
          <w:b/>
          <w:u w:val="single"/>
        </w:rPr>
        <w:t xml:space="preserve">772330</w:t>
      </w:r>
    </w:p>
    <w:p>
      <w:r>
        <w:t xml:space="preserve">@MarjanPovse Paina jarrua silloin tällöin... älä vain unohda painaa kaasua alas, jotta et sotke. :)</w:t>
        <w:br/>
        <w:br/>
        <w:t xml:space="preserve"> Jos se ei auta, se ei auta.</w:t>
      </w:r>
    </w:p>
    <w:p>
      <w:r>
        <w:rPr>
          <w:b/>
          <w:u w:val="single"/>
        </w:rPr>
        <w:t xml:space="preserve">772331</w:t>
      </w:r>
    </w:p>
    <w:p>
      <w:r>
        <w:t xml:space="preserve">Kalan on uitava kolme kertaa, ensimmäisen kerran vedessä, toisen kerran perunoissa, oliiveissa, kirsikoissa ja rosmariinissa sekä sitruunaviipaleissa ja kolmannen kerran viinissä.</w:t>
      </w:r>
    </w:p>
    <w:p>
      <w:r>
        <w:rPr>
          <w:b/>
          <w:u w:val="single"/>
        </w:rPr>
        <w:t xml:space="preserve">772332</w:t>
      </w:r>
    </w:p>
    <w:p>
      <w:r>
        <w:t xml:space="preserve">Janšan keltuaiset: twiittaaminen mediaa vastaan Dijana-tapauksessa https://t.co/gcP0hyJGeY https://t.co/Oam20NnZSB</w:t>
      </w:r>
    </w:p>
    <w:p>
      <w:r>
        <w:rPr>
          <w:b/>
          <w:u w:val="single"/>
        </w:rPr>
        <w:t xml:space="preserve">772333</w:t>
      </w:r>
    </w:p>
    <w:p>
      <w:r>
        <w:t xml:space="preserve">Mariborin asukas uhkaili kansanmusiikkiyhtyeitä kolumnin vuoksi</w:t>
        <w:br/>
        <w:t xml:space="preserve">https://t.co/5rpSU7orjU https://t.co/5rpSU7orjU</w:t>
      </w:r>
    </w:p>
    <w:p>
      <w:r>
        <w:rPr>
          <w:b/>
          <w:u w:val="single"/>
        </w:rPr>
        <w:t xml:space="preserve">772334</w:t>
      </w:r>
    </w:p>
    <w:p>
      <w:r>
        <w:t xml:space="preserve">Kiinalaisopiskelijan keksintö uneliaisuutta vastaan opiskelun aikana - kipeällä päänahalla, jonka... ripustat. Huhujen mukaan se on melkoinen hitti. http://t.co/arcx9gXiy8</w:t>
      </w:r>
    </w:p>
    <w:p>
      <w:r>
        <w:rPr>
          <w:b/>
          <w:u w:val="single"/>
        </w:rPr>
        <w:t xml:space="preserve">772335</w:t>
      </w:r>
    </w:p>
    <w:p>
      <w:r>
        <w:t xml:space="preserve">@RLjubljana @KatarinaJenko LOL, miten teet sen? Sinä kirjoitat "vitut siitä", minä kopioin sen, ja me jatkamme eteenpäin. Et ole oikeudessa.</w:t>
      </w:r>
    </w:p>
    <w:p>
      <w:r>
        <w:rPr>
          <w:b/>
          <w:u w:val="single"/>
        </w:rPr>
        <w:t xml:space="preserve">772336</w:t>
      </w:r>
    </w:p>
    <w:p>
      <w:r>
        <w:t xml:space="preserve">@007_delic @DC43 @spelakozar @jordanbpeterson @StudioCity_ @joerogan Jos olisit katsonut wikipediaa, et olisi kirjoittanut hölynpölyä.</w:t>
      </w:r>
    </w:p>
    <w:p>
      <w:r>
        <w:rPr>
          <w:b/>
          <w:u w:val="single"/>
        </w:rPr>
        <w:t xml:space="preserve">772337</w:t>
      </w:r>
    </w:p>
    <w:p>
      <w:r>
        <w:t xml:space="preserve">Politiikkaa koskeva yhdistys... Ei auta, että kissa on meidän värinen, sen pitää vain osata huntata!!!!. Hm... rottia...😉 https://t.co/x4g0icyTXX https://t.co/x4g0icyTXX</w:t>
      </w:r>
    </w:p>
    <w:p>
      <w:r>
        <w:rPr>
          <w:b/>
          <w:u w:val="single"/>
        </w:rPr>
        <w:t xml:space="preserve">772338</w:t>
      </w:r>
    </w:p>
    <w:p>
      <w:r>
        <w:t xml:space="preserve">Kurentovanje on laki! Kerran sain itse kurentin kiinni täydessä varustuksessa 25 kilon kellojen kanssa ja se oli unohtumaton. https://t.co/nAVZx3ohmp</w:t>
      </w:r>
    </w:p>
    <w:p>
      <w:r>
        <w:rPr>
          <w:b/>
          <w:u w:val="single"/>
        </w:rPr>
        <w:t xml:space="preserve">772339</w:t>
      </w:r>
    </w:p>
    <w:p>
      <w:r>
        <w:t xml:space="preserve">@MetkaSmole Kansakunta ei ole mitään, sen valitsi eduskunta. Siellä on paljon idiootteja....</w:t>
      </w:r>
    </w:p>
    <w:p>
      <w:r>
        <w:rPr>
          <w:b/>
          <w:u w:val="single"/>
        </w:rPr>
        <w:t xml:space="preserve">772340</w:t>
      </w:r>
    </w:p>
    <w:p>
      <w:r>
        <w:t xml:space="preserve">Rationalisoinnin nimissä Pošta Slovenije sulkee Dunajska cesta 198a:ssa sijaitsevan yksikön.</w:t>
        <w:br/>
        <w:t xml:space="preserve">https://t.co/KpvWRrqvLB</w:t>
      </w:r>
    </w:p>
    <w:p>
      <w:r>
        <w:rPr>
          <w:b/>
          <w:u w:val="single"/>
        </w:rPr>
        <w:t xml:space="preserve">772341</w:t>
      </w:r>
    </w:p>
    <w:p>
      <w:r>
        <w:t xml:space="preserve">"Tartunnan saaneet" virkamiehet suojelevat pääomaa ihmisten sijaan https://t.co/kx5LCRu0O1 Štefanec on todellinen tsaari!</w:t>
      </w:r>
    </w:p>
    <w:p>
      <w:r>
        <w:rPr>
          <w:b/>
          <w:u w:val="single"/>
        </w:rPr>
        <w:t xml:space="preserve">772342</w:t>
      </w:r>
    </w:p>
    <w:p>
      <w:r>
        <w:t xml:space="preserve">@drVinkoGorenak @DKopse @novinarSI Tämä odottaa muuten myös petturimaisia toimittajia. Jatka vain likaisen työn tekemistä hieman pidempään.</w:t>
      </w:r>
    </w:p>
    <w:p>
      <w:r>
        <w:rPr>
          <w:b/>
          <w:u w:val="single"/>
        </w:rPr>
        <w:t xml:space="preserve">772343</w:t>
      </w:r>
    </w:p>
    <w:p>
      <w:r>
        <w:t xml:space="preserve">@JazbarMatjaz 4 vuotta sitten olin Erasmus-ohjelmassa englantilaisten ja englantilaisnaisten kanssa. He eivät olleet koskaan kuulleet siitä. 😱</w:t>
      </w:r>
    </w:p>
    <w:p>
      <w:r>
        <w:rPr>
          <w:b/>
          <w:u w:val="single"/>
        </w:rPr>
        <w:t xml:space="preserve">772344</w:t>
      </w:r>
    </w:p>
    <w:p>
      <w:r>
        <w:t xml:space="preserve">Joukkomurhaaja, joka tullaan unohtamaan, mutta hänen uhrinsa eivät koskaan. https://t.co/k1En1SNoxH.</w:t>
      </w:r>
    </w:p>
    <w:p>
      <w:r>
        <w:rPr>
          <w:b/>
          <w:u w:val="single"/>
        </w:rPr>
        <w:t xml:space="preserve">772345</w:t>
      </w:r>
    </w:p>
    <w:p>
      <w:r>
        <w:t xml:space="preserve">@mitja_i Totta kai ymmärsit väärin. Koska sophthic ja pussyclerotaliban eivät ole sama asia. Aivan kuten ei ole oikein syyttää jotakuta huutamisesta, vaikka hän ei huuda.</w:t>
      </w:r>
    </w:p>
    <w:p>
      <w:r>
        <w:rPr>
          <w:b/>
          <w:u w:val="single"/>
        </w:rPr>
        <w:t xml:space="preserve">772346</w:t>
      </w:r>
    </w:p>
    <w:p>
      <w:r>
        <w:t xml:space="preserve">@Jure_Bajic @tretjeoko @vanfranco @KatarinaDbr @umijosek @kzs_si No niin, nyt mennään. KZS paskantaa paskat housuun. He eivät ole painattaneet t-paitaa puoleen vuoteen. 🤑</w:t>
      </w:r>
    </w:p>
    <w:p>
      <w:r>
        <w:rPr>
          <w:b/>
          <w:u w:val="single"/>
        </w:rPr>
        <w:t xml:space="preserve">772347</w:t>
      </w:r>
    </w:p>
    <w:p>
      <w:r>
        <w:t xml:space="preserve">Donin keittiö ei enää toimi...SDO . Valinnan mukaan. ABC.</w:t>
        <w:br/>
        <w:t xml:space="preserve"> Laulukuutio ja "mustalainen" eivät tule kysymykseen. Koska hammaslääkäri</w:t>
      </w:r>
    </w:p>
    <w:p>
      <w:r>
        <w:rPr>
          <w:b/>
          <w:u w:val="single"/>
        </w:rPr>
        <w:t xml:space="preserve">772348</w:t>
      </w:r>
    </w:p>
    <w:p>
      <w:r>
        <w:t xml:space="preserve">Kun julkaiset jotain tällaista FB:ssä, saat 30 päivän eston. Muslimeja ja LGBT:tä koskevia kestämättömiä aiheita ei pitäisi julkaista. https://t.co/GabLP5R36D</w:t>
      </w:r>
    </w:p>
    <w:p>
      <w:r>
        <w:rPr>
          <w:b/>
          <w:u w:val="single"/>
        </w:rPr>
        <w:t xml:space="preserve">772349</w:t>
      </w:r>
    </w:p>
    <w:p>
      <w:r>
        <w:t xml:space="preserve">[SISÄLLYSLUETTELO] Jalkapallo-ottelun päätyttyä arvottu pelaaja repi pallon auki ja löysi sen sisältä lahjakortteja Lesnalle.</w:t>
      </w:r>
    </w:p>
    <w:p>
      <w:r>
        <w:rPr>
          <w:b/>
          <w:u w:val="single"/>
        </w:rPr>
        <w:t xml:space="preserve">772350</w:t>
      </w:r>
    </w:p>
    <w:p>
      <w:r>
        <w:t xml:space="preserve">@CufurovicHajdin @lucijausaj @serlah2017 @NormaMKorosec Outoa, että he eivät saa tehdä mitään hänen kestämättömyydelleen ennen häitä.</w:t>
      </w:r>
    </w:p>
    <w:p>
      <w:r>
        <w:rPr>
          <w:b/>
          <w:u w:val="single"/>
        </w:rPr>
        <w:t xml:space="preserve">772351</w:t>
      </w:r>
    </w:p>
    <w:p>
      <w:r>
        <w:t xml:space="preserve">En ehtinyt pyydystää paistettua kalaa, mutta tämä munakoiso-, kesäkurpitsa- ja tomaattisalaatti sopi hyvin sen kanssa. https://t.co/R6jzxNTkxX</w:t>
      </w:r>
    </w:p>
    <w:p>
      <w:r>
        <w:rPr>
          <w:b/>
          <w:u w:val="single"/>
        </w:rPr>
        <w:t xml:space="preserve">772352</w:t>
      </w:r>
    </w:p>
    <w:p>
      <w:r>
        <w:t xml:space="preserve">@MzeeMika @bolfenk1 psykopatia on nykyään parannettavissa oleva sairaus. Suosittelen vierailua Ljubljanan Poljissa.</w:t>
      </w:r>
    </w:p>
    <w:p>
      <w:r>
        <w:rPr>
          <w:b/>
          <w:u w:val="single"/>
        </w:rPr>
        <w:t xml:space="preserve">772353</w:t>
      </w:r>
    </w:p>
    <w:p>
      <w:r>
        <w:t xml:space="preserve">@lukalojk Unohditko sen? Ei mitään. Sattumalta vitsillä studiokatkon toivossa ennen Slovenian koripalloderbyä? Epäilemättä.</w:t>
        <w:br/>
        <w:br/>
        <w:t xml:space="preserve"> Jukra.</w:t>
      </w:r>
    </w:p>
    <w:p>
      <w:r>
        <w:rPr>
          <w:b/>
          <w:u w:val="single"/>
        </w:rPr>
        <w:t xml:space="preserve">772354</w:t>
      </w:r>
    </w:p>
    <w:p>
      <w:r>
        <w:t xml:space="preserve">@JoeBlack444 @BigWhale tällaiset tossut + urheilu-uutuudet. klassinen ata etelästä. ok tossut pitäisi olla raidat.</w:t>
      </w:r>
    </w:p>
    <w:p>
      <w:r>
        <w:rPr>
          <w:b/>
          <w:u w:val="single"/>
        </w:rPr>
        <w:t xml:space="preserve">772355</w:t>
      </w:r>
    </w:p>
    <w:p>
      <w:r>
        <w:t xml:space="preserve">@peterjancic katso Persivalin kysely puolueiden suosiosta Novo TV 24:lle.</w:t>
      </w:r>
    </w:p>
    <w:p>
      <w:r>
        <w:rPr>
          <w:b/>
          <w:u w:val="single"/>
        </w:rPr>
        <w:t xml:space="preserve">772356</w:t>
      </w:r>
    </w:p>
    <w:p>
      <w:r>
        <w:t xml:space="preserve">@DrustvoHudajama @cikibucka @BojanPozar @mk_gov_si @sarecmarjan @vladaRS @strankaSD Mikä tahansa se onkin. Yksi osa aivoista puuttuu.</w:t>
      </w:r>
    </w:p>
    <w:p>
      <w:r>
        <w:rPr>
          <w:b/>
          <w:u w:val="single"/>
        </w:rPr>
        <w:t xml:space="preserve">772357</w:t>
      </w:r>
    </w:p>
    <w:p>
      <w:r>
        <w:t xml:space="preserve">Se, että menee täysin kiimassa kondomeja hakemaan, on yhtä vaarallista kuin se, että menee kauppoihin nälkäisenä.</w:t>
      </w:r>
    </w:p>
    <w:p>
      <w:r>
        <w:rPr>
          <w:b/>
          <w:u w:val="single"/>
        </w:rPr>
        <w:t xml:space="preserve">772358</w:t>
      </w:r>
    </w:p>
    <w:p>
      <w:r>
        <w:t xml:space="preserve">@praprotnix Cmerar oppii yhä enemmän ja enemmän inkivääri-älykköstä.</w:t>
        <w:br/>
        <w:t xml:space="preserve"> #vsismomipopulistit</w:t>
      </w:r>
    </w:p>
    <w:p>
      <w:r>
        <w:rPr>
          <w:b/>
          <w:u w:val="single"/>
        </w:rPr>
        <w:t xml:space="preserve">772359</w:t>
      </w:r>
    </w:p>
    <w:p>
      <w:r>
        <w:t xml:space="preserve">Pidän videosta @YouTube https://t.co/CbD2tPAAB8 Modrijani-The memory of the singer lives on</w:t>
      </w:r>
    </w:p>
    <w:p>
      <w:r>
        <w:rPr>
          <w:b/>
          <w:u w:val="single"/>
        </w:rPr>
        <w:t xml:space="preserve">772360</w:t>
      </w:r>
    </w:p>
    <w:p>
      <w:r>
        <w:t xml:space="preserve">@barjanski Mutta tämä kasa kasvaa, ja se on laitettava polttouuniin. Muuten olen valmis tältä päivältä.</w:t>
      </w:r>
    </w:p>
    <w:p>
      <w:r>
        <w:rPr>
          <w:b/>
          <w:u w:val="single"/>
        </w:rPr>
        <w:t xml:space="preserve">772361</w:t>
      </w:r>
    </w:p>
    <w:p>
      <w:r>
        <w:t xml:space="preserve">Konnat! He ansaitsevat 4 miljoonaa kuukaudessa ja asuvat voittoa tavoittelemattomissa asunnoissa. https://t.co/qquzuaUrj4.</w:t>
      </w:r>
    </w:p>
    <w:p>
      <w:r>
        <w:rPr>
          <w:b/>
          <w:u w:val="single"/>
        </w:rPr>
        <w:t xml:space="preserve">772362</w:t>
      </w:r>
    </w:p>
    <w:p>
      <w:r>
        <w:t xml:space="preserve">@BozoPredalic @sarecmarjan @ZidanDejan paljon parempi kuin jos hän olisi puolustava min.</w:t>
      </w:r>
    </w:p>
    <w:p>
      <w:r>
        <w:rPr>
          <w:b/>
          <w:u w:val="single"/>
        </w:rPr>
        <w:t xml:space="preserve">772363</w:t>
      </w:r>
    </w:p>
    <w:p>
      <w:r>
        <w:t xml:space="preserve">Oikeisto tarvitsee 4chan-tiimin lahjakkaita autisteja tekemään vapaaehtoistyötä. Meemisota on sota, jonka voimme voittaa.</w:t>
      </w:r>
    </w:p>
    <w:p>
      <w:r>
        <w:rPr>
          <w:b/>
          <w:u w:val="single"/>
        </w:rPr>
        <w:t xml:space="preserve">772364</w:t>
      </w:r>
    </w:p>
    <w:p>
      <w:r>
        <w:t xml:space="preserve">Harmi punainen kortti... ottelusta tuli yksisuuntainen katu... #jalkapallo #jalkapallo #jalkapallo #ligaprvakov</w:t>
      </w:r>
    </w:p>
    <w:p>
      <w:r>
        <w:rPr>
          <w:b/>
          <w:u w:val="single"/>
        </w:rPr>
        <w:t xml:space="preserve">772365</w:t>
      </w:r>
    </w:p>
    <w:p>
      <w:r>
        <w:t xml:space="preserve">@JakaDolinar2 @AngelikaMlinar Se on totta - Bajuk sai myös turpiinsa omg:ltä.</w:t>
      </w:r>
    </w:p>
    <w:p>
      <w:r>
        <w:rPr>
          <w:b/>
          <w:u w:val="single"/>
        </w:rPr>
        <w:t xml:space="preserve">772366</w:t>
      </w:r>
    </w:p>
    <w:p>
      <w:r>
        <w:t xml:space="preserve">Uusi Liza: Anna itsellesi kukkakimppu! https://t.co/utArEToU5K https://t.co/CUvvSa7wgy https://t.co/CUvvSa7wgy</w:t>
      </w:r>
    </w:p>
    <w:p>
      <w:r>
        <w:rPr>
          <w:b/>
          <w:u w:val="single"/>
        </w:rPr>
        <w:t xml:space="preserve">772367</w:t>
      </w:r>
    </w:p>
    <w:p>
      <w:r>
        <w:t xml:space="preserve">@marijajuh Sinä et maksanut kotikaartiin. Ensin poltitte ja ammuitte ja nyt haluatte eläkettä...</w:t>
      </w:r>
    </w:p>
    <w:p>
      <w:r>
        <w:rPr>
          <w:b/>
          <w:u w:val="single"/>
        </w:rPr>
        <w:t xml:space="preserve">772368</w:t>
      </w:r>
    </w:p>
    <w:p>
      <w:r>
        <w:t xml:space="preserve">@ZmajLj @TatjanaPirc Tämä taiteilija syrjii koiria. Hän kohtelee heitä kuin seksiorjia.</w:t>
      </w:r>
    </w:p>
    <w:p>
      <w:r>
        <w:rPr>
          <w:b/>
          <w:u w:val="single"/>
        </w:rPr>
        <w:t xml:space="preserve">772369</w:t>
      </w:r>
    </w:p>
    <w:p>
      <w:r>
        <w:t xml:space="preserve">Verkkotunnus nogavicka.si poistettiin äskettäin karanteenista https://t.co/kriQmq0N60 #verkkotunnus #expireddomain</w:t>
      </w:r>
    </w:p>
    <w:p>
      <w:r>
        <w:rPr>
          <w:b/>
          <w:u w:val="single"/>
        </w:rPr>
        <w:t xml:space="preserve">772370</w:t>
      </w:r>
    </w:p>
    <w:p>
      <w:r>
        <w:t xml:space="preserve">@CZCBZ Mikä sotku: Ristin kirkko. Valkoinen puku ja häntä näkyy ulkona.</w:t>
        <w:br/>
        <w:t xml:space="preserve"> Mutta te olette sulautuneet tällaisiin lausuntoihin...</w:t>
      </w:r>
    </w:p>
    <w:p>
      <w:r>
        <w:rPr>
          <w:b/>
          <w:u w:val="single"/>
        </w:rPr>
        <w:t xml:space="preserve">772371</w:t>
      </w:r>
    </w:p>
    <w:p>
      <w:r>
        <w:t xml:space="preserve">Jumala siunatkoon teitä slovenialaisia naisia, kauniita jaloja kukkia Lapsi, jolla on kunnia Antakaa heidän kaikkien kurottautua ja ottaa se, mikä on meidän, ja murtakaa kahleet, jotka painavat heitä alas.</w:t>
      </w:r>
    </w:p>
    <w:p>
      <w:r>
        <w:rPr>
          <w:b/>
          <w:u w:val="single"/>
        </w:rPr>
        <w:t xml:space="preserve">772372</w:t>
      </w:r>
    </w:p>
    <w:p>
      <w:r>
        <w:t xml:space="preserve">Kommunistinen kääpiöpieru Murgeleista:</w:t>
        <w:br/>
        <w:t xml:space="preserve">Valehteleva rotanrotta!</w:t>
        <w:br/>
        <w:br/>
        <w:t xml:space="preserve">https://t.co/MjLhxwdnNF</w:t>
      </w:r>
    </w:p>
    <w:p>
      <w:r>
        <w:rPr>
          <w:b/>
          <w:u w:val="single"/>
        </w:rPr>
        <w:t xml:space="preserve">772373</w:t>
      </w:r>
    </w:p>
    <w:p>
      <w:r>
        <w:t xml:space="preserve">#blackandwhites voitti #ndbeltinci 2:0 ennakkosuosikin ottelussa</w:t>
        <w:br/>
        <w:t xml:space="preserve">#nsmura #enkratmuravednomura #plts #2snl @ Beltinci https://t.co/sG0WJAbipP</w:t>
      </w:r>
    </w:p>
    <w:p>
      <w:r>
        <w:rPr>
          <w:b/>
          <w:u w:val="single"/>
        </w:rPr>
        <w:t xml:space="preserve">772374</w:t>
      </w:r>
    </w:p>
    <w:p>
      <w:r>
        <w:t xml:space="preserve">@Johnny91667311 @BojanPozar @sarecmarjan @vladaRS mistä lähtien oppositiolla on ollut hallituksen sihteereitä 🤣🤣😂😂😂😂</w:t>
      </w:r>
    </w:p>
    <w:p>
      <w:r>
        <w:rPr>
          <w:b/>
          <w:u w:val="single"/>
        </w:rPr>
        <w:t xml:space="preserve">772375</w:t>
      </w:r>
    </w:p>
    <w:p>
      <w:r>
        <w:t xml:space="preserve">CZR Domžalen ammattipalomiehet ja PGD Homecin palomiehet puuttuivat asiaan yöllä Grašičeva-kadulla... https://t.co/xQqOlXZsrD ...</w:t>
      </w:r>
    </w:p>
    <w:p>
      <w:r>
        <w:rPr>
          <w:b/>
          <w:u w:val="single"/>
        </w:rPr>
        <w:t xml:space="preserve">772376</w:t>
      </w:r>
    </w:p>
    <w:p>
      <w:r>
        <w:t xml:space="preserve">@martinvalic Loogista antaa hänen mennä edellä, jotta voit ajaa nopeasti hänen takanaan.</w:t>
      </w:r>
    </w:p>
    <w:p>
      <w:r>
        <w:rPr>
          <w:b/>
          <w:u w:val="single"/>
        </w:rPr>
        <w:t xml:space="preserve">772377</w:t>
      </w:r>
    </w:p>
    <w:p>
      <w:r>
        <w:t xml:space="preserve">Hemmottele itseäsi auringonseisausrituaalilla: Heitä kaikki, mikä ei ole hyvää, tuleen https://t.co/Gskdkk5XFR https://t.co/Bz9cx7cjrB</w:t>
      </w:r>
    </w:p>
    <w:p>
      <w:r>
        <w:rPr>
          <w:b/>
          <w:u w:val="single"/>
        </w:rPr>
        <w:t xml:space="preserve">772378</w:t>
      </w:r>
    </w:p>
    <w:p>
      <w:r>
        <w:t xml:space="preserve">@93_vili @swish41 Du kuanca bojo spt grizl...fuck them sky...a lej tu mexicani spalali...dj njaaahi</w:t>
      </w:r>
    </w:p>
    <w:p>
      <w:r>
        <w:rPr>
          <w:b/>
          <w:u w:val="single"/>
        </w:rPr>
        <w:t xml:space="preserve">772379</w:t>
      </w:r>
    </w:p>
    <w:p>
      <w:r>
        <w:t xml:space="preserve">Madonca, kaikkialla, mutta Šiškassa. Kutsumme herra Šiškotan Šiškaan! #nadnadesnoravnajse</w:t>
      </w:r>
    </w:p>
    <w:p>
      <w:r>
        <w:rPr>
          <w:b/>
          <w:u w:val="single"/>
        </w:rPr>
        <w:t xml:space="preserve">772380</w:t>
      </w:r>
    </w:p>
    <w:p>
      <w:r>
        <w:t xml:space="preserve">PRS on tarkoitettu niiden yhdysvaltalaisten pommikoneiden miehistön jäsenten muistoksi, jotka puolustivat isänmaata mutta elävät 500 euron eläkkeellä.</w:t>
      </w:r>
    </w:p>
    <w:p>
      <w:r>
        <w:rPr>
          <w:b/>
          <w:u w:val="single"/>
        </w:rPr>
        <w:t xml:space="preserve">772381</w:t>
      </w:r>
    </w:p>
    <w:p>
      <w:r>
        <w:t xml:space="preserve">Aamulla herääminen on paras tapa päästä urheilukuntoon. Vittu ratsastaminen, että pääsisi johonkin normaaliin, mutta 3 vapaapäivää pilaa kaiken 😣.</w:t>
      </w:r>
    </w:p>
    <w:p>
      <w:r>
        <w:rPr>
          <w:b/>
          <w:u w:val="single"/>
        </w:rPr>
        <w:t xml:space="preserve">772382</w:t>
      </w:r>
    </w:p>
    <w:p>
      <w:r>
        <w:t xml:space="preserve">@ZivljenjeinS @Onkraj_ @MarkoPavlisic @ZigaTurk Sulje kaikki ja aja sunnuntaituristit kotiin!</w:t>
      </w:r>
    </w:p>
    <w:p>
      <w:r>
        <w:rPr>
          <w:b/>
          <w:u w:val="single"/>
        </w:rPr>
        <w:t xml:space="preserve">772383</w:t>
      </w:r>
    </w:p>
    <w:p>
      <w:r>
        <w:t xml:space="preserve">Interpellation kautta tutustumme "uusiin" SMC:n kansanedustajiin, joita ei ole koskaan ennen nähty tai kuultu....mutta olisi parempi pitää se sellaisena.</w:t>
      </w:r>
    </w:p>
    <w:p>
      <w:r>
        <w:rPr>
          <w:b/>
          <w:u w:val="single"/>
        </w:rPr>
        <w:t xml:space="preserve">772384</w:t>
      </w:r>
    </w:p>
    <w:p>
      <w:r>
        <w:t xml:space="preserve">@marko_alpner molemmat live-albumit ovat sairaan hyviä! studiossakin on siistiä, mutta ne on kuunneltava livenä :)</w:t>
      </w:r>
    </w:p>
    <w:p>
      <w:r>
        <w:rPr>
          <w:b/>
          <w:u w:val="single"/>
        </w:rPr>
        <w:t xml:space="preserve">772385</w:t>
      </w:r>
    </w:p>
    <w:p>
      <w:r>
        <w:t xml:space="preserve">@Hän pelkäsi ennen kaikkea sisäistä vihollista. Tuo refleksi ohjaa sinua vielä tänäänkin.</w:t>
      </w:r>
    </w:p>
    <w:p>
      <w:r>
        <w:rPr>
          <w:b/>
          <w:u w:val="single"/>
        </w:rPr>
        <w:t xml:space="preserve">772386</w:t>
      </w:r>
    </w:p>
    <w:p>
      <w:r>
        <w:t xml:space="preserve">Mustalaiskorttikoulu. Tänään Špela kanssasi Golica TV:ssä klo 18:25. https://t.co/ghMgejeA7S</w:t>
      </w:r>
    </w:p>
    <w:p>
      <w:r>
        <w:rPr>
          <w:b/>
          <w:u w:val="single"/>
        </w:rPr>
        <w:t xml:space="preserve">772387</w:t>
      </w:r>
    </w:p>
    <w:p>
      <w:r>
        <w:t xml:space="preserve">Komenda-Mosten peruskoulun yhdeksäsluokkalaiset järjestivät ensimmäiset koulutanssinsa muurahaisfarmilla. Ruoka ja juomat olivat... https://t.co/AKjVzBDI90</w:t>
      </w:r>
    </w:p>
    <w:p>
      <w:r>
        <w:rPr>
          <w:b/>
          <w:u w:val="single"/>
        </w:rPr>
        <w:t xml:space="preserve">772388</w:t>
      </w:r>
    </w:p>
    <w:p>
      <w:r>
        <w:t xml:space="preserve">@sandi_medves Joo, se on hieno näille ostosaddikteille :) naapurit, pari rakennetta ikkunoiden yläpuolella, oranssi julkisivu, ja siinä kaikki.</w:t>
      </w:r>
    </w:p>
    <w:p>
      <w:r>
        <w:rPr>
          <w:b/>
          <w:u w:val="single"/>
        </w:rPr>
        <w:t xml:space="preserve">772389</w:t>
      </w:r>
    </w:p>
    <w:p>
      <w:r>
        <w:t xml:space="preserve">Ostimme ampulleja kissanpennuille sisäisiä loisia ja loisia vastaan. Hakemus seuraa iltapäivällä. Asetamme... https://t.co/3LnLnofX0a</w:t>
      </w:r>
    </w:p>
    <w:p>
      <w:r>
        <w:rPr>
          <w:b/>
          <w:u w:val="single"/>
        </w:rPr>
        <w:t xml:space="preserve">772390</w:t>
      </w:r>
    </w:p>
    <w:p>
      <w:r>
        <w:t xml:space="preserve">@ZaresGregor @TjasaZavrh eh no... #Snežič ja @RomanVodeb ovat jo saaneet päänsärkyä :P</w:t>
      </w:r>
    </w:p>
    <w:p>
      <w:r>
        <w:rPr>
          <w:b/>
          <w:u w:val="single"/>
        </w:rPr>
        <w:t xml:space="preserve">772391</w:t>
      </w:r>
    </w:p>
    <w:p>
      <w:r>
        <w:t xml:space="preserve">@AleksS25388688 @GregorVirant1 @petrasovdat @sarecmarjan Olet yhtä arvattava kuin kaikki SDS:n sotilaat.</w:t>
      </w:r>
    </w:p>
    <w:p>
      <w:r>
        <w:rPr>
          <w:b/>
          <w:u w:val="single"/>
        </w:rPr>
        <w:t xml:space="preserve">772392</w:t>
      </w:r>
    </w:p>
    <w:p>
      <w:r>
        <w:t xml:space="preserve">@KeyserSozeSi @rokschuster Ei kääntymisvaloa liikenneympyrään tultaessa. Vain oikealle liikenneympyrästä lähdettäessä.</w:t>
      </w:r>
    </w:p>
    <w:p>
      <w:r>
        <w:rPr>
          <w:b/>
          <w:u w:val="single"/>
        </w:rPr>
        <w:t xml:space="preserve">772393</w:t>
      </w:r>
    </w:p>
    <w:p>
      <w:r>
        <w:t xml:space="preserve">@gubec1 @MartinaKenda Se ei ole hyvä.....since se ei ole meidän tehtävämme saada nartut kärsimään. Heidän ei tarvitse tehdä omaa tulevaisuuttaan, mutta se tulee olemaan 😉.</w:t>
      </w:r>
    </w:p>
    <w:p>
      <w:r>
        <w:rPr>
          <w:b/>
          <w:u w:val="single"/>
        </w:rPr>
        <w:t xml:space="preserve">772394</w:t>
      </w:r>
    </w:p>
    <w:p>
      <w:r>
        <w:t xml:space="preserve">@KilgoreSH5 #sektaSdS leikkii taas uhria ja höpöttää median lynkkauksesta sen jälkeen, kun on saanut sormensa hilloon! #lobs</w:t>
      </w:r>
    </w:p>
    <w:p>
      <w:r>
        <w:rPr>
          <w:b/>
          <w:u w:val="single"/>
        </w:rPr>
        <w:t xml:space="preserve">772395</w:t>
      </w:r>
    </w:p>
    <w:p>
      <w:r>
        <w:t xml:space="preserve">@Dnevnik_si He tekevät itselleen suuria palveluksia tällaisilla toimilla.</w:t>
        <w:br/>
        <w:t xml:space="preserve"> Ja he tekevät sen Metelkovassa ja Rogissa, joissa he puolustavat oikeuksiaan.</w:t>
      </w:r>
    </w:p>
    <w:p>
      <w:r>
        <w:rPr>
          <w:b/>
          <w:u w:val="single"/>
        </w:rPr>
        <w:t xml:space="preserve">772396</w:t>
      </w:r>
    </w:p>
    <w:p>
      <w:r>
        <w:t xml:space="preserve">Se tunne, kun olet uskomattoman lähellä unelmiesi saavuttamista. Ja seuraavassa hetkessä taas mahdottoman kaukana.</w:t>
      </w:r>
    </w:p>
    <w:p>
      <w:r>
        <w:rPr>
          <w:b/>
          <w:u w:val="single"/>
        </w:rPr>
        <w:t xml:space="preserve">772397</w:t>
      </w:r>
    </w:p>
    <w:p>
      <w:r>
        <w:t xml:space="preserve">@PKocbek @David_Ferletic Jos hän piteli konekivääriä noin, se olisi luonnotonta, ellei hän olisi vasenkätinen tai jos hän vain poseerasi.</w:t>
      </w:r>
    </w:p>
    <w:p>
      <w:r>
        <w:rPr>
          <w:b/>
          <w:u w:val="single"/>
        </w:rPr>
        <w:t xml:space="preserve">772398</w:t>
      </w:r>
    </w:p>
    <w:p>
      <w:r>
        <w:t xml:space="preserve">@drfilomena @petrasovdat Ei, se olisi butthurt. Sunnuntaisin on eniten väkeä, koska se on ilmainen. 😜</w:t>
      </w:r>
    </w:p>
    <w:p>
      <w:r>
        <w:rPr>
          <w:b/>
          <w:u w:val="single"/>
        </w:rPr>
        <w:t xml:space="preserve">772399</w:t>
      </w:r>
    </w:p>
    <w:p>
      <w:r>
        <w:t xml:space="preserve">Kryptomiljonääri käyttää 4 miljoonaa euroa lounaaseen Buffetin kanssa https://t.co/cf4uMvIduH</w:t>
      </w:r>
    </w:p>
    <w:p>
      <w:r>
        <w:rPr>
          <w:b/>
          <w:u w:val="single"/>
        </w:rPr>
        <w:t xml:space="preserve">772400</w:t>
      </w:r>
    </w:p>
    <w:p>
      <w:r>
        <w:t xml:space="preserve">@IJoveva @24ur_com Toveri toimittaja, älä käytä väärin kuvaa maahanmuuttajalapsista, huolehdi nälkäisistä lapsistamme.</w:t>
      </w:r>
    </w:p>
    <w:p>
      <w:r>
        <w:rPr>
          <w:b/>
          <w:u w:val="single"/>
        </w:rPr>
        <w:t xml:space="preserve">772401</w:t>
      </w:r>
    </w:p>
    <w:p>
      <w:r>
        <w:t xml:space="preserve">Jos joku kaipaa hyvää autoa, sisäänrakennettua kaasua, pientä kulutusta ja paljon autoa #berlingo #rt https://t.co/xEWZ2tVhPJ</w:t>
      </w:r>
    </w:p>
    <w:p>
      <w:r>
        <w:rPr>
          <w:b/>
          <w:u w:val="single"/>
        </w:rPr>
        <w:t xml:space="preserve">772402</w:t>
      </w:r>
    </w:p>
    <w:p>
      <w:r>
        <w:t xml:space="preserve">Trescon etsii asiakkaallemme teknologia- ja työnvalmistuspäällikköä (m/f). Työpaikka sijaitsee Mariborin &amp;gt;</w:t>
        <w:br/>
        <w:t xml:space="preserve">http://t.co/FPnHPXtdKF</w:t>
        <w:t xml:space="preserve">ympäristössä</w:t>
      </w:r>
    </w:p>
    <w:p>
      <w:r>
        <w:rPr>
          <w:b/>
          <w:u w:val="single"/>
        </w:rPr>
        <w:t xml:space="preserve">772403</w:t>
      </w:r>
    </w:p>
    <w:p>
      <w:r>
        <w:t xml:space="preserve">@Rojc1 @JazbarMatjaz @Centrifuzija @KatarinaJenko Henkilökohtaisesti sanoisin mieluummin, että se on työpöytä.</w:t>
      </w:r>
    </w:p>
    <w:p>
      <w:r>
        <w:rPr>
          <w:b/>
          <w:u w:val="single"/>
        </w:rPr>
        <w:t xml:space="preserve">772404</w:t>
      </w:r>
    </w:p>
    <w:p>
      <w:r>
        <w:t xml:space="preserve">DJ Decadenzza tarjoili sekoituksen deep house -rytmejä @RH202si.</w:t>
        <w:br/>
        <w:t xml:space="preserve">👌 🔌 🎶 </w:t>
        <w:t xml:space="preserve">🔊</w:t>
        <w:br/>
        <w:t xml:space="preserve"> ▶ https://t.co/tfHYB26ADE</w:t>
      </w:r>
    </w:p>
    <w:p>
      <w:r>
        <w:rPr>
          <w:b/>
          <w:u w:val="single"/>
        </w:rPr>
        <w:t xml:space="preserve">772405</w:t>
      </w:r>
    </w:p>
    <w:p>
      <w:r>
        <w:t xml:space="preserve">@KatarinaDbr mhm. Viikossa koko korttelissa oli sipsejä, roskat erottelematta ja täynnä. Etkä voi enää pysäköidä. Galama läpi. #taklemamo</w:t>
      </w:r>
    </w:p>
    <w:p>
      <w:r>
        <w:rPr>
          <w:b/>
          <w:u w:val="single"/>
        </w:rPr>
        <w:t xml:space="preserve">772406</w:t>
      </w:r>
    </w:p>
    <w:p>
      <w:r>
        <w:t xml:space="preserve">Ohjelma</w:t>
        <w:br/>
        <w:t xml:space="preserve">ENERGIA SKRIVNOSTI KANSAINVÄLISET SUHTEET</w:t>
        <w:br/>
        <w:t xml:space="preserve">hintaan 97 eur + alv vain huomiseen asti!</w:t>
      </w:r>
    </w:p>
    <w:p>
      <w:r>
        <w:rPr>
          <w:b/>
          <w:u w:val="single"/>
        </w:rPr>
        <w:t xml:space="preserve">772407</w:t>
      </w:r>
    </w:p>
    <w:p>
      <w:r>
        <w:t xml:space="preserve">Tiistaina Slovenian huoltoasemilla on uudet polttoainehinnat. https://t.co/y2n7wizLhk.</w:t>
      </w:r>
    </w:p>
    <w:p>
      <w:r>
        <w:rPr>
          <w:b/>
          <w:u w:val="single"/>
        </w:rPr>
        <w:t xml:space="preserve">772408</w:t>
      </w:r>
    </w:p>
    <w:p>
      <w:r>
        <w:t xml:space="preserve">@PeterSvetina @JedrtJF @revijajana Kun olet esimerkiksi tuolissa, seuraavana päivänä joudut psykiatriselle osastolle ja olet siellä puolet elämästäsi.</w:t>
      </w:r>
    </w:p>
    <w:p>
      <w:r>
        <w:rPr>
          <w:b/>
          <w:u w:val="single"/>
        </w:rPr>
        <w:t xml:space="preserve">772409</w:t>
      </w:r>
    </w:p>
    <w:p>
      <w:r>
        <w:t xml:space="preserve">Tänä iltana vanhat kissat tulevat antamaan pientä vinkkiä ja nostamaan painetta - Zhe, Batič ja Woo-D opastavat meitä eri... https://t.co/D52VamkeMO ...</w:t>
      </w:r>
    </w:p>
    <w:p>
      <w:r>
        <w:rPr>
          <w:b/>
          <w:u w:val="single"/>
        </w:rPr>
        <w:t xml:space="preserve">772410</w:t>
      </w:r>
    </w:p>
    <w:p>
      <w:r>
        <w:t xml:space="preserve">Jopa itsenäisessä Sloveniassa jotkut saavat edelleen etuoikeutettuja eläkkeitä tämän vuoksi.</w:t>
        <w:br/>
        <w:t xml:space="preserve"> #shame https://t.co/clTLeNhYz2</w:t>
      </w:r>
    </w:p>
    <w:p>
      <w:r>
        <w:rPr>
          <w:b/>
          <w:u w:val="single"/>
        </w:rPr>
        <w:t xml:space="preserve">772411</w:t>
      </w:r>
    </w:p>
    <w:p>
      <w:r>
        <w:t xml:space="preserve">Mitä hyötyä on huvijahdeista, luksushuviloista ja miljoonien pankkitileistä, jos he eivät voi tänään sulkea silmiään? Uni on parempaa kuin viina!</w:t>
      </w:r>
    </w:p>
    <w:p>
      <w:r>
        <w:rPr>
          <w:b/>
          <w:u w:val="single"/>
        </w:rPr>
        <w:t xml:space="preserve">772412</w:t>
      </w:r>
    </w:p>
    <w:p>
      <w:r>
        <w:t xml:space="preserve">@Svarun_K Pääministerillä on täysi oikeus sanoa näin. Ja vaikuttaa totalitaariselta, joka kertoo muille, mitä he saavat ja mitä eivät saa kirjoittaa.</w:t>
      </w:r>
    </w:p>
    <w:p>
      <w:r>
        <w:rPr>
          <w:b/>
          <w:u w:val="single"/>
        </w:rPr>
        <w:t xml:space="preserve">772413</w:t>
      </w:r>
    </w:p>
    <w:p>
      <w:r>
        <w:t xml:space="preserve">Eläinparka, kun katkaiset sormesi läpsäistäessäsi sitä, ja se viiltää sinua räkäistäessään iloisesti!</w:t>
      </w:r>
    </w:p>
    <w:p>
      <w:r>
        <w:rPr>
          <w:b/>
          <w:u w:val="single"/>
        </w:rPr>
        <w:t xml:space="preserve">772414</w:t>
      </w:r>
    </w:p>
    <w:p>
      <w:r>
        <w:t xml:space="preserve">Kun jää kiinni kampaamossa neula suonessa, ei varmaankaan voi näyttää paljon vähemmän butchilta.</w:t>
        <w:br/>
        <w:t xml:space="preserve">https://t.co/ALQIBd238p</w:t>
      </w:r>
    </w:p>
    <w:p>
      <w:r>
        <w:rPr>
          <w:b/>
          <w:u w:val="single"/>
        </w:rPr>
        <w:t xml:space="preserve">772415</w:t>
      </w:r>
    </w:p>
    <w:p>
      <w:r>
        <w:t xml:space="preserve">Pipistrel ilmoittaa siirtymisestä Italiaan: yliarvostettu https://t.co/KCah0fLr40</w:t>
      </w:r>
    </w:p>
    <w:p>
      <w:r>
        <w:rPr>
          <w:b/>
          <w:u w:val="single"/>
        </w:rPr>
        <w:t xml:space="preserve">772416</w:t>
      </w:r>
    </w:p>
    <w:p>
      <w:r>
        <w:t xml:space="preserve">Itse asiassa kaksi maata, joiden johdossa on todellisia idiootteja, voi vittuilla EU:lle oikeusvaltion suojelun osalta. #Unkari #Puola</w:t>
      </w:r>
    </w:p>
    <w:p>
      <w:r>
        <w:rPr>
          <w:b/>
          <w:u w:val="single"/>
        </w:rPr>
        <w:t xml:space="preserve">772417</w:t>
      </w:r>
    </w:p>
    <w:p>
      <w:r>
        <w:t xml:space="preserve">Epävirallinen: CSI:t "ilmiantajan" kimpussa, joka väitetysti paljasti, että Senica ja Kresalova ottivat lainaa Lonossa https://t.co/rssczck5e6</w:t>
      </w:r>
    </w:p>
    <w:p>
      <w:r>
        <w:rPr>
          <w:b/>
          <w:u w:val="single"/>
        </w:rPr>
        <w:t xml:space="preserve">772418</w:t>
      </w:r>
    </w:p>
    <w:p>
      <w:r>
        <w:t xml:space="preserve">Ciglarin tuomarille antaman lausunnon mukaan vasemmiston leirissä stalinistit ja maolaiset olivat riidoissa. Syy: hyttyset turvapaikkakeskuksessa.</w:t>
      </w:r>
    </w:p>
    <w:p>
      <w:r>
        <w:rPr>
          <w:b/>
          <w:u w:val="single"/>
        </w:rPr>
        <w:t xml:space="preserve">772419</w:t>
      </w:r>
    </w:p>
    <w:p>
      <w:r>
        <w:t xml:space="preserve">Kun kauneus ja hyvyys yhdistyvät #oranssiviini #butul #pollivie https://t.co/OygwtLcOEI @SlowFoodHQ @tatjanabutul</w:t>
      </w:r>
    </w:p>
    <w:p>
      <w:r>
        <w:rPr>
          <w:b/>
          <w:u w:val="single"/>
        </w:rPr>
        <w:t xml:space="preserve">772420</w:t>
      </w:r>
    </w:p>
    <w:p>
      <w:r>
        <w:t xml:space="preserve">@multikultivator Tutustu näihin Österajheriin, jos et ole vielä tutustunut: https://t.co/g3B6y6FubI.</w:t>
      </w:r>
    </w:p>
    <w:p>
      <w:r>
        <w:rPr>
          <w:b/>
          <w:u w:val="single"/>
        </w:rPr>
        <w:t xml:space="preserve">772421</w:t>
      </w:r>
    </w:p>
    <w:p>
      <w:r>
        <w:t xml:space="preserve">@DejanLevanic @MatjaNemec @strankaSDS @JJansaSDS Radikaali vasemmisto = SD, kaikki oikealla on radikaali oikeisto.</w:t>
      </w:r>
    </w:p>
    <w:p>
      <w:r>
        <w:rPr>
          <w:b/>
          <w:u w:val="single"/>
        </w:rPr>
        <w:t xml:space="preserve">772422</w:t>
      </w:r>
    </w:p>
    <w:p>
      <w:r>
        <w:t xml:space="preserve">@lucijausaj @vinkovasle1 Fasismi ja kommunismi olivat ja ovat pahuuden ruumiillistuma, jota ei saa tukea!</w:t>
      </w:r>
    </w:p>
    <w:p>
      <w:r>
        <w:rPr>
          <w:b/>
          <w:u w:val="single"/>
        </w:rPr>
        <w:t xml:space="preserve">772423</w:t>
      </w:r>
    </w:p>
    <w:p>
      <w:r>
        <w:t xml:space="preserve">Pekra-tapahtumat ovat symboli slovenialaisten ehdottomasta yhtenäisyydestä, ja ne järjestetään HUOMENNA keskiviikkona 23. helmikuuta.</w:t>
      </w:r>
    </w:p>
    <w:p>
      <w:r>
        <w:rPr>
          <w:b/>
          <w:u w:val="single"/>
        </w:rPr>
        <w:t xml:space="preserve">772424</w:t>
      </w:r>
    </w:p>
    <w:p>
      <w:r>
        <w:t xml:space="preserve">Ehdokkaiden sietämättömien tai hyväksyttävien tapojen opettaminen johtaa absoluuttiseen JOJO-vaikutukseen, joka näkyy 100 prosentissa tapauksista #biggestloserslo</w:t>
      </w:r>
    </w:p>
    <w:p>
      <w:r>
        <w:rPr>
          <w:b/>
          <w:u w:val="single"/>
        </w:rPr>
        <w:t xml:space="preserve">772425</w:t>
      </w:r>
    </w:p>
    <w:p>
      <w:r>
        <w:t xml:space="preserve">Savumyrkytys: viisi lasta ja nainen vietiin sairaalaan savumyrkytyksen vuoksi https://t.co/pqMV77CMEC</w:t>
      </w:r>
    </w:p>
    <w:p>
      <w:r>
        <w:rPr>
          <w:b/>
          <w:u w:val="single"/>
        </w:rPr>
        <w:t xml:space="preserve">772426</w:t>
      </w:r>
    </w:p>
    <w:p>
      <w:r>
        <w:t xml:space="preserve">Tämän vasemmistolaiset mielenosoittajat yleensä jättävät jälkeensä, kun he ovat lopettaneet mielenosoituksen puhtaan ympäristön puolesta. https://t.co/C4BkJC48R7</w:t>
      </w:r>
    </w:p>
    <w:p>
      <w:r>
        <w:rPr>
          <w:b/>
          <w:u w:val="single"/>
        </w:rPr>
        <w:t xml:space="preserve">772427</w:t>
      </w:r>
    </w:p>
    <w:p>
      <w:r>
        <w:t xml:space="preserve">Ja minä kun luulin, että @JernejStromajer oli @strankaSD:n pahiten loukkaantunut https://t.co/d4XOkvZCsf.</w:t>
      </w:r>
    </w:p>
    <w:p>
      <w:r>
        <w:rPr>
          <w:b/>
          <w:u w:val="single"/>
        </w:rPr>
        <w:t xml:space="preserve">772428</w:t>
      </w:r>
    </w:p>
    <w:p>
      <w:r>
        <w:t xml:space="preserve">@Libertarec Kaikki jorisevat 1,5 miljoonasta eurosta pakolaisille. Mutta tässä kolme kaveria poimii 3x virtauksen.</w:t>
      </w:r>
    </w:p>
    <w:p>
      <w:r>
        <w:rPr>
          <w:b/>
          <w:u w:val="single"/>
        </w:rPr>
        <w:t xml:space="preserve">772429</w:t>
      </w:r>
    </w:p>
    <w:p>
      <w:r>
        <w:t xml:space="preserve">Poliisi takavarikoi väitetysti varastettuja kultakoruja</w:t>
        <w:br/>
        <w:t xml:space="preserve">https://t.co/KT0zcTEGFj https://t.co/4cUi2L5WvU https://t.co/4cUi2L5WvU</w:t>
      </w:r>
    </w:p>
    <w:p>
      <w:r>
        <w:rPr>
          <w:b/>
          <w:u w:val="single"/>
        </w:rPr>
        <w:t xml:space="preserve">772430</w:t>
      </w:r>
    </w:p>
    <w:p>
      <w:r>
        <w:t xml:space="preserve">Se, jossa kalkkunaa kohdellaan kunnioittavammin kuin emätintä. https://t.co/hdawqBFx38.</w:t>
      </w:r>
    </w:p>
    <w:p>
      <w:r>
        <w:rPr>
          <w:b/>
          <w:u w:val="single"/>
        </w:rPr>
        <w:t xml:space="preserve">772431</w:t>
      </w:r>
    </w:p>
    <w:p>
      <w:r>
        <w:t xml:space="preserve">@JozeBiscak Täydellinen pelkuruus, pikku cerar ja vasemmisto!!!! He eivät vain ole vielä kirjoittaneet tappaakseen meidät!!!!</w:t>
      </w:r>
    </w:p>
    <w:p>
      <w:r>
        <w:rPr>
          <w:b/>
          <w:u w:val="single"/>
        </w:rPr>
        <w:t xml:space="preserve">772432</w:t>
      </w:r>
    </w:p>
    <w:p>
      <w:r>
        <w:t xml:space="preserve">Tuomioistuin ei anna haastetta Janšalle. Ehdotan, että nyt, kun hän haastaa osavaltion oikeuteen miljoonista, he myöntävät hänelle kieltomääräyksen, mutta eivät löydä häntä sitten haastehakemuksen tiedoksiannosta.</w:t>
      </w:r>
    </w:p>
    <w:p>
      <w:r>
        <w:rPr>
          <w:b/>
          <w:u w:val="single"/>
        </w:rPr>
        <w:t xml:space="preserve">772433</w:t>
      </w:r>
    </w:p>
    <w:p>
      <w:r>
        <w:t xml:space="preserve">"Dragons" täytti "Millersin" verkon #polDucata #PokalSLO @nzs_si https://t.co/ZWjdv5OBHY https://t.co/ZWjdv5OBHY</w:t>
      </w:r>
    </w:p>
    <w:p>
      <w:r>
        <w:rPr>
          <w:b/>
          <w:u w:val="single"/>
        </w:rPr>
        <w:t xml:space="preserve">772434</w:t>
      </w:r>
    </w:p>
    <w:p>
      <w:r>
        <w:t xml:space="preserve">@thepetek @petra_jansa Se, joka tilaa seuraavan tunnin aikana, saa julkisen palvelun palkkion. Se on vähän sekaisin.</w:t>
      </w:r>
    </w:p>
    <w:p>
      <w:r>
        <w:rPr>
          <w:b/>
          <w:u w:val="single"/>
        </w:rPr>
        <w:t xml:space="preserve">772435</w:t>
      </w:r>
    </w:p>
    <w:p>
      <w:r>
        <w:t xml:space="preserve">@rianru Vetoomuksen Sorosin julistamiseksi terroristiksi on allekirjoittanut 100 000 amerikkalaista, mikä on kiintiö, jonka mukaan BeleHise-hallinnon on otettava kantaa tähän asiaan.</w:t>
      </w:r>
    </w:p>
    <w:p>
      <w:r>
        <w:rPr>
          <w:b/>
          <w:u w:val="single"/>
        </w:rPr>
        <w:t xml:space="preserve">772436</w:t>
      </w:r>
    </w:p>
    <w:p>
      <w:r>
        <w:t xml:space="preserve">Teurastamon salakavaluus: Teurastamoissa teurastetaan sairaita lehmiä, jotka eivät pysty edes seisomaan, mutta liha merkitään terveeksi https://t.co/ok1zB7Qdm1</w:t>
      </w:r>
    </w:p>
    <w:p>
      <w:r>
        <w:rPr>
          <w:b/>
          <w:u w:val="single"/>
        </w:rPr>
        <w:t xml:space="preserve">772437</w:t>
      </w:r>
    </w:p>
    <w:p>
      <w:r>
        <w:t xml:space="preserve">Poliisit takavarikoivat noin 360 000 euroa käteistä, kaksi huippuluokan ajoneuvoa ja elektronisia laitteita. https://t.co/kAfzHPxk0n</w:t>
      </w:r>
    </w:p>
    <w:p>
      <w:r>
        <w:rPr>
          <w:b/>
          <w:u w:val="single"/>
        </w:rPr>
        <w:t xml:space="preserve">772438</w:t>
      </w:r>
    </w:p>
    <w:p>
      <w:r>
        <w:t xml:space="preserve">Kranjin perhelääkärit ovat kyllästyneet ja uhanneet lopettaa. https://t.co/IsiY2cG4K1.</w:t>
      </w:r>
    </w:p>
    <w:p>
      <w:r>
        <w:rPr>
          <w:b/>
          <w:u w:val="single"/>
        </w:rPr>
        <w:t xml:space="preserve">772439</w:t>
      </w:r>
    </w:p>
    <w:p>
      <w:r>
        <w:t xml:space="preserve">[Video] Maahanmuuttajien joukkotappelu keräyskeskuksessa, 50 laitonta pidätetty, useita loukkaantunut vakavasti! https://t.co/2568o27oft</w:t>
      </w:r>
    </w:p>
    <w:p>
      <w:r>
        <w:rPr>
          <w:b/>
          <w:u w:val="single"/>
        </w:rPr>
        <w:t xml:space="preserve">772440</w:t>
      </w:r>
    </w:p>
    <w:p>
      <w:r>
        <w:t xml:space="preserve">@DKopse @Alex4aleksandra ... kommunisti tarvitsee aina jonkun, joka kutsuu häntä fasistiksi.</w:t>
      </w:r>
    </w:p>
    <w:p>
      <w:r>
        <w:rPr>
          <w:b/>
          <w:u w:val="single"/>
        </w:rPr>
        <w:t xml:space="preserve">772441</w:t>
      </w:r>
    </w:p>
    <w:p>
      <w:r>
        <w:t xml:space="preserve">@miro5ek @JozeBiscak @BernardBrscic haisevat punaiset kansakuntansa tyrannit ja tietoisten slovenialaisten murhaajat.</w:t>
      </w:r>
    </w:p>
    <w:p>
      <w:r>
        <w:rPr>
          <w:b/>
          <w:u w:val="single"/>
        </w:rPr>
        <w:t xml:space="preserve">772442</w:t>
      </w:r>
    </w:p>
    <w:p>
      <w:r>
        <w:t xml:space="preserve">Laskuvarjohyppäämme pilviin @FrekvencaX:ssä!</w:t>
        <w:br/>
        <w:t xml:space="preserve">Klo 12.00 mikrofonin ja kameran kanssa hyppäämme 4000 metristä! https://t.co/TXc5MvPyS3</w:t>
      </w:r>
    </w:p>
    <w:p>
      <w:r>
        <w:rPr>
          <w:b/>
          <w:u w:val="single"/>
        </w:rPr>
        <w:t xml:space="preserve">772443</w:t>
      </w:r>
    </w:p>
    <w:p>
      <w:r>
        <w:t xml:space="preserve">Vegafest: Vegaanisia herkkuja täynnä olevat myyntikojut houkuttelevat yli 10 000 kävijää https://t.co/I6kdTbZTDL https://t.co/S8XG55nPXP</w:t>
      </w:r>
    </w:p>
    <w:p>
      <w:r>
        <w:rPr>
          <w:b/>
          <w:u w:val="single"/>
        </w:rPr>
        <w:t xml:space="preserve">772444</w:t>
      </w:r>
    </w:p>
    <w:p>
      <w:r>
        <w:t xml:space="preserve">@matjaztrost @luka_robida @radioPrvi @AdrijanBakic Millä? Muuten, nimikirjaimet @AdrijanBakic ovat oikeat alkukirjaimet!</w:t>
      </w:r>
    </w:p>
    <w:p>
      <w:r>
        <w:rPr>
          <w:b/>
          <w:u w:val="single"/>
        </w:rPr>
        <w:t xml:space="preserve">772445</w:t>
      </w:r>
    </w:p>
    <w:p>
      <w:r>
        <w:t xml:space="preserve">PV @sarecmarjan siitä, miksi hän esti Janšan TW:ssä: "Jos hyttynen surisee korvasi ympärillä, kuuntelet hetken aikaa, sitten et enää".</w:t>
      </w:r>
    </w:p>
    <w:p>
      <w:r>
        <w:rPr>
          <w:b/>
          <w:u w:val="single"/>
        </w:rPr>
        <w:t xml:space="preserve">772446</w:t>
      </w:r>
    </w:p>
    <w:p>
      <w:r>
        <w:t xml:space="preserve">@vinkovasle1 vaihtoi satulaa, nyt hänellä on pehmustetumpi satula ...😜</w:t>
      </w:r>
    </w:p>
    <w:p>
      <w:r>
        <w:rPr>
          <w:b/>
          <w:u w:val="single"/>
        </w:rPr>
        <w:t xml:space="preserve">772447</w:t>
      </w:r>
    </w:p>
    <w:p>
      <w:r>
        <w:t xml:space="preserve">Cirman vs. kaikki slovenialaiset konformistiset wannabe-älykköperseet https://t.co/Y5XypM8Sxt</w:t>
      </w:r>
    </w:p>
    <w:p>
      <w:r>
        <w:rPr>
          <w:b/>
          <w:u w:val="single"/>
        </w:rPr>
        <w:t xml:space="preserve">772448</w:t>
      </w:r>
    </w:p>
    <w:p>
      <w:r>
        <w:t xml:space="preserve">@ajitamxy @MetkaSmole Missä on Martin Krpan, joka näyttää, miten työskennellä tällaisten vihaajien ja kansanpettureiden kanssa!</w:t>
      </w:r>
    </w:p>
    <w:p>
      <w:r>
        <w:rPr>
          <w:b/>
          <w:u w:val="single"/>
        </w:rPr>
        <w:t xml:space="preserve">772449</w:t>
      </w:r>
    </w:p>
    <w:p>
      <w:r>
        <w:t xml:space="preserve">@tomltoml Ehkä Šarec kertoi heille : Olen mieluummin Toninin kanssa, tytöt ovat sammakoita eikä minua kiinnosta. Ja demoja on luvassa !</w:t>
      </w:r>
    </w:p>
    <w:p>
      <w:r>
        <w:rPr>
          <w:b/>
          <w:u w:val="single"/>
        </w:rPr>
        <w:t xml:space="preserve">772450</w:t>
      </w:r>
    </w:p>
    <w:p>
      <w:r>
        <w:t xml:space="preserve">@PodnarSimon @IgorPribac Ehkä Viimeinen Tango Pariisissa on tulossa New Yorkin elokuvateattereihin 😉.</w:t>
      </w:r>
    </w:p>
    <w:p>
      <w:r>
        <w:rPr>
          <w:b/>
          <w:u w:val="single"/>
        </w:rPr>
        <w:t xml:space="preserve">772451</w:t>
      </w:r>
    </w:p>
    <w:p>
      <w:r>
        <w:t xml:space="preserve">@tyschew Seuraavalla kerralla myyjän pitäisi ehdottomasti nostaa malja ja kysyä aiemmista kokemuksista merkistä... vittu, he ovat tosissaan...</w:t>
      </w:r>
    </w:p>
    <w:p>
      <w:r>
        <w:rPr>
          <w:b/>
          <w:u w:val="single"/>
        </w:rPr>
        <w:t xml:space="preserve">772452</w:t>
      </w:r>
    </w:p>
    <w:p>
      <w:r>
        <w:t xml:space="preserve">Vandaalit tuhoavat kappelin ennen pääsiäistä | Nova24TV https://t.co/Upxwk3UZiM</w:t>
      </w:r>
    </w:p>
    <w:p>
      <w:r>
        <w:rPr>
          <w:b/>
          <w:u w:val="single"/>
        </w:rPr>
        <w:t xml:space="preserve">772453</w:t>
      </w:r>
    </w:p>
    <w:p>
      <w:r>
        <w:t xml:space="preserve">@lucijausaj Anna kun arvaan: Pircin puheenjohtaja, Makarovič, Slapšak, Savič, Turnšek, Godnič jäsenet.</w:t>
      </w:r>
    </w:p>
    <w:p>
      <w:r>
        <w:rPr>
          <w:b/>
          <w:u w:val="single"/>
        </w:rPr>
        <w:t xml:space="preserve">772454</w:t>
      </w:r>
    </w:p>
    <w:p>
      <w:r>
        <w:t xml:space="preserve">Kiitos, Rudi! Olimpijan lähihistorian ainoa normaali siirtorajoitus ja tuplakruunu! #sirkus #OlimpijaOle</w:t>
      </w:r>
    </w:p>
    <w:p>
      <w:r>
        <w:rPr>
          <w:b/>
          <w:u w:val="single"/>
        </w:rPr>
        <w:t xml:space="preserve">772455</w:t>
      </w:r>
    </w:p>
    <w:p>
      <w:r>
        <w:t xml:space="preserve">Hmm... lokakuun nauhan erikoispainos? Okei, se on toisinpäin - kiitettävää... #posutspepelom</w:t>
      </w:r>
    </w:p>
    <w:p>
      <w:r>
        <w:rPr>
          <w:b/>
          <w:u w:val="single"/>
        </w:rPr>
        <w:t xml:space="preserve">772456</w:t>
      </w:r>
    </w:p>
    <w:p>
      <w:r>
        <w:t xml:space="preserve">@GPreac Mutta luuletko, että siptarilaiset voivat ostaa kiinteistöjä myymällä jäätelöä ja kebabia? Vastaus on tietenkin EI.</w:t>
      </w:r>
    </w:p>
    <w:p>
      <w:r>
        <w:rPr>
          <w:b/>
          <w:u w:val="single"/>
        </w:rPr>
        <w:t xml:space="preserve">772457</w:t>
      </w:r>
    </w:p>
    <w:p>
      <w:r>
        <w:t xml:space="preserve">@lucijausaj Kyyhkyset, muuten jokaisesta vähänkin enemmän haittaa kuin hyötyä. Parin esimerkki Venetsiassa!</w:t>
      </w:r>
    </w:p>
    <w:p>
      <w:r>
        <w:rPr>
          <w:b/>
          <w:u w:val="single"/>
        </w:rPr>
        <w:t xml:space="preserve">772458</w:t>
      </w:r>
    </w:p>
    <w:p>
      <w:r>
        <w:t xml:space="preserve">Ei tarvitse tarkistaa telargoa, trolleja ja lpp-näyttöjä. Tarkista minut.</w:t>
        <w:br/>
        <w:t xml:space="preserve">Kun pyydän keskustelua, KAIKKI trollit tulevat ker</w:t>
      </w:r>
    </w:p>
    <w:p>
      <w:r>
        <w:rPr>
          <w:b/>
          <w:u w:val="single"/>
        </w:rPr>
        <w:t xml:space="preserve">772459</w:t>
      </w:r>
    </w:p>
    <w:p>
      <w:r>
        <w:t xml:space="preserve">Hänet ammuttiin sen jälkeen, kun hän oli joutunut äänekkääseen riitaan kollegoidensa kanssa</w:t>
        <w:br/>
        <w:t xml:space="preserve">https://t.co/JFUyrT3o5p https://t.co/JFUyrT3o5p</w:t>
      </w:r>
    </w:p>
    <w:p>
      <w:r>
        <w:rPr>
          <w:b/>
          <w:u w:val="single"/>
        </w:rPr>
        <w:t xml:space="preserve">772460</w:t>
      </w:r>
    </w:p>
    <w:p>
      <w:r>
        <w:t xml:space="preserve">Goooool! 2:2! Milanic lentää sisään ja taklaa Mesanovicia, joka nousee ylös ja lobbaa sitten Mulalićin! Yhteensä 2:3 @nkmariborille. Hullu ottelu. #pokalSLO</w:t>
      </w:r>
    </w:p>
    <w:p>
      <w:r>
        <w:rPr>
          <w:b/>
          <w:u w:val="single"/>
        </w:rPr>
        <w:t xml:space="preserve">772461</w:t>
      </w:r>
    </w:p>
    <w:p>
      <w:r>
        <w:t xml:space="preserve">@ciro_ciril @GorencIrena Olet helmi, jos luet vain sitä, mikä sopii sinulle. Mikä sopii palapeliinne.</w:t>
      </w:r>
    </w:p>
    <w:p>
      <w:r>
        <w:rPr>
          <w:b/>
          <w:u w:val="single"/>
        </w:rPr>
        <w:t xml:space="preserve">772462</w:t>
      </w:r>
    </w:p>
    <w:p>
      <w:r>
        <w:t xml:space="preserve">@Janko35349864 @NenadGlucks Tiedän tarkalleen, miksi mustalaiset kutsuvat meitä.</w:t>
        <w:br/>
        <w:t xml:space="preserve"> Tarkoitan sitä, mitä mustalaiselle annettu leima "romani" merkitsee kaikille muille.</w:t>
      </w:r>
    </w:p>
    <w:p>
      <w:r>
        <w:rPr>
          <w:b/>
          <w:u w:val="single"/>
        </w:rPr>
        <w:t xml:space="preserve">772463</w:t>
      </w:r>
    </w:p>
    <w:p>
      <w:r>
        <w:t xml:space="preserve">@TjasaZavrh Hän hajosi CD:n kellarissa ja nyt hän on ainoa selviytyjä, kaasun alla, nämä gumpsit paskovat housuihinsa!</w:t>
      </w:r>
    </w:p>
    <w:p>
      <w:r>
        <w:rPr>
          <w:b/>
          <w:u w:val="single"/>
        </w:rPr>
        <w:t xml:space="preserve">772464</w:t>
      </w:r>
    </w:p>
    <w:p>
      <w:r>
        <w:t xml:space="preserve">@BojanPozar Bojan, uusi tehtävä - AB:n poliittinen eliminointi. Vain sinä osaat ja voit tehdä sen!</w:t>
      </w:r>
    </w:p>
    <w:p>
      <w:r>
        <w:rPr>
          <w:b/>
          <w:u w:val="single"/>
        </w:rPr>
        <w:t xml:space="preserve">772465</w:t>
      </w:r>
    </w:p>
    <w:p>
      <w:r>
        <w:t xml:space="preserve">@Tevilevi @SVesel @D_Jasmina ainakin hän ei häpeä kuvaa. sinä piiloudut sellaisen rikollisen kuvan taakse, joka murhasi enemmän slovenialaisia kuin Hitler.</w:t>
      </w:r>
    </w:p>
    <w:p>
      <w:r>
        <w:rPr>
          <w:b/>
          <w:u w:val="single"/>
        </w:rPr>
        <w:t xml:space="preserve">772466</w:t>
      </w:r>
    </w:p>
    <w:p>
      <w:r>
        <w:t xml:space="preserve">Yhdensuuntaisia lentolippuja Caracasiin on vielä saatavilla. https://t.co/qbj3sDuw20.</w:t>
      </w:r>
    </w:p>
    <w:p>
      <w:r>
        <w:rPr>
          <w:b/>
          <w:u w:val="single"/>
        </w:rPr>
        <w:t xml:space="preserve">772467</w:t>
      </w:r>
    </w:p>
    <w:p>
      <w:r>
        <w:t xml:space="preserve">Hermoyhteydet alkavat kutistua jo kolmessa viikossa, jos niitä ei käytetä</w:t>
        <w:br/>
        <w:t xml:space="preserve">( Neuropsykiatri Eric Mandel)</w:t>
      </w:r>
    </w:p>
    <w:p>
      <w:r>
        <w:rPr>
          <w:b/>
          <w:u w:val="single"/>
        </w:rPr>
        <w:t xml:space="preserve">772468</w:t>
      </w:r>
    </w:p>
    <w:p>
      <w:r>
        <w:t xml:space="preserve">Ajoimme lentokentän ohi ja kysyimme, antaisivatko he meille kyydin. Arvaa mitä? \o/ #bran #romania https://t.co/d0Rn470TFB</w:t>
      </w:r>
    </w:p>
    <w:p>
      <w:r>
        <w:rPr>
          <w:b/>
          <w:u w:val="single"/>
        </w:rPr>
        <w:t xml:space="preserve">772469</w:t>
      </w:r>
    </w:p>
    <w:p>
      <w:r>
        <w:t xml:space="preserve">@HZlatko @NEVAELEZNIK Kaikki listaamasi on maksettu. Ne repivät joka kuukausi, tarvitsitpa sitä tai et. Älä puhu hölynpölyä.</w:t>
      </w:r>
    </w:p>
    <w:p>
      <w:r>
        <w:rPr>
          <w:b/>
          <w:u w:val="single"/>
        </w:rPr>
        <w:t xml:space="preserve">772470</w:t>
      </w:r>
    </w:p>
    <w:p>
      <w:r>
        <w:t xml:space="preserve">Nyt he aikovat myydä polttoaineemme, ja se katoaa maan päältä. https://t.co/hMarhNTjCJ.</w:t>
      </w:r>
    </w:p>
    <w:p>
      <w:r>
        <w:rPr>
          <w:b/>
          <w:u w:val="single"/>
        </w:rPr>
        <w:t xml:space="preserve">772471</w:t>
      </w:r>
    </w:p>
    <w:p>
      <w:r>
        <w:t xml:space="preserve">@NovicaMihajlo Syön joskus leipää voin ja hunajan kanssa ja kahvia maidon kanssa. Ja napostelen hedelmiä myöhemmin töissä.</w:t>
      </w:r>
    </w:p>
    <w:p>
      <w:r>
        <w:rPr>
          <w:b/>
          <w:u w:val="single"/>
        </w:rPr>
        <w:t xml:space="preserve">772472</w:t>
      </w:r>
    </w:p>
    <w:p>
      <w:r>
        <w:t xml:space="preserve">15 raketista 4 on epäonnistunut. Iranilaiset ostavat aseita viidesluokkaisilta pietarilaisilta talonvaltaajilta.</w:t>
      </w:r>
    </w:p>
    <w:p>
      <w:r>
        <w:rPr>
          <w:b/>
          <w:u w:val="single"/>
        </w:rPr>
        <w:t xml:space="preserve">772473</w:t>
      </w:r>
    </w:p>
    <w:p>
      <w:r>
        <w:t xml:space="preserve">Maksakoon hän yhdessä niiden kansanedustajien kanssa, jotka tukivat häntä kuulustelussa!!!</w:t>
        <w:t xml:space="preserve">He sallivat itselleen liikaa!!!</w:t>
        <w:br/>
        <w:br/>
        <w:t xml:space="preserve">https://t.co/RMUcXALCdY</w:t>
      </w:r>
    </w:p>
    <w:p>
      <w:r>
        <w:rPr>
          <w:b/>
          <w:u w:val="single"/>
        </w:rPr>
        <w:t xml:space="preserve">772474</w:t>
      </w:r>
    </w:p>
    <w:p>
      <w:r>
        <w:t xml:space="preserve">@embalaza @TeaTeaTeaTeaTea Määritellään tämä "meikittömäksi" ... koska luomilla oli puuteria ja jotain hieman hohtavaa. :D.</w:t>
      </w:r>
    </w:p>
    <w:p>
      <w:r>
        <w:rPr>
          <w:b/>
          <w:u w:val="single"/>
        </w:rPr>
        <w:t xml:space="preserve">772475</w:t>
      </w:r>
    </w:p>
    <w:p>
      <w:r>
        <w:t xml:space="preserve">@petracj ainakaan hän ei yleensä tee mitään vahinkoa tai häpeää.. ja hänen kanssaan on mahdollisuus, että meillä on 2 miljardia heitetty johonkin puska-altaisiin.</w:t>
      </w:r>
    </w:p>
    <w:p>
      <w:r>
        <w:rPr>
          <w:b/>
          <w:u w:val="single"/>
        </w:rPr>
        <w:t xml:space="preserve">772476</w:t>
      </w:r>
    </w:p>
    <w:p>
      <w:r>
        <w:t xml:space="preserve">Yritä voittaa paketti pelimerkkejä: osallistu Facebook-minipeliin! https://t.co/rM6vKWZiWd https://t.co/yx2RLbRq8N</w:t>
      </w:r>
    </w:p>
    <w:p>
      <w:r>
        <w:rPr>
          <w:b/>
          <w:u w:val="single"/>
        </w:rPr>
        <w:t xml:space="preserve">772477</w:t>
      </w:r>
    </w:p>
    <w:p>
      <w:r>
        <w:t xml:space="preserve">@IgorZavrsnik @R_Rakus ...miten ei.... niitä löydy jokaisesta SD:n saastuttamasta vessasta ....</w:t>
      </w:r>
    </w:p>
    <w:p>
      <w:r>
        <w:rPr>
          <w:b/>
          <w:u w:val="single"/>
        </w:rPr>
        <w:t xml:space="preserve">772478</w:t>
      </w:r>
    </w:p>
    <w:p>
      <w:r>
        <w:t xml:space="preserve">Irma-hurrikaani saavuttaa Etelä-Floridaa jopa 215 kilometrin tuntinopeudella https://t.co/7kacVP8KVR via @Nova24TV</w:t>
      </w:r>
    </w:p>
    <w:p>
      <w:r>
        <w:rPr>
          <w:b/>
          <w:u w:val="single"/>
        </w:rPr>
        <w:t xml:space="preserve">772479</w:t>
      </w:r>
    </w:p>
    <w:p>
      <w:r>
        <w:t xml:space="preserve">@rokschuster @rtvslo vain expresso on huonompi... ja italialainen putoaa melasta ja tappaa itsensä...</w:t>
      </w:r>
    </w:p>
    <w:p>
      <w:r>
        <w:rPr>
          <w:b/>
          <w:u w:val="single"/>
        </w:rPr>
        <w:t xml:space="preserve">772480</w:t>
      </w:r>
    </w:p>
    <w:p>
      <w:r>
        <w:t xml:space="preserve">@crico111 Apinoita on opetettu ainakin 1970-luvulta lähtien, jolloin professorini jäivät väkisin eläkkeelle.</w:t>
      </w:r>
    </w:p>
    <w:p>
      <w:r>
        <w:rPr>
          <w:b/>
          <w:u w:val="single"/>
        </w:rPr>
        <w:t xml:space="preserve">772481</w:t>
      </w:r>
    </w:p>
    <w:p>
      <w:r>
        <w:t xml:space="preserve">Tienvarsitarkastus, sumu tarkistus, aamupimeys tarkistus, kylmyys tarkistus... vihdoin takaisin normaaliin - mitä isä-pakkanen tuo tullessaan?</w:t>
      </w:r>
    </w:p>
    <w:p>
      <w:r>
        <w:rPr>
          <w:b/>
          <w:u w:val="single"/>
        </w:rPr>
        <w:t xml:space="preserve">772482</w:t>
      </w:r>
    </w:p>
    <w:p>
      <w:r>
        <w:t xml:space="preserve">Klopp: Olen nöyrä, pysyn Borussiassa loppuun asti #jalkapallo #jalkapallo #ligaprvakov - http://t.co/xUVG2IGf</w:t>
      </w:r>
    </w:p>
    <w:p>
      <w:r>
        <w:rPr>
          <w:b/>
          <w:u w:val="single"/>
        </w:rPr>
        <w:t xml:space="preserve">772483</w:t>
      </w:r>
    </w:p>
    <w:p>
      <w:r>
        <w:t xml:space="preserve">Epämukava sänky herätti minut ja nyt katselen lumihiutaleiden tanssia varhain aamulla 😇😉</w:t>
        <w:br/>
        <w:t xml:space="preserve">Koska olen konna, herätän mieheni 😈😁😁😁😁</w:t>
        <w:br/>
        <w:t xml:space="preserve">Hyvää huomenta 😘</w:t>
      </w:r>
    </w:p>
    <w:p>
      <w:r>
        <w:rPr>
          <w:b/>
          <w:u w:val="single"/>
        </w:rPr>
        <w:t xml:space="preserve">772484</w:t>
      </w:r>
    </w:p>
    <w:p>
      <w:r>
        <w:t xml:space="preserve">U19 Ryhmät:</w:t>
        <w:br/>
        <w:t xml:space="preserve">1. Ai Avto</w:t>
        <w:br/>
        <w:t xml:space="preserve">2. Zavas</w:t>
        <w:br/>
        <w:t xml:space="preserve">3. Nova 6 d.o.o.</w:t>
        <w:br/>
        <w:t xml:space="preserve">4. Računovodstvo Cvijič</w:t>
        <w:br/>
        <w:t xml:space="preserve">Sisään:</w:t>
        <w:br/>
        <w:t xml:space="preserve">1. Eno team</w:t>
        <w:br/>
        <w:t xml:space="preserve">2. Svoboda</w:t>
        <w:br/>
        <w:t xml:space="preserve">3. Litija</w:t>
        <w:br/>
        <w:t xml:space="preserve">4. Galaktiki</w:t>
      </w:r>
    </w:p>
    <w:p>
      <w:r>
        <w:rPr>
          <w:b/>
          <w:u w:val="single"/>
        </w:rPr>
        <w:t xml:space="preserve">772485</w:t>
      </w:r>
    </w:p>
    <w:p>
      <w:r>
        <w:t xml:space="preserve">@AnkaLesar @MiranStajerc Hehe, joo, kuva on tosiaan tuollainen, ja sen vieressä on ydinreaktori "auki" : ).</w:t>
      </w:r>
    </w:p>
    <w:p>
      <w:r>
        <w:rPr>
          <w:b/>
          <w:u w:val="single"/>
        </w:rPr>
        <w:t xml:space="preserve">772486</w:t>
      </w:r>
    </w:p>
    <w:p>
      <w:r>
        <w:t xml:space="preserve">@vesterrrr @strankalevica @vladaRS Kuka tukee kotiarmeijaa? He olivat natseja! Ja molemmat puolueenne tukevat heitä...</w:t>
      </w:r>
    </w:p>
    <w:p>
      <w:r>
        <w:rPr>
          <w:b/>
          <w:u w:val="single"/>
        </w:rPr>
        <w:t xml:space="preserve">772487</w:t>
      </w:r>
    </w:p>
    <w:p>
      <w:r>
        <w:t xml:space="preserve">Prešerenin perintö slovenialaisessa kulttuurissa on valtava. Tietokortit ja tietokilpailu Prešerenistä https://t.co/aRF0SUyRcU</w:t>
      </w:r>
    </w:p>
    <w:p>
      <w:r>
        <w:rPr>
          <w:b/>
          <w:u w:val="single"/>
        </w:rPr>
        <w:t xml:space="preserve">772488</w:t>
      </w:r>
    </w:p>
    <w:p>
      <w:r>
        <w:t xml:space="preserve">@MarkoFratnik Ilkeä mustamaalauslaitos hyväntahtoisuuden tuhoamiseksi.</w:t>
        <w:br/>
        <w:t xml:space="preserve"> Kävittekö evakuoimassa vaarassa olevia?</w:t>
      </w:r>
    </w:p>
    <w:p>
      <w:r>
        <w:rPr>
          <w:b/>
          <w:u w:val="single"/>
        </w:rPr>
        <w:t xml:space="preserve">772489</w:t>
      </w:r>
    </w:p>
    <w:p>
      <w:r>
        <w:t xml:space="preserve">Syyttäjä syyttää oopperalaulajaa natsismista Richard Wagnerin oopperoiden laulamisesta</w:t>
        <w:br/>
        <w:t xml:space="preserve">https://t.co/Gll4fIRjr4 https://t.co/nFLK3KGapP</w:t>
      </w:r>
    </w:p>
    <w:p>
      <w:r>
        <w:rPr>
          <w:b/>
          <w:u w:val="single"/>
        </w:rPr>
        <w:t xml:space="preserve">772490</w:t>
      </w:r>
    </w:p>
    <w:p>
      <w:r>
        <w:t xml:space="preserve">Tervehdys, uusia IDD-henkisiä ohjelmia, erilaisia tietoja ja paljon muuta. Klikkaa ja katso! Bulletin_18 http://t.co/OoPgOv8E1V</w:t>
      </w:r>
    </w:p>
    <w:p>
      <w:r>
        <w:rPr>
          <w:b/>
          <w:u w:val="single"/>
        </w:rPr>
        <w:t xml:space="preserve">772491</w:t>
      </w:r>
    </w:p>
    <w:p>
      <w:r>
        <w:t xml:space="preserve">@AlenkaJerajSDS Assimiloituneet maahanmuuttajat itse! Hyvin tehty, pojat. Ja janševististen sekopäiden kurkkuun juuttua!</w:t>
      </w:r>
    </w:p>
    <w:p>
      <w:r>
        <w:rPr>
          <w:b/>
          <w:u w:val="single"/>
        </w:rPr>
        <w:t xml:space="preserve">772492</w:t>
      </w:r>
    </w:p>
    <w:p>
      <w:r>
        <w:t xml:space="preserve">Turvamies ei havainnut matkustajan simuloitua räjähdysainetta https://t.co/ADwztiTM3S.</w:t>
      </w:r>
    </w:p>
    <w:p>
      <w:r>
        <w:rPr>
          <w:b/>
          <w:u w:val="single"/>
        </w:rPr>
        <w:t xml:space="preserve">772493</w:t>
      </w:r>
    </w:p>
    <w:p>
      <w:r>
        <w:t xml:space="preserve">@5lamca @RLjubljana Älä viitsi, tulkitsitpa sitä miten tahansa, islantilaiset naiset eivät ottaisi sitä niskoilleen.</w:t>
      </w:r>
    </w:p>
    <w:p>
      <w:r>
        <w:rPr>
          <w:b/>
          <w:u w:val="single"/>
        </w:rPr>
        <w:t xml:space="preserve">772494</w:t>
      </w:r>
    </w:p>
    <w:p>
      <w:r>
        <w:t xml:space="preserve">@AnjaKopacMrak Slovencelander, jolla on kommunistinen aivopesuhäiriö, ei voi mallintaa, ellei CPS ehdota sitä.</w:t>
      </w:r>
    </w:p>
    <w:p>
      <w:r>
        <w:rPr>
          <w:b/>
          <w:u w:val="single"/>
        </w:rPr>
        <w:t xml:space="preserve">772495</w:t>
      </w:r>
    </w:p>
    <w:p>
      <w:r>
        <w:t xml:space="preserve">Tämä on järjetöntä, mitä nyt tapahtuu, sanoi Matjaž Han... ja palasi vallan kaukaloon.#KdoSeNorcaDela</w:t>
      </w:r>
    </w:p>
    <w:p>
      <w:r>
        <w:rPr>
          <w:b/>
          <w:u w:val="single"/>
        </w:rPr>
        <w:t xml:space="preserve">772496</w:t>
      </w:r>
    </w:p>
    <w:p>
      <w:r>
        <w:t xml:space="preserve">@apocalypsedone @millionaire Ota tähän vähemmän älykäs keskustelukumppani. Esim. Milekova tai V. Godina.</w:t>
      </w:r>
    </w:p>
    <w:p>
      <w:r>
        <w:rPr>
          <w:b/>
          <w:u w:val="single"/>
        </w:rPr>
        <w:t xml:space="preserve">772497</w:t>
      </w:r>
    </w:p>
    <w:p>
      <w:r>
        <w:t xml:space="preserve">Emme usko, että yrittäjät pillien kanssa valtaavat kadut... vaikka kaipaammekin heitä sinne... ainakin 8 vuotta nyt.#ReservedForStruklja</w:t>
      </w:r>
    </w:p>
    <w:p>
      <w:r>
        <w:rPr>
          <w:b/>
          <w:u w:val="single"/>
        </w:rPr>
        <w:t xml:space="preserve">772498</w:t>
      </w:r>
    </w:p>
    <w:p>
      <w:r>
        <w:t xml:space="preserve">@intelenktualka @aana104 No, tässä se on: "adrenaliinikampaus". Toivottavasti he eivät veloittaneet sinulta ylimääräistä?! #burncare.</w:t>
      </w:r>
    </w:p>
    <w:p>
      <w:r>
        <w:rPr>
          <w:b/>
          <w:u w:val="single"/>
        </w:rPr>
        <w:t xml:space="preserve">772499</w:t>
      </w:r>
    </w:p>
    <w:p>
      <w:r>
        <w:t xml:space="preserve">Pelaan parhaillaan Biathlon Maniaa. Tule mukaan ja yritä voittaa minut! http://t.co/PKMK0Qw7rr</w:t>
      </w:r>
    </w:p>
    <w:p>
      <w:r>
        <w:rPr>
          <w:b/>
          <w:u w:val="single"/>
        </w:rPr>
        <w:t xml:space="preserve">772500</w:t>
      </w:r>
    </w:p>
    <w:p>
      <w:r>
        <w:t xml:space="preserve">Koulun siunaus - kun vasemmistolaisista ateisteista tulee uskovia. He alkavat uskoa, että siunaus on todellinen ja pysyy sellaisena koulussa.</w:t>
      </w:r>
    </w:p>
    <w:p>
      <w:r>
        <w:rPr>
          <w:b/>
          <w:u w:val="single"/>
        </w:rPr>
        <w:t xml:space="preserve">772501</w:t>
      </w:r>
    </w:p>
    <w:p>
      <w:r>
        <w:t xml:space="preserve">@BRajgelj Entä sitten. Te vasemmistolaiset olette retoriikanne puitteissa suurimpia ääriaineksia kaikessa ja ennen kaikkea itsekkäitä epäpäteviä.</w:t>
      </w:r>
    </w:p>
    <w:p>
      <w:r>
        <w:rPr>
          <w:b/>
          <w:u w:val="single"/>
        </w:rPr>
        <w:t xml:space="preserve">772502</w:t>
      </w:r>
    </w:p>
    <w:p>
      <w:r>
        <w:t xml:space="preserve">@bacovnik Hei, onko appiukolla Kalashnikovia lagerissa, tai ainakin Makarov? Tiedättehän, niitä, joita kutsuttiin lapsiksi exYun jälkeen? Peili!</w:t>
      </w:r>
    </w:p>
    <w:p>
      <w:r>
        <w:rPr>
          <w:b/>
          <w:u w:val="single"/>
        </w:rPr>
        <w:t xml:space="preserve">772503</w:t>
      </w:r>
    </w:p>
    <w:p>
      <w:r>
        <w:t xml:space="preserve">@drfilomena Älä huoli, uusia on jo nähty nurkissa ottamassa uhrattujen paikkaa.</w:t>
      </w:r>
    </w:p>
    <w:p>
      <w:r>
        <w:rPr>
          <w:b/>
          <w:u w:val="single"/>
        </w:rPr>
        <w:t xml:space="preserve">772504</w:t>
      </w:r>
    </w:p>
    <w:p>
      <w:r>
        <w:t xml:space="preserve">Ettei joku laskisi puolestani, kuinka lämmintä oli keskimäärin tänä maaliskuussa #makuupala #kuuba #kävely 😡</w:t>
      </w:r>
    </w:p>
    <w:p>
      <w:r>
        <w:rPr>
          <w:b/>
          <w:u w:val="single"/>
        </w:rPr>
        <w:t xml:space="preserve">772505</w:t>
      </w:r>
    </w:p>
    <w:p>
      <w:r>
        <w:t xml:space="preserve">Heillä on taipumus hihitellä konsertin aikana. Kannatatko mustikkamuffinsseja? Voit melkein lyödä minua päähän tarjottimella.</w:t>
        <w:br/>
        <w:t xml:space="preserve"> #beerflower</w:t>
      </w:r>
    </w:p>
    <w:p>
      <w:r>
        <w:rPr>
          <w:b/>
          <w:u w:val="single"/>
        </w:rPr>
        <w:t xml:space="preserve">772506</w:t>
      </w:r>
    </w:p>
    <w:p>
      <w:r>
        <w:t xml:space="preserve">@mropret @uporabnastran Luulen, että he pelästyivät, kun kuulivat, että merirosvot halusivat mennä parlamenttiin.</w:t>
      </w:r>
    </w:p>
    <w:p>
      <w:r>
        <w:rPr>
          <w:b/>
          <w:u w:val="single"/>
        </w:rPr>
        <w:t xml:space="preserve">772507</w:t>
      </w:r>
    </w:p>
    <w:p>
      <w:r>
        <w:t xml:space="preserve">palkinto(va)na sokeus (ainakin tämä)</w:t>
        <w:br/>
        <w:br/>
        <w:t xml:space="preserve">https://t.co/utdnh1vKL7 via @domovina</w:t>
      </w:r>
    </w:p>
    <w:p>
      <w:r>
        <w:rPr>
          <w:b/>
          <w:u w:val="single"/>
        </w:rPr>
        <w:t xml:space="preserve">772508</w:t>
      </w:r>
    </w:p>
    <w:p>
      <w:r>
        <w:t xml:space="preserve">@slemenseksanja @BrezStrahu @JozeMozina Se on niin, mutta et tiedä... Vasemmisto ei tunne vihapuhetta, aivan kuten mustat ihmiset eivät voi olla rasisteja:)</w:t>
      </w:r>
    </w:p>
    <w:p>
      <w:r>
        <w:rPr>
          <w:b/>
          <w:u w:val="single"/>
        </w:rPr>
        <w:t xml:space="preserve">772509</w:t>
      </w:r>
    </w:p>
    <w:p>
      <w:r>
        <w:t xml:space="preserve">Mutta kun aurinkosähkö ei ole enää käytössä, se palauttaa tiilet, hiekan ja sementin veronmaksajille 🤔🤔🤔🤔 https://t.co/qCtpp9Q4Gr https://t.co/qCtpp9Q4Gr</w:t>
      </w:r>
    </w:p>
    <w:p>
      <w:r>
        <w:rPr>
          <w:b/>
          <w:u w:val="single"/>
        </w:rPr>
        <w:t xml:space="preserve">772510</w:t>
      </w:r>
    </w:p>
    <w:p>
      <w:r>
        <w:t xml:space="preserve">Todiste siitä, että tämä ei ole enää demokratian temppeli, ei turvamiehiä, päästäkää kordesit Horniin, katsokaa heitä https://t.co/U8lM6YEf1G</w:t>
      </w:r>
    </w:p>
    <w:p>
      <w:r>
        <w:rPr>
          <w:b/>
          <w:u w:val="single"/>
        </w:rPr>
        <w:t xml:space="preserve">772511</w:t>
      </w:r>
    </w:p>
    <w:p>
      <w:r>
        <w:t xml:space="preserve">@martinvalic heidän pitäisi lähettää itselleen maaliitua, he tuhoavat muurahaiset jos heillä on niitä... 🤣🤪😜</w:t>
      </w:r>
    </w:p>
    <w:p>
      <w:r>
        <w:rPr>
          <w:b/>
          <w:u w:val="single"/>
        </w:rPr>
        <w:t xml:space="preserve">772512</w:t>
      </w:r>
    </w:p>
    <w:p>
      <w:r>
        <w:t xml:space="preserve">@ales_primc @serlah2017 Sinä lihava psykopaattinen karja et varmasti ota esimerkkiä.</w:t>
      </w:r>
    </w:p>
    <w:p>
      <w:r>
        <w:rPr>
          <w:b/>
          <w:u w:val="single"/>
        </w:rPr>
        <w:t xml:space="preserve">772513</w:t>
      </w:r>
    </w:p>
    <w:p>
      <w:r>
        <w:t xml:space="preserve">@barjanski @Moj_ca Katsokaa, kuinka monta pakolaista hukkuu, olemmeko me kaikki slovenialaiset psykopaatteja, koska hallitus on vetänyt piikkilankaa itärajallemme?</w:t>
      </w:r>
    </w:p>
    <w:p>
      <w:r>
        <w:rPr>
          <w:b/>
          <w:u w:val="single"/>
        </w:rPr>
        <w:t xml:space="preserve">772514</w:t>
      </w:r>
    </w:p>
    <w:p>
      <w:r>
        <w:t xml:space="preserve">@MatevzNovak @JakaDolinar2 Olemmeko jo unohtaneet miksi nimesimme Kuopion uudelleen Kuopioksi ? Mitkä periaatteet. Budala.</w:t>
      </w:r>
    </w:p>
    <w:p>
      <w:r>
        <w:rPr>
          <w:b/>
          <w:u w:val="single"/>
        </w:rPr>
        <w:t xml:space="preserve">772515</w:t>
      </w:r>
    </w:p>
    <w:p>
      <w:r>
        <w:t xml:space="preserve">28. tammikuuta... Loma kaikille slovenialaisille "nojatuoliasukkaille". Olen aivan haltioitunut netin anonyymien asiantuntemuksesta. #rokomet #handballwm</w:t>
      </w:r>
    </w:p>
    <w:p>
      <w:r>
        <w:rPr>
          <w:b/>
          <w:u w:val="single"/>
        </w:rPr>
        <w:t xml:space="preserve">772516</w:t>
      </w:r>
    </w:p>
    <w:p>
      <w:r>
        <w:t xml:space="preserve">Rio mare, jossa on 60% mascoba tai ei öljyä, jos minulta kysytään... tarvitset puoli litraa vettä juodaksesi sen alas.</w:t>
      </w:r>
    </w:p>
    <w:p>
      <w:r>
        <w:rPr>
          <w:b/>
          <w:u w:val="single"/>
        </w:rPr>
        <w:t xml:space="preserve">772517</w:t>
      </w:r>
    </w:p>
    <w:p>
      <w:r>
        <w:t xml:space="preserve">@darkob @SamoGlavan Tästä tulee trilogian toinen osa: "Kuinka huijata naiiveja veronmaksajia ja tulla inhimilliseksi ja ihailtavaksi"!</w:t>
      </w:r>
    </w:p>
    <w:p>
      <w:r>
        <w:rPr>
          <w:b/>
          <w:u w:val="single"/>
        </w:rPr>
        <w:t xml:space="preserve">772518</w:t>
      </w:r>
    </w:p>
    <w:p>
      <w:r>
        <w:t xml:space="preserve">@AltR_Paulin @DMShinratensei On vaikea selittää sellaiselle, joka ei ole elänyt totalitarismissa, tällaisen järjestelmän kaikkia "etuja".</w:t>
        <w:br/>
        <w:t xml:space="preserve"> Kirottu kommunismi.</w:t>
      </w:r>
    </w:p>
    <w:p>
      <w:r>
        <w:rPr>
          <w:b/>
          <w:u w:val="single"/>
        </w:rPr>
        <w:t xml:space="preserve">772519</w:t>
      </w:r>
    </w:p>
    <w:p>
      <w:r>
        <w:t xml:space="preserve">Tappajavalaiden tiedetään hyvästelevän kuolleet vasansa jo muutaman päivän kuluttua. https://t.co/ZtV2wLuWDQ</w:t>
      </w:r>
    </w:p>
    <w:p>
      <w:r>
        <w:rPr>
          <w:b/>
          <w:u w:val="single"/>
        </w:rPr>
        <w:t xml:space="preserve">772520</w:t>
      </w:r>
    </w:p>
    <w:p>
      <w:r>
        <w:t xml:space="preserve">@MGruden Ihmisten etujen rinnastaminen hampaiden reikiintymiseen on tyypillistä elitististä paskapuhetta.</w:t>
      </w:r>
    </w:p>
    <w:p>
      <w:r>
        <w:rPr>
          <w:b/>
          <w:u w:val="single"/>
        </w:rPr>
        <w:t xml:space="preserve">772521</w:t>
      </w:r>
    </w:p>
    <w:p>
      <w:r>
        <w:t xml:space="preserve">Hyvänen aika. Ja se on ihan luonnollista, ei ruiskutusta eikä kemikaaleja 😀😀 #apple #apple #apple #apple #apple #apple https://t.co/R618nfIt0C</w:t>
      </w:r>
    </w:p>
    <w:p>
      <w:r>
        <w:rPr>
          <w:b/>
          <w:u w:val="single"/>
        </w:rPr>
        <w:t xml:space="preserve">772522</w:t>
      </w:r>
    </w:p>
    <w:p>
      <w:r>
        <w:t xml:space="preserve">Lasken plussapisteisiini ja sivilisaation edistykseen, että voin juoda kahvia rauhassa katastrofaalisen sotkuisessa olohuoneessani. #motherofthree</w:t>
      </w:r>
    </w:p>
    <w:p>
      <w:r>
        <w:rPr>
          <w:b/>
          <w:u w:val="single"/>
        </w:rPr>
        <w:t xml:space="preserve">772523</w:t>
      </w:r>
    </w:p>
    <w:p>
      <w:r>
        <w:t xml:space="preserve">Suurin Lions-kampanja, jonka avulla autan vuoden 2014 menestykseen http://t.co/d6ENAaJTcU via @LionsSlovenija Erityiskiitokset medialle, joka oli kanssamme.</w:t>
      </w:r>
    </w:p>
    <w:p>
      <w:r>
        <w:rPr>
          <w:b/>
          <w:u w:val="single"/>
        </w:rPr>
        <w:t xml:space="preserve">772524</w:t>
      </w:r>
    </w:p>
    <w:p>
      <w:r>
        <w:t xml:space="preserve">Kun olet tottunut näkemään jonkun silmälasien kanssa ja sitten näet hänet ilman niitä https://t.co/4pFUP8M2GQ</w:t>
      </w:r>
    </w:p>
    <w:p>
      <w:r>
        <w:rPr>
          <w:b/>
          <w:u w:val="single"/>
        </w:rPr>
        <w:t xml:space="preserve">772525</w:t>
      </w:r>
    </w:p>
    <w:p>
      <w:r>
        <w:t xml:space="preserve">@drVinkoGorenak @GregorVirant1 Odotan yhä, että Virant kertoo meille, miten hän paimensi lampaat Alenkaan.</w:t>
      </w:r>
    </w:p>
    <w:p>
      <w:r>
        <w:rPr>
          <w:b/>
          <w:u w:val="single"/>
        </w:rPr>
        <w:t xml:space="preserve">772526</w:t>
      </w:r>
    </w:p>
    <w:p>
      <w:r>
        <w:t xml:space="preserve">Hyvyys on orpo.</w:t>
        <w:br/>
        <w:t xml:space="preserve"> Mutta mistä isoisämme ja isoäitimme ovat oppineet tämän sanonnan? https://t.co/oBlZPGUOxb</w:t>
      </w:r>
    </w:p>
    <w:p>
      <w:r>
        <w:rPr>
          <w:b/>
          <w:u w:val="single"/>
        </w:rPr>
        <w:t xml:space="preserve">772527</w:t>
      </w:r>
    </w:p>
    <w:p>
      <w:r>
        <w:t xml:space="preserve">Eilen Primarkissa 6 musliminaista, joista kahdella oli burka. Tänään keskustassa jälleen kaksi. #LJ</w:t>
      </w:r>
    </w:p>
    <w:p>
      <w:r>
        <w:rPr>
          <w:b/>
          <w:u w:val="single"/>
        </w:rPr>
        <w:t xml:space="preserve">772528</w:t>
      </w:r>
    </w:p>
    <w:p>
      <w:r>
        <w:t xml:space="preserve">@LajnarEU @MiroCerar Odota vielä vähän ... hän alkaa ampua Euroopan parlamentin jäseniä ...</w:t>
      </w:r>
    </w:p>
    <w:p>
      <w:r>
        <w:rPr>
          <w:b/>
          <w:u w:val="single"/>
        </w:rPr>
        <w:t xml:space="preserve">772529</w:t>
      </w:r>
    </w:p>
    <w:p>
      <w:r>
        <w:t xml:space="preserve">@STA_novice Tällä sihteerillä ei ole aavistustakaan siitä, mitä köyhät saavat selville, hänen on parempi olla hiljaa, koska hän nolaa itsensä.</w:t>
      </w:r>
    </w:p>
    <w:p>
      <w:r>
        <w:rPr>
          <w:b/>
          <w:u w:val="single"/>
        </w:rPr>
        <w:t xml:space="preserve">772530</w:t>
      </w:r>
    </w:p>
    <w:p>
      <w:r>
        <w:t xml:space="preserve">Poliisi pidätti BMW:n salametsästäjän, joka aiheutti katastrofin tietulliasemalla Zagrebin lähellä. https://t.co/GkP4sIzkji</w:t>
      </w:r>
    </w:p>
    <w:p>
      <w:r>
        <w:rPr>
          <w:b/>
          <w:u w:val="single"/>
        </w:rPr>
        <w:t xml:space="preserve">772531</w:t>
      </w:r>
    </w:p>
    <w:p>
      <w:r>
        <w:t xml:space="preserve">Marssi, jonka DUK:n johtaja ajoi metsään.</w:t>
        <w:t xml:space="preserve">päivä, jolloin totuus tulee julki.</w:t>
        <w:br/>
        <w:br/>
        <w:t xml:space="preserve">https://t.co/qjkFeBCqpB</w:t>
      </w:r>
    </w:p>
    <w:p>
      <w:r>
        <w:rPr>
          <w:b/>
          <w:u w:val="single"/>
        </w:rPr>
        <w:t xml:space="preserve">772532</w:t>
      </w:r>
    </w:p>
    <w:p>
      <w:r>
        <w:t xml:space="preserve">Aamiainen ja kahvi valmiina. @SergejFurlan toivotti tervetulleeksi kaikki, jotka tuntevat hänet. https://t.co/MPz30YVKoI</w:t>
      </w:r>
    </w:p>
    <w:p>
      <w:r>
        <w:rPr>
          <w:b/>
          <w:u w:val="single"/>
        </w:rPr>
        <w:t xml:space="preserve">772533</w:t>
      </w:r>
    </w:p>
    <w:p>
      <w:r>
        <w:t xml:space="preserve">Paikalliset ruokalistat, paikalliset raaka-aineet... Maista Radolce! Koko marraskuu 🍴 https://t.co/zB7fFF2z2u</w:t>
      </w:r>
    </w:p>
    <w:p>
      <w:r>
        <w:rPr>
          <w:b/>
          <w:u w:val="single"/>
        </w:rPr>
        <w:t xml:space="preserve">772534</w:t>
      </w:r>
    </w:p>
    <w:p>
      <w:r>
        <w:t xml:space="preserve">Švicarija-luovuuskeskuksessa toimii kolme hiirtä.</w:t>
        <w:br/>
        <w:t xml:space="preserve"> Lapset, tulkaa katsomaan, mitä he puuhaavat! https://t.co/NGMo7q185p</w:t>
      </w:r>
    </w:p>
    <w:p>
      <w:r>
        <w:rPr>
          <w:b/>
          <w:u w:val="single"/>
        </w:rPr>
        <w:t xml:space="preserve">772535</w:t>
      </w:r>
    </w:p>
    <w:p>
      <w:r>
        <w:t xml:space="preserve">Yhdellä kaverilla on kaksi kynttä maalattu punaiseksi, toinen nukkuu hiihtolasit päässä, ukko kusee, pappa siristää toista silmää ja fasaanit sekoilevat #lpp</w:t>
      </w:r>
    </w:p>
    <w:p>
      <w:r>
        <w:rPr>
          <w:b/>
          <w:u w:val="single"/>
        </w:rPr>
        <w:t xml:space="preserve">772536</w:t>
      </w:r>
    </w:p>
    <w:p>
      <w:r>
        <w:t xml:space="preserve">@FranciKek @FranciKek , ihailen vatsaasi siitä, että pystyt seuraamaan viikoittain kaikkein väärennetyimmällä nimellä.</w:t>
      </w:r>
    </w:p>
    <w:p>
      <w:r>
        <w:rPr>
          <w:b/>
          <w:u w:val="single"/>
        </w:rPr>
        <w:t xml:space="preserve">772537</w:t>
      </w:r>
    </w:p>
    <w:p>
      <w:r>
        <w:t xml:space="preserve">Teollisuushamppu parantaa monia asioita.</w:t>
        <w:t xml:space="preserve">lisää ETV:n Tomaž Rosičista.</w:t>
        <w:br/>
        <w:t xml:space="preserve">https://t.co/ZX4KLBMxge https://t.co/ZX4KLBMxge</w:t>
      </w:r>
    </w:p>
    <w:p>
      <w:r>
        <w:rPr>
          <w:b/>
          <w:u w:val="single"/>
        </w:rPr>
        <w:t xml:space="preserve">772538</w:t>
      </w:r>
    </w:p>
    <w:p>
      <w:r>
        <w:t xml:space="preserve">@MancaGRenko @ZenjaLeiler Lopettakaa vihdoin ja viimein kansanne pettäminen. Tarvitsemme kirjoja, emme teuraspaperitehtaita romukoppaan.</w:t>
      </w:r>
    </w:p>
    <w:p>
      <w:r>
        <w:rPr>
          <w:b/>
          <w:u w:val="single"/>
        </w:rPr>
        <w:t xml:space="preserve">772539</w:t>
      </w:r>
    </w:p>
    <w:p>
      <w:r>
        <w:t xml:space="preserve">@janibozic @ABratusek @rorypecktrust @BBCPolitics @TelegraphNews @Democracy1 Oli läsnä DZ: ssä sinä päivänä, Jan älä anna periksi!</w:t>
      </w:r>
    </w:p>
    <w:p>
      <w:r>
        <w:rPr>
          <w:b/>
          <w:u w:val="single"/>
        </w:rPr>
        <w:t xml:space="preserve">772540</w:t>
      </w:r>
    </w:p>
    <w:p>
      <w:r>
        <w:t xml:space="preserve">Yhdysvallat ja liittolaiset yrittävät ottaa kunnian Islamilaisen valtion tuhoamisesta https://t.co/PEb6PV0tyu https://t.co/LWk48TcX7X</w:t>
      </w:r>
    </w:p>
    <w:p>
      <w:r>
        <w:rPr>
          <w:b/>
          <w:u w:val="single"/>
        </w:rPr>
        <w:t xml:space="preserve">772541</w:t>
      </w:r>
    </w:p>
    <w:p>
      <w:r>
        <w:t xml:space="preserve">@KatarinaJenko @jkmcnk Toivon, että voisit tehdä muutaman kopion ja lähettää ne meille kiitokseksi siitä, että olemme tukeneet sinua.</w:t>
      </w:r>
    </w:p>
    <w:p>
      <w:r>
        <w:rPr>
          <w:b/>
          <w:u w:val="single"/>
        </w:rPr>
        <w:t xml:space="preserve">772542</w:t>
      </w:r>
    </w:p>
    <w:p>
      <w:r>
        <w:t xml:space="preserve">Saša Dončič: Tule maanantaina koripalloilijoidemme vastaanotolle, sataa, sataa lunta, pommeja 😂😂#EuroBasket2017 #mojtim #dajmozaj</w:t>
      </w:r>
    </w:p>
    <w:p>
      <w:r>
        <w:rPr>
          <w:b/>
          <w:u w:val="single"/>
        </w:rPr>
        <w:t xml:space="preserve">772543</w:t>
      </w:r>
    </w:p>
    <w:p>
      <w:r>
        <w:t xml:space="preserve">Tämä saastaisuus tunkeutuu elämämme jokaiseen huokosiin. Kivipelle, sulje kerrankin rajat. Tesla epäpätevä https://t.co/HeUEbTHx53</w:t>
      </w:r>
    </w:p>
    <w:p>
      <w:r>
        <w:rPr>
          <w:b/>
          <w:u w:val="single"/>
        </w:rPr>
        <w:t xml:space="preserve">772544</w:t>
      </w:r>
    </w:p>
    <w:p>
      <w:r>
        <w:t xml:space="preserve">@DominikaSvarc Oletko samaa mieltä siitä, että oikeus on periaatteessa lopetettava? Mutta oliko isäsi tai isoisäsi Umbiassa?</w:t>
      </w:r>
    </w:p>
    <w:p>
      <w:r>
        <w:rPr>
          <w:b/>
          <w:u w:val="single"/>
        </w:rPr>
        <w:t xml:space="preserve">772545</w:t>
      </w:r>
    </w:p>
    <w:p>
      <w:r>
        <w:t xml:space="preserve">@5RA75226708 @tomltoml @PlanetTV Ehkä he molemmat katsoivat Hanzi 1:tä, kun viikatemiehen perse hurrasi KILLarylle.</w:t>
      </w:r>
    </w:p>
    <w:p>
      <w:r>
        <w:rPr>
          <w:b/>
          <w:u w:val="single"/>
        </w:rPr>
        <w:t xml:space="preserve">772546</w:t>
      </w:r>
    </w:p>
    <w:p>
      <w:r>
        <w:t xml:space="preserve">@NavadniNimda @lucijausaj Ehkä muutaman kerran korvaus varataan oikeudessa etukäteen vapaaseen käyttöön.. #jebatga</w:t>
      </w:r>
    </w:p>
    <w:p>
      <w:r>
        <w:rPr>
          <w:b/>
          <w:u w:val="single"/>
        </w:rPr>
        <w:t xml:space="preserve">772547</w:t>
      </w:r>
    </w:p>
    <w:p>
      <w:r>
        <w:t xml:space="preserve">Vuoteen 2030 mennessä on vain sähköautoja, sähköä ei riitä. 😂</w:t>
      </w:r>
    </w:p>
    <w:p>
      <w:r>
        <w:rPr>
          <w:b/>
          <w:u w:val="single"/>
        </w:rPr>
        <w:t xml:space="preserve">772548</w:t>
      </w:r>
    </w:p>
    <w:p>
      <w:r>
        <w:t xml:space="preserve">@PKocbek movember-protokollan mukaan ajelet tänään parran ja jätät sitten koko kuukauden (mitä haluat) #movember</w:t>
      </w:r>
    </w:p>
    <w:p>
      <w:r>
        <w:rPr>
          <w:b/>
          <w:u w:val="single"/>
        </w:rPr>
        <w:t xml:space="preserve">772549</w:t>
      </w:r>
    </w:p>
    <w:p>
      <w:r>
        <w:t xml:space="preserve">@had Tarkoitatko, että valtion pitäisi suojella ihmisiä heidän omalta tyhmyydeltään vasta sitten, kun he ovat jo tehneet sen? Kuten CHF-lainojen kohdalla.</w:t>
      </w:r>
    </w:p>
    <w:p>
      <w:r>
        <w:rPr>
          <w:b/>
          <w:u w:val="single"/>
        </w:rPr>
        <w:t xml:space="preserve">772550</w:t>
      </w:r>
    </w:p>
    <w:p>
      <w:r>
        <w:t xml:space="preserve">@Max970 @ANJABAHZIBERT @strankaSDS @sarecmarjan Taidan olla todella sairas kyllä! Koska olin tuon puolueen jäsen monta vuotta.....</w:t>
      </w:r>
    </w:p>
    <w:p>
      <w:r>
        <w:rPr>
          <w:b/>
          <w:u w:val="single"/>
        </w:rPr>
        <w:t xml:space="preserve">772551</w:t>
      </w:r>
    </w:p>
    <w:p>
      <w:r>
        <w:t xml:space="preserve">"@MarkoPavlisic: Nyt hän tekee vähän töitä musta. Pensasaitojen leikkaaminen ja ruohonleikkuu. Onko kukaan FURSista tulossa auttamaan?" Sano vain, että kannatat Janšaa</w:t>
      </w:r>
    </w:p>
    <w:p>
      <w:r>
        <w:rPr>
          <w:b/>
          <w:u w:val="single"/>
        </w:rPr>
        <w:t xml:space="preserve">772552</w:t>
      </w:r>
    </w:p>
    <w:p>
      <w:r>
        <w:t xml:space="preserve">@lektoricna Monet ihmiset, jotka juovat yhtä olutta, sanovat pitävänsä "yhdestä oluesta".</w:t>
      </w:r>
    </w:p>
    <w:p>
      <w:r>
        <w:rPr>
          <w:b/>
          <w:u w:val="single"/>
        </w:rPr>
        <w:t xml:space="preserve">772553</w:t>
      </w:r>
    </w:p>
    <w:p>
      <w:r>
        <w:t xml:space="preserve">Henkilökunta täällä oli ennen täydellisesti koulutettua, mutta sitten kommunistit tulivat ja pilasivat kaiken. https://t.co/HrZOPk34wN</w:t>
      </w:r>
    </w:p>
    <w:p>
      <w:r>
        <w:rPr>
          <w:b/>
          <w:u w:val="single"/>
        </w:rPr>
        <w:t xml:space="preserve">772554</w:t>
      </w:r>
    </w:p>
    <w:p>
      <w:r>
        <w:t xml:space="preserve">@leaathenatabaco Äitiys. Missään muualla maailmassa pääkaupungeissa ei ole kaalinpäitä.</w:t>
      </w:r>
    </w:p>
    <w:p>
      <w:r>
        <w:rPr>
          <w:b/>
          <w:u w:val="single"/>
        </w:rPr>
        <w:t xml:space="preserve">772555</w:t>
      </w:r>
    </w:p>
    <w:p>
      <w:r>
        <w:br/>
        <w:t xml:space="preserve">Itseään jumalina pitävä maailmanlaajuinen mafia on ryöstänyt ja tuhonnut maita</w:t>
      </w:r>
    </w:p>
    <w:p>
      <w:r>
        <w:rPr>
          <w:b/>
          <w:u w:val="single"/>
        </w:rPr>
        <w:t xml:space="preserve">772556</w:t>
      </w:r>
    </w:p>
    <w:p>
      <w:r>
        <w:t xml:space="preserve">NOVATV24 kutsuu omistajiaan lahjoittamaan osakkeita https://t.co/zY3NqpiHSI.</w:t>
      </w:r>
    </w:p>
    <w:p>
      <w:r>
        <w:rPr>
          <w:b/>
          <w:u w:val="single"/>
        </w:rPr>
        <w:t xml:space="preserve">772557</w:t>
      </w:r>
    </w:p>
    <w:p>
      <w:r>
        <w:t xml:space="preserve">@vinkovasle1 Mielenkiintoista, että kaikki kansalaisjärjestöt ja feministit ovat hiljaa kuin perseet tästä!</w:t>
      </w:r>
    </w:p>
    <w:p>
      <w:r>
        <w:rPr>
          <w:b/>
          <w:u w:val="single"/>
        </w:rPr>
        <w:t xml:space="preserve">772558</w:t>
      </w:r>
    </w:p>
    <w:p>
      <w:r>
        <w:t xml:space="preserve">@hän palasivat sieltä mistä tulivatkin! ja nyt he tuhoavat vieraat hiuksemme! kun he ottavat kuvia koneilla, jotka vahingoittavat ihmiskehoa!</w:t>
      </w:r>
    </w:p>
    <w:p>
      <w:r>
        <w:rPr>
          <w:b/>
          <w:u w:val="single"/>
        </w:rPr>
        <w:t xml:space="preserve">772559</w:t>
      </w:r>
    </w:p>
    <w:p>
      <w:r>
        <w:t xml:space="preserve">@PetraKodra Jos tämä lateksiin pukeutunut jumalatar kiemurtelee hyvin, kannattaa ostaa lippu :))))</w:t>
      </w:r>
    </w:p>
    <w:p>
      <w:r>
        <w:rPr>
          <w:b/>
          <w:u w:val="single"/>
        </w:rPr>
        <w:t xml:space="preserve">772560</w:t>
      </w:r>
    </w:p>
    <w:p>
      <w:r>
        <w:t xml:space="preserve">@blagovestGB Voi voi, minulla ei ole kummisetä, toisin kuin sinulla, mutta mitä teit vulgososialismissa. Voi, kärsikää, Jumalan tähden.</w:t>
      </w:r>
    </w:p>
    <w:p>
      <w:r>
        <w:rPr>
          <w:b/>
          <w:u w:val="single"/>
        </w:rPr>
        <w:t xml:space="preserve">772561</w:t>
      </w:r>
    </w:p>
    <w:p>
      <w:r>
        <w:t xml:space="preserve">Kun lehtorit hiljenevät. Kieliopillisten "kansojen" kummitäti ja niiden raamatun, Pravipiksen, äiti. Aleksandra Kocmut. https://t.co/EnIXKDaiZq</w:t>
      </w:r>
    </w:p>
    <w:p>
      <w:r>
        <w:rPr>
          <w:b/>
          <w:u w:val="single"/>
        </w:rPr>
        <w:t xml:space="preserve">772562</w:t>
      </w:r>
    </w:p>
    <w:p>
      <w:r>
        <w:t xml:space="preserve">Asiat kotona, jotka estävät runsauden https://t.co/6XiZf7mocQ https://t.co/Pa1H8apI4X https://t.co/Pa1H8apI4X</w:t>
      </w:r>
    </w:p>
    <w:p>
      <w:r>
        <w:rPr>
          <w:b/>
          <w:u w:val="single"/>
        </w:rPr>
        <w:t xml:space="preserve">772563</w:t>
      </w:r>
    </w:p>
    <w:p>
      <w:r>
        <w:t xml:space="preserve">@multikultivator Älä huoli, nämä koodit eivät ole merkityksellisiä maksetun liikenteen kannalta.</w:t>
      </w:r>
    </w:p>
    <w:p>
      <w:r>
        <w:rPr>
          <w:b/>
          <w:u w:val="single"/>
        </w:rPr>
        <w:t xml:space="preserve">772564</w:t>
      </w:r>
    </w:p>
    <w:p>
      <w:r>
        <w:t xml:space="preserve">Tärkeä neuvo lastenklinikalla työskentelyyn: äiti on paras valvoja. Kuuntele äitiäsi. #SolaUrgence #MomIsLaw https://t.co/TqD68TE2St</w:t>
      </w:r>
    </w:p>
    <w:p>
      <w:r>
        <w:rPr>
          <w:b/>
          <w:u w:val="single"/>
        </w:rPr>
        <w:t xml:space="preserve">772565</w:t>
      </w:r>
    </w:p>
    <w:p>
      <w:r>
        <w:t xml:space="preserve">Deloindom: Kotona kasvatettu muniva kana munii jopa 200 munaa vuodessa:</w:t>
        <w:br/>
        <w:br/>
        <w:t xml:space="preserve">Luokka:</w:t>
        <w:br/>
        <w:t xml:space="preserve">Panorama</w:t>
        <w:br/>
        <w:t xml:space="preserve">Fri, 26 Apr 2013 09:0... http://t.co/7irF9cqw4N</w:t>
      </w:r>
    </w:p>
    <w:p>
      <w:r>
        <w:rPr>
          <w:b/>
          <w:u w:val="single"/>
        </w:rPr>
        <w:t xml:space="preserve">772566</w:t>
      </w:r>
    </w:p>
    <w:p>
      <w:r>
        <w:t xml:space="preserve">Yleinen tietosuoja-asetus edellyttää, että yksilön on ymmärrettävä totalitaariset harhaluulot, jotka ovat vastoin yksilön etuja ja vastoin tervettä järkeä.</w:t>
      </w:r>
    </w:p>
    <w:p>
      <w:r>
        <w:rPr>
          <w:b/>
          <w:u w:val="single"/>
        </w:rPr>
        <w:t xml:space="preserve">772567</w:t>
      </w:r>
    </w:p>
    <w:p>
      <w:r>
        <w:t xml:space="preserve">@BanicGregor Meitä oli SSN:ssä vain 8. Emme tiedä, kuinka monta DOM:ia oli, mutta on mahdollista, että heitä oli 200, jos Ušajeva sanoo niin.</w:t>
      </w:r>
    </w:p>
    <w:p>
      <w:r>
        <w:rPr>
          <w:b/>
          <w:u w:val="single"/>
        </w:rPr>
        <w:t xml:space="preserve">772568</w:t>
      </w:r>
    </w:p>
    <w:p>
      <w:r>
        <w:t xml:space="preserve">@5er_peter Olet huonompi kuin satamatyöläinen, 10 tuntia yössä, selitä se isoäidillesi...</w:t>
      </w:r>
    </w:p>
    <w:p>
      <w:r>
        <w:rPr>
          <w:b/>
          <w:u w:val="single"/>
        </w:rPr>
        <w:t xml:space="preserve">772569</w:t>
      </w:r>
    </w:p>
    <w:p>
      <w:r>
        <w:t xml:space="preserve">@NenadGlucks @BoenaSvoabo No, ainakin kuljettaja pidätettiin!</w:t>
        <w:br/>
        <w:t xml:space="preserve"> Vallitseva mediamme syyttäisi pakettiautoa!</w:t>
      </w:r>
    </w:p>
    <w:p>
      <w:r>
        <w:rPr>
          <w:b/>
          <w:u w:val="single"/>
        </w:rPr>
        <w:t xml:space="preserve">772570</w:t>
      </w:r>
    </w:p>
    <w:p>
      <w:r>
        <w:t xml:space="preserve">@7777777Marko Rdece 🐑🐑🐑🐑. Kaikki peräkkäin. Ette edes tiedä 400 miljoonan dollarin #2tiristä ja jonoista. 🐑🐑🐑🐑</w:t>
      </w:r>
    </w:p>
    <w:p>
      <w:r>
        <w:rPr>
          <w:b/>
          <w:u w:val="single"/>
        </w:rPr>
        <w:t xml:space="preserve">772571</w:t>
      </w:r>
    </w:p>
    <w:p>
      <w:r>
        <w:t xml:space="preserve">Aquami Ultra on taloudellisin ja tehokkain laite laadukkaan juomaveden tuottamiseen ja kalkinpoistoon.</w:t>
      </w:r>
    </w:p>
    <w:p>
      <w:r>
        <w:rPr>
          <w:b/>
          <w:u w:val="single"/>
        </w:rPr>
        <w:t xml:space="preserve">772572</w:t>
      </w:r>
    </w:p>
    <w:p>
      <w:r>
        <w:t xml:space="preserve">@rokomavh @zaslovenijo2 Vain ne, joilla on aivopesty, häiriintynyt mieli. Sunnuntaina nähdään, kuinka monta niitä on.</w:t>
      </w:r>
    </w:p>
    <w:p>
      <w:r>
        <w:rPr>
          <w:b/>
          <w:u w:val="single"/>
        </w:rPr>
        <w:t xml:space="preserve">772573</w:t>
      </w:r>
    </w:p>
    <w:p>
      <w:r>
        <w:t xml:space="preserve">Kun Bloomberg maalaa Slovenian satunnaisesti katastrofin väriseksi https://t.co/xthanZlmev</w:t>
      </w:r>
    </w:p>
    <w:p>
      <w:r>
        <w:rPr>
          <w:b/>
          <w:u w:val="single"/>
        </w:rPr>
        <w:t xml:space="preserve">772574</w:t>
      </w:r>
    </w:p>
    <w:p>
      <w:r>
        <w:t xml:space="preserve">Jos Jumala olisi halunnut naisten rintojensa suurentuvan ja pienenevän, hän olisi laittanut venttiilin heidän nänneihinsä kuten polkupyörään....</w:t>
      </w:r>
    </w:p>
    <w:p>
      <w:r>
        <w:rPr>
          <w:b/>
          <w:u w:val="single"/>
        </w:rPr>
        <w:t xml:space="preserve">772575</w:t>
      </w:r>
    </w:p>
    <w:p>
      <w:r>
        <w:t xml:space="preserve">@kizidor voisimme käsitellä jokaista asutusta erikseen ja laittaa ne sinne, missä ne haluavat olla. uhkavaatimuksista ei voi neuvotella</w:t>
      </w:r>
    </w:p>
    <w:p>
      <w:r>
        <w:rPr>
          <w:b/>
          <w:u w:val="single"/>
        </w:rPr>
        <w:t xml:space="preserve">772576</w:t>
      </w:r>
    </w:p>
    <w:p>
      <w:r>
        <w:t xml:space="preserve">Euroopan linnoitus - vain puolustus kaikin keinoin voi pelastaa Euroopan! https://t.co/ab6YKwByJP via @Nova24TV</w:t>
      </w:r>
    </w:p>
    <w:p>
      <w:r>
        <w:rPr>
          <w:b/>
          <w:u w:val="single"/>
        </w:rPr>
        <w:t xml:space="preserve">772577</w:t>
      </w:r>
    </w:p>
    <w:p>
      <w:r>
        <w:t xml:space="preserve">@vespasji @SlovenskeNovice Älä valita. Vastuu on täysin sinun. Siitä hetkestä lähtien, kun otit tällaisen sanomalehden käteesi.</w:t>
      </w:r>
    </w:p>
    <w:p>
      <w:r>
        <w:rPr>
          <w:b/>
          <w:u w:val="single"/>
        </w:rPr>
        <w:t xml:space="preserve">772578</w:t>
      </w:r>
    </w:p>
    <w:p>
      <w:r>
        <w:t xml:space="preserve">@strankalevica te kommunistiset seuraajat ja seuraajat hyväksytte vain puolueen ideologisen koulukunnan.</w:t>
      </w:r>
    </w:p>
    <w:p>
      <w:r>
        <w:rPr>
          <w:b/>
          <w:u w:val="single"/>
        </w:rPr>
        <w:t xml:space="preserve">772579</w:t>
      </w:r>
    </w:p>
    <w:p>
      <w:r>
        <w:t xml:space="preserve">@KilgoreSH5 Tämä on kaikkein epämiellyttävin paranoidinen skitsofrenia, joka on varsin hyvin hoidettavissa, sinun on vain otettava määrätty hoito.</w:t>
      </w:r>
    </w:p>
    <w:p>
      <w:r>
        <w:rPr>
          <w:b/>
          <w:u w:val="single"/>
        </w:rPr>
        <w:t xml:space="preserve">772580</w:t>
      </w:r>
    </w:p>
    <w:p>
      <w:r>
        <w:t xml:space="preserve">(VIDEO) Yhdysvaltain presidentti simuloi ampumista: terroristien jälkeen vain "boom, boom" - https://t.co/61d6aGxQWF https://t.co/ERBYx1SnaC</w:t>
      </w:r>
    </w:p>
    <w:p>
      <w:r>
        <w:rPr>
          <w:b/>
          <w:u w:val="single"/>
        </w:rPr>
        <w:t xml:space="preserve">772581</w:t>
      </w:r>
    </w:p>
    <w:p>
      <w:r>
        <w:t xml:space="preserve">@iztokX @aleksandertusek @TVOdmevi Samalla kun lapioit peltoa ja paimennat lehmää.</w:t>
      </w:r>
    </w:p>
    <w:p>
      <w:r>
        <w:rPr>
          <w:b/>
          <w:u w:val="single"/>
        </w:rPr>
        <w:t xml:space="preserve">772582</w:t>
      </w:r>
    </w:p>
    <w:p>
      <w:r>
        <w:t xml:space="preserve">Vedä korvista niille, jotka väittävät, että hallitus kieltää polttomoottorit vuoden 2030 jälkeen. @TVDnevnik</w:t>
      </w:r>
    </w:p>
    <w:p>
      <w:r>
        <w:rPr>
          <w:b/>
          <w:u w:val="single"/>
        </w:rPr>
        <w:t xml:space="preserve">772583</w:t>
      </w:r>
    </w:p>
    <w:p>
      <w:r>
        <w:t xml:space="preserve">Äärioikeistolla on suunnitelmia Eurooppaa varten, mutta sen on ensin yhdistyttävä https://t.co/KkHW4lFo4E</w:t>
      </w:r>
    </w:p>
    <w:p>
      <w:r>
        <w:rPr>
          <w:b/>
          <w:u w:val="single"/>
        </w:rPr>
        <w:t xml:space="preserve">772584</w:t>
      </w:r>
    </w:p>
    <w:p>
      <w:r>
        <w:t xml:space="preserve">@MatevzTomsic Ja sanot tämän täysin rauhallisesti ja ilman syyllisyyden häivääkään. Todellinen pikku psykopaatti.</w:t>
      </w:r>
    </w:p>
    <w:p>
      <w:r>
        <w:rPr>
          <w:b/>
          <w:u w:val="single"/>
        </w:rPr>
        <w:t xml:space="preserve">772585</w:t>
      </w:r>
    </w:p>
    <w:p>
      <w:r>
        <w:t xml:space="preserve">OLEN KUSESSA! Mihin Luvuharin politiikka on menossa?!!!? Nyt he ovat ottaneet Catsin!!!!! kohteekseen. #DOM #SDS Step it up!!! https://t.co/2OnXdl1leQ</w:t>
      </w:r>
    </w:p>
    <w:p>
      <w:r>
        <w:rPr>
          <w:b/>
          <w:u w:val="single"/>
        </w:rPr>
        <w:t xml:space="preserve">772586</w:t>
      </w:r>
    </w:p>
    <w:p>
      <w:r>
        <w:t xml:space="preserve">@BPehani vakuutusyhtiö ei voi maksaa sinulle julkisen linjan kautta.. se voi maksaa sinulle vain yksityisesti, jos se maksaa. muuten se on #kpk:lle</w:t>
      </w:r>
    </w:p>
    <w:p>
      <w:r>
        <w:rPr>
          <w:b/>
          <w:u w:val="single"/>
        </w:rPr>
        <w:t xml:space="preserve">772587</w:t>
      </w:r>
    </w:p>
    <w:p>
      <w:r>
        <w:t xml:space="preserve">Todistaja Jože Martinčič partisaanien propagandasta ja vallankumouksellisesta terrorista https://t.co/sUkQyrjktr via @Časnik</w:t>
      </w:r>
    </w:p>
    <w:p>
      <w:r>
        <w:rPr>
          <w:b/>
          <w:u w:val="single"/>
        </w:rPr>
        <w:t xml:space="preserve">772588</w:t>
      </w:r>
    </w:p>
    <w:p>
      <w:r>
        <w:t xml:space="preserve">@Moj_ca Mielestäni on aika lukea ilmoitukset, mitä ne sanovat sisällä, että yhtäkkiä koirat ja kissat ovat raa'asti lihavia.</w:t>
      </w:r>
    </w:p>
    <w:p>
      <w:r>
        <w:rPr>
          <w:b/>
          <w:u w:val="single"/>
        </w:rPr>
        <w:t xml:space="preserve">772589</w:t>
      </w:r>
    </w:p>
    <w:p>
      <w:r>
        <w:t xml:space="preserve">Onko LJ:ssä piilotettu tekstiviestipysäköinnin maksuvaihtoehto? #vednobrezdrobiza</w:t>
      </w:r>
    </w:p>
    <w:p>
      <w:r>
        <w:rPr>
          <w:b/>
          <w:u w:val="single"/>
        </w:rPr>
        <w:t xml:space="preserve">772590</w:t>
      </w:r>
    </w:p>
    <w:p>
      <w:r>
        <w:t xml:space="preserve">@NIP44258070 @Fitzroy1985 @Democracy1 Ole kiltti ja ole hieman etiketti. Ainakin minun twiiteissäni.</w:t>
      </w:r>
    </w:p>
    <w:p>
      <w:r>
        <w:rPr>
          <w:b/>
          <w:u w:val="single"/>
        </w:rPr>
        <w:t xml:space="preserve">772591</w:t>
      </w:r>
    </w:p>
    <w:p>
      <w:r>
        <w:t xml:space="preserve">@hrastelj Sama kuin se, jossa vanha mies ja hänen kaverinsa syövät hänet syntyessään.</w:t>
      </w:r>
    </w:p>
    <w:p>
      <w:r>
        <w:rPr>
          <w:b/>
          <w:u w:val="single"/>
        </w:rPr>
        <w:t xml:space="preserve">772592</w:t>
      </w:r>
    </w:p>
    <w:p>
      <w:r>
        <w:t xml:space="preserve">@gr3ga007 @dreychee Kunhan kaikki toimii, kaikki on hyvin. Haluaisin kuitenkin saada tietoa koulukatastrofeista, ennen kuin asiat menevät liian huonosti. Vain tämä.</w:t>
      </w:r>
    </w:p>
    <w:p>
      <w:r>
        <w:rPr>
          <w:b/>
          <w:u w:val="single"/>
        </w:rPr>
        <w:t xml:space="preserve">772593</w:t>
      </w:r>
    </w:p>
    <w:p>
      <w:r>
        <w:t xml:space="preserve">Myös PS:n on puhdistettava itsensä pettureista. Ja lopettakaa taistelevat latteudet... silloin olette kaksi askelta edellä!!! Siihen asti....?</w:t>
      </w:r>
    </w:p>
    <w:p>
      <w:r>
        <w:rPr>
          <w:b/>
          <w:u w:val="single"/>
        </w:rPr>
        <w:t xml:space="preserve">772594</w:t>
      </w:r>
    </w:p>
    <w:p>
      <w:r>
        <w:t xml:space="preserve">@RLjubljana Kummitädit eivät itse hyppää radalta! Tosin ne ilmeisesti lentävätkin, mikä on myös kauhistus.</w:t>
      </w:r>
    </w:p>
    <w:p>
      <w:r>
        <w:rPr>
          <w:b/>
          <w:u w:val="single"/>
        </w:rPr>
        <w:t xml:space="preserve">772595</w:t>
      </w:r>
    </w:p>
    <w:p>
      <w:r>
        <w:t xml:space="preserve">Mistä ostat verkkarit, jotka eivät roiku pyllystä, eivät ole liian lyhyitä, joissa ei ole haaroja ja jotka eivät ole kalliita suunnittelijoiden vaatteita? #problem</w:t>
      </w:r>
    </w:p>
    <w:p>
      <w:r>
        <w:rPr>
          <w:b/>
          <w:u w:val="single"/>
        </w:rPr>
        <w:t xml:space="preserve">772596</w:t>
      </w:r>
    </w:p>
    <w:p>
      <w:r>
        <w:t xml:space="preserve">@Urskitka Hyvää syntymäpäivää, toivotan sinulle paljon ystävällisiä hymyjä siiviltä ja korkeaa tringelta.</w:t>
      </w:r>
    </w:p>
    <w:p>
      <w:r>
        <w:rPr>
          <w:b/>
          <w:u w:val="single"/>
        </w:rPr>
        <w:t xml:space="preserve">772597</w:t>
      </w:r>
    </w:p>
    <w:p>
      <w:r>
        <w:t xml:space="preserve">@jelka_godec @valentanseb Odotetaan huomiseen asti Yhdysvalloissa, jos se keskeyttää asian ... vai jatkuuko se edelleen #controversy</w:t>
      </w:r>
    </w:p>
    <w:p>
      <w:r>
        <w:rPr>
          <w:b/>
          <w:u w:val="single"/>
        </w:rPr>
        <w:t xml:space="preserve">772598</w:t>
      </w:r>
    </w:p>
    <w:p>
      <w:r>
        <w:t xml:space="preserve">@fpecnik01 Olisi asianmukaista ja vastuullista, että kaikki palaisivat sinne, mistä ovat tulleetkin. Se voi olla Kungotaan tai Poljeen.</w:t>
      </w:r>
    </w:p>
    <w:p>
      <w:r>
        <w:rPr>
          <w:b/>
          <w:u w:val="single"/>
        </w:rPr>
        <w:t xml:space="preserve">772599</w:t>
      </w:r>
    </w:p>
    <w:p>
      <w:r>
        <w:t xml:space="preserve">Hyvät ystävät, on aika rikkoa hiljaisuus kuolleena syntyneistä ja pian syntymän jälkeen kuolleista lapsista.... http://t.co/q2wpkhwnyU.</w:t>
      </w:r>
    </w:p>
    <w:p>
      <w:r>
        <w:rPr>
          <w:b/>
          <w:u w:val="single"/>
        </w:rPr>
        <w:t xml:space="preserve">772600</w:t>
      </w:r>
    </w:p>
    <w:p>
      <w:r>
        <w:t xml:space="preserve">Pakkanen koittaa: vieraantunut toukokuu, paleltunut paljaana huhtikuun oksien alla. Kirjoittaja: igor zhuravlev https://t.co/UfnQQfSq5x</w:t>
      </w:r>
    </w:p>
    <w:p>
      <w:r>
        <w:rPr>
          <w:b/>
          <w:u w:val="single"/>
        </w:rPr>
        <w:t xml:space="preserve">772601</w:t>
      </w:r>
    </w:p>
    <w:p>
      <w:r>
        <w:t xml:space="preserve">Mutta tämä on katastrofaalista pallon paisuttelua. 42 minuuttia. Sitten. Onnea rohkealle, vittuile hänelle. #ligaprvakov</w:t>
      </w:r>
    </w:p>
    <w:p>
      <w:r>
        <w:rPr>
          <w:b/>
          <w:u w:val="single"/>
        </w:rPr>
        <w:t xml:space="preserve">772602</w:t>
      </w:r>
    </w:p>
    <w:p>
      <w:r>
        <w:t xml:space="preserve">Älä anna muiden pilata päivää, jonka voit varmasti pilata itsellesi.</w:t>
      </w:r>
    </w:p>
    <w:p>
      <w:r>
        <w:rPr>
          <w:b/>
          <w:u w:val="single"/>
        </w:rPr>
        <w:t xml:space="preserve">772603</w:t>
      </w:r>
    </w:p>
    <w:p>
      <w:r>
        <w:t xml:space="preserve">BIZARNO: Missä Sloveniassa järjestetään frettien haukottelukilpailu? - Občutek.si https://t.co/9l4x6LbQpA</w:t>
      </w:r>
    </w:p>
    <w:p>
      <w:r>
        <w:rPr>
          <w:b/>
          <w:u w:val="single"/>
        </w:rPr>
        <w:t xml:space="preserve">772604</w:t>
      </w:r>
    </w:p>
    <w:p>
      <w:r>
        <w:t xml:space="preserve">@KatarinaJenko ah internet, paikka, jossa pojat ovat poikia, tytöt ovat poikia ja halukkaat teinit ovat peitepoliiseja tai pilailijoita :)</w:t>
      </w:r>
    </w:p>
    <w:p>
      <w:r>
        <w:rPr>
          <w:b/>
          <w:u w:val="single"/>
        </w:rPr>
        <w:t xml:space="preserve">772605</w:t>
      </w:r>
    </w:p>
    <w:p>
      <w:r>
        <w:t xml:space="preserve">@KragelNadja @EPameten Pysy aiheessa. Se ei ole vaikeaa. Muuten, aseiden myynti tapahtui NLB:n edessä.</w:t>
      </w:r>
    </w:p>
    <w:p>
      <w:r>
        <w:rPr>
          <w:b/>
          <w:u w:val="single"/>
        </w:rPr>
        <w:t xml:space="preserve">772606</w:t>
      </w:r>
    </w:p>
    <w:p>
      <w:r>
        <w:t xml:space="preserve">Nuoret, antakaa äänenne kuulua! Tulevaisuutesi on vaakalaudalla. #StrongerTogether #tokratgremvote https://t.co/MFUNWI7N8N https://t.co/MFUNWI7N8N</w:t>
      </w:r>
    </w:p>
    <w:p>
      <w:r>
        <w:rPr>
          <w:b/>
          <w:u w:val="single"/>
        </w:rPr>
        <w:t xml:space="preserve">772607</w:t>
      </w:r>
    </w:p>
    <w:p>
      <w:r>
        <w:t xml:space="preserve">@JedrtJF totta :) en tiedä tarkalleen miksi, mutta mieleen tulee yksi juttu teurastajista ja maalaisjärjestä.</w:t>
      </w:r>
    </w:p>
    <w:p>
      <w:r>
        <w:rPr>
          <w:b/>
          <w:u w:val="single"/>
        </w:rPr>
        <w:t xml:space="preserve">772608</w:t>
      </w:r>
    </w:p>
    <w:p>
      <w:r>
        <w:t xml:space="preserve">Bulgaria: 11 pelaajaa pidätetty ottelurikoksista #jalkapallo #jalkapallo #ligaprvakov - http://t.co/l3XBTU84</w:t>
      </w:r>
    </w:p>
    <w:p>
      <w:r>
        <w:rPr>
          <w:b/>
          <w:u w:val="single"/>
        </w:rPr>
        <w:t xml:space="preserve">772609</w:t>
      </w:r>
    </w:p>
    <w:p>
      <w:r>
        <w:t xml:space="preserve">@VasjaSabeder Nämä ovat harjoituksia. Macaronit ovat litteitä, pyöreitä ja niissä on reikä:)</w:t>
      </w:r>
    </w:p>
    <w:p>
      <w:r>
        <w:rPr>
          <w:b/>
          <w:u w:val="single"/>
        </w:rPr>
        <w:t xml:space="preserve">772610</w:t>
      </w:r>
    </w:p>
    <w:p>
      <w:r>
        <w:t xml:space="preserve">@phr3core @RapidSLO @RomanJakic Näet heti, kuka mainostaa alla. Tuhannet pahoittelut rasismista.</w:t>
      </w:r>
    </w:p>
    <w:p>
      <w:r>
        <w:rPr>
          <w:b/>
          <w:u w:val="single"/>
        </w:rPr>
        <w:t xml:space="preserve">772611</w:t>
      </w:r>
    </w:p>
    <w:p>
      <w:r>
        <w:t xml:space="preserve">PLANET TV: Kauhumaraton Planet PLUS https://t.co/Nz4mCJr2ON kautta @SiolNEWS. Voisimme tehdä jotain vastaavaa @rtvslo.</w:t>
      </w:r>
    </w:p>
    <w:p>
      <w:r>
        <w:rPr>
          <w:b/>
          <w:u w:val="single"/>
        </w:rPr>
        <w:t xml:space="preserve">772612</w:t>
      </w:r>
    </w:p>
    <w:p>
      <w:r>
        <w:t xml:space="preserve">@aleksandertusek Itse asiassa he ovat vain huonontuneet siitä lähtien, kun joku v*ttuili heille *erottelevasta* suorituskyvystä. Cerar ei kuitenkaan sovi tuolla tavalla.</w:t>
      </w:r>
    </w:p>
    <w:p>
      <w:r>
        <w:rPr>
          <w:b/>
          <w:u w:val="single"/>
        </w:rPr>
        <w:t xml:space="preserve">772613</w:t>
      </w:r>
    </w:p>
    <w:p>
      <w:r>
        <w:t xml:space="preserve">Slovenialaisen nanosatelliitin laukaisu avaruuteen viivästyy https://t.co/ddA1lWVjxQ #tiede #tiede</w:t>
      </w:r>
    </w:p>
    <w:p>
      <w:r>
        <w:rPr>
          <w:b/>
          <w:u w:val="single"/>
        </w:rPr>
        <w:t xml:space="preserve">772614</w:t>
      </w:r>
    </w:p>
    <w:p>
      <w:r>
        <w:t xml:space="preserve">Mutta on mukavaa olla moottoripyöräilijä, rajalla on ruuhkaa, ja he painuvat sirosti kaikkien autojen ohi ...</w:t>
      </w:r>
    </w:p>
    <w:p>
      <w:r>
        <w:rPr>
          <w:b/>
          <w:u w:val="single"/>
        </w:rPr>
        <w:t xml:space="preserve">772615</w:t>
      </w:r>
    </w:p>
    <w:p>
      <w:r>
        <w:t xml:space="preserve">@tolemamo He eivät päästäneet häntä menemään, kun hän halusi kasvaa ja pilkkoa lonkeroita ympäriinsä, mutta he käskivät hänen rentoutua hieman, jotta hän ei menisi hulluksi.</w:t>
      </w:r>
    </w:p>
    <w:p>
      <w:r>
        <w:rPr>
          <w:b/>
          <w:u w:val="single"/>
        </w:rPr>
        <w:t xml:space="preserve">772616</w:t>
      </w:r>
    </w:p>
    <w:p>
      <w:r>
        <w:t xml:space="preserve">@JakaDolinar2 @ErikaPlaninsec @MatevzNovak @MarkoFratnik Haha Jaka En vieläkään pidä keksiä vasemmalla kädellä, kun menen syömään sitä. 🤣</w:t>
      </w:r>
    </w:p>
    <w:p>
      <w:r>
        <w:rPr>
          <w:b/>
          <w:u w:val="single"/>
        </w:rPr>
        <w:t xml:space="preserve">772617</w:t>
      </w:r>
    </w:p>
    <w:p>
      <w:r>
        <w:t xml:space="preserve">Katso haastattelun osa 2 kello 12:30 minuutista eteenpäin. He johtivat meitä harhaan silloin, ja he johtavat meitä harhaan nyt, ja he jatkavat harhaanjohtamista loppuun asti!😎🤬🤬🤬🤬</w:t>
      </w:r>
    </w:p>
    <w:p>
      <w:r>
        <w:rPr>
          <w:b/>
          <w:u w:val="single"/>
        </w:rPr>
        <w:t xml:space="preserve">772618</w:t>
      </w:r>
    </w:p>
    <w:p>
      <w:r>
        <w:t xml:space="preserve">Uusia yksityiskohtia Mariborin tuomarin murhayrityksestä https://t.co/QqKfI0YvxW</w:t>
      </w:r>
    </w:p>
    <w:p>
      <w:r>
        <w:rPr>
          <w:b/>
          <w:u w:val="single"/>
        </w:rPr>
        <w:t xml:space="preserve">772619</w:t>
      </w:r>
    </w:p>
    <w:p>
      <w:r>
        <w:t xml:space="preserve">@cnfrmstA Pahor on juossut Rožnikista Cockta-baarin ohi useita kertoja. Asiaan perehtymättömille kerrottakoon, että hän ohitti Yhdysvaltain suurlähetystön.</w:t>
      </w:r>
    </w:p>
    <w:p>
      <w:r>
        <w:rPr>
          <w:b/>
          <w:u w:val="single"/>
        </w:rPr>
        <w:t xml:space="preserve">772620</w:t>
      </w:r>
    </w:p>
    <w:p>
      <w:r>
        <w:t xml:space="preserve">Työeläkevakuutusjärjestelmä. Toimivaltaisen ministeriön selitys. https://t.co/tidM7OlMN2.</w:t>
      </w:r>
    </w:p>
    <w:p>
      <w:r>
        <w:rPr>
          <w:b/>
          <w:u w:val="single"/>
        </w:rPr>
        <w:t xml:space="preserve">772621</w:t>
      </w:r>
    </w:p>
    <w:p>
      <w:r>
        <w:t xml:space="preserve">@mesecb näitä aivopestyjä ihmisiä on paljon enemmän.... serkkuni opettaa peruskoulussa...et voi uskoa mitä näkemyksiä hänellä on sosialismista...adieu fiksuus</w:t>
      </w:r>
    </w:p>
    <w:p>
      <w:r>
        <w:rPr>
          <w:b/>
          <w:u w:val="single"/>
        </w:rPr>
        <w:t xml:space="preserve">772622</w:t>
      </w:r>
    </w:p>
    <w:p>
      <w:r>
        <w:t xml:space="preserve">Vasemmiston vihanlietsonnan hiipuminen: Machine-manipulaatioista Yakov Fakiin https://t.co/TtwlCs42Op via @Nova24TV</w:t>
      </w:r>
    </w:p>
    <w:p>
      <w:r>
        <w:rPr>
          <w:b/>
          <w:u w:val="single"/>
        </w:rPr>
        <w:t xml:space="preserve">772623</w:t>
      </w:r>
    </w:p>
    <w:p>
      <w:r>
        <w:t xml:space="preserve">Se, kun menet naapuriin syömään välipalaa ennen töitä ja leipäjonossa edessäsi oleva isoisä tilaa "puolikkaan mummon". #smiles</w:t>
      </w:r>
    </w:p>
    <w:p>
      <w:r>
        <w:rPr>
          <w:b/>
          <w:u w:val="single"/>
        </w:rPr>
        <w:t xml:space="preserve">772624</w:t>
      </w:r>
    </w:p>
    <w:p>
      <w:r>
        <w:t xml:space="preserve">@organisationSDM @hladnikp @strankaSD Aivan kuten @strankaSDS esti minut...</w:t>
      </w:r>
    </w:p>
    <w:p>
      <w:r>
        <w:rPr>
          <w:b/>
          <w:u w:val="single"/>
        </w:rPr>
        <w:t xml:space="preserve">772625</w:t>
      </w:r>
    </w:p>
    <w:p>
      <w:r>
        <w:t xml:space="preserve">Kotimaan puolesta, idioottien kanssa eteenpäin!Yhteisölliset pelit:... Ljubljanan tilalla maksettiin eniten Tanja Žagarille http://t.co/Ye7oLkJtK5 via @Dnevnik_si</w:t>
      </w:r>
    </w:p>
    <w:p>
      <w:r>
        <w:rPr>
          <w:b/>
          <w:u w:val="single"/>
        </w:rPr>
        <w:t xml:space="preserve">772626</w:t>
      </w:r>
    </w:p>
    <w:p>
      <w:r>
        <w:t xml:space="preserve">Sosialismi: kaikki ovat tasa-arvoisia!</w:t>
        <w:br/>
        <w:t xml:space="preserve"> Pyydän kaikkia tämän idioottimaisen liikkeen jäseniä ÄLKÄÄ KUNNIOITTAKO niitä, jotka ovat parempia kuin muut ja jotka nyt pysyvät kotona.</w:t>
      </w:r>
    </w:p>
    <w:p>
      <w:r>
        <w:rPr>
          <w:b/>
          <w:u w:val="single"/>
        </w:rPr>
        <w:t xml:space="preserve">772627</w:t>
      </w:r>
    </w:p>
    <w:p>
      <w:r>
        <w:t xml:space="preserve">@Primorka5 @freewiseguy @petra_jansa korjaus, tämä ei ole nainen, mutta silti toveri.</w:t>
      </w:r>
    </w:p>
    <w:p>
      <w:r>
        <w:rPr>
          <w:b/>
          <w:u w:val="single"/>
        </w:rPr>
        <w:t xml:space="preserve">772628</w:t>
      </w:r>
    </w:p>
    <w:p>
      <w:r>
        <w:t xml:space="preserve">@Tevilevi @MazzoVanKlein @BorutPahor @SCNR_SI @Nova24TV Hänen setänsä, Vodopivec, ja oletettavasti ylpeä Tiger!</w:t>
        <w:br/>
        <w:t xml:space="preserve"> Hyvää syntymäpäivää, herra Vodopivec!</w:t>
      </w:r>
    </w:p>
    <w:p>
      <w:r>
        <w:rPr>
          <w:b/>
          <w:u w:val="single"/>
        </w:rPr>
        <w:t xml:space="preserve">772629</w:t>
      </w:r>
    </w:p>
    <w:p>
      <w:r>
        <w:t xml:space="preserve">Lani. Tänäkin vuonna, koska Deželak on sankari. #radio1 #dezelakhero https://t.co/fnUTZu5fRR</w:t>
      </w:r>
    </w:p>
    <w:p>
      <w:r>
        <w:rPr>
          <w:b/>
          <w:u w:val="single"/>
        </w:rPr>
        <w:t xml:space="preserve">772630</w:t>
      </w:r>
    </w:p>
    <w:p>
      <w:r>
        <w:t xml:space="preserve">BMW-jälleenmyyjät pesevät jo käsiään ja täydentävät varastojaan! https://t.co/rcunBZAZpy</w:t>
      </w:r>
    </w:p>
    <w:p>
      <w:r>
        <w:rPr>
          <w:b/>
          <w:u w:val="single"/>
        </w:rPr>
        <w:t xml:space="preserve">772631</w:t>
      </w:r>
    </w:p>
    <w:p>
      <w:r>
        <w:t xml:space="preserve">LMŠ: Talouden myrskyisät reaktiot koalitiosopimuksen sisältöön ovat ennenaikaisia https://t.co/46vRzOaPiY</w:t>
      </w:r>
    </w:p>
    <w:p>
      <w:r>
        <w:rPr>
          <w:b/>
          <w:u w:val="single"/>
        </w:rPr>
        <w:t xml:space="preserve">772632</w:t>
      </w:r>
    </w:p>
    <w:p>
      <w:r>
        <w:t xml:space="preserve">@jozevolf Aivan. Kaikki se mätäneminen, joka tapahtuu humanitaarisuuden ympärillä, tekee niistä harvoista, jotka tekevät hyvää, kaikkein huono-osaisimpia.</w:t>
      </w:r>
    </w:p>
    <w:p>
      <w:r>
        <w:rPr>
          <w:b/>
          <w:u w:val="single"/>
        </w:rPr>
        <w:t xml:space="preserve">772633</w:t>
      </w:r>
    </w:p>
    <w:p>
      <w:r>
        <w:t xml:space="preserve">Naisen paikka?! "Miesten" kaupunki! Turhautumisen, hulluuden ja hillittömän feminismin kaupunki. Ideologisten kretinismien kaupunki! https://t.co/0KuUP653p0</w:t>
      </w:r>
    </w:p>
    <w:p>
      <w:r>
        <w:rPr>
          <w:b/>
          <w:u w:val="single"/>
        </w:rPr>
        <w:t xml:space="preserve">772634</w:t>
      </w:r>
    </w:p>
    <w:p>
      <w:r>
        <w:t xml:space="preserve">Bussinkuljettaja, joka vaikeni puoleksi tunniksi suuresta positiivisesta yllätyksestä. https://t.co/bh7dWj7VfW</w:t>
      </w:r>
    </w:p>
    <w:p>
      <w:r>
        <w:rPr>
          <w:b/>
          <w:u w:val="single"/>
        </w:rPr>
        <w:t xml:space="preserve">772635</w:t>
      </w:r>
    </w:p>
    <w:p>
      <w:r>
        <w:t xml:space="preserve">Muovijätteen kierrätyskapasiteettia lisätään 40 prosenttia https://t.co/HXci6Ad0GP https://t.co/HXci6Ad0GP</w:t>
      </w:r>
    </w:p>
    <w:p>
      <w:r>
        <w:rPr>
          <w:b/>
          <w:u w:val="single"/>
        </w:rPr>
        <w:t xml:space="preserve">772636</w:t>
      </w:r>
    </w:p>
    <w:p>
      <w:r>
        <w:t xml:space="preserve">@VaneGosnik ...mutta myös kansakunnalla on oikeus ottaa pois loinen, joka on päässyt karkuun !!!!</w:t>
      </w:r>
    </w:p>
    <w:p>
      <w:r>
        <w:rPr>
          <w:b/>
          <w:u w:val="single"/>
        </w:rPr>
        <w:t xml:space="preserve">772637</w:t>
      </w:r>
    </w:p>
    <w:p>
      <w:r>
        <w:t xml:space="preserve">Tänä maanantaina #pysäkki #impro -gojnica! Klo 20, #KUDFP. Ota rahaa mukaan, mutta käytä se mihin tahansa juomaan tai välipalaan. #moppedki</w:t>
      </w:r>
    </w:p>
    <w:p>
      <w:r>
        <w:rPr>
          <w:b/>
          <w:u w:val="single"/>
        </w:rPr>
        <w:t xml:space="preserve">772638</w:t>
      </w:r>
    </w:p>
    <w:p>
      <w:r>
        <w:t xml:space="preserve">@leaathenatabako On hyvä, että Project Kranj on rakentanut kerrostalomme hyvin, muuten Polanc olisi työntänyt jalkansa poskeeni jo kauan sitten.</w:t>
      </w:r>
    </w:p>
    <w:p>
      <w:r>
        <w:rPr>
          <w:b/>
          <w:u w:val="single"/>
        </w:rPr>
        <w:t xml:space="preserve">772639</w:t>
      </w:r>
    </w:p>
    <w:p>
      <w:r>
        <w:t xml:space="preserve">Itsemurhaisku: Musliminainen räjäytti itsensä poliisiaseman lähellä, onneksi tappoi vain itsensä https://t.co/AZdYdP1vnG via @Nova24TV</w:t>
      </w:r>
    </w:p>
    <w:p>
      <w:r>
        <w:rPr>
          <w:b/>
          <w:u w:val="single"/>
        </w:rPr>
        <w:t xml:space="preserve">772640</w:t>
      </w:r>
    </w:p>
    <w:p>
      <w:r>
        <w:t xml:space="preserve">15 sairaalaa aloittaa kuntoutuksen joulukuusta alkaen</w:t>
        <w:br/>
        <w:t xml:space="preserve">https://t.co/QCmwDFviDI https://t.co/nLAX5Fbzth https://t.co/nLAX5Fbzth</w:t>
      </w:r>
    </w:p>
    <w:p>
      <w:r>
        <w:rPr>
          <w:b/>
          <w:u w:val="single"/>
        </w:rPr>
        <w:t xml:space="preserve">772641</w:t>
      </w:r>
    </w:p>
    <w:p>
      <w:r>
        <w:t xml:space="preserve">@vinkovasle1 Se, että vaakuna revittiin ja Slovenian lipusta luotiin toinen lippu, on myös symbolinen.</w:t>
      </w:r>
    </w:p>
    <w:p>
      <w:r>
        <w:rPr>
          <w:b/>
          <w:u w:val="single"/>
        </w:rPr>
        <w:t xml:space="preserve">772642</w:t>
      </w:r>
    </w:p>
    <w:p>
      <w:r>
        <w:t xml:space="preserve">@magrateja lähetä sähköpostia dante ja kysy häneltä, jos hän lisäisi toisen kierroksen helvetin</w:t>
      </w:r>
    </w:p>
    <w:p>
      <w:r>
        <w:rPr>
          <w:b/>
          <w:u w:val="single"/>
        </w:rPr>
        <w:t xml:space="preserve">772643</w:t>
      </w:r>
    </w:p>
    <w:p>
      <w:r>
        <w:t xml:space="preserve">⚠ Hyviä uutisia sosiaalisesti heikossa asemassa oleville. Hyvinvointivaltio ei ole vielä aivan kuollut.</w:t>
        <w:t xml:space="preserve">on edelleen kytketty koneisiin!</w:t>
        <w:br/>
        <w:t xml:space="preserve">https://t.co/2NVRg3317t</w:t>
      </w:r>
    </w:p>
    <w:p>
      <w:r>
        <w:rPr>
          <w:b/>
          <w:u w:val="single"/>
        </w:rPr>
        <w:t xml:space="preserve">772644</w:t>
      </w:r>
    </w:p>
    <w:p>
      <w:r>
        <w:t xml:space="preserve">@mikstone1 oletko löytänyt luuta? Oliko päässä jälki? Onko hänen käsissään ruutihiukkasia? #VimenuRights</w:t>
      </w:r>
    </w:p>
    <w:p>
      <w:r>
        <w:rPr>
          <w:b/>
          <w:u w:val="single"/>
        </w:rPr>
        <w:t xml:space="preserve">772645</w:t>
      </w:r>
    </w:p>
    <w:p>
      <w:r>
        <w:t xml:space="preserve">Mutta menevätkö nämä tyhmät kusipäät myös Nestlelle Sveitsiin nuolemaan ristejä?</w:t>
        <w:br/>
        <w:t xml:space="preserve">Ilmeisesti he eivät pidä kapitalismista.</w:t>
        <w:br/>
        <w:t xml:space="preserve">https://t.co/FVd1oYKsTU</w:t>
      </w:r>
    </w:p>
    <w:p>
      <w:r>
        <w:rPr>
          <w:b/>
          <w:u w:val="single"/>
        </w:rPr>
        <w:t xml:space="preserve">772646</w:t>
      </w:r>
    </w:p>
    <w:p>
      <w:r>
        <w:t xml:space="preserve">@peterstrovs Olen yllättynyt siitä, kuinka paljon puita he ovat istuttaneet näiden kortteleiden ympärille...</w:t>
      </w:r>
    </w:p>
    <w:p>
      <w:r>
        <w:rPr>
          <w:b/>
          <w:u w:val="single"/>
        </w:rPr>
        <w:t xml:space="preserve">772647</w:t>
      </w:r>
    </w:p>
    <w:p>
      <w:r>
        <w:t xml:space="preserve">@borisvoncina tili ei ole tilapäisesti käytettävissä, koska se rikkoo Twitterin mediakäytäntöä. Lue lisää.</w:t>
      </w:r>
    </w:p>
    <w:p>
      <w:r>
        <w:rPr>
          <w:b/>
          <w:u w:val="single"/>
        </w:rPr>
        <w:t xml:space="preserve">772648</w:t>
      </w:r>
    </w:p>
    <w:p>
      <w:r>
        <w:t xml:space="preserve">@blendorwhat @iSpela Rintaneulojen osalta ne tekevät sinusta EP/ins lähes välittömästi. Aivan kadun toisella puolella hervis. En tiennyt emalipinsseistä.</w:t>
      </w:r>
    </w:p>
    <w:p>
      <w:r>
        <w:rPr>
          <w:b/>
          <w:u w:val="single"/>
        </w:rPr>
        <w:t xml:space="preserve">772649</w:t>
      </w:r>
    </w:p>
    <w:p>
      <w:r>
        <w:t xml:space="preserve">Zidanskova Slovenian tärkein ase Hercogovan peruuntumisen jälkeen https://t.co/qKzEiv0kus https://t.co/DBngd8qH3B https://t.co/DBngd8qH3B</w:t>
      </w:r>
    </w:p>
    <w:p>
      <w:r>
        <w:rPr>
          <w:b/>
          <w:u w:val="single"/>
        </w:rPr>
        <w:t xml:space="preserve">772650</w:t>
      </w:r>
    </w:p>
    <w:p>
      <w:r>
        <w:t xml:space="preserve">@romunov Kerroitko hänelle, että jotkut ihmiset joutuvat istumaan työpöydän ääressä 10 tuntia, ja heidän selkäänsä ja karpaalitunneliinsa sattuu koko päivän? 😂</w:t>
      </w:r>
    </w:p>
    <w:p>
      <w:r>
        <w:rPr>
          <w:b/>
          <w:u w:val="single"/>
        </w:rPr>
        <w:t xml:space="preserve">772651</w:t>
      </w:r>
    </w:p>
    <w:p>
      <w:r>
        <w:t xml:space="preserve">Pavle on hieno seurakuntapappi...</w:t>
        <w:br/>
        <w:t xml:space="preserve"> En tiedä miksi, hän on vain aina niin iloinen, kun poikien lapsikuoro lopettaa harjoitukset 🙂 🙂.</w:t>
      </w:r>
    </w:p>
    <w:p>
      <w:r>
        <w:rPr>
          <w:b/>
          <w:u w:val="single"/>
        </w:rPr>
        <w:t xml:space="preserve">772652</w:t>
      </w:r>
    </w:p>
    <w:p>
      <w:r>
        <w:t xml:space="preserve">@osolnik70 prpizdu pyörällään oli pulssi 220 ja laukoi kuin Rajmond Debevec makuuasennossa...mitä idiootteja nämä tuomarit ovatkaan</w:t>
      </w:r>
    </w:p>
    <w:p>
      <w:r>
        <w:rPr>
          <w:b/>
          <w:u w:val="single"/>
        </w:rPr>
        <w:t xml:space="preserve">772653</w:t>
      </w:r>
    </w:p>
    <w:p>
      <w:r>
        <w:t xml:space="preserve">Se on totta. Štefanecin pitäisi kaataa nykyinen korruptoitunut hallitus. https://t.co/0Wq9eAywtr</w:t>
      </w:r>
    </w:p>
    <w:p>
      <w:r>
        <w:rPr>
          <w:b/>
          <w:u w:val="single"/>
        </w:rPr>
        <w:t xml:space="preserve">772654</w:t>
      </w:r>
    </w:p>
    <w:p>
      <w:r>
        <w:t xml:space="preserve">U17 B jatkaa hyviä esityksiään.</w:t>
        <w:br/>
        <w:br/>
        <w:t xml:space="preserve"> #gremoilirija https://t.co/WKbyI5reGO</w:t>
      </w:r>
    </w:p>
    <w:p>
      <w:r>
        <w:rPr>
          <w:b/>
          <w:u w:val="single"/>
        </w:rPr>
        <w:t xml:space="preserve">772655</w:t>
      </w:r>
    </w:p>
    <w:p>
      <w:r>
        <w:t xml:space="preserve">Sain sähköpostia pääkonttorista, jossa minua kehotettiin maalaamaan kynteni niin, etten voi kirjoittaa. Näin aion estää heitä antamasta minulle irtisanomisilmoitusta.</w:t>
      </w:r>
    </w:p>
    <w:p>
      <w:r>
        <w:rPr>
          <w:b/>
          <w:u w:val="single"/>
        </w:rPr>
        <w:t xml:space="preserve">772656</w:t>
      </w:r>
    </w:p>
    <w:p>
      <w:r>
        <w:t xml:space="preserve">Duša Hlade aiheesta #eHealth: Internetissä ...potilaat kertovat usein lääkärilleen, miten heitä tulisi hoitaa, ja valitsevat joukon lääkkeiden sivuvaikutuksia.</w:t>
      </w:r>
    </w:p>
    <w:p>
      <w:r>
        <w:rPr>
          <w:b/>
          <w:u w:val="single"/>
        </w:rPr>
        <w:t xml:space="preserve">772657</w:t>
      </w:r>
    </w:p>
    <w:p>
      <w:r>
        <w:t xml:space="preserve">@petracj @petrasovdat Ei. He ovat rumia, likaisia, pahoja kapitalisteja...</w:t>
        <w:br/>
        <w:br/>
        <w:t xml:space="preserve"> ...vain "lipun heiluttajat" saavat sosiaalipalveluja...</w:t>
      </w:r>
    </w:p>
    <w:p>
      <w:r>
        <w:rPr>
          <w:b/>
          <w:u w:val="single"/>
        </w:rPr>
        <w:t xml:space="preserve">772658</w:t>
      </w:r>
    </w:p>
    <w:p>
      <w:r>
        <w:t xml:space="preserve">@MitjaZakelj Ajattelin ostaa Tomos-pierun; muutin mieleni komplikaatioiden vuoksi ja ostin sähköpyörän samalla rahalla.</w:t>
      </w:r>
    </w:p>
    <w:p>
      <w:r>
        <w:rPr>
          <w:b/>
          <w:u w:val="single"/>
        </w:rPr>
        <w:t xml:space="preserve">772659</w:t>
      </w:r>
    </w:p>
    <w:p>
      <w:r>
        <w:t xml:space="preserve">Aptamiliaaktien aivot ovat feminisoituneet liiallisen estrogeenin ja progesteronin vuoksi. Kyyneleet ovat yleensä krokotiilin kyyneleitä...! https://t.co/dZFxeCZLZk ...</w:t>
      </w:r>
    </w:p>
    <w:p>
      <w:r>
        <w:rPr>
          <w:b/>
          <w:u w:val="single"/>
        </w:rPr>
        <w:t xml:space="preserve">772660</w:t>
      </w:r>
    </w:p>
    <w:p>
      <w:r>
        <w:t xml:space="preserve">Maahanmuuttajat Itävallassa yrittävät estää Pyhän Nikolauksen päivän.</w:t>
        <w:br/>
        <w:t xml:space="preserve"> Pysäköijät hajottivat ne 3,14 kappaleeksi. Korvaamaton... https://t.co/YwQTeDc57T</w:t>
      </w:r>
    </w:p>
    <w:p>
      <w:r>
        <w:rPr>
          <w:b/>
          <w:u w:val="single"/>
        </w:rPr>
        <w:t xml:space="preserve">772661</w:t>
      </w:r>
    </w:p>
    <w:p>
      <w:r>
        <w:t xml:space="preserve">@DarjaTomanic Kommunistinen emakko osaa leipoa kakun. sinä veit sen partisaaneille metsään. Neandertalilainen</w:t>
      </w:r>
    </w:p>
    <w:p>
      <w:r>
        <w:rPr>
          <w:b/>
          <w:u w:val="single"/>
        </w:rPr>
        <w:t xml:space="preserve">772662</w:t>
      </w:r>
    </w:p>
    <w:p>
      <w:r>
        <w:t xml:space="preserve">@BodociPremier @YanchMb Aion paistaa kanan ensin, on sunnuntai, mikä on oikein, on oikein.</w:t>
      </w:r>
    </w:p>
    <w:p>
      <w:r>
        <w:rPr>
          <w:b/>
          <w:u w:val="single"/>
        </w:rPr>
        <w:t xml:space="preserve">772663</w:t>
      </w:r>
    </w:p>
    <w:p>
      <w:r>
        <w:t xml:space="preserve">@petrasovdat Ja sitten heidät kaadetaan kylmällä vesiämpärillä. Säteet taattu :)</w:t>
      </w:r>
    </w:p>
    <w:p>
      <w:r>
        <w:rPr>
          <w:b/>
          <w:u w:val="single"/>
        </w:rPr>
        <w:t xml:space="preserve">772664</w:t>
      </w:r>
    </w:p>
    <w:p>
      <w:r>
        <w:t xml:space="preserve">@StankaStanka @JozeBiscak @vinkovasle1 On luultavasti vaikea hallita koko luokkaa, ellei ole todella vahva auktoriteetti.</w:t>
      </w:r>
    </w:p>
    <w:p>
      <w:r>
        <w:rPr>
          <w:b/>
          <w:u w:val="single"/>
        </w:rPr>
        <w:t xml:space="preserve">772665</w:t>
      </w:r>
    </w:p>
    <w:p>
      <w:r>
        <w:t xml:space="preserve">@NenadGlucks @IgorPribac @Rok_DS Kunnes otimme heiltä Palestiinan ja tuhosimme Irakin ................. he olivat täysin vapaita.</w:t>
      </w:r>
    </w:p>
    <w:p>
      <w:r>
        <w:rPr>
          <w:b/>
          <w:u w:val="single"/>
        </w:rPr>
        <w:t xml:space="preserve">772666</w:t>
      </w:r>
    </w:p>
    <w:p>
      <w:r>
        <w:t xml:space="preserve">@Z3MQP @JsSmRenton Tämän kaltaiset pederastit ovat olleet pelkkiä limaisia uusia fossiileja sponsoriuransa alusta lähtien.</w:t>
      </w:r>
    </w:p>
    <w:p>
      <w:r>
        <w:rPr>
          <w:b/>
          <w:u w:val="single"/>
        </w:rPr>
        <w:t xml:space="preserve">772667</w:t>
      </w:r>
    </w:p>
    <w:p>
      <w:r>
        <w:t xml:space="preserve">@Svarun_K @lukavalas @luksuz @RagnarBelial @nmusar @NormaMKorosec Keksille.</w:t>
      </w:r>
    </w:p>
    <w:p>
      <w:r>
        <w:rPr>
          <w:b/>
          <w:u w:val="single"/>
        </w:rPr>
        <w:t xml:space="preserve">772668</w:t>
      </w:r>
    </w:p>
    <w:p>
      <w:r>
        <w:t xml:space="preserve">Ihmiset kävelevät maxin ympärillä, jotkut ovat voimistelusalin aukiolla. On huudettu ja huudettu "roistoja" #ljprotest</w:t>
      </w:r>
    </w:p>
    <w:p>
      <w:r>
        <w:rPr>
          <w:b/>
          <w:u w:val="single"/>
        </w:rPr>
        <w:t xml:space="preserve">772669</w:t>
      </w:r>
    </w:p>
    <w:p>
      <w:r>
        <w:t xml:space="preserve">@vinkovasle1 Kake oli Ognjiscossa keskiviikkoiltana... Minä asiantuntijana, minä yliopiston professorina... Grims naulasi sen täydellisesti!</w:t>
      </w:r>
    </w:p>
    <w:p>
      <w:r>
        <w:rPr>
          <w:b/>
          <w:u w:val="single"/>
        </w:rPr>
        <w:t xml:space="preserve">772670</w:t>
      </w:r>
    </w:p>
    <w:p>
      <w:r>
        <w:t xml:space="preserve">Odotamme terroristin oikeudenkäyntiä... Kiertelyä, koska hänellä ei ole asianajajaa. https://t.co/0ZIPWnkpfm</w:t>
      </w:r>
    </w:p>
    <w:p>
      <w:r>
        <w:rPr>
          <w:b/>
          <w:u w:val="single"/>
        </w:rPr>
        <w:t xml:space="preserve">772671</w:t>
      </w:r>
    </w:p>
    <w:p>
      <w:r>
        <w:t xml:space="preserve">@Slovenskavojska Kaartilaiset esiintyvät Ranskan kansallispäivän paraatissa Pariisissa. http://t.co/k0ylBjzDok</w:t>
      </w:r>
    </w:p>
    <w:p>
      <w:r>
        <w:rPr>
          <w:b/>
          <w:u w:val="single"/>
        </w:rPr>
        <w:t xml:space="preserve">772672</w:t>
      </w:r>
    </w:p>
    <w:p>
      <w:r>
        <w:t xml:space="preserve">Poliisi paljastaa järjettömän syyn joukkopahoinpitelylle, jossa 25-vuotias kuoli. https://t.co/NeWOdBHXEy https://t.co/MWzJ1XdspU</w:t>
      </w:r>
    </w:p>
    <w:p>
      <w:r>
        <w:rPr>
          <w:b/>
          <w:u w:val="single"/>
        </w:rPr>
        <w:t xml:space="preserve">772673</w:t>
      </w:r>
    </w:p>
    <w:p>
      <w:r>
        <w:t xml:space="preserve">@tomltoml @StrankaSMC aha se ei ole niin , moderndofer juo puhdasta viiniä vain jos joku muu maksaa 😀</w:t>
      </w:r>
    </w:p>
    <w:p>
      <w:r>
        <w:rPr>
          <w:b/>
          <w:u w:val="single"/>
        </w:rPr>
        <w:t xml:space="preserve">772674</w:t>
      </w:r>
    </w:p>
    <w:p>
      <w:r>
        <w:t xml:space="preserve">@ATBeatris @vinkovasle1 Miten voisit olla tekemättä?!! Meidät kiidätettiin ulos elokuvateatterista kesken elokuvan. En ole vieläkään saanut rahojani takaisin!!!!</w:t>
      </w:r>
    </w:p>
    <w:p>
      <w:r>
        <w:rPr>
          <w:b/>
          <w:u w:val="single"/>
        </w:rPr>
        <w:t xml:space="preserve">772675</w:t>
      </w:r>
    </w:p>
    <w:p>
      <w:r>
        <w:t xml:space="preserve">@petracj @petrasovdat @KatarinaDbr Hän menee mieluummin nelinkontin. 4x4...Ja lähetä kuva :)</w:t>
      </w:r>
    </w:p>
    <w:p>
      <w:r>
        <w:rPr>
          <w:b/>
          <w:u w:val="single"/>
        </w:rPr>
        <w:t xml:space="preserve">772676</w:t>
      </w:r>
    </w:p>
    <w:p>
      <w:r>
        <w:t xml:space="preserve">@JazbarMatjaz @GregaLJ @KatarinaJenko Ja voin vain kiittää laiskuuttani siitä, etten heti ryhdy valmistamaan pateeta.</w:t>
      </w:r>
    </w:p>
    <w:p>
      <w:r>
        <w:rPr>
          <w:b/>
          <w:u w:val="single"/>
        </w:rPr>
        <w:t xml:space="preserve">772677</w:t>
      </w:r>
    </w:p>
    <w:p>
      <w:r>
        <w:t xml:space="preserve">Ilmeisesti pelästytin eilen kaksi uutta kimmeraa niin paljon, etteivät ne uskaltaneet tulla takaisin.</w:t>
      </w:r>
    </w:p>
    <w:p>
      <w:r>
        <w:rPr>
          <w:b/>
          <w:u w:val="single"/>
        </w:rPr>
        <w:t xml:space="preserve">772678</w:t>
      </w:r>
    </w:p>
    <w:p>
      <w:r>
        <w:t xml:space="preserve">@73cesar @petrasovdat @Gegij No ei aivan... ylös 5.15, 5.30 navettaan ja lypsää lehmiä, rahoitus, 6.00 kanat, 6.30 aamiainen vaimolle....</w:t>
      </w:r>
    </w:p>
    <w:p>
      <w:r>
        <w:rPr>
          <w:b/>
          <w:u w:val="single"/>
        </w:rPr>
        <w:t xml:space="preserve">772679</w:t>
      </w:r>
    </w:p>
    <w:p>
      <w:r>
        <w:t xml:space="preserve">@lucijausaj Hanki tra la la, kun he alkavat laittaa mustia takkeja naisillesi. Katso pieni twiitti Skandinaviasta.</w:t>
      </w:r>
    </w:p>
    <w:p>
      <w:r>
        <w:rPr>
          <w:b/>
          <w:u w:val="single"/>
        </w:rPr>
        <w:t xml:space="preserve">772680</w:t>
      </w:r>
    </w:p>
    <w:p>
      <w:r>
        <w:t xml:space="preserve">@MeowNever Sano hänelle jotain mukavaa metallimusiikin säestyksellä. #toothsorry</w:t>
      </w:r>
    </w:p>
    <w:p>
      <w:r>
        <w:rPr>
          <w:b/>
          <w:u w:val="single"/>
        </w:rPr>
        <w:t xml:space="preserve">772681</w:t>
      </w:r>
    </w:p>
    <w:p>
      <w:r>
        <w:t xml:space="preserve">@leaathenatabaco, tässä sinulle :)</w:t>
        <w:br/>
        <w:t xml:space="preserve">mutta olen kuullut, että sinun täytyy räpytellä silmiäsi hieman, jotta pääset ohi nopeammin.</w:t>
      </w:r>
    </w:p>
    <w:p>
      <w:r>
        <w:rPr>
          <w:b/>
          <w:u w:val="single"/>
        </w:rPr>
        <w:t xml:space="preserve">772682</w:t>
      </w:r>
    </w:p>
    <w:p>
      <w:r>
        <w:t xml:space="preserve">@Lenartsmid kyllä...Olin enemmän yrityksen kaveri tai hiihto-opettaja Dasa ha ha ha ha</w:t>
      </w:r>
    </w:p>
    <w:p>
      <w:r>
        <w:rPr>
          <w:b/>
          <w:u w:val="single"/>
        </w:rPr>
        <w:t xml:space="preserve">772683</w:t>
      </w:r>
    </w:p>
    <w:p>
      <w:r>
        <w:t xml:space="preserve">@RomanVodeb Kutsu kysymystä, johon sinulla ei ole vastausta, bhutanilaiseksi kysymykseksi. Se kertoo paljon sinusta.</w:t>
      </w:r>
    </w:p>
    <w:p>
      <w:r>
        <w:rPr>
          <w:b/>
          <w:u w:val="single"/>
        </w:rPr>
        <w:t xml:space="preserve">772684</w:t>
      </w:r>
    </w:p>
    <w:p>
      <w:r>
        <w:t xml:space="preserve">@illegall_blonde Anna hänelle koirankakkapussi, olen varma, että hän voi puristaa sinne palan keuhkoa.</w:t>
      </w:r>
    </w:p>
    <w:p>
      <w:r>
        <w:rPr>
          <w:b/>
          <w:u w:val="single"/>
        </w:rPr>
        <w:t xml:space="preserve">772685</w:t>
      </w:r>
    </w:p>
    <w:p>
      <w:r>
        <w:t xml:space="preserve">Matjaz Tancicin Matjaz Tancic Photography Heros -näyttelyn sulkemisen yhteydessä haluamme kiittää PGM HOtičia siitä, että... https://t.co/A4tQnGUKXp</w:t>
      </w:r>
    </w:p>
    <w:p>
      <w:r>
        <w:rPr>
          <w:b/>
          <w:u w:val="single"/>
        </w:rPr>
        <w:t xml:space="preserve">772686</w:t>
      </w:r>
    </w:p>
    <w:p>
      <w:r>
        <w:t xml:space="preserve">Arvoisa ministeri, te valehtelette! Työskentelen rajalla, ja tämä on ensimmäinen kerta, kun kuulen rajalla työskentelystä maksettavasta korvauksesta! #stopping #tarc</w:t>
      </w:r>
    </w:p>
    <w:p>
      <w:r>
        <w:rPr>
          <w:b/>
          <w:u w:val="single"/>
        </w:rPr>
        <w:t xml:space="preserve">772687</w:t>
      </w:r>
    </w:p>
    <w:p>
      <w:r>
        <w:t xml:space="preserve">Mmmmmmmm, kun sinulla on hauskaa hyvässä seurassa... Se tuoksuu aina 🍦ja sokerivaahdolta.</w:t>
        <w:br/>
        <w:t xml:space="preserve"> #naizletu</w:t>
      </w:r>
    </w:p>
    <w:p>
      <w:r>
        <w:rPr>
          <w:b/>
          <w:u w:val="single"/>
        </w:rPr>
        <w:t xml:space="preserve">772688</w:t>
      </w:r>
    </w:p>
    <w:p>
      <w:r>
        <w:t xml:space="preserve">@Kobrowsky @Centrifuzija @vladaRS @darkob Ymmärrän kyllä ja olen samaa mieltä siitä, että joitakin kelloja pitäisi laskea. Kunhan ei sammuta sitä :)</w:t>
      </w:r>
    </w:p>
    <w:p>
      <w:r>
        <w:rPr>
          <w:b/>
          <w:u w:val="single"/>
        </w:rPr>
        <w:t xml:space="preserve">772689</w:t>
      </w:r>
    </w:p>
    <w:p>
      <w:r>
        <w:t xml:space="preserve">@jozevolf @TomazRus @IsmeTsHorjuLa Näetkö hyvät puolet, nyt sinun ei ainakaan tarvitse kumartua, kun haluat säätää termostaattia :-)</w:t>
      </w:r>
    </w:p>
    <w:p>
      <w:r>
        <w:rPr>
          <w:b/>
          <w:u w:val="single"/>
        </w:rPr>
        <w:t xml:space="preserve">772690</w:t>
      </w:r>
    </w:p>
    <w:p>
      <w:r>
        <w:t xml:space="preserve">GIANNI RIJAVEC ja jousikvartetti - Odotan sinua aina https://t.co/3yYKRehOrD via @YouTube</w:t>
      </w:r>
    </w:p>
    <w:p>
      <w:r>
        <w:rPr>
          <w:b/>
          <w:u w:val="single"/>
        </w:rPr>
        <w:t xml:space="preserve">772691</w:t>
      </w:r>
    </w:p>
    <w:p>
      <w:r>
        <w:t xml:space="preserve">@EPameten Haluamme yhdistää kaikki todelliset slovenialaiset ja todelliset isänmaalliset. Maahanmuuttajat ja seksuaaliperverssit eivät ole tervetulleita tänne.</w:t>
      </w:r>
    </w:p>
    <w:p>
      <w:r>
        <w:rPr>
          <w:b/>
          <w:u w:val="single"/>
        </w:rPr>
        <w:t xml:space="preserve">772692</w:t>
      </w:r>
    </w:p>
    <w:p>
      <w:r>
        <w:t xml:space="preserve">Vatikaani määrää poistamaan kommunistien asettaman kauhistuttavan Ecce Homo -kirjoituksen kaikista pyhistä kuvista.</w:t>
      </w:r>
    </w:p>
    <w:p>
      <w:r>
        <w:rPr>
          <w:b/>
          <w:u w:val="single"/>
        </w:rPr>
        <w:t xml:space="preserve">772693</w:t>
      </w:r>
    </w:p>
    <w:p>
      <w:r>
        <w:t xml:space="preserve">@Delo No, se olisi parasta, jos vain voisimme hillitä egomme ja huolehtia maasta.</w:t>
      </w:r>
    </w:p>
    <w:p>
      <w:r>
        <w:rPr>
          <w:b/>
          <w:u w:val="single"/>
        </w:rPr>
        <w:t xml:space="preserve">772694</w:t>
      </w:r>
    </w:p>
    <w:p>
      <w:r>
        <w:t xml:space="preserve">Ammattiliitot haluavat korkeampia takapalkkoja, kuinka mukavaa, eläkeläiset eivät halua sitä! https://t.co/nP6cd2SYEe</w:t>
      </w:r>
    </w:p>
    <w:p>
      <w:r>
        <w:rPr>
          <w:b/>
          <w:u w:val="single"/>
        </w:rPr>
        <w:t xml:space="preserve">772695</w:t>
      </w:r>
    </w:p>
    <w:p>
      <w:r>
        <w:t xml:space="preserve">Opiskelijakampukset ovat edelleen islamilaisen radikalismin pesäpaikka, varoittaa brittiministeri https://t.co/7CWDDvVMV2.</w:t>
      </w:r>
    </w:p>
    <w:p>
      <w:r>
        <w:rPr>
          <w:b/>
          <w:u w:val="single"/>
        </w:rPr>
        <w:t xml:space="preserve">772696</w:t>
      </w:r>
    </w:p>
    <w:p>
      <w:r>
        <w:t xml:space="preserve">@petrasovdat Oletko pudonnut pääsi päälle? Matkalaukusta veloitetaan hieman enemmän, ja sitten lasketaan, kuinka paljon he olisivat veloittaneet koko junamatkasta!</w:t>
      </w:r>
    </w:p>
    <w:p>
      <w:r>
        <w:rPr>
          <w:b/>
          <w:u w:val="single"/>
        </w:rPr>
        <w:t xml:space="preserve">772697</w:t>
      </w:r>
    </w:p>
    <w:p>
      <w:r>
        <w:t xml:space="preserve">@alojztetickovi3 @pikapoka_jelen noita on vitun täti.</w:t>
        <w:br/>
        <w:t xml:space="preserve">sanoo , nauti sinä vain kanssani , minä tulen hakemaan sinua....</w:t>
      </w:r>
    </w:p>
    <w:p>
      <w:r>
        <w:rPr>
          <w:b/>
          <w:u w:val="single"/>
        </w:rPr>
        <w:t xml:space="preserve">772698</w:t>
      </w:r>
    </w:p>
    <w:p>
      <w:r>
        <w:t xml:space="preserve">Peseytyivätkö SD-puolueet hyvin, jotta eduskunnassa ei tänään haise vessanpönttö?</w:t>
      </w:r>
    </w:p>
    <w:p>
      <w:r>
        <w:rPr>
          <w:b/>
          <w:u w:val="single"/>
        </w:rPr>
        <w:t xml:space="preserve">772699</w:t>
      </w:r>
    </w:p>
    <w:p>
      <w:r>
        <w:t xml:space="preserve">Krabonja: "Rouva Bratusek, te pällistelette eläkkeiden korotuksia koskevien tietojen kanssa" https://t.co/QPCBhNIsui</w:t>
      </w:r>
    </w:p>
    <w:p>
      <w:r>
        <w:rPr>
          <w:b/>
          <w:u w:val="single"/>
        </w:rPr>
        <w:t xml:space="preserve">772700</w:t>
      </w:r>
    </w:p>
    <w:p>
      <w:r>
        <w:t xml:space="preserve">#lovepodomace katsoo minua tyyny silmieni päällä. Erityisesti Vesnan ja hänen kosijoidensa välisten "kuorintojen" aikana. Toisen käden häpeä.</w:t>
      </w:r>
    </w:p>
    <w:p>
      <w:r>
        <w:rPr>
          <w:b/>
          <w:u w:val="single"/>
        </w:rPr>
        <w:t xml:space="preserve">772701</w:t>
      </w:r>
    </w:p>
    <w:p>
      <w:r>
        <w:t xml:space="preserve">@sterbamartin @PiratskaStrana @WagenknechtLuk Hieno yhteys kaverit :-) peukut pystyyn!</w:t>
      </w:r>
    </w:p>
    <w:p>
      <w:r>
        <w:rPr>
          <w:b/>
          <w:u w:val="single"/>
        </w:rPr>
        <w:t xml:space="preserve">772702</w:t>
      </w:r>
    </w:p>
    <w:p>
      <w:r>
        <w:t xml:space="preserve">Sankarilla, joka ampuisi pakolaisia, on rikkinäinen pillu.</w:t>
        <w:br/>
        <w:br/>
        <w:t xml:space="preserve">Mitä hän oikein lupasi heille, etteivät he ole vielä raiskanneet häntä.😂😂😂😂😂 https://t.co/cr0ExEoeji</w:t>
      </w:r>
    </w:p>
    <w:p>
      <w:r>
        <w:rPr>
          <w:b/>
          <w:u w:val="single"/>
        </w:rPr>
        <w:t xml:space="preserve">772703</w:t>
      </w:r>
    </w:p>
    <w:p>
      <w:r>
        <w:t xml:space="preserve">@mikstone1 @sarecmarjan @JJansaSDS Kannustan Jansaa. Todistaakseen jälleen kerran, kuinka hän ei osaa, kun kyse on todellisesta asiasta. Kaikkien muiden osalta tiedämme sen jo #fact</w:t>
      </w:r>
    </w:p>
    <w:p>
      <w:r>
        <w:rPr>
          <w:b/>
          <w:u w:val="single"/>
        </w:rPr>
        <w:t xml:space="preserve">772704</w:t>
      </w:r>
    </w:p>
    <w:p>
      <w:r>
        <w:t xml:space="preserve">Turkin armeija on kuin pjan jagr. ampuu puskaan (taivas) ja puoliksi tärisee ja toivoo, että se oli karhu (orpo) eikä mies (venäläinen), jolla on isompi suu.</w:t>
      </w:r>
    </w:p>
    <w:p>
      <w:r>
        <w:rPr>
          <w:b/>
          <w:u w:val="single"/>
        </w:rPr>
        <w:t xml:space="preserve">772705</w:t>
      </w:r>
    </w:p>
    <w:p>
      <w:r>
        <w:t xml:space="preserve">@Delo @TSlokar Kello tikittää. Tunkeilijaa odottaa kuolema. Enkelit lentävät, paholaiset ryömivät.</w:t>
      </w:r>
    </w:p>
    <w:p>
      <w:r>
        <w:rPr>
          <w:b/>
          <w:u w:val="single"/>
        </w:rPr>
        <w:t xml:space="preserve">772706</w:t>
      </w:r>
    </w:p>
    <w:p>
      <w:r>
        <w:t xml:space="preserve">@JureMakovec @had @AlanOrlic Lääkitys, pahimmassa tapauksessa, jumala varjelkoon, aivokasvain kuten #MariaMenendezissä</w:t>
      </w:r>
    </w:p>
    <w:p>
      <w:r>
        <w:rPr>
          <w:b/>
          <w:u w:val="single"/>
        </w:rPr>
        <w:t xml:space="preserve">772707</w:t>
      </w:r>
    </w:p>
    <w:p>
      <w:r>
        <w:t xml:space="preserve">@Lupo_inc @KlemenMesarec @EPameten Yksikään äiti ei ole koskaan synnyttänyt lääkäriä tai insinööriä, kun otetaan huomioon vanhempien ajatuksen vaikutus.</w:t>
      </w:r>
    </w:p>
    <w:p>
      <w:r>
        <w:rPr>
          <w:b/>
          <w:u w:val="single"/>
        </w:rPr>
        <w:t xml:space="preserve">772708</w:t>
      </w:r>
    </w:p>
    <w:p>
      <w:r>
        <w:t xml:space="preserve">@Pacek @JazbarMatjaz Mitä Primorskan naiset tekevät raa'alla voimalla, Steiermarkin naiset tekevät kielellä. 😂🤣😂</w:t>
      </w:r>
    </w:p>
    <w:p>
      <w:r>
        <w:rPr>
          <w:b/>
          <w:u w:val="single"/>
        </w:rPr>
        <w:t xml:space="preserve">772709</w:t>
      </w:r>
    </w:p>
    <w:p>
      <w:r>
        <w:t xml:space="preserve">@barjanski @Urskitka Kun myyt, sinun pitäisi olla varajärjestelmä järjestetty, ei vakuutusta jne....</w:t>
      </w:r>
    </w:p>
    <w:p>
      <w:r>
        <w:rPr>
          <w:b/>
          <w:u w:val="single"/>
        </w:rPr>
        <w:t xml:space="preserve">772710</w:t>
      </w:r>
    </w:p>
    <w:p>
      <w:r>
        <w:t xml:space="preserve">@TankoJoze @ABratusek @StrankaSAB Älä välitä vittuakaan siitä, että puolueesi SDS nussi eläkeläisiä toisen loistavan hallituksenne aikana!!!!!!!</w:t>
      </w:r>
    </w:p>
    <w:p>
      <w:r>
        <w:rPr>
          <w:b/>
          <w:u w:val="single"/>
        </w:rPr>
        <w:t xml:space="preserve">772711</w:t>
      </w:r>
    </w:p>
    <w:p>
      <w:r>
        <w:t xml:space="preserve">Toimistotilat - Maribor &amp;gt;&amp;gt; https://t.co/Hdq65uyx8C #huutokaupat #kiinteistöt #kiinteistöt</w:t>
      </w:r>
    </w:p>
    <w:p>
      <w:r>
        <w:rPr>
          <w:b/>
          <w:u w:val="single"/>
        </w:rPr>
        <w:t xml:space="preserve">772712</w:t>
      </w:r>
    </w:p>
    <w:p>
      <w:r>
        <w:t xml:space="preserve">Pakolaisten ja maahanmuuttajien salakuljettajat tietävät tietenkin vastauksen. Tiedätkö sinä? Löydät sen osoitteesta #Znanstival https://t.co/4QINlzIKb4 https://t.co/4QINlzIKb4</w:t>
      </w:r>
    </w:p>
    <w:p>
      <w:r>
        <w:rPr>
          <w:b/>
          <w:u w:val="single"/>
        </w:rPr>
        <w:t xml:space="preserve">772713</w:t>
      </w:r>
    </w:p>
    <w:p>
      <w:r>
        <w:t xml:space="preserve">Aika Rear Window -elokuvalle. 🥰 Olen nähnyt tämän ennenkin, mutta ei haittaa katsoa sitä uudelleen. #julkinen #elokuvaklassikot</w:t>
      </w:r>
    </w:p>
    <w:p>
      <w:r>
        <w:rPr>
          <w:b/>
          <w:u w:val="single"/>
        </w:rPr>
        <w:t xml:space="preserve">772714</w:t>
      </w:r>
    </w:p>
    <w:p>
      <w:r>
        <w:t xml:space="preserve">"Ovatko fasistit tappaneet vielä ketään? Eivät ole. Mutta kommunistit tekevät niin joka päivä, jopa aamiaisella."</w:t>
        <w:br/>
        <w:t xml:space="preserve"> #gianni_patriota https://t.co/f5KBeGDgWs</w:t>
      </w:r>
    </w:p>
    <w:p>
      <w:r>
        <w:rPr>
          <w:b/>
          <w:u w:val="single"/>
        </w:rPr>
        <w:t xml:space="preserve">772715</w:t>
      </w:r>
    </w:p>
    <w:p>
      <w:r>
        <w:t xml:space="preserve">Peezda nyt Pintauralt eroaa ja Štefuzl häviää</w:t>
        <w:br/>
        <w:t xml:space="preserve">ensimmäisen voittonsa 1 sadasosalla 😱</w:t>
      </w:r>
    </w:p>
    <w:p>
      <w:r>
        <w:rPr>
          <w:b/>
          <w:u w:val="single"/>
        </w:rPr>
        <w:t xml:space="preserve">772716</w:t>
      </w:r>
    </w:p>
    <w:p>
      <w:r>
        <w:t xml:space="preserve">@Tevilevi @FranciKek En sanoisi. Jopa edellisellä nimellään hän sooloili sellaisella.</w:t>
      </w:r>
    </w:p>
    <w:p>
      <w:r>
        <w:rPr>
          <w:b/>
          <w:u w:val="single"/>
        </w:rPr>
        <w:t xml:space="preserve">772717</w:t>
      </w:r>
    </w:p>
    <w:p>
      <w:r>
        <w:t xml:space="preserve">RK Trimo Trebnje - RD Riko Ribnica 29:28.</w:t>
        <w:br/>
        <w:t xml:space="preserve">Trebnjen pelaajat tulivat ottelun päätteeksi 6:1 jakoon.</w:t>
        <w:br/>
        <w:t xml:space="preserve"> #Jalkapallo #Handball #NLBliga</w:t>
      </w:r>
    </w:p>
    <w:p>
      <w:r>
        <w:rPr>
          <w:b/>
          <w:u w:val="single"/>
        </w:rPr>
        <w:t xml:space="preserve">772718</w:t>
      </w:r>
    </w:p>
    <w:p>
      <w:r>
        <w:t xml:space="preserve">SOVA on romahtamassa, perustuslakituomioistuin on romahtamassa, Slovenian asevoimat ovat romahtamassa, Slovenian tasavallan hallitus on romahtamassa, ja oppositio odottaa eläkettään.</w:t>
      </w:r>
    </w:p>
    <w:p>
      <w:r>
        <w:rPr>
          <w:b/>
          <w:u w:val="single"/>
        </w:rPr>
        <w:t xml:space="preserve">772719</w:t>
      </w:r>
    </w:p>
    <w:p>
      <w:r>
        <w:t xml:space="preserve">@mrevlje Pelko on ontto sisältä, mutta ei mitään ulkoa. Ergo, he sekoittavat sumua.</w:t>
      </w:r>
    </w:p>
    <w:p>
      <w:r>
        <w:rPr>
          <w:b/>
          <w:u w:val="single"/>
        </w:rPr>
        <w:t xml:space="preserve">772720</w:t>
      </w:r>
    </w:p>
    <w:p>
      <w:r>
        <w:t xml:space="preserve">@Apparatus_si @Podrobnosti_si Odotettavissa on podcast EM-kisoista, jossa on mukana joitakin tämän upean tarinan pelaajia!!!! #ponosndasmbiltam</w:t>
      </w:r>
    </w:p>
    <w:p>
      <w:r>
        <w:rPr>
          <w:b/>
          <w:u w:val="single"/>
        </w:rPr>
        <w:t xml:space="preserve">772721</w:t>
      </w:r>
    </w:p>
    <w:p>
      <w:r>
        <w:t xml:space="preserve">@TamaraZnidar @anzet En näe sinua huomenna ottamaan mandariineja. Energiasi tarttuu muihin mandariineihin, ja ne saavat ne pisteet 😋 ...</w:t>
      </w:r>
    </w:p>
    <w:p>
      <w:r>
        <w:rPr>
          <w:b/>
          <w:u w:val="single"/>
        </w:rPr>
        <w:t xml:space="preserve">772722</w:t>
      </w:r>
    </w:p>
    <w:p>
      <w:r>
        <w:t xml:space="preserve">@Demokratia1 Muuta VENEZUELAan, yllätyt, kun raja suljetaan, koska he ovat jo hallinneet sen köyhässä maassa. Halleluja</w:t>
      </w:r>
    </w:p>
    <w:p>
      <w:r>
        <w:rPr>
          <w:b/>
          <w:u w:val="single"/>
        </w:rPr>
        <w:t xml:space="preserve">772723</w:t>
      </w:r>
    </w:p>
    <w:p>
      <w:r>
        <w:t xml:space="preserve">Avokadolevite aurinkokuivatuilla tomaateilla https://t.co/H0ddcxTxQl https://t.co/ueUCJHi9y0 https://t.co/ueUCJHi9y0</w:t>
      </w:r>
    </w:p>
    <w:p>
      <w:r>
        <w:rPr>
          <w:b/>
          <w:u w:val="single"/>
        </w:rPr>
        <w:t xml:space="preserve">772724</w:t>
      </w:r>
    </w:p>
    <w:p>
      <w:r>
        <w:t xml:space="preserve">KUVAT: Hotizan lapset ovat rikkaampia remontoidun päiväkodin myötä - https://t.co/H7JwaUC0rV https://t.co/8Mnvkpyebt https://t.co/8Mnvkpyebt</w:t>
      </w:r>
    </w:p>
    <w:p>
      <w:r>
        <w:rPr>
          <w:b/>
          <w:u w:val="single"/>
        </w:rPr>
        <w:t xml:space="preserve">772725</w:t>
      </w:r>
    </w:p>
    <w:p>
      <w:r>
        <w:t xml:space="preserve">@Adornoisdead @KatarinaJenko @jkmcnk @lukavalas @pengovsky Kommunismissa ei ole kesällä kuuma!</w:t>
      </w:r>
    </w:p>
    <w:p>
      <w:r>
        <w:rPr>
          <w:b/>
          <w:u w:val="single"/>
        </w:rPr>
        <w:t xml:space="preserve">772726</w:t>
      </w:r>
    </w:p>
    <w:p>
      <w:r>
        <w:t xml:space="preserve">@petrasovdat Kun minulle käy näin, päädyn yleensä tattarirouheeseen....</w:t>
        <w:br/>
        <w:t xml:space="preserve"> Jostain syystä kaikki materiaali kotona eikä tarvitse mennä kauppaan.</w:t>
      </w:r>
    </w:p>
    <w:p>
      <w:r>
        <w:rPr>
          <w:b/>
          <w:u w:val="single"/>
        </w:rPr>
        <w:t xml:space="preserve">772727</w:t>
      </w:r>
    </w:p>
    <w:p>
      <w:r>
        <w:t xml:space="preserve">@lucijausaj Moraalinen arvostus vai tuhlaileva ylellisyys?YU:ssa 1 FIÑO per kylä.Italiassa farkut maksavat yhtä paljon kuin kilo viinirypäleitä, mikä ei ole totta täällä.</w:t>
      </w:r>
    </w:p>
    <w:p>
      <w:r>
        <w:rPr>
          <w:b/>
          <w:u w:val="single"/>
        </w:rPr>
        <w:t xml:space="preserve">772728</w:t>
      </w:r>
    </w:p>
    <w:p>
      <w:r>
        <w:t xml:space="preserve">Nyt kun "vasemmiston naamiot" EU:ssa putoavat, nämä samat "käännynnäiset" ottavat ne haltuunsa!!!</w:t>
        <w:br/>
        <w:t xml:space="preserve"> ...VALHE, on sosialistien kuolematon rakastajatar!!!</w:t>
      </w:r>
    </w:p>
    <w:p>
      <w:r>
        <w:rPr>
          <w:b/>
          <w:u w:val="single"/>
        </w:rPr>
        <w:t xml:space="preserve">772729</w:t>
      </w:r>
    </w:p>
    <w:p>
      <w:r>
        <w:t xml:space="preserve">@fzagorc ... mitä minä tiedän, @NejcPerhavec on hyvä sofer. ja hän nussii sähköä... :)</w:t>
      </w:r>
    </w:p>
    <w:p>
      <w:r>
        <w:rPr>
          <w:b/>
          <w:u w:val="single"/>
        </w:rPr>
        <w:t xml:space="preserve">772730</w:t>
      </w:r>
    </w:p>
    <w:p>
      <w:r>
        <w:t xml:space="preserve">Tiedättehän sen, jossa olette niin laiskoja, ettette osaa leipoa pannukakkuja, mutta teette sekoituksen ja myytte sitä Sparissa? https://t.co/x6g1FGFvOB.</w:t>
      </w:r>
    </w:p>
    <w:p>
      <w:r>
        <w:rPr>
          <w:b/>
          <w:u w:val="single"/>
        </w:rPr>
        <w:t xml:space="preserve">772731</w:t>
      </w:r>
    </w:p>
    <w:p>
      <w:r>
        <w:t xml:space="preserve">@jelka_godec @MinHealth nykyisessä hallituksessa on jotain vakavasti vialla, kun se sallii tämän tapahtua.</w:t>
      </w:r>
    </w:p>
    <w:p>
      <w:r>
        <w:rPr>
          <w:b/>
          <w:u w:val="single"/>
        </w:rPr>
        <w:t xml:space="preserve">772732</w:t>
      </w:r>
    </w:p>
    <w:p>
      <w:r>
        <w:t xml:space="preserve">Tutustu valikoimaan kategoriassa #pienet #kotitalous #laitteet - MEGABITE - tietokoneet ja tietokonetarvikkeet https://t.co/ludhUDoUYU</w:t>
      </w:r>
    </w:p>
    <w:p>
      <w:r>
        <w:rPr>
          <w:b/>
          <w:u w:val="single"/>
        </w:rPr>
        <w:t xml:space="preserve">772733</w:t>
      </w:r>
    </w:p>
    <w:p>
      <w:r>
        <w:t xml:space="preserve">@zaslovenijo2 Saa sinut purskahtamaan nauruun. Että pikku tulisija on suosittu? Ma kukaan ei pidä siitä!</w:t>
      </w:r>
    </w:p>
    <w:p>
      <w:r>
        <w:rPr>
          <w:b/>
          <w:u w:val="single"/>
        </w:rPr>
        <w:t xml:space="preserve">772734</w:t>
      </w:r>
    </w:p>
    <w:p>
      <w:r>
        <w:t xml:space="preserve">Astmaatikkojen ja muiden vastaavan kaliiperin urheilijoiden, jotka eivät voi kilpailla ilman lääkitystä, tulisi kilpailla vammaisurheilijoina.</w:t>
      </w:r>
    </w:p>
    <w:p>
      <w:r>
        <w:rPr>
          <w:b/>
          <w:u w:val="single"/>
        </w:rPr>
        <w:t xml:space="preserve">772735</w:t>
      </w:r>
    </w:p>
    <w:p>
      <w:r>
        <w:t xml:space="preserve">Sääli hyppääjiämme. Tepes on kuitenkin ainoa, joka hyppää jälleen hyvin Planicassa. #eagles #poletiikka #Kulm2016</w:t>
      </w:r>
    </w:p>
    <w:p>
      <w:r>
        <w:rPr>
          <w:b/>
          <w:u w:val="single"/>
        </w:rPr>
        <w:t xml:space="preserve">772736</w:t>
      </w:r>
    </w:p>
    <w:p>
      <w:r>
        <w:t xml:space="preserve">@dusankocevar1 Ja valitettavasti maailmassa on niin paljon tällaisia kaltoin kohdeltuja ihmisiä kuin haluat. Ne ovat kuin kirottuja. 🥺</w:t>
      </w:r>
    </w:p>
    <w:p>
      <w:r>
        <w:rPr>
          <w:b/>
          <w:u w:val="single"/>
        </w:rPr>
        <w:t xml:space="preserve">772737</w:t>
      </w:r>
    </w:p>
    <w:p>
      <w:r>
        <w:t xml:space="preserve">@BernardBrscic Hec on, kun he huusivat, että emme halua muureja, Salvini kotiin... missä? Missä hän on Italiassa. jälkeenjääneet kommunistit</w:t>
      </w:r>
    </w:p>
    <w:p>
      <w:r>
        <w:rPr>
          <w:b/>
          <w:u w:val="single"/>
        </w:rPr>
        <w:t xml:space="preserve">772738</w:t>
      </w:r>
    </w:p>
    <w:p>
      <w:r>
        <w:t xml:space="preserve">@Skolobrinski Bravo on aika antaa näiden primitiivien tietää, että on aika pakata.</w:t>
      </w:r>
    </w:p>
    <w:p>
      <w:r>
        <w:rPr>
          <w:b/>
          <w:u w:val="single"/>
        </w:rPr>
        <w:t xml:space="preserve">772739</w:t>
      </w:r>
    </w:p>
    <w:p>
      <w:r>
        <w:t xml:space="preserve">@helenanucic @tomirozman @ZaresGregor Mutta jopa likimääräisesti se ei ole vain ultrakevyitä ja auspuh.</w:t>
      </w:r>
    </w:p>
    <w:p>
      <w:r>
        <w:rPr>
          <w:b/>
          <w:u w:val="single"/>
        </w:rPr>
        <w:t xml:space="preserve">772740</w:t>
      </w:r>
    </w:p>
    <w:p>
      <w:r>
        <w:t xml:space="preserve">Šarcin "automyyjä" Kodelj ei tuottanut pettymystä: Hänen ministerikuulustelunsa oli täysi moka!: https://t.co/LRbIPwrOct</w:t>
      </w:r>
    </w:p>
    <w:p>
      <w:r>
        <w:rPr>
          <w:b/>
          <w:u w:val="single"/>
        </w:rPr>
        <w:t xml:space="preserve">772741</w:t>
      </w:r>
    </w:p>
    <w:p>
      <w:r>
        <w:t xml:space="preserve">#reportage Kastanjasunnuntai Jančessa: paahdettuja kastanjoita Triglavin näköalalla https://t.co/W07Qp363WV https://t.co/9uw4gcQcok https://t.co/9uw4gcQcok</w:t>
      </w:r>
    </w:p>
    <w:p>
      <w:r>
        <w:rPr>
          <w:b/>
          <w:u w:val="single"/>
        </w:rPr>
        <w:t xml:space="preserve">772742</w:t>
      </w:r>
    </w:p>
    <w:p>
      <w:r>
        <w:t xml:space="preserve">Bratkovic 9:10-johtoon 22. minuutilla ja Mariborin aikalisä!!!!</w:t>
        <w:br/>
        <w:br/>
        <w:t xml:space="preserve"> Forza Kopeeeeeeeeeerrrrr!!!!</w:t>
      </w:r>
    </w:p>
    <w:p>
      <w:r>
        <w:rPr>
          <w:b/>
          <w:u w:val="single"/>
        </w:rPr>
        <w:t xml:space="preserve">772743</w:t>
      </w:r>
    </w:p>
    <w:p>
      <w:r>
        <w:t xml:space="preserve">@LajnarEU @sodnik @tednikTVS Ahdistunut ja sidottu. Mutta sitä ennen he olivat ilman. Älkää antako periksi punaisille fasisteille. Jos he haluavat suihinoton, he saavat sen.</w:t>
      </w:r>
    </w:p>
    <w:p>
      <w:r>
        <w:rPr>
          <w:b/>
          <w:u w:val="single"/>
        </w:rPr>
        <w:t xml:space="preserve">772744</w:t>
      </w:r>
    </w:p>
    <w:p>
      <w:r>
        <w:t xml:space="preserve">Jos joku muu on täällä, voitte vilkaista uutta vakuutusvälilehteäni (tie FB:stä turvalliseen sähköiseen kaupankäyntiin) http://t.co/16ELE0oP http://t.co/16ELE0oP</w:t>
      </w:r>
    </w:p>
    <w:p>
      <w:r>
        <w:rPr>
          <w:b/>
          <w:u w:val="single"/>
        </w:rPr>
        <w:t xml:space="preserve">772745</w:t>
      </w:r>
    </w:p>
    <w:p>
      <w:r>
        <w:t xml:space="preserve">@KatarinaJenko Kyllä, hän on matkustanut pitkän matkan ja palanut vielä enemmän kosketuksissa ilmakehään.</w:t>
      </w:r>
    </w:p>
    <w:p>
      <w:r>
        <w:rPr>
          <w:b/>
          <w:u w:val="single"/>
        </w:rPr>
        <w:t xml:space="preserve">772746</w:t>
      </w:r>
    </w:p>
    <w:p>
      <w:r>
        <w:t xml:space="preserve">Ystäväni on selvittänyt järjestelmän. Kun hän kävelee koiransa kanssa ja näkee yhden paremmista, hän sanoo: "Katsokaa viljelijää. Ja puolet ajasta he katsovat häntä.</w:t>
      </w:r>
    </w:p>
    <w:p>
      <w:r>
        <w:rPr>
          <w:b/>
          <w:u w:val="single"/>
        </w:rPr>
        <w:t xml:space="preserve">772747</w:t>
      </w:r>
    </w:p>
    <w:p>
      <w:r>
        <w:t xml:space="preserve">Vastatiedustelun on myös seurattava tarkkaan, mitä "ystävät" tekevät. https://t.co/8EyPsJMikV.</w:t>
      </w:r>
    </w:p>
    <w:p>
      <w:r>
        <w:rPr>
          <w:b/>
          <w:u w:val="single"/>
        </w:rPr>
        <w:t xml:space="preserve">772748</w:t>
      </w:r>
    </w:p>
    <w:p>
      <w:r>
        <w:t xml:space="preserve">Kunhan sitä edustetaan demokraattisten menettelyjen puitteissa. Tätä kommunismin puolustajat eivät ole koskaan noudattaneet! https://t.co/FWW9GcZSgC ...</w:t>
      </w:r>
    </w:p>
    <w:p>
      <w:r>
        <w:rPr>
          <w:b/>
          <w:u w:val="single"/>
        </w:rPr>
        <w:t xml:space="preserve">772749</w:t>
      </w:r>
    </w:p>
    <w:p>
      <w:r>
        <w:t xml:space="preserve">@starihalj Jumala nostaa oikean kätensä, eikä sinusta kuulla mitään.</w:t>
        <w:br/>
        <w:br/>
        <w:t xml:space="preserve">Te,</w:t>
        <w:br/>
        <w:t xml:space="preserve">murhaajat</w:t>
        <w:br/>
        <w:t xml:space="preserve">moraalittomat,</w:t>
        <w:br/>
        <w:t xml:space="preserve">totuuden viholliset</w:t>
      </w:r>
    </w:p>
    <w:p>
      <w:r>
        <w:rPr>
          <w:b/>
          <w:u w:val="single"/>
        </w:rPr>
        <w:t xml:space="preserve">772750</w:t>
      </w:r>
    </w:p>
    <w:p>
      <w:r>
        <w:t xml:space="preserve">Tällä viikolla ND:ssä: Barrakuda ei armoa pedofiilille - Yhdysvaltain voimistelumaajoukkueen lääkäri joutuu vankilaan 175 vuodeksi, tuomari päätti asiasta</w:t>
      </w:r>
    </w:p>
    <w:p>
      <w:r>
        <w:rPr>
          <w:b/>
          <w:u w:val="single"/>
        </w:rPr>
        <w:t xml:space="preserve">772751</w:t>
      </w:r>
    </w:p>
    <w:p>
      <w:r>
        <w:t xml:space="preserve">@Libertarec Niitä lukevat ne, jotka halusivat lastensa olevan sellaisia - barbaareja.</w:t>
      </w:r>
    </w:p>
    <w:p>
      <w:r>
        <w:rPr>
          <w:b/>
          <w:u w:val="single"/>
        </w:rPr>
        <w:t xml:space="preserve">772752</w:t>
      </w:r>
    </w:p>
    <w:p>
      <w:r>
        <w:t xml:space="preserve">@butalskipolicaj @sarecmarjan NSI:lle tai LMŠ:lle. Kummalla on parempi ohjelma ja se työntää Janšan pois.</w:t>
      </w:r>
    </w:p>
    <w:p>
      <w:r>
        <w:rPr>
          <w:b/>
          <w:u w:val="single"/>
        </w:rPr>
        <w:t xml:space="preserve">772753</w:t>
      </w:r>
    </w:p>
    <w:p>
      <w:r>
        <w:t xml:space="preserve">@BernardBrscic @JansaRetweets Entä jos nämä ääliöt panisivat sinua? https://t.co/NpixMW1vtu</w:t>
      </w:r>
    </w:p>
    <w:p>
      <w:r>
        <w:rPr>
          <w:b/>
          <w:u w:val="single"/>
        </w:rPr>
        <w:t xml:space="preserve">772754</w:t>
      </w:r>
    </w:p>
    <w:p>
      <w:r>
        <w:t xml:space="preserve">@MitjaIrsic Vielä kerran: polvet ylös, portit alas ja läpsäise alastonta persettäsi, niin ne ovat poissa.</w:t>
      </w:r>
    </w:p>
    <w:p>
      <w:r>
        <w:rPr>
          <w:b/>
          <w:u w:val="single"/>
        </w:rPr>
        <w:t xml:space="preserve">772755</w:t>
      </w:r>
    </w:p>
    <w:p>
      <w:r>
        <w:t xml:space="preserve">Tai älä missään tapauksessa anna lapsille. Kuulin, että se polttaa aivosoluja? 🤔 https://t.co/LgEZMivIOe</w:t>
      </w:r>
    </w:p>
    <w:p>
      <w:r>
        <w:rPr>
          <w:b/>
          <w:u w:val="single"/>
        </w:rPr>
        <w:t xml:space="preserve">772756</w:t>
      </w:r>
    </w:p>
    <w:p>
      <w:r>
        <w:t xml:space="preserve">@davorvrban @sarecmarjan Heillä on käytössä verkosto, jonka avulla he varmistavat, että heidän viisautensa saavuttaa mahdollisimman monet twiittaajat. "Mykistys" on vaihtoehto.</w:t>
      </w:r>
    </w:p>
    <w:p>
      <w:r>
        <w:rPr>
          <w:b/>
          <w:u w:val="single"/>
        </w:rPr>
        <w:t xml:space="preserve">772757</w:t>
      </w:r>
    </w:p>
    <w:p>
      <w:r>
        <w:t xml:space="preserve">@YanchMb Surussa alat uskoa kaikkeen, mikä helpottaa tuskaasi. #defencemechanism</w:t>
      </w:r>
    </w:p>
    <w:p>
      <w:r>
        <w:rPr>
          <w:b/>
          <w:u w:val="single"/>
        </w:rPr>
        <w:t xml:space="preserve">772758</w:t>
      </w:r>
    </w:p>
    <w:p>
      <w:r>
        <w:t xml:space="preserve">kommunismi ja sosialismi ovat välineitä ihmisoikeuksien valvomiseksi ja rajoittamiseksi.</w:t>
      </w:r>
    </w:p>
    <w:p>
      <w:r>
        <w:rPr>
          <w:b/>
          <w:u w:val="single"/>
        </w:rPr>
        <w:t xml:space="preserve">772759</w:t>
      </w:r>
    </w:p>
    <w:p>
      <w:r>
        <w:t xml:space="preserve">@Urskitka Mitä kirjaa luet?</w:t>
        <w:br/>
        <w:br/>
        <w:t xml:space="preserve"> Otsikossa sanotaan adieu fin. stressi, mutta se saa sinut stressaantumaan, kun luet sitä?</w:t>
      </w:r>
    </w:p>
    <w:p>
      <w:r>
        <w:rPr>
          <w:b/>
          <w:u w:val="single"/>
        </w:rPr>
        <w:t xml:space="preserve">772760</w:t>
      </w:r>
    </w:p>
    <w:p>
      <w:r>
        <w:t xml:space="preserve">Tohtori. "Juotko paljon, koska kätesi tärisevät niin paljon"? "En juo puoliksi"!🤣</w:t>
      </w:r>
    </w:p>
    <w:p>
      <w:r>
        <w:rPr>
          <w:b/>
          <w:u w:val="single"/>
        </w:rPr>
        <w:t xml:space="preserve">772761</w:t>
      </w:r>
    </w:p>
    <w:p>
      <w:r>
        <w:t xml:space="preserve">Jos saat valtioneläkkeesi liian aikaisin, kirjoitat... https://t.co/cuMxaNUO0m via @Delo #butale #butale</w:t>
      </w:r>
    </w:p>
    <w:p>
      <w:r>
        <w:rPr>
          <w:b/>
          <w:u w:val="single"/>
        </w:rPr>
        <w:t xml:space="preserve">772762</w:t>
      </w:r>
    </w:p>
    <w:p>
      <w:r>
        <w:t xml:space="preserve">@drfilomena @IrenaSirena Uima-allas on pienempi kuin Dravelj-kortteleiden banja. Kuka sitä haluaisi. Ja näillä rahoilla. Eh.</w:t>
      </w:r>
    </w:p>
    <w:p>
      <w:r>
        <w:rPr>
          <w:b/>
          <w:u w:val="single"/>
        </w:rPr>
        <w:t xml:space="preserve">772763</w:t>
      </w:r>
    </w:p>
    <w:p>
      <w:r>
        <w:t xml:space="preserve">Osallistuminen: kourallinen linnoja kukoistaa, useimmat rappeutuvat</w:t>
        <w:br/>
        <w:t xml:space="preserve">https://t.co/JtN5zUYMKe https://t.co/Vg2JIeYO3R</w:t>
      </w:r>
    </w:p>
    <w:p>
      <w:r>
        <w:rPr>
          <w:b/>
          <w:u w:val="single"/>
        </w:rPr>
        <w:t xml:space="preserve">772764</w:t>
      </w:r>
    </w:p>
    <w:p>
      <w:r>
        <w:t xml:space="preserve">@LajnarEU @VaruhCPRS Kyllä Jumala auttaa. Et tee meille oikeistolaisille mitään palvelusta tuollaisilla twiiteillä.</w:t>
      </w:r>
    </w:p>
    <w:p>
      <w:r>
        <w:rPr>
          <w:b/>
          <w:u w:val="single"/>
        </w:rPr>
        <w:t xml:space="preserve">772765</w:t>
      </w:r>
    </w:p>
    <w:p>
      <w:r>
        <w:t xml:space="preserve">@ProfAljosa @spetra @adria_airways Yksi Duplekin fani ei voinut lentää ilmaiseksi pelaajien kanssa.</w:t>
      </w:r>
    </w:p>
    <w:p>
      <w:r>
        <w:rPr>
          <w:b/>
          <w:u w:val="single"/>
        </w:rPr>
        <w:t xml:space="preserve">772766</w:t>
      </w:r>
    </w:p>
    <w:p>
      <w:r>
        <w:t xml:space="preserve">@ZigaTurk Ummanotera on ollut melko hiljaa jätteenkeräyskeskusten tahallisesta tuhopoltosta, Magna... Pelkkiä virkamiehiä - jotka maksetaan talousarviosta!</w:t>
      </w:r>
    </w:p>
    <w:p>
      <w:r>
        <w:rPr>
          <w:b/>
          <w:u w:val="single"/>
        </w:rPr>
        <w:t xml:space="preserve">772767</w:t>
      </w:r>
    </w:p>
    <w:p>
      <w:r>
        <w:t xml:space="preserve">Murgelstan asettaa huipputehtäviin hakeville kaksi ehtoa: hakijan on oltava tunnettu ja halukas.</w:t>
      </w:r>
    </w:p>
    <w:p>
      <w:r>
        <w:rPr>
          <w:b/>
          <w:u w:val="single"/>
        </w:rPr>
        <w:t xml:space="preserve">772768</w:t>
      </w:r>
    </w:p>
    <w:p>
      <w:r>
        <w:t xml:space="preserve">Hän ajaa BMW X5:llä Šiškasta keskustan markkinoille ja työntää sitten artisokkia lasipurkkiin. Hyvin tehty, vanha rouva. Pelastat planeettaa.</w:t>
      </w:r>
    </w:p>
    <w:p>
      <w:r>
        <w:rPr>
          <w:b/>
          <w:u w:val="single"/>
        </w:rPr>
        <w:t xml:space="preserve">772769</w:t>
      </w:r>
    </w:p>
    <w:p>
      <w:r>
        <w:t xml:space="preserve">Uudet ikkunat ja ovet vaikuttavat talon arvoon http://nepremicnine-mysloveniarealestate.blogspot.com</w:t>
      </w:r>
    </w:p>
    <w:p>
      <w:r>
        <w:rPr>
          <w:b/>
          <w:u w:val="single"/>
        </w:rPr>
        <w:t xml:space="preserve">772770</w:t>
      </w:r>
    </w:p>
    <w:p>
      <w:r>
        <w:t xml:space="preserve">@ZoranKofol @RTV_Slovenia Biathlon on torstaina. Muistutan teitä.  Ja @z8_LJ.</w:t>
      </w:r>
    </w:p>
    <w:p>
      <w:r>
        <w:rPr>
          <w:b/>
          <w:u w:val="single"/>
        </w:rPr>
        <w:t xml:space="preserve">772771</w:t>
      </w:r>
    </w:p>
    <w:p>
      <w:r>
        <w:t xml:space="preserve">@RLjubljana Riippuu siitä, kumpi osa on laajempi. Olen kylmennyt kuin rapu :-)</w:t>
      </w:r>
    </w:p>
    <w:p>
      <w:r>
        <w:rPr>
          <w:b/>
          <w:u w:val="single"/>
        </w:rPr>
        <w:t xml:space="preserve">772772</w:t>
      </w:r>
    </w:p>
    <w:p>
      <w:r>
        <w:t xml:space="preserve">@tomltoml @penzionist12 @Agency_R_Mutt Lahjoitan 100 EUR. Lisää Pogorelcille.</w:t>
      </w:r>
    </w:p>
    <w:p>
      <w:r>
        <w:rPr>
          <w:b/>
          <w:u w:val="single"/>
        </w:rPr>
        <w:t xml:space="preserve">772773</w:t>
      </w:r>
    </w:p>
    <w:p>
      <w:r>
        <w:t xml:space="preserve">Näin SDS:n saksalaiset CSU-ystävät kannattavat laitonta maahanmuuttoa ja kutsuvat AfD:tä äärioikeistolaisiksi. Tietenkin MSM:n riehakkaalla tuella.</w:t>
      </w:r>
    </w:p>
    <w:p>
      <w:r>
        <w:rPr>
          <w:b/>
          <w:u w:val="single"/>
        </w:rPr>
        <w:t xml:space="preserve">772774</w:t>
      </w:r>
    </w:p>
    <w:p>
      <w:r>
        <w:t xml:space="preserve">@crico111 @lucijausaj Mutta tällaiset summat eivät mene lippuun, vaan sille on rajallinen tila.</w:t>
      </w:r>
    </w:p>
    <w:p>
      <w:r>
        <w:rPr>
          <w:b/>
          <w:u w:val="single"/>
        </w:rPr>
        <w:t xml:space="preserve">772775</w:t>
      </w:r>
    </w:p>
    <w:p>
      <w:r>
        <w:t xml:space="preserve">Puhelimesi Urbana saattaa saada päivityksiä, mutta se tarvitsee lisää. https://t.co/99gtsPMh3w</w:t>
      </w:r>
    </w:p>
    <w:p>
      <w:r>
        <w:rPr>
          <w:b/>
          <w:u w:val="single"/>
        </w:rPr>
        <w:t xml:space="preserve">772776</w:t>
      </w:r>
    </w:p>
    <w:p>
      <w:r>
        <w:t xml:space="preserve">Trump on erinomaisessa kunnossa... ja vasemmistolaiset itkevät taas... uskovat vasemmiston propagandaa... että hän on toisella jalalla haudassa....</w:t>
      </w:r>
    </w:p>
    <w:p>
      <w:r>
        <w:rPr>
          <w:b/>
          <w:u w:val="single"/>
        </w:rPr>
        <w:t xml:space="preserve">772777</w:t>
      </w:r>
    </w:p>
    <w:p>
      <w:r>
        <w:t xml:space="preserve">@ZigaTurk @peterjancic Syyttäjä on osa oikeutta, toistaiseksi.</w:t>
        <w:br/>
        <w:br/>
        <w:t xml:space="preserve"> Todella korruptoitunut ja väärinkäytetty, kiitos poliitikkojen Janšasta lähtien.</w:t>
      </w:r>
    </w:p>
    <w:p>
      <w:r>
        <w:rPr>
          <w:b/>
          <w:u w:val="single"/>
        </w:rPr>
        <w:t xml:space="preserve">772778</w:t>
      </w:r>
    </w:p>
    <w:p>
      <w:r>
        <w:t xml:space="preserve">@LicenRobert Kyllä, hän on oikeassa. Siellä on nussittu monia lapsia. Feministinen juntta on tullut hulluksi</w:t>
      </w:r>
    </w:p>
    <w:p>
      <w:r>
        <w:rPr>
          <w:b/>
          <w:u w:val="single"/>
        </w:rPr>
        <w:t xml:space="preserve">772779</w:t>
      </w:r>
    </w:p>
    <w:p>
      <w:r>
        <w:t xml:space="preserve">@Blaziek @petrasovdat Nadjaz on todellinen kusipää, mutta jos olet tyhmä, se ei todellakaan ole helppoa sinulle.</w:t>
      </w:r>
    </w:p>
    <w:p>
      <w:r>
        <w:rPr>
          <w:b/>
          <w:u w:val="single"/>
        </w:rPr>
        <w:t xml:space="preserve">772780</w:t>
      </w:r>
    </w:p>
    <w:p>
      <w:r>
        <w:t xml:space="preserve">Kello ei ole vielä 12, mutta minulla on vielä 3 tuntia aikaa. Tussuihin. Sängystä ylös. Nyt voin lähteä valloittamaan maailmaa.</w:t>
      </w:r>
    </w:p>
    <w:p>
      <w:r>
        <w:rPr>
          <w:b/>
          <w:u w:val="single"/>
        </w:rPr>
        <w:t xml:space="preserve">772781</w:t>
      </w:r>
    </w:p>
    <w:p>
      <w:r>
        <w:t xml:space="preserve">@lucijausaj Jao, rakas tyttö, olet vielä nuori, liian nuori jäämään eläkkeelle. Tehkää vain töitä, jotta viranomaiset voivat kuluttaa.</w:t>
      </w:r>
    </w:p>
    <w:p>
      <w:r>
        <w:rPr>
          <w:b/>
          <w:u w:val="single"/>
        </w:rPr>
        <w:t xml:space="preserve">772782</w:t>
      </w:r>
    </w:p>
    <w:p>
      <w:r>
        <w:t xml:space="preserve">@miss0MFGspot @melitad Kyse on bumerangiefektistä: @miss0MFGspot on osoittanut hienosti, mitä saat takaisin, kun "heität" jotain tällaista eetteriin.</w:t>
      </w:r>
    </w:p>
    <w:p>
      <w:r>
        <w:rPr>
          <w:b/>
          <w:u w:val="single"/>
        </w:rPr>
        <w:t xml:space="preserve">772783</w:t>
      </w:r>
    </w:p>
    <w:p>
      <w:r>
        <w:t xml:space="preserve">@errrudit @LisaMinaUsa Se on jo, mutta olemme myös lukeneet joitakin vakavia artikkeleita, että Mrsec haluaa - no kao- sopiva, kun hän kasvaa.</w:t>
      </w:r>
    </w:p>
    <w:p>
      <w:r>
        <w:rPr>
          <w:b/>
          <w:u w:val="single"/>
        </w:rPr>
        <w:t xml:space="preserve">772784</w:t>
      </w:r>
    </w:p>
    <w:p>
      <w:r>
        <w:t xml:space="preserve">@Daily_Express Voi voi, mikä löytö, jos nimestä poistetaan "J" Näyttää siltä, että J tai JJ todella on maailman pelko ja vapina #butli</w:t>
      </w:r>
    </w:p>
    <w:p>
      <w:r>
        <w:rPr>
          <w:b/>
          <w:u w:val="single"/>
        </w:rPr>
        <w:t xml:space="preserve">772785</w:t>
      </w:r>
    </w:p>
    <w:p>
      <w:r>
        <w:t xml:space="preserve">Retki 1. vuoden opiskelijoille. Krapinan neandertalin museo @ Krapinan neandertalin museo https://t.co/M1C1uBQCQT</w:t>
      </w:r>
    </w:p>
    <w:p>
      <w:r>
        <w:rPr>
          <w:b/>
          <w:u w:val="single"/>
        </w:rPr>
        <w:t xml:space="preserve">772786</w:t>
      </w:r>
    </w:p>
    <w:p>
      <w:r>
        <w:t xml:space="preserve">@IrenaSirena Tietenkin. Tiedätkö mitä roskaa sinä tossuillasi toit esille. Kuka sen siivoaa. Riisun vaatteeni kylpyhuoneen oven edessä.....</w:t>
      </w:r>
    </w:p>
    <w:p>
      <w:r>
        <w:rPr>
          <w:b/>
          <w:u w:val="single"/>
        </w:rPr>
        <w:t xml:space="preserve">772787</w:t>
      </w:r>
    </w:p>
    <w:p>
      <w:r>
        <w:t xml:space="preserve">Mutta kun tämä käärinliina vakiintuu kaikkien slovenialaisten kohdalla, olemme kusessa. https://t.co/lbMkkmVGDv.</w:t>
      </w:r>
    </w:p>
    <w:p>
      <w:r>
        <w:rPr>
          <w:b/>
          <w:u w:val="single"/>
        </w:rPr>
        <w:t xml:space="preserve">772788</w:t>
      </w:r>
    </w:p>
    <w:p>
      <w:r>
        <w:t xml:space="preserve">Niistä tulee helvetin kalliita. Anna hänen vaimonsa maksaa ne. https://t.co/mRbmUTUGj8</w:t>
      </w:r>
    </w:p>
    <w:p>
      <w:r>
        <w:rPr>
          <w:b/>
          <w:u w:val="single"/>
        </w:rPr>
        <w:t xml:space="preserve">772789</w:t>
      </w:r>
    </w:p>
    <w:p>
      <w:r>
        <w:t xml:space="preserve">@MisaVugrinec Todellakin katastrofi, on tärkeää, että vakuutusyhtiöt tekevät rahaa, ei ihme, että heillä kaikilla menee hyvin....</w:t>
      </w:r>
    </w:p>
    <w:p>
      <w:r>
        <w:rPr>
          <w:b/>
          <w:u w:val="single"/>
        </w:rPr>
        <w:t xml:space="preserve">772790</w:t>
      </w:r>
    </w:p>
    <w:p>
      <w:r>
        <w:t xml:space="preserve">@Mendijkendij @LazarjevPolzek Hän ei vaikuta kovin innostuneelta ajatuksesta, että perunat korvaisivat hänet leivinpellillä.</w:t>
      </w:r>
    </w:p>
    <w:p>
      <w:r>
        <w:rPr>
          <w:b/>
          <w:u w:val="single"/>
        </w:rPr>
        <w:t xml:space="preserve">772791</w:t>
      </w:r>
    </w:p>
    <w:p>
      <w:r>
        <w:t xml:space="preserve">@surfon @majcengorazd @illegall_blonde Tämä on meille hienostunut järjestelmä. En esimerkiksi tiennyt, että Britannian parlamentissa ei saa taputtaa.</w:t>
      </w:r>
    </w:p>
    <w:p>
      <w:r>
        <w:rPr>
          <w:b/>
          <w:u w:val="single"/>
        </w:rPr>
        <w:t xml:space="preserve">772792</w:t>
      </w:r>
    </w:p>
    <w:p>
      <w:r>
        <w:t xml:space="preserve">@butalskipolicaj @cikibucka ...silti vasemmisto ei ota tästä mitään opiksi...🤔 ...🤔</w:t>
      </w:r>
    </w:p>
    <w:p>
      <w:r>
        <w:rPr>
          <w:b/>
          <w:u w:val="single"/>
        </w:rPr>
        <w:t xml:space="preserve">772793</w:t>
      </w:r>
    </w:p>
    <w:p>
      <w:r>
        <w:t xml:space="preserve">📹 Pukeutumispöydät tarjoavat runsaasti tilaa ja mukavuutta pehmeästi pehmustetun tuolin ansiosta... https://t.co/7uYJdgKVO7...</w:t>
      </w:r>
    </w:p>
    <w:p>
      <w:r>
        <w:rPr>
          <w:b/>
          <w:u w:val="single"/>
        </w:rPr>
        <w:t xml:space="preserve">772794</w:t>
      </w:r>
    </w:p>
    <w:p>
      <w:r>
        <w:t xml:space="preserve">@radioGA__GA hyvä että olette mukana, kusipäät, ainakin saatte vielä hymyn pettyneiden ihmisten kasvoille, niin paljon kuin voitte .</w:t>
      </w:r>
    </w:p>
    <w:p>
      <w:r>
        <w:rPr>
          <w:b/>
          <w:u w:val="single"/>
        </w:rPr>
        <w:t xml:space="preserve">772795</w:t>
      </w:r>
    </w:p>
    <w:p>
      <w:r>
        <w:t xml:space="preserve">@StankaStanka @C_Mirkic No, lapset muistavat sen aina. Jos heidän vanhempansa ovat skullinareita. Jos he ovat paniikissa, he eivät luultavasti tee sitä 🙈.</w:t>
      </w:r>
    </w:p>
    <w:p>
      <w:r>
        <w:rPr>
          <w:b/>
          <w:u w:val="single"/>
        </w:rPr>
        <w:t xml:space="preserve">772796</w:t>
      </w:r>
    </w:p>
    <w:p>
      <w:r>
        <w:t xml:space="preserve">@EdoHabe @Alex4Aleksandra Tosiasia on, että olemme vapaita fossiilisista polttoaineista ja olemme paljain jaloin ja alasti. Jos kivihiili ei enää kelpaa, rakennetaan uusi ydinvoimalaitos.</w:t>
      </w:r>
    </w:p>
    <w:p>
      <w:r>
        <w:rPr>
          <w:b/>
          <w:u w:val="single"/>
        </w:rPr>
        <w:t xml:space="preserve">772797</w:t>
      </w:r>
    </w:p>
    <w:p>
      <w:r>
        <w:t xml:space="preserve">Dragons murskaa Helioksen viimeisellä neljänneksellä ja nostaa lippunsa lopputurnaukseen - https://t.co/bewNVrSKuw https://t.co/GYWhjvCIlG</w:t>
      </w:r>
    </w:p>
    <w:p>
      <w:r>
        <w:rPr>
          <w:b/>
          <w:u w:val="single"/>
        </w:rPr>
        <w:t xml:space="preserve">772798</w:t>
      </w:r>
    </w:p>
    <w:p>
      <w:r>
        <w:t xml:space="preserve">@AleksHribovsek Joten palomiehet juoksevat palavaan rakennukseen, kun kaikki muut juoksevat ulos.</w:t>
      </w:r>
    </w:p>
    <w:p>
      <w:r>
        <w:rPr>
          <w:b/>
          <w:u w:val="single"/>
        </w:rPr>
        <w:t xml:space="preserve">772799</w:t>
      </w:r>
    </w:p>
    <w:p>
      <w:r>
        <w:t xml:space="preserve">@BrankoGrims1 Mutta sairaaloillamme, armeijallamme ja poliisilla ei ole rahaa konkreettiseen hoitoon. Annamme mieluummin 2 raidetta ja tuomme maahanmuuttajia.</w:t>
      </w:r>
    </w:p>
    <w:p>
      <w:r>
        <w:rPr>
          <w:b/>
          <w:u w:val="single"/>
        </w:rPr>
        <w:t xml:space="preserve">772800</w:t>
      </w:r>
    </w:p>
    <w:p>
      <w:r>
        <w:t xml:space="preserve">@had @Libertarec @lukavalas @MarkoLisec @TomazLisec @tfajon Että vain köyhät muslimit räjäyttävät itsensä?</w:t>
      </w:r>
    </w:p>
    <w:p>
      <w:r>
        <w:rPr>
          <w:b/>
          <w:u w:val="single"/>
        </w:rPr>
        <w:t xml:space="preserve">772801</w:t>
      </w:r>
    </w:p>
    <w:p>
      <w:r>
        <w:t xml:space="preserve">Hän tunki laadukasta ruokaa kuonoonsa ja huuhteli sen alas kroatialaisella terriinillä. https://t.co/xG32SvcYDs</w:t>
      </w:r>
    </w:p>
    <w:p>
      <w:r>
        <w:rPr>
          <w:b/>
          <w:u w:val="single"/>
        </w:rPr>
        <w:t xml:space="preserve">772802</w:t>
      </w:r>
    </w:p>
    <w:p>
      <w:r>
        <w:t xml:space="preserve">Hakkerit ryöstävät yhden Aasian suurimmista kryptovaluuttapörsseistä</w:t>
        <w:br/>
        <w:t xml:space="preserve">https://t.co/Ij4C7e0rbK https://t.co/rJ2Fx3dRIV</w:t>
      </w:r>
    </w:p>
    <w:p>
      <w:r>
        <w:rPr>
          <w:b/>
          <w:u w:val="single"/>
        </w:rPr>
        <w:t xml:space="preserve">772803</w:t>
      </w:r>
    </w:p>
    <w:p>
      <w:r>
        <w:t xml:space="preserve">@JureBrankovic @galar @policija_si @Pizama Viikonloppuna kello 8 aamulla on jo passiivisen aggressiivinen alku, elleivät he tule kahvin kanssa :)</w:t>
      </w:r>
    </w:p>
    <w:p>
      <w:r>
        <w:rPr>
          <w:b/>
          <w:u w:val="single"/>
        </w:rPr>
        <w:t xml:space="preserve">772804</w:t>
      </w:r>
    </w:p>
    <w:p>
      <w:r>
        <w:t xml:space="preserve">Nämä ovat syvän valtion älymystöä, mutta ennen kaikkea valtion kustannuksella. @GregorVirant1 @Pertinacal @DamirCrncec https://t.co/ZT0qpRcRnG https://t.co/ZT0qpRcRnG</w:t>
      </w:r>
    </w:p>
    <w:p>
      <w:r>
        <w:rPr>
          <w:b/>
          <w:u w:val="single"/>
        </w:rPr>
        <w:t xml:space="preserve">772805</w:t>
      </w:r>
    </w:p>
    <w:p>
      <w:r>
        <w:t xml:space="preserve">@ZaresGregor Viranomaiset pitävät tätä välikohtauksena ja kalastajien laittomana rajanylityksenä. Edellisestä ei sakoteta (ymmärtääkseni), jälkimmäisestä sakotetaan.</w:t>
      </w:r>
    </w:p>
    <w:p>
      <w:r>
        <w:rPr>
          <w:b/>
          <w:u w:val="single"/>
        </w:rPr>
        <w:t xml:space="preserve">772806</w:t>
      </w:r>
    </w:p>
    <w:p>
      <w:r>
        <w:t xml:space="preserve">#LED-taskulamppu, LuxPrimera 140, #Brennenstuhl, #LED-lamput #MEGABITE - #tietokoneet ja #tietokonelaitteet. https://t.co/YaYog1L3gN</w:t>
      </w:r>
    </w:p>
    <w:p>
      <w:r>
        <w:rPr>
          <w:b/>
          <w:u w:val="single"/>
        </w:rPr>
        <w:t xml:space="preserve">772807</w:t>
      </w:r>
    </w:p>
    <w:p>
      <w:r>
        <w:t xml:space="preserve">@SrecniLuka @Bojana61654450 @BojanPozar Pohorjen ihmiset olivat petoksen uhreja! Tiedämme, ketkä olivat pettureita, ja syylliset palaavat paikalle......</w:t>
      </w:r>
    </w:p>
    <w:p>
      <w:r>
        <w:rPr>
          <w:b/>
          <w:u w:val="single"/>
        </w:rPr>
        <w:t xml:space="preserve">772808</w:t>
      </w:r>
    </w:p>
    <w:p>
      <w:r>
        <w:t xml:space="preserve">Uusi kiinteistövero painaa kiinteistöjen hintoja - @Planetsiolnet http://t.co/l0hVq6HE7J</w:t>
      </w:r>
    </w:p>
    <w:p>
      <w:r>
        <w:rPr>
          <w:b/>
          <w:u w:val="single"/>
        </w:rPr>
        <w:t xml:space="preserve">772809</w:t>
      </w:r>
    </w:p>
    <w:p>
      <w:r>
        <w:t xml:space="preserve">@MazzoVanKlein Prinsessa. 😂😂😂😂 Vanhemmat ovat yhä hullumpia. Näistä tulee supertoimivia aikuisia. Ei.</w:t>
      </w:r>
    </w:p>
    <w:p>
      <w:r>
        <w:rPr>
          <w:b/>
          <w:u w:val="single"/>
        </w:rPr>
        <w:t xml:space="preserve">772810</w:t>
      </w:r>
    </w:p>
    <w:p>
      <w:r>
        <w:t xml:space="preserve">@DrzavljanK Ota kylmä olut käteesi, mene varjoon, helleaalto vaikuttaa aivoihin liikaa.</w:t>
      </w:r>
    </w:p>
    <w:p>
      <w:r>
        <w:rPr>
          <w:b/>
          <w:u w:val="single"/>
        </w:rPr>
        <w:t xml:space="preserve">772811</w:t>
      </w:r>
    </w:p>
    <w:p>
      <w:r>
        <w:t xml:space="preserve">Sanokaa mitä haluatte, mutta minun on vaikea pitää syljeni kurissa, kun näen näitä nunnia televisiossa. #AnaKuha</w:t>
      </w:r>
    </w:p>
    <w:p>
      <w:r>
        <w:rPr>
          <w:b/>
          <w:u w:val="single"/>
        </w:rPr>
        <w:t xml:space="preserve">772812</w:t>
      </w:r>
    </w:p>
    <w:p>
      <w:r>
        <w:t xml:space="preserve">Tänään Mariborissa ei pelata vain futsalia, vaan hyvä suoritus tolppien välissä... #pandora #nationdom https://t.co/usiNHfyk3o</w:t>
      </w:r>
    </w:p>
    <w:p>
      <w:r>
        <w:rPr>
          <w:b/>
          <w:u w:val="single"/>
        </w:rPr>
        <w:t xml:space="preserve">772813</w:t>
      </w:r>
    </w:p>
    <w:p>
      <w:r>
        <w:t xml:space="preserve">@AlenkaKesar No, yritä näyttää hänelle, miten hypätä kuudennelle tasolle ja sen yli. Olin aika kännissä viime kerralla.</w:t>
      </w:r>
    </w:p>
    <w:p>
      <w:r>
        <w:rPr>
          <w:b/>
          <w:u w:val="single"/>
        </w:rPr>
        <w:t xml:space="preserve">772814</w:t>
      </w:r>
    </w:p>
    <w:p>
      <w:r>
        <w:t xml:space="preserve">@t_celestina Ei, yhdelle toiselle arvostelijalle. Pleh oli vähän rikki, mutta vieressä 2 poliisiautoa, onnekas ja jopa ambulanssi 🙃.</w:t>
      </w:r>
    </w:p>
    <w:p>
      <w:r>
        <w:rPr>
          <w:b/>
          <w:u w:val="single"/>
        </w:rPr>
        <w:t xml:space="preserve">772815</w:t>
      </w:r>
    </w:p>
    <w:p>
      <w:r>
        <w:t xml:space="preserve">@razkrinking đizs faking krajst siol greste fact check, jao #bre #sramote</w:t>
      </w:r>
    </w:p>
    <w:p>
      <w:r>
        <w:rPr>
          <w:b/>
          <w:u w:val="single"/>
        </w:rPr>
        <w:t xml:space="preserve">772816</w:t>
      </w:r>
    </w:p>
    <w:p>
      <w:r>
        <w:t xml:space="preserve">Oletko koskaan lukenut Walsdortfin päiväkodeissa käyvien lasten nimiluetteloita? Sairasta, sanon minä teille.</w:t>
      </w:r>
    </w:p>
    <w:p>
      <w:r>
        <w:rPr>
          <w:b/>
          <w:u w:val="single"/>
        </w:rPr>
        <w:t xml:space="preserve">772817</w:t>
      </w:r>
    </w:p>
    <w:p>
      <w:r>
        <w:t xml:space="preserve">@AlexNotfake Tasa-arvoa kaikille! Viedään kaikki konkurssiin ja tehdään kaikista tasapuolisesti köyhiä!!!</w:t>
      </w:r>
    </w:p>
    <w:p>
      <w:r>
        <w:rPr>
          <w:b/>
          <w:u w:val="single"/>
        </w:rPr>
        <w:t xml:space="preserve">772818</w:t>
      </w:r>
    </w:p>
    <w:p>
      <w:r>
        <w:t xml:space="preserve">Veljelleni uuden auton letkut puri kahdesti kuukaudessa marteri. Puolet heistä asuu keskellä metsää 😂.</w:t>
      </w:r>
    </w:p>
    <w:p>
      <w:r>
        <w:rPr>
          <w:b/>
          <w:u w:val="single"/>
        </w:rPr>
        <w:t xml:space="preserve">772819</w:t>
      </w:r>
    </w:p>
    <w:p>
      <w:r>
        <w:t xml:space="preserve">Miksi kumunistit vievät joulupukin, jos he eivät tunnusta joulua eivätkä halua joulupukkia presidentin palatsiin?</w:t>
      </w:r>
    </w:p>
    <w:p>
      <w:r>
        <w:rPr>
          <w:b/>
          <w:u w:val="single"/>
        </w:rPr>
        <w:t xml:space="preserve">772820</w:t>
      </w:r>
    </w:p>
    <w:p>
      <w:r>
        <w:t xml:space="preserve">@MatevzNovak @Gen_ID_SLO @petra_jansa He osaavat järjestää vain tyhjänpäiväisyysmessuja! #orgasmization</w:t>
      </w:r>
    </w:p>
    <w:p>
      <w:r>
        <w:rPr>
          <w:b/>
          <w:u w:val="single"/>
        </w:rPr>
        <w:t xml:space="preserve">772821</w:t>
      </w:r>
    </w:p>
    <w:p>
      <w:r>
        <w:t xml:space="preserve">@strankalevica Olette täydellisiä potilaita...kuka loi teidät, se on ongelma...#džis</w:t>
      </w:r>
    </w:p>
    <w:p>
      <w:r>
        <w:rPr>
          <w:b/>
          <w:u w:val="single"/>
        </w:rPr>
        <w:t xml:space="preserve">772822</w:t>
      </w:r>
    </w:p>
    <w:p>
      <w:r>
        <w:t xml:space="preserve">Pelaan parhaillaan Biathlon Maniaa. Tule mukaan ja yritä voittaa minut! https://t.co/VL8Vbwgdwd</w:t>
      </w:r>
    </w:p>
    <w:p>
      <w:r>
        <w:rPr>
          <w:b/>
          <w:u w:val="single"/>
        </w:rPr>
        <w:t xml:space="preserve">772823</w:t>
      </w:r>
    </w:p>
    <w:p>
      <w:r>
        <w:t xml:space="preserve">Olin unohtanut kahvin, jauheen ja banaanien ostojonot. https://t.co/SdOYraMrz0.</w:t>
      </w:r>
    </w:p>
    <w:p>
      <w:r>
        <w:rPr>
          <w:b/>
          <w:u w:val="single"/>
        </w:rPr>
        <w:t xml:space="preserve">772824</w:t>
      </w:r>
    </w:p>
    <w:p>
      <w:r>
        <w:t xml:space="preserve">Mutta joku vakuuttaa meille, että pojat eivät ole tottuneet tähän rytmiin. Kaikki on nopeampaa maajoukkuetasolla. #UCL</w:t>
      </w:r>
    </w:p>
    <w:p>
      <w:r>
        <w:rPr>
          <w:b/>
          <w:u w:val="single"/>
        </w:rPr>
        <w:t xml:space="preserve">772825</w:t>
      </w:r>
    </w:p>
    <w:p>
      <w:r>
        <w:t xml:space="preserve">@bmz9453 En tiennyt, että se oli vielä suljettu. Tämä on suuri isku Renault/Nissanin kannalta.</w:t>
      </w:r>
    </w:p>
    <w:p>
      <w:r>
        <w:rPr>
          <w:b/>
          <w:u w:val="single"/>
        </w:rPr>
        <w:t xml:space="preserve">772826</w:t>
      </w:r>
    </w:p>
    <w:p>
      <w:r>
        <w:t xml:space="preserve">Aamiaiseksi kahvileipä jogurtilla ja kolmella koristeellisella mustikalla. Kuka sitä syö?</w:t>
      </w:r>
    </w:p>
    <w:p>
      <w:r>
        <w:rPr>
          <w:b/>
          <w:u w:val="single"/>
        </w:rPr>
        <w:t xml:space="preserve">772827</w:t>
      </w:r>
    </w:p>
    <w:p>
      <w:r>
        <w:t xml:space="preserve">@24ur_com teidän on parasta lopettaa voyo.si:n vittuilu, jotta sitä ei lasketa. Jos mies haluaa maksaa jostakin, hän haluaa, että se toimii!</w:t>
      </w:r>
    </w:p>
    <w:p>
      <w:r>
        <w:rPr>
          <w:b/>
          <w:u w:val="single"/>
        </w:rPr>
        <w:t xml:space="preserve">772828</w:t>
      </w:r>
    </w:p>
    <w:p>
      <w:r>
        <w:t xml:space="preserve">@PortalPolitikis Mutta Hamasin islamistit ovat aloittaneet. Juuri sitä taipuvainen poliitikko ei sano.</w:t>
      </w:r>
    </w:p>
    <w:p>
      <w:r>
        <w:rPr>
          <w:b/>
          <w:u w:val="single"/>
        </w:rPr>
        <w:t xml:space="preserve">772829</w:t>
      </w:r>
    </w:p>
    <w:p>
      <w:r>
        <w:t xml:space="preserve">Entä jos kierrättäisimme enemmän ja järjestäisimme oikeita ympyröitä? https://t.co/8fmiwhbreI https://t.co/ua3TdLNtJO https://t.co/ua3TdLNtJO</w:t>
      </w:r>
    </w:p>
    <w:p>
      <w:r>
        <w:rPr>
          <w:b/>
          <w:u w:val="single"/>
        </w:rPr>
        <w:t xml:space="preserve">772830</w:t>
      </w:r>
    </w:p>
    <w:p>
      <w:r>
        <w:t xml:space="preserve">Hemmetin megakorruptio, pavut steriloidaan, jotta ne on ostettava, nameato, jotta ne lisääntyisivät hyllyissä! https://t.co/3nD8MN6ur6</w:t>
      </w:r>
    </w:p>
    <w:p>
      <w:r>
        <w:rPr>
          <w:b/>
          <w:u w:val="single"/>
        </w:rPr>
        <w:t xml:space="preserve">772831</w:t>
      </w:r>
    </w:p>
    <w:p>
      <w:r>
        <w:t xml:space="preserve">@Pertinacal @TVDirections Ainoastaan ministeriöiden naiset eivät olleet tänään lapioimassa!  #HighTechwithBlades</w:t>
      </w:r>
    </w:p>
    <w:p>
      <w:r>
        <w:rPr>
          <w:b/>
          <w:u w:val="single"/>
        </w:rPr>
        <w:t xml:space="preserve">772832</w:t>
      </w:r>
    </w:p>
    <w:p>
      <w:r>
        <w:t xml:space="preserve">@Dnevnik_si Millaisia kapinallisia, terroristirikollisia Kutsu heitä oikeilla nimillään!</w:t>
      </w:r>
    </w:p>
    <w:p>
      <w:r>
        <w:rPr>
          <w:b/>
          <w:u w:val="single"/>
        </w:rPr>
        <w:t xml:space="preserve">772833</w:t>
      </w:r>
    </w:p>
    <w:p>
      <w:r>
        <w:t xml:space="preserve">Euroopan parlamentin jäsenet - vieraantuneita valtakeskuksia? https://t.co/cfYSk7yXli via @Nova24TV</w:t>
      </w:r>
    </w:p>
    <w:p>
      <w:r>
        <w:rPr>
          <w:b/>
          <w:u w:val="single"/>
        </w:rPr>
        <w:t xml:space="preserve">772834</w:t>
      </w:r>
    </w:p>
    <w:p>
      <w:r>
        <w:t xml:space="preserve">Luotatko tähän tietokoneeseen?</w:t>
        <w:br/>
        <w:t xml:space="preserve">Pääsy AI-elokuvaan - ilmainen sunnuntai-iltaan asti.</w:t>
        <w:br/>
        <w:br/>
        <w:t xml:space="preserve">(? mihin aikaan) https://t.co/fvpHfj4WFo</w:t>
      </w:r>
    </w:p>
    <w:p>
      <w:r>
        <w:rPr>
          <w:b/>
          <w:u w:val="single"/>
        </w:rPr>
        <w:t xml:space="preserve">772835</w:t>
      </w:r>
    </w:p>
    <w:p>
      <w:r>
        <w:t xml:space="preserve">Viikon huutokaupat! Huippuasunnot, toimistot, autot, osakkeet ja paljon muuta! 💡 https://t.co/dJ3MiCkqoN #auction http://t.co/gAEBmaoepb</w:t>
      </w:r>
    </w:p>
    <w:p>
      <w:r>
        <w:rPr>
          <w:b/>
          <w:u w:val="single"/>
        </w:rPr>
        <w:t xml:space="preserve">772836</w:t>
      </w:r>
    </w:p>
    <w:p>
      <w:r>
        <w:t xml:space="preserve">Tulette shuliini ilman henkilöllisyystodistusta ja haluatte, että annan teille dinaarin? Sori hiiri, nau poissa.#idioti</w:t>
      </w:r>
    </w:p>
    <w:p>
      <w:r>
        <w:rPr>
          <w:b/>
          <w:u w:val="single"/>
        </w:rPr>
        <w:t xml:space="preserve">772837</w:t>
      </w:r>
    </w:p>
    <w:p>
      <w:r>
        <w:t xml:space="preserve">@BCestnik "Marxilainen"?..on binäärinen operaatio.Se on lähempänä marxilaista !.Meillä on heitä tarpeeksi..heitä koulutetaan edelleen FDV:ssä eri Miheljakien toimesta !??</w:t>
      </w:r>
    </w:p>
    <w:p>
      <w:r>
        <w:rPr>
          <w:b/>
          <w:u w:val="single"/>
        </w:rPr>
        <w:t xml:space="preserve">772838</w:t>
      </w:r>
    </w:p>
    <w:p>
      <w:r>
        <w:t xml:space="preserve">Hänet otettiin vastaan sisääntuloaulassa...</w:t>
        <w:br/>
        <w:br/>
        <w:t xml:space="preserve"> Turnšek Kadunc-keskustelussa https://t.co/226tSjfqx3</w:t>
      </w:r>
    </w:p>
    <w:p>
      <w:r>
        <w:rPr>
          <w:b/>
          <w:u w:val="single"/>
        </w:rPr>
        <w:t xml:space="preserve">772839</w:t>
      </w:r>
    </w:p>
    <w:p>
      <w:r>
        <w:t xml:space="preserve">Trbovljen kansalaiset, olette todella uskomattomia, kun valitsitte kansanedustaja Sitarin DZ:hen. Hän on nyt referenssisi.</w:t>
      </w:r>
    </w:p>
    <w:p>
      <w:r>
        <w:rPr>
          <w:b/>
          <w:u w:val="single"/>
        </w:rPr>
        <w:t xml:space="preserve">772840</w:t>
      </w:r>
    </w:p>
    <w:p>
      <w:r>
        <w:t xml:space="preserve">Nuoret eläimet olisi loogisesti ottaen teurastettava. Vanhimpien ("kapitalistien") poistaminen merkitsee parhaan geneettisen perustan poistamista. #tarca</w:t>
      </w:r>
    </w:p>
    <w:p>
      <w:r>
        <w:rPr>
          <w:b/>
          <w:u w:val="single"/>
        </w:rPr>
        <w:t xml:space="preserve">772841</w:t>
      </w:r>
    </w:p>
    <w:p>
      <w:r>
        <w:t xml:space="preserve">Voi perkele, en odottanut tätä Balelta. Toivottavasti hän ei satuttanut itseään! Otetaan yksi! #UCLFinals #halamadrid</w:t>
      </w:r>
    </w:p>
    <w:p>
      <w:r>
        <w:rPr>
          <w:b/>
          <w:u w:val="single"/>
        </w:rPr>
        <w:t xml:space="preserve">772842</w:t>
      </w:r>
    </w:p>
    <w:p>
      <w:r>
        <w:t xml:space="preserve">#Kemis Miro Cerar kiittää palomiehiä, järjestää kiireellisesti palomiehille asianmukaisen lääketieteellisen hoidon. Ei mitään tästä</w:t>
      </w:r>
    </w:p>
    <w:p>
      <w:r>
        <w:rPr>
          <w:b/>
          <w:u w:val="single"/>
        </w:rPr>
        <w:t xml:space="preserve">772843</w:t>
      </w:r>
    </w:p>
    <w:p>
      <w:r>
        <w:t xml:space="preserve">Naisten ensisijainen tavoite. Roskia täynnä olevan pyörällisen roskiksen vieminen keräyskeskukseen. Korkokengissä. Ja mukavat tyypit siellä tekevät kaiken puolestasi. 🤪🤪🤪</w:t>
      </w:r>
    </w:p>
    <w:p>
      <w:r>
        <w:rPr>
          <w:b/>
          <w:u w:val="single"/>
        </w:rPr>
        <w:t xml:space="preserve">772844</w:t>
      </w:r>
    </w:p>
    <w:p>
      <w:r>
        <w:t xml:space="preserve">@ZalaZZA Ajattele uudelleen! Sinulla on jotain parempaa tekemistä sillä tunnilla - tai mitä tahansa.</w:t>
      </w:r>
    </w:p>
    <w:p>
      <w:r>
        <w:rPr>
          <w:b/>
          <w:u w:val="single"/>
        </w:rPr>
        <w:t xml:space="preserve">772845</w:t>
      </w:r>
    </w:p>
    <w:p>
      <w:r>
        <w:t xml:space="preserve">#GOTOFJE: Ministeri Gorenak väitti puhuneensa provokaattoreista, koska hän oli "lukenut" alusvaatekuvastoa liian kauan.</w:t>
      </w:r>
    </w:p>
    <w:p>
      <w:r>
        <w:rPr>
          <w:b/>
          <w:u w:val="single"/>
        </w:rPr>
        <w:t xml:space="preserve">772846</w:t>
      </w:r>
    </w:p>
    <w:p>
      <w:r>
        <w:t xml:space="preserve">@ZigaTurk Pitkällä aikavälillä kasvien monikulttuurisuuden menettäminen voi olla katastrofi.</w:t>
      </w:r>
    </w:p>
    <w:p>
      <w:r>
        <w:rPr>
          <w:b/>
          <w:u w:val="single"/>
        </w:rPr>
        <w:t xml:space="preserve">772847</w:t>
      </w:r>
    </w:p>
    <w:p>
      <w:r>
        <w:t xml:space="preserve">Tuleeko SL:n kohtalo olemaan samanlainen, makaroncarin ja heidän punaisten lakeijoittensa viimeinen illallinen !!! https://t.co/GMBY9fJnM5 ...</w:t>
      </w:r>
    </w:p>
    <w:p>
      <w:r>
        <w:rPr>
          <w:b/>
          <w:u w:val="single"/>
        </w:rPr>
        <w:t xml:space="preserve">772848</w:t>
      </w:r>
    </w:p>
    <w:p>
      <w:r>
        <w:t xml:space="preserve">@NovakBozidar @BorutPahor Tarkoititko sanoa, että Pohar oli Pahorilla? #absurdistan</w:t>
      </w:r>
    </w:p>
    <w:p>
      <w:r>
        <w:rPr>
          <w:b/>
          <w:u w:val="single"/>
        </w:rPr>
        <w:t xml:space="preserve">772849</w:t>
      </w:r>
    </w:p>
    <w:p>
      <w:r>
        <w:t xml:space="preserve">@BSkelaSavic @donadaljnjega @strankalevica Ihmettelen, pystyvätkö he estämään vakuutuslobbyn.</w:t>
      </w:r>
    </w:p>
    <w:p>
      <w:r>
        <w:rPr>
          <w:b/>
          <w:u w:val="single"/>
        </w:rPr>
        <w:t xml:space="preserve">772850</w:t>
      </w:r>
    </w:p>
    <w:p>
      <w:r>
        <w:t xml:space="preserve">@ZanMahnic @RomanaTomc Ettekö te vartioi Piraninlahtea? Median katselu tai kuuntelu on kielletty vartiovuorossa ollessa!</w:t>
      </w:r>
    </w:p>
    <w:p>
      <w:r>
        <w:rPr>
          <w:b/>
          <w:u w:val="single"/>
        </w:rPr>
        <w:t xml:space="preserve">772851</w:t>
      </w:r>
    </w:p>
    <w:p>
      <w:r>
        <w:t xml:space="preserve">Isoja ja pieniä punaisia. Katastrofiennusteiden ja aktiivisen tulivuoren läheisyyden (muuten nukkuu) vuoksi nukumme hieman huonommin. https://t.co/v4Y1P616Ch</w:t>
      </w:r>
    </w:p>
    <w:p>
      <w:r>
        <w:rPr>
          <w:b/>
          <w:u w:val="single"/>
        </w:rPr>
        <w:t xml:space="preserve">772852</w:t>
      </w:r>
    </w:p>
    <w:p>
      <w:r>
        <w:t xml:space="preserve">Pitkään jatkunut kuivuus ja kuumuus aiheuttavat metsäpaloja Pohjois-Euroopassa, jopa napapiirin sisällä. #ClimateChange https://t.co/PbrD5DpApU</w:t>
      </w:r>
    </w:p>
    <w:p>
      <w:r>
        <w:rPr>
          <w:b/>
          <w:u w:val="single"/>
        </w:rPr>
        <w:t xml:space="preserve">772853</w:t>
      </w:r>
    </w:p>
    <w:p>
      <w:r>
        <w:t xml:space="preserve">Päivä 1. Rauhallinen yö. Pihatiellä ei saa olla haarukoita, kiihtoja, soihtuja tai seppeleitä. Jatkamme työtä.</w:t>
        <w:br/>
        <w:t xml:space="preserve"> #ArtIsDangerous</w:t>
      </w:r>
    </w:p>
    <w:p>
      <w:r>
        <w:rPr>
          <w:b/>
          <w:u w:val="single"/>
        </w:rPr>
        <w:t xml:space="preserve">772854</w:t>
      </w:r>
    </w:p>
    <w:p>
      <w:r>
        <w:t xml:space="preserve">Jokainen, joka suree sosialismia, on a) naiivi hölmö tai b) laskelmoiva roisto. #managerletamyass</w:t>
      </w:r>
    </w:p>
    <w:p>
      <w:r>
        <w:rPr>
          <w:b/>
          <w:u w:val="single"/>
        </w:rPr>
        <w:t xml:space="preserve">772855</w:t>
      </w:r>
    </w:p>
    <w:p>
      <w:r>
        <w:t xml:space="preserve">Ympäristö- ja aluesuunnitteluministeriö on myöntänyt rakennusluvan Magna Steyrin maalaamolle Hoče-Slivnicassa.</w:t>
      </w:r>
    </w:p>
    <w:p>
      <w:r>
        <w:rPr>
          <w:b/>
          <w:u w:val="single"/>
        </w:rPr>
        <w:t xml:space="preserve">772856</w:t>
      </w:r>
    </w:p>
    <w:p>
      <w:r>
        <w:t xml:space="preserve">Puhelin katkaisee yhteyden noin 3 minuutin kuluttua.</w:t>
        <w:br/>
        <w:br/>
        <w:t xml:space="preserve"> En ole vieläkään varma, onko tämä vika vai ominaisuus.</w:t>
      </w:r>
    </w:p>
    <w:p>
      <w:r>
        <w:rPr>
          <w:b/>
          <w:u w:val="single"/>
        </w:rPr>
        <w:t xml:space="preserve">772857</w:t>
      </w:r>
    </w:p>
    <w:p>
      <w:r>
        <w:t xml:space="preserve">@stanka_d John ei ole koskaan saanut pakettia oikeudesta, mutta hän ei tiedä, että tämä valkoinen kirjekuori pitäisi leimata...</w:t>
      </w:r>
    </w:p>
    <w:p>
      <w:r>
        <w:rPr>
          <w:b/>
          <w:u w:val="single"/>
        </w:rPr>
        <w:t xml:space="preserve">772858</w:t>
      </w:r>
    </w:p>
    <w:p>
      <w:r>
        <w:t xml:space="preserve">Same babe: uusi single ilmoittaa neljännen studioalbuminsa julkaisusta: VRAŽJI BEND https://t.co/xLisHfqq24</w:t>
      </w:r>
    </w:p>
    <w:p>
      <w:r>
        <w:rPr>
          <w:b/>
          <w:u w:val="single"/>
        </w:rPr>
        <w:t xml:space="preserve">772859</w:t>
      </w:r>
    </w:p>
    <w:p>
      <w:r>
        <w:t xml:space="preserve">Uusin #ScientificBritoff paljastaa muutamia temppuja, jotka auttavat taikasieniä.</w:t>
        <w:br/>
        <w:t xml:space="preserve">https://t.co/ID5nbYi04z</w:t>
      </w:r>
    </w:p>
    <w:p>
      <w:r>
        <w:rPr>
          <w:b/>
          <w:u w:val="single"/>
        </w:rPr>
        <w:t xml:space="preserve">772860</w:t>
      </w:r>
    </w:p>
    <w:p>
      <w:r>
        <w:t xml:space="preserve">Miten pedofiilit soluttautuvat LGBT:hen? Hitaasti ja vaivihkaa, mutta vakaasti. Katso kuvia. ⬇️⬇️ ⬇️ https://t.co/RL262eSSMT</w:t>
      </w:r>
    </w:p>
    <w:p>
      <w:r>
        <w:rPr>
          <w:b/>
          <w:u w:val="single"/>
        </w:rPr>
        <w:t xml:space="preserve">772861</w:t>
      </w:r>
    </w:p>
    <w:p>
      <w:r>
        <w:t xml:space="preserve">Tiedän henkilökohtaisesti erään potilaan hyvin oudon tapauksen. Se ei päättynyt eutanasiaan, luojan kiitos. Mutta yhden päivän ajan hänellä oli tilaisuus kertoa, mitä hänelle tapahtui.</w:t>
      </w:r>
    </w:p>
    <w:p>
      <w:r>
        <w:rPr>
          <w:b/>
          <w:u w:val="single"/>
        </w:rPr>
        <w:t xml:space="preserve">772862</w:t>
      </w:r>
    </w:p>
    <w:p>
      <w:r>
        <w:t xml:space="preserve">@SamoGlavan ... eivätkö espanjalaiset idiootit tuhonneet inkoja, jotka hallitsivat (rauhanomaisesti) koko Etelä-Amerikkaa?</w:t>
      </w:r>
    </w:p>
    <w:p>
      <w:r>
        <w:rPr>
          <w:b/>
          <w:u w:val="single"/>
        </w:rPr>
        <w:t xml:space="preserve">772863</w:t>
      </w:r>
    </w:p>
    <w:p>
      <w:r>
        <w:t xml:space="preserve">@jezerska @KatarinaDbr Joo, se! Täällä leivomme pincaa pääsiäiseksi, mutta Italiassa ostamme panetonea marraskuusta helmikuuhun ;)</w:t>
      </w:r>
    </w:p>
    <w:p>
      <w:r>
        <w:rPr>
          <w:b/>
          <w:u w:val="single"/>
        </w:rPr>
        <w:t xml:space="preserve">772864</w:t>
      </w:r>
    </w:p>
    <w:p>
      <w:r>
        <w:t xml:space="preserve">@MatejTonin MOS avataan Celjeen!MOS:n voisi sulkea protestiksi, se olisi vaikutus! Kaikki pysyy siis ennallaan ja tulee pysymään!</w:t>
      </w:r>
    </w:p>
    <w:p>
      <w:r>
        <w:rPr>
          <w:b/>
          <w:u w:val="single"/>
        </w:rPr>
        <w:t xml:space="preserve">772865</w:t>
      </w:r>
    </w:p>
    <w:p>
      <w:r>
        <w:t xml:space="preserve">@lojzi1 Poistakaa RTV-maksu, joka on 91 miljoonaa euroa vuodessa,</w:t>
        <w:br/>
        <w:t xml:space="preserve">puolessa vuodessa punaiset RTV-possut nakertaisivat kuorta.</w:t>
        <w:br/>
        <w:t xml:space="preserve"> Me maksamme heille siitä, että he valehtelevat meille.</w:t>
      </w:r>
    </w:p>
    <w:p>
      <w:r>
        <w:rPr>
          <w:b/>
          <w:u w:val="single"/>
        </w:rPr>
        <w:t xml:space="preserve">772866</w:t>
      </w:r>
    </w:p>
    <w:p>
      <w:r>
        <w:t xml:space="preserve">Ymmärrän, että maailmassa on idiootteja, joilla ei ole mitään ongelmaa antaa koiransa turvakotiin. Se mitä en ymmärrä, on mätä... https://t.co/WQ6T4lvnjV...</w:t>
      </w:r>
    </w:p>
    <w:p>
      <w:r>
        <w:rPr>
          <w:b/>
          <w:u w:val="single"/>
        </w:rPr>
        <w:t xml:space="preserve">772867</w:t>
      </w:r>
    </w:p>
    <w:p>
      <w:r>
        <w:t xml:space="preserve">Janša ei ole lainkaan kommunisti. Hän on suuri ja kunniallinen poliitikko. https://t.co/K8YeBMvDIv</w:t>
      </w:r>
    </w:p>
    <w:p>
      <w:r>
        <w:rPr>
          <w:b/>
          <w:u w:val="single"/>
        </w:rPr>
        <w:t xml:space="preserve">772868</w:t>
      </w:r>
    </w:p>
    <w:p>
      <w:r>
        <w:t xml:space="preserve">@dreychee @OranjeSwaeltjie Ei mennyt kauan ennen kuin ISIS tuli mukaan. Mikä kierre.</w:t>
      </w:r>
    </w:p>
    <w:p>
      <w:r>
        <w:rPr>
          <w:b/>
          <w:u w:val="single"/>
        </w:rPr>
        <w:t xml:space="preserve">772869</w:t>
      </w:r>
    </w:p>
    <w:p>
      <w:r>
        <w:t xml:space="preserve">@Nogavicka_Pika Katso, autossa on myös se epätoivoinen tupakansytytin.</w:t>
        <w:br/>
        <w:t xml:space="preserve">Rinnakkaisuniversumissa olin juuri sytyttämässä savuketta, kun löysin kaasua.</w:t>
      </w:r>
    </w:p>
    <w:p>
      <w:r>
        <w:rPr>
          <w:b/>
          <w:u w:val="single"/>
        </w:rPr>
        <w:t xml:space="preserve">772870</w:t>
      </w:r>
    </w:p>
    <w:p>
      <w:r>
        <w:t xml:space="preserve">Olemme hyväksyneet aksiooman, jonka mukaan politiikka on jotain pahaa, jotain korruptoitunutta, jotain, johon meidän katolilaisten ei pidä rasvata käsiämme (paavi Franciscus sanoo päinvastaista).</w:t>
      </w:r>
    </w:p>
    <w:p>
      <w:r>
        <w:rPr>
          <w:b/>
          <w:u w:val="single"/>
        </w:rPr>
        <w:t xml:space="preserve">772871</w:t>
      </w:r>
    </w:p>
    <w:p>
      <w:r>
        <w:t xml:space="preserve">@AntonPeinkiher @BojanPozar @nmusar @ToneKrkovic Vastaanottaa pieni korruptoitunut plagioija.</w:t>
      </w:r>
    </w:p>
    <w:p>
      <w:r>
        <w:rPr>
          <w:b/>
          <w:u w:val="single"/>
        </w:rPr>
        <w:t xml:space="preserve">772872</w:t>
      </w:r>
    </w:p>
    <w:p>
      <w:r>
        <w:t xml:space="preserve">@komunalc Pelkäänpä, että meidän on edettävä nopeammin. Niin nopeasti, että keho estää ruoansulatuksen. Jotain sellaista, mutta unohdin. Triathlonistiystävän kertomana. 💪</w:t>
      </w:r>
    </w:p>
    <w:p>
      <w:r>
        <w:rPr>
          <w:b/>
          <w:u w:val="single"/>
        </w:rPr>
        <w:t xml:space="preserve">772873</w:t>
      </w:r>
    </w:p>
    <w:p>
      <w:r>
        <w:t xml:space="preserve">@Selestenje En tiedä, ovatko he todella tehneet mitään hyödyllistä Mb:ssä helpottaakseen ihmisten elämää. #tiet #trznica</w:t>
      </w:r>
    </w:p>
    <w:p>
      <w:r>
        <w:rPr>
          <w:b/>
          <w:u w:val="single"/>
        </w:rPr>
        <w:t xml:space="preserve">772874</w:t>
      </w:r>
    </w:p>
    <w:p>
      <w:r>
        <w:t xml:space="preserve">@JiriKocica Valitettavasti ainoa ratkaisu eläinten ystäville, pedofiileille, raiskaajille... on kuolemanrangaistus...</w:t>
      </w:r>
    </w:p>
    <w:p>
      <w:r>
        <w:rPr>
          <w:b/>
          <w:u w:val="single"/>
        </w:rPr>
        <w:t xml:space="preserve">772875</w:t>
      </w:r>
    </w:p>
    <w:p>
      <w:r>
        <w:t xml:space="preserve">@boriscipot1 @vinkovasle1 kuolema fasismille oli yksi sodan aikana ja toinen sodan jälkeisen tappamisen aikana... Ja he sanovat, että ne eivät ole sama asia... Vain täällä.</w:t>
      </w:r>
    </w:p>
    <w:p>
      <w:r>
        <w:rPr>
          <w:b/>
          <w:u w:val="single"/>
        </w:rPr>
        <w:t xml:space="preserve">772876</w:t>
      </w:r>
    </w:p>
    <w:p>
      <w:r>
        <w:t xml:space="preserve">Työnantajat "unohtavat" tämän jatkuvasti. https://t.co/NIh3eB5mGO https://t.co/ZwZxDC525V</w:t>
      </w:r>
    </w:p>
    <w:p>
      <w:r>
        <w:rPr>
          <w:b/>
          <w:u w:val="single"/>
        </w:rPr>
        <w:t xml:space="preserve">772877</w:t>
      </w:r>
    </w:p>
    <w:p>
      <w:r>
        <w:t xml:space="preserve">@tradicijaslo Minua huvittaa perin pohjin, kun Slovenian oikeisto puolustaa ja nuolee hellästi natsien supersankarin takapuolta huutavassa epätoivossa.</w:t>
      </w:r>
    </w:p>
    <w:p>
      <w:r>
        <w:rPr>
          <w:b/>
          <w:u w:val="single"/>
        </w:rPr>
        <w:t xml:space="preserve">772878</w:t>
      </w:r>
    </w:p>
    <w:p>
      <w:r>
        <w:t xml:space="preserve">Sähkötekniikan tiedekunnan tietoliikennelaboratorion opiskelijat ovat kehittäneet sovelluksen LED-näytölle. http://t.co/AnvueG8IXR</w:t>
      </w:r>
    </w:p>
    <w:p>
      <w:r>
        <w:rPr>
          <w:b/>
          <w:u w:val="single"/>
        </w:rPr>
        <w:t xml:space="preserve">772879</w:t>
      </w:r>
    </w:p>
    <w:p>
      <w:r>
        <w:t xml:space="preserve">@NusaZajc @mrevlje @spagetyuse Muuten, mitä kysyt toimenpidekardiologilta tiukasta niskasta?</w:t>
      </w:r>
    </w:p>
    <w:p>
      <w:r>
        <w:rPr>
          <w:b/>
          <w:u w:val="single"/>
        </w:rPr>
        <w:t xml:space="preserve">772880</w:t>
      </w:r>
    </w:p>
    <w:p>
      <w:r>
        <w:t xml:space="preserve">Sairas vauva sylissäni, laitoin juuri TV:n päälle - Kultaiset tytöt @RTV_Sloveniassa! En voi uskoa tätä! #mademyday</w:t>
      </w:r>
    </w:p>
    <w:p>
      <w:r>
        <w:rPr>
          <w:b/>
          <w:u w:val="single"/>
        </w:rPr>
        <w:t xml:space="preserve">772881</w:t>
      </w:r>
    </w:p>
    <w:p>
      <w:r>
        <w:t xml:space="preserve">Eilen pommi MB:ssä, tänään buffet Lj:ssä. Mitä seuraavaksi huomenna ja sunnuntaina? Jotta kenenkään ei tarvitsisi kärsiä vakavista ongelmista... #Butale</w:t>
      </w:r>
    </w:p>
    <w:p>
      <w:r>
        <w:rPr>
          <w:b/>
          <w:u w:val="single"/>
        </w:rPr>
        <w:t xml:space="preserve">772882</w:t>
      </w:r>
    </w:p>
    <w:p>
      <w:r>
        <w:t xml:space="preserve">@DarkoErmenc @PerkoBenjamin Jihuu, kommunistisen propagandan harrastajia on yhä olemassa.</w:t>
      </w:r>
    </w:p>
    <w:p>
      <w:r>
        <w:rPr>
          <w:b/>
          <w:u w:val="single"/>
        </w:rPr>
        <w:t xml:space="preserve">772883</w:t>
      </w:r>
    </w:p>
    <w:p>
      <w:r>
        <w:t xml:space="preserve">@nimivseeno Mistä lähtien tämä Jesenica-lammas on ollut "riippumaton"! Alppien aurinkoiselta puolelta tuskin löytyy riippuvaisempia ihmisiä! #tolkOTEJPRESSTITUTKI</w:t>
      </w:r>
    </w:p>
    <w:p>
      <w:r>
        <w:rPr>
          <w:b/>
          <w:u w:val="single"/>
        </w:rPr>
        <w:t xml:space="preserve">772884</w:t>
      </w:r>
    </w:p>
    <w:p>
      <w:r>
        <w:t xml:space="preserve">Meidän on tehtävä Euroopasta vahvempi ja vauraampi, sellaisten eurooppalaisten, jotka lähtevät sunnuntaina 800 kilometrin matkalle Srebrenicaan.</w:t>
      </w:r>
    </w:p>
    <w:p>
      <w:r>
        <w:rPr>
          <w:b/>
          <w:u w:val="single"/>
        </w:rPr>
        <w:t xml:space="preserve">772885</w:t>
      </w:r>
    </w:p>
    <w:p>
      <w:r>
        <w:t xml:space="preserve">@BojanPozar @ErjavecKarl mistä lähtien on tov. Erjavec palokunnan tai ambulanssin kanssa ajamaan keskelle ????</w:t>
      </w:r>
    </w:p>
    <w:p>
      <w:r>
        <w:rPr>
          <w:b/>
          <w:u w:val="single"/>
        </w:rPr>
        <w:t xml:space="preserve">772886</w:t>
      </w:r>
    </w:p>
    <w:p>
      <w:r>
        <w:t xml:space="preserve">@Nova24TV jos siellä olisi ollut muita miehiä olisin paskantanut ja paskantanut tämän roskaväen päälle , katsotaan kauanko he ovat yhdessä</w:t>
      </w:r>
    </w:p>
    <w:p>
      <w:r>
        <w:rPr>
          <w:b/>
          <w:u w:val="single"/>
        </w:rPr>
        <w:t xml:space="preserve">772887</w:t>
      </w:r>
    </w:p>
    <w:p>
      <w:r>
        <w:t xml:space="preserve">Ilmeisesti levyt ovat uusi biomassa, ja lastenhoitajat luottavat jälleen tuntemattoman alkuperän omaisuuteen. https://t.co/ehJiTQU6FR</w:t>
      </w:r>
    </w:p>
    <w:p>
      <w:r>
        <w:rPr>
          <w:b/>
          <w:u w:val="single"/>
        </w:rPr>
        <w:t xml:space="preserve">772888</w:t>
      </w:r>
    </w:p>
    <w:p>
      <w:r>
        <w:t xml:space="preserve">@matjazg @police_si Joo, koska hän ei luultavasti edes tiennyt itse... Hän näki aseet ja meidät sotilaspuvuissa ja huusi.</w:t>
      </w:r>
    </w:p>
    <w:p>
      <w:r>
        <w:rPr>
          <w:b/>
          <w:u w:val="single"/>
        </w:rPr>
        <w:t xml:space="preserve">772889</w:t>
      </w:r>
    </w:p>
    <w:p>
      <w:r>
        <w:t xml:space="preserve">@TomazLisec @strankalevica Kordiš on tyypillinen "julkisen" koulun tuote, eivätkä tavallisemmat parlamentin jäsenet kehuskele sillä!</w:t>
      </w:r>
    </w:p>
    <w:p>
      <w:r>
        <w:rPr>
          <w:b/>
          <w:u w:val="single"/>
        </w:rPr>
        <w:t xml:space="preserve">772890</w:t>
      </w:r>
    </w:p>
    <w:p>
      <w:r>
        <w:t xml:space="preserve">Kahdeksan #tuulivoimaloiden kansallista aluesuunnitelmaa valmisteilla ministeriössä https://t.co/YQHwo9jMsX #sähkövoima</w:t>
      </w:r>
    </w:p>
    <w:p>
      <w:r>
        <w:rPr>
          <w:b/>
          <w:u w:val="single"/>
        </w:rPr>
        <w:t xml:space="preserve">772891</w:t>
      </w:r>
    </w:p>
    <w:p>
      <w:r>
        <w:t xml:space="preserve">@KatarinaDbr @GloriaPorcupine @embalaza Yritän. Minulta on bensa loppu, enkä pysty paistamaan kuppikakkua. Normaali elämä on uhattuna.</w:t>
      </w:r>
    </w:p>
    <w:p>
      <w:r>
        <w:rPr>
          <w:b/>
          <w:u w:val="single"/>
        </w:rPr>
        <w:t xml:space="preserve">772892</w:t>
      </w:r>
    </w:p>
    <w:p>
      <w:r>
        <w:t xml:space="preserve">@shamantheshaman @MatjazLulik @cesenj Ihan kuin sympatisoisit lampaita...</w:t>
      </w:r>
    </w:p>
    <w:p>
      <w:r>
        <w:rPr>
          <w:b/>
          <w:u w:val="single"/>
        </w:rPr>
        <w:t xml:space="preserve">772893</w:t>
      </w:r>
    </w:p>
    <w:p>
      <w:r>
        <w:t xml:space="preserve">@slovenistan Mikä skandaali olisi, jos hänellä olisi solmio, jossa on Slovenian vaakuna.</w:t>
      </w:r>
    </w:p>
    <w:p>
      <w:r>
        <w:rPr>
          <w:b/>
          <w:u w:val="single"/>
        </w:rPr>
        <w:t xml:space="preserve">772894</w:t>
      </w:r>
    </w:p>
    <w:p>
      <w:r>
        <w:t xml:space="preserve">@borisvoncina @Libertarec @_wupe Mutta sitten jokaisessa sodassa on verinen kommunistinen vallankumous, jossa kommunistit ottavat vallan? 🤔</w:t>
      </w:r>
    </w:p>
    <w:p>
      <w:r>
        <w:rPr>
          <w:b/>
          <w:u w:val="single"/>
        </w:rPr>
        <w:t xml:space="preserve">772895</w:t>
      </w:r>
    </w:p>
    <w:p>
      <w:r>
        <w:t xml:space="preserve">Serbit vihaisia itselleen ja tuomareille, mutta kehuvat armotonta "serbialaista" Dragicia https://t.co/SUncA6Roat https://t.co/ZBflICXTtu https://t.co/ZBflICXTtu</w:t>
      </w:r>
    </w:p>
    <w:p>
      <w:r>
        <w:rPr>
          <w:b/>
          <w:u w:val="single"/>
        </w:rPr>
        <w:t xml:space="preserve">772896</w:t>
      </w:r>
    </w:p>
    <w:p>
      <w:r>
        <w:t xml:space="preserve">@MitjaIrsic Oikeistolaiset valittavat veronmaksajien rahojen tuhlaamisesta vain silloin, kun vasemmistolaiset saavat niitä, mutta kun heidän perseensä saavat vittuilla, se on OK.</w:t>
      </w:r>
    </w:p>
    <w:p>
      <w:r>
        <w:rPr>
          <w:b/>
          <w:u w:val="single"/>
        </w:rPr>
        <w:t xml:space="preserve">772897</w:t>
      </w:r>
    </w:p>
    <w:p>
      <w:r>
        <w:t xml:space="preserve">Olen saamassa huilun halki....dans on tulossa huuhtelemaan istuimeni,ja huhtikuussa asennan vaatekaapin eteiseen ja kylpyhuoneeseen.....</w:t>
      </w:r>
    </w:p>
    <w:p>
      <w:r>
        <w:rPr>
          <w:b/>
          <w:u w:val="single"/>
        </w:rPr>
        <w:t xml:space="preserve">772898</w:t>
      </w:r>
    </w:p>
    <w:p>
      <w:r>
        <w:t xml:space="preserve">@NinaGray_ Minua viehättää enemmän Lostin savuhirviö, erityisesti se, mitä se näyttää suhteellisen lähietäisyydeltä.</w:t>
      </w:r>
    </w:p>
    <w:p>
      <w:r>
        <w:rPr>
          <w:b/>
          <w:u w:val="single"/>
        </w:rPr>
        <w:t xml:space="preserve">772899</w:t>
      </w:r>
    </w:p>
    <w:p>
      <w:r>
        <w:t xml:space="preserve">Miksi poliisi ei palauta maahanmuuttajia sieltä, mistä he tulivat Kroatiaan, kuten EU:n lainsäädäntö määrää?</w:t>
      </w:r>
    </w:p>
    <w:p>
      <w:r>
        <w:rPr>
          <w:b/>
          <w:u w:val="single"/>
        </w:rPr>
        <w:t xml:space="preserve">772900</w:t>
      </w:r>
    </w:p>
    <w:p>
      <w:r>
        <w:t xml:space="preserve">Lex-uutiset: Euroopan parlamentin jäsenet palasivat parlamenttiin...</w:t>
        <w:t xml:space="preserve">ylimääräistä istuntoa</w:t>
        <w:br/>
        <w:t xml:space="preserve">https://t.co/4wpfPjc0cL https://t.co/RkiypwYYIC</w:t>
      </w:r>
    </w:p>
    <w:p>
      <w:r>
        <w:rPr>
          <w:b/>
          <w:u w:val="single"/>
        </w:rPr>
        <w:t xml:space="preserve">772901</w:t>
      </w:r>
    </w:p>
    <w:p>
      <w:r>
        <w:t xml:space="preserve">@lucijausaj Syyttäjät ja tietenkin tuomarit voivat tehdä paljon pahempaa, ei ole mitään rajoja, ainakaan joillekin heistä!</w:t>
      </w:r>
    </w:p>
    <w:p>
      <w:r>
        <w:rPr>
          <w:b/>
          <w:u w:val="single"/>
        </w:rPr>
        <w:t xml:space="preserve">772902</w:t>
      </w:r>
    </w:p>
    <w:p>
      <w:r>
        <w:t xml:space="preserve">@karfjolca @Turinek Tito ei ollut konenäppäilijä, hän oli "väärennös", itse asiassa Stalinin oppilas.</w:t>
      </w:r>
    </w:p>
    <w:p>
      <w:r>
        <w:rPr>
          <w:b/>
          <w:u w:val="single"/>
        </w:rPr>
        <w:t xml:space="preserve">772903</w:t>
      </w:r>
    </w:p>
    <w:p>
      <w:r>
        <w:t xml:space="preserve">Velenjestä ei ole pitkä matka Vojnikiin.....  #psykiatria #mentalhospital https://t.co/K8P3ZFld7z</w:t>
      </w:r>
    </w:p>
    <w:p>
      <w:r>
        <w:rPr>
          <w:b/>
          <w:u w:val="single"/>
        </w:rPr>
        <w:t xml:space="preserve">772904</w:t>
      </w:r>
    </w:p>
    <w:p>
      <w:r>
        <w:t xml:space="preserve">@ZanMahnic @markobandelli Muuten, mitä enemmän olet heidän kanssaan tekemisissä, sitä enemmän he pitävät siitä.  Älä välitä heistä</w:t>
      </w:r>
    </w:p>
    <w:p>
      <w:r>
        <w:rPr>
          <w:b/>
          <w:u w:val="single"/>
        </w:rPr>
        <w:t xml:space="preserve">772905</w:t>
      </w:r>
    </w:p>
    <w:p>
      <w:r>
        <w:t xml:space="preserve">@MiroCerar @MZZRS Mukava nähdä itsensä vihdoin peilistä. Lopettakaa siis tämä käytös!</w:t>
      </w:r>
    </w:p>
    <w:p>
      <w:r>
        <w:rPr>
          <w:b/>
          <w:u w:val="single"/>
        </w:rPr>
        <w:t xml:space="preserve">772906</w:t>
      </w:r>
    </w:p>
    <w:p>
      <w:r>
        <w:t xml:space="preserve">Koroška-poikien tapauksessa tehtäväni oli pyytää sosiaalitarkastusvirastoa valvomaan. Sääntöjenvastaisuuksia ei havaittu.</w:t>
      </w:r>
    </w:p>
    <w:p>
      <w:r>
        <w:rPr>
          <w:b/>
          <w:u w:val="single"/>
        </w:rPr>
        <w:t xml:space="preserve">772907</w:t>
      </w:r>
    </w:p>
    <w:p>
      <w:r>
        <w:t xml:space="preserve">@slovenskipanter Siksi kommunistit kohtelivat omaa kansaansa niin verisesti sodan jälkeen.</w:t>
      </w:r>
    </w:p>
    <w:p>
      <w:r>
        <w:rPr>
          <w:b/>
          <w:u w:val="single"/>
        </w:rPr>
        <w:t xml:space="preserve">772908</w:t>
      </w:r>
    </w:p>
    <w:p>
      <w:r>
        <w:t xml:space="preserve">Kroatialaiset ostavat hävittäjiä, me ostamme ränsistyneitä sohvia? Jos tämä on menestys, @MiroCerar, jokin on pahasti pielessä.</w:t>
      </w:r>
    </w:p>
    <w:p>
      <w:r>
        <w:rPr>
          <w:b/>
          <w:u w:val="single"/>
        </w:rPr>
        <w:t xml:space="preserve">772909</w:t>
      </w:r>
    </w:p>
    <w:p>
      <w:r>
        <w:t xml:space="preserve">Oletko tosissasi? Vietät osan päivästäsi viemässä Jumalan aikaa johonkin, joka on jo etukäteen tiedossa. #interpellation On jo aamu, ja he haukkovat yhä henkeä.</w:t>
      </w:r>
    </w:p>
    <w:p>
      <w:r>
        <w:rPr>
          <w:b/>
          <w:u w:val="single"/>
        </w:rPr>
        <w:t xml:space="preserve">772910</w:t>
      </w:r>
    </w:p>
    <w:p>
      <w:r>
        <w:t xml:space="preserve">Et voi julkaista totuutta fb:ssä, koska he estävät sinut välittömästi ja poistavat viestisi, kuten he tekivät Norma Korošecille!</w:t>
        <w:br/>
        <w:br/>
        <w:t xml:space="preserve">https://t.co/bbBzrBH2CV</w:t>
      </w:r>
    </w:p>
    <w:p>
      <w:r>
        <w:rPr>
          <w:b/>
          <w:u w:val="single"/>
        </w:rPr>
        <w:t xml:space="preserve">772911</w:t>
      </w:r>
    </w:p>
    <w:p>
      <w:r>
        <w:t xml:space="preserve">@MiranStajerc @Maxova68 Ti, paljonko kissanpentusi painaa. Muuten, kaunein kissarotu IMO.</w:t>
      </w:r>
    </w:p>
    <w:p>
      <w:r>
        <w:rPr>
          <w:b/>
          <w:u w:val="single"/>
        </w:rPr>
        <w:t xml:space="preserve">772912</w:t>
      </w:r>
    </w:p>
    <w:p>
      <w:r>
        <w:t xml:space="preserve">@lucijausaj Domilla on loistava ohjelma..kuka on niin sekaisin? Taasko jotain lyhytjalkaisia kääpiöitä? Kuka muu? Slovenia tarvitsee kiireellisesti DOM...</w:t>
      </w:r>
    </w:p>
    <w:p>
      <w:r>
        <w:rPr>
          <w:b/>
          <w:u w:val="single"/>
        </w:rPr>
        <w:t xml:space="preserve">772913</w:t>
      </w:r>
    </w:p>
    <w:p>
      <w:r>
        <w:t xml:space="preserve">@PStendler @MKlacom @SiolNEWS koska kaupunginosissa on aina ollut hyvä juoda, ja kommunismi elää edelleen.</w:t>
      </w:r>
    </w:p>
    <w:p>
      <w:r>
        <w:rPr>
          <w:b/>
          <w:u w:val="single"/>
        </w:rPr>
        <w:t xml:space="preserve">772914</w:t>
      </w:r>
    </w:p>
    <w:p>
      <w:r>
        <w:t xml:space="preserve">@NedeloTW @ksenijagb Lapsi ei oikeastaan tarvitse niitä... Mutta vanhemmat ja erityisesti isovanhemmat ovat heistä riippuvaisia koko elämänsä ajan.</w:t>
      </w:r>
    </w:p>
    <w:p>
      <w:r>
        <w:rPr>
          <w:b/>
          <w:u w:val="single"/>
        </w:rPr>
        <w:t xml:space="preserve">772915</w:t>
      </w:r>
    </w:p>
    <w:p>
      <w:r>
        <w:t xml:space="preserve">Pukeudun ninjaksi ja vien kaksi nukkea ulos kylmään yöhön. Olkoon jo kevät. Riittää jo pitkät housut, ei! https://t.co/aIpkPbKayF</w:t>
      </w:r>
    </w:p>
    <w:p>
      <w:r>
        <w:rPr>
          <w:b/>
          <w:u w:val="single"/>
        </w:rPr>
        <w:t xml:space="preserve">772916</w:t>
      </w:r>
    </w:p>
    <w:p>
      <w:r>
        <w:t xml:space="preserve">@UriKuriArt LAST SUMMER HATS in Ljubljana @ZadrugaZoofa !</w:t>
        <w:br/>
        <w:t xml:space="preserve"> Tervetuloa tutustumaan meihin, ZOOFA, BREG 12, LJ. https://t.co/Hd9PkopWxM.</w:t>
      </w:r>
    </w:p>
    <w:p>
      <w:r>
        <w:rPr>
          <w:b/>
          <w:u w:val="single"/>
        </w:rPr>
        <w:t xml:space="preserve">772917</w:t>
      </w:r>
    </w:p>
    <w:p>
      <w:r>
        <w:t xml:space="preserve">@komac_j Se, että aasit ja härät kuuluvat lastentarhaan ja lapset kuuluvat vanhemmilleen, on pitkäaikainen tovi. Lastenlääkäri B. Derč kertoi Vida Tomšičille.</w:t>
      </w:r>
    </w:p>
    <w:p>
      <w:r>
        <w:rPr>
          <w:b/>
          <w:u w:val="single"/>
        </w:rPr>
        <w:t xml:space="preserve">772918</w:t>
      </w:r>
    </w:p>
    <w:p>
      <w:r>
        <w:t xml:space="preserve">Keskus lähellä Dravaa: Kunta jättää maakuntamuseon, seuraa irtisanomisia? https://t.co/t43hY3wGdb</w:t>
      </w:r>
    </w:p>
    <w:p>
      <w:r>
        <w:rPr>
          <w:b/>
          <w:u w:val="single"/>
        </w:rPr>
        <w:t xml:space="preserve">772919</w:t>
      </w:r>
    </w:p>
    <w:p>
      <w:r>
        <w:t xml:space="preserve">Štrukel, työttömien loismainen strategi ja julkisen sektorin työllisyyden lisääjä!</w:t>
        <w:br/>
        <w:br/>
        <w:t xml:space="preserve"> Aivan oikein!... https://t.co/GubdAJYyAb ...</w:t>
      </w:r>
    </w:p>
    <w:p>
      <w:r>
        <w:rPr>
          <w:b/>
          <w:u w:val="single"/>
        </w:rPr>
        <w:t xml:space="preserve">772920</w:t>
      </w:r>
    </w:p>
    <w:p>
      <w:r>
        <w:t xml:space="preserve">@JanLievJ @Pertinacal @had @BernardBrscic Ei. X, Y ja Q jäävät jäljelle. He eivät ole chefur. Mikä ei ole selvää?</w:t>
      </w:r>
    </w:p>
    <w:p>
      <w:r>
        <w:rPr>
          <w:b/>
          <w:u w:val="single"/>
        </w:rPr>
        <w:t xml:space="preserve">772921</w:t>
      </w:r>
    </w:p>
    <w:p>
      <w:r>
        <w:t xml:space="preserve">@Moj_ca Se on EY:n vika vitun kiintiöineen! Te tyhjänpäiväiset byrokraattiset paskiaiset.</w:t>
      </w:r>
    </w:p>
    <w:p>
      <w:r>
        <w:rPr>
          <w:b/>
          <w:u w:val="single"/>
        </w:rPr>
        <w:t xml:space="preserve">772922</w:t>
      </w:r>
    </w:p>
    <w:p>
      <w:r>
        <w:t xml:space="preserve">Spoilerivaroitus: Se ei näytä hyvältä meidän kannalta.</w:t>
        <w:br/>
        <w:t xml:space="preserve">Pieni printti: kaikki menee hitaasti #upickumater. 🇪🇸🇸🇮</w:t>
      </w:r>
    </w:p>
    <w:p>
      <w:r>
        <w:rPr>
          <w:b/>
          <w:u w:val="single"/>
        </w:rPr>
        <w:t xml:space="preserve">772923</w:t>
      </w:r>
    </w:p>
    <w:p>
      <w:r>
        <w:t xml:space="preserve">Opiskelijat tarjoilevat tarttuvia kappaleita - https://t.co/QCFz6II342 https://t.co/SfbgyMXa3A https://t.co/SfbgyMXa3A</w:t>
      </w:r>
    </w:p>
    <w:p>
      <w:r>
        <w:rPr>
          <w:b/>
          <w:u w:val="single"/>
        </w:rPr>
        <w:t xml:space="preserve">772924</w:t>
      </w:r>
    </w:p>
    <w:p>
      <w:r>
        <w:t xml:space="preserve">@MarkoPavlisic Tällä hetkellä he ovat ainoat, joita tiedotusvälineet vetävät syyllisiksi mahdolliseen hallituksen muodostamisen epäonnistumiseen. Sitten he eivät ole.</w:t>
      </w:r>
    </w:p>
    <w:p>
      <w:r>
        <w:rPr>
          <w:b/>
          <w:u w:val="single"/>
        </w:rPr>
        <w:t xml:space="preserve">772925</w:t>
      </w:r>
    </w:p>
    <w:p>
      <w:r>
        <w:t xml:space="preserve">Pelaan parhaillaan Biathlon Maniaa. Tule mukaan ja yritä voittaa minut! https://t.co/pVZjxa6olR</w:t>
      </w:r>
    </w:p>
    <w:p>
      <w:r>
        <w:rPr>
          <w:b/>
          <w:u w:val="single"/>
        </w:rPr>
        <w:t xml:space="preserve">772926</w:t>
      </w:r>
    </w:p>
    <w:p>
      <w:r>
        <w:t xml:space="preserve">@pjur11 @butalskipolicaj @frelih_igor @caplcapinski Koittaisin nostaa vuokria ennen kuin myyn nuja. Mutta oletko sinä sillä välin teltassa?</w:t>
      </w:r>
    </w:p>
    <w:p>
      <w:r>
        <w:rPr>
          <w:b/>
          <w:u w:val="single"/>
        </w:rPr>
        <w:t xml:space="preserve">772927</w:t>
      </w:r>
    </w:p>
    <w:p>
      <w:r>
        <w:t xml:space="preserve">@ZigaTurk Ei tarvitse laskea sen varaan, 55 on jo "kerätty", 5 vapaata ampujaa löytyy nopeasti isolla palkinnolla!🧐🙄</w:t>
      </w:r>
    </w:p>
    <w:p>
      <w:r>
        <w:rPr>
          <w:b/>
          <w:u w:val="single"/>
        </w:rPr>
        <w:t xml:space="preserve">772928</w:t>
      </w:r>
    </w:p>
    <w:p>
      <w:r>
        <w:t xml:space="preserve">"Köyhät, kodittomat, romanit ja epäonnistuneet yrittäjät."</w:t>
        <w:t xml:space="preserve">Vau.</w:t>
        <w:br/>
        <w:br/>
        <w:t xml:space="preserve">https://t.co/xRevNkbmw4</w:t>
      </w:r>
    </w:p>
    <w:p>
      <w:r>
        <w:rPr>
          <w:b/>
          <w:u w:val="single"/>
        </w:rPr>
        <w:t xml:space="preserve">772929</w:t>
      </w:r>
    </w:p>
    <w:p>
      <w:r>
        <w:t xml:space="preserve">Valitse mukavin kissanpentu mukavaksi sunnuntaiksi.</w:t>
        <w:t xml:space="preserve">:P</w:t>
        <w:br/>
        <w:t xml:space="preserve">#KeithTheCat #CatsOfTwitter https://t.co/7BIUXbDl4M</w:t>
      </w:r>
    </w:p>
    <w:p>
      <w:r>
        <w:rPr>
          <w:b/>
          <w:u w:val="single"/>
        </w:rPr>
        <w:t xml:space="preserve">772930</w:t>
      </w:r>
    </w:p>
    <w:p>
      <w:r>
        <w:t xml:space="preserve">Silva. Tämä on mielenkiintoinen tarina niille, jotka eivät ole eläneet sitä. Myös psykologisesta näkökulmasta.</w:t>
        <w:br/>
        <w:t xml:space="preserve"> Tämä ei ole luolastumista. https://t.co/2QvHStuwan</w:t>
      </w:r>
    </w:p>
    <w:p>
      <w:r>
        <w:rPr>
          <w:b/>
          <w:u w:val="single"/>
        </w:rPr>
        <w:t xml:space="preserve">772931</w:t>
      </w:r>
    </w:p>
    <w:p>
      <w:r>
        <w:t xml:space="preserve">Talvipalvelu yllättyi enemmän kuin ilmeisesti eilisestä koko päivän kestäneestä lumivaroituksesta! #katastrofi</w:t>
      </w:r>
    </w:p>
    <w:p>
      <w:r>
        <w:rPr>
          <w:b/>
          <w:u w:val="single"/>
        </w:rPr>
        <w:t xml:space="preserve">772932</w:t>
      </w:r>
    </w:p>
    <w:p>
      <w:r>
        <w:t xml:space="preserve">Vuoden 2014 palomiehet valinnassa</w:t>
        <w:br/>
        <w:t xml:space="preserve">https://t.co/2u3cC6Yau7 https://t.co/JLAuRaqreT</w:t>
      </w:r>
    </w:p>
    <w:p>
      <w:r>
        <w:rPr>
          <w:b/>
          <w:u w:val="single"/>
        </w:rPr>
        <w:t xml:space="preserve">772933</w:t>
      </w:r>
    </w:p>
    <w:p>
      <w:r>
        <w:t xml:space="preserve">@MatjazLicer Huhujen mukaan hänen kuoltuaan laiva upotettiin miehistön kanssa Izolan satamaan (jotta se voitaisiin viedä uudelle matkalle).</w:t>
      </w:r>
    </w:p>
    <w:p>
      <w:r>
        <w:rPr>
          <w:b/>
          <w:u w:val="single"/>
        </w:rPr>
        <w:t xml:space="preserve">772934</w:t>
      </w:r>
    </w:p>
    <w:p>
      <w:r>
        <w:t xml:space="preserve">Menetämme 311 grammaa painoa nukkuessamme. Se, joka on lihava, voi syyttää itseään, hän ei selvästikään nuku tarpeeksi... 🤣🤣🤣🤣 https://t.co/f0zkNk7ZtW</w:t>
      </w:r>
    </w:p>
    <w:p>
      <w:r>
        <w:rPr>
          <w:b/>
          <w:u w:val="single"/>
        </w:rPr>
        <w:t xml:space="preserve">772935</w:t>
      </w:r>
    </w:p>
    <w:p>
      <w:r>
        <w:t xml:space="preserve">@KaiserFranc Aivan. Ensin hauskaa, sitten säälittävää, sitten säälittävää, sitten ei huomioida.</w:t>
      </w:r>
    </w:p>
    <w:p>
      <w:r>
        <w:rPr>
          <w:b/>
          <w:u w:val="single"/>
        </w:rPr>
        <w:t xml:space="preserve">772936</w:t>
      </w:r>
    </w:p>
    <w:p>
      <w:r>
        <w:t xml:space="preserve">@Libertarec Valtiokulttuuri sylkee Janšan päälle ja takoo taivaalle punaisen tähden. Vakavasti</w:t>
      </w:r>
    </w:p>
    <w:p>
      <w:r>
        <w:rPr>
          <w:b/>
          <w:u w:val="single"/>
        </w:rPr>
        <w:t xml:space="preserve">772937</w:t>
      </w:r>
    </w:p>
    <w:p>
      <w:r>
        <w:t xml:space="preserve">@VaneGosnik Ja nämä tarinan imijät ansaitsevat hienosti elantonsa ja moninkertaistavat iloisesti irvokkuudet.</w:t>
      </w:r>
    </w:p>
    <w:p>
      <w:r>
        <w:rPr>
          <w:b/>
          <w:u w:val="single"/>
        </w:rPr>
        <w:t xml:space="preserve">772938</w:t>
      </w:r>
    </w:p>
    <w:p>
      <w:r>
        <w:t xml:space="preserve">@MervicVanda vihjaili? Kyse on vain tiedossa olevista tosiasioista. Etsikää vertaistenne joukosta kommunisteja ja entisiä apparatiisimiehiä. Ne parveilevat siellä. :)</w:t>
      </w:r>
    </w:p>
    <w:p>
      <w:r>
        <w:rPr>
          <w:b/>
          <w:u w:val="single"/>
        </w:rPr>
        <w:t xml:space="preserve">772939</w:t>
      </w:r>
    </w:p>
    <w:p>
      <w:r>
        <w:t xml:space="preserve">Tiedosto: katso koko juttu poliisin murhasta Brežicessä #video https://t.co/9j5rsKsRbG via @SiolNEWS</w:t>
      </w:r>
    </w:p>
    <w:p>
      <w:r>
        <w:rPr>
          <w:b/>
          <w:u w:val="single"/>
        </w:rPr>
        <w:t xml:space="preserve">772940</w:t>
      </w:r>
    </w:p>
    <w:p>
      <w:r>
        <w:t xml:space="preserve">Nämä ovat todella surkeita otsikoita, surkeita journalistisia kysymyksiä. Jopa Janšan suurimmat vastustajat näkevät vähitellen heidän lävitseen. https://t.co/pGlvTMT1Y3.</w:t>
      </w:r>
    </w:p>
    <w:p>
      <w:r>
        <w:rPr>
          <w:b/>
          <w:u w:val="single"/>
        </w:rPr>
        <w:t xml:space="preserve">772941</w:t>
      </w:r>
    </w:p>
    <w:p>
      <w:r>
        <w:t xml:space="preserve">@MarkoSket @sodnik @BanicGregor En tunne yhtään muslimia, joka olisi julkisesti myöntänyt olevansa pedofiili, kuten RCC on tehnyt.</w:t>
      </w:r>
    </w:p>
    <w:p>
      <w:r>
        <w:rPr>
          <w:b/>
          <w:u w:val="single"/>
        </w:rPr>
        <w:t xml:space="preserve">772942</w:t>
      </w:r>
    </w:p>
    <w:p>
      <w:r>
        <w:t xml:space="preserve">@NavadniNimda @tomltoml @MSarlah @janponiz En äänestä ZL:ää, mutta skitsofreenistä primitiivistä kaljupäistä kotivartijaa äänestän sitäkin vähemmän.</w:t>
      </w:r>
    </w:p>
    <w:p>
      <w:r>
        <w:rPr>
          <w:b/>
          <w:u w:val="single"/>
        </w:rPr>
        <w:t xml:space="preserve">772943</w:t>
      </w:r>
    </w:p>
    <w:p>
      <w:r>
        <w:t xml:space="preserve">@tomicvioleta nostaa minimipalkan 700 euroon aivan kuten hän meni minimipalkkaan. #lyingalarge #kaviarsocalisti https://t.co/GmXkFdtizd</w:t>
      </w:r>
    </w:p>
    <w:p>
      <w:r>
        <w:rPr>
          <w:b/>
          <w:u w:val="single"/>
        </w:rPr>
        <w:t xml:space="preserve">772944</w:t>
      </w:r>
    </w:p>
    <w:p>
      <w:r>
        <w:t xml:space="preserve">ERINOMAINEN KUIN KAIKKI: Perustuslakituomari Jaklič - "Euroopassa on kulttuuri, jonka mukaan mitä tuomioistuin päättää, sitä kunnioitetaan" https://t.co/IC7Ul7JI9j</w:t>
      </w:r>
    </w:p>
    <w:p>
      <w:r>
        <w:rPr>
          <w:b/>
          <w:u w:val="single"/>
        </w:rPr>
        <w:t xml:space="preserve">772945</w:t>
      </w:r>
    </w:p>
    <w:p>
      <w:r>
        <w:t xml:space="preserve">@illegall_blonde @majsanom @jerneja bravo, ja viimeksi tarkastaja kehui sinua :)</w:t>
      </w:r>
    </w:p>
    <w:p>
      <w:r>
        <w:rPr>
          <w:b/>
          <w:u w:val="single"/>
        </w:rPr>
        <w:t xml:space="preserve">772946</w:t>
      </w:r>
    </w:p>
    <w:p>
      <w:r>
        <w:t xml:space="preserve">JJ-TV on pian sienestämässä. Paitsi jos joku demokraattisen Unkarin matkalaukku putoaa Trstenjakovan päälle...odota. https://t.co/QjnO1pWZns.</w:t>
      </w:r>
    </w:p>
    <w:p>
      <w:r>
        <w:rPr>
          <w:b/>
          <w:u w:val="single"/>
        </w:rPr>
        <w:t xml:space="preserve">772947</w:t>
      </w:r>
    </w:p>
    <w:p>
      <w:r>
        <w:t xml:space="preserve">@freefox52 punainen teurastaja kuuluu myös sinne, heidän pitäisi laittaa se savukepakkauksiin syöpäkkeisiin syövän sijaan....</w:t>
      </w:r>
    </w:p>
    <w:p>
      <w:r>
        <w:rPr>
          <w:b/>
          <w:u w:val="single"/>
        </w:rPr>
        <w:t xml:space="preserve">772948</w:t>
      </w:r>
    </w:p>
    <w:p>
      <w:r>
        <w:t xml:space="preserve">Laulajat, kuoronjohtajat, säestäjät ja lauluyhtyeet! Pyydämme teitä ilmoittamaan, että laulu ja... http://t.co/7vgr3E4xLD...</w:t>
      </w:r>
    </w:p>
    <w:p>
      <w:r>
        <w:rPr>
          <w:b/>
          <w:u w:val="single"/>
        </w:rPr>
        <w:t xml:space="preserve">772949</w:t>
      </w:r>
    </w:p>
    <w:p>
      <w:r>
        <w:t xml:space="preserve">@Moj_ca Sam oikeasti... vuoden viimeinen päivä, ja on sunnuntai, ja menemme kauppoihin. Miten uskallamme?</w:t>
        <w:br/>
        <w:t xml:space="preserve"> *levittää tuhkaa ja valkosipulijauhetta päälleen...</w:t>
      </w:r>
    </w:p>
    <w:p>
      <w:r>
        <w:rPr>
          <w:b/>
          <w:u w:val="single"/>
        </w:rPr>
        <w:t xml:space="preserve">772950</w:t>
      </w:r>
    </w:p>
    <w:p>
      <w:r>
        <w:t xml:space="preserve">@PrinasalkaZlata @miro5ek Koska dementoituneena et muista, kuka sinut aivopesi... 🙃</w:t>
      </w:r>
    </w:p>
    <w:p>
      <w:r>
        <w:rPr>
          <w:b/>
          <w:u w:val="single"/>
        </w:rPr>
        <w:t xml:space="preserve">772951</w:t>
      </w:r>
    </w:p>
    <w:p>
      <w:r>
        <w:t xml:space="preserve">Muulla tavoin ei voi selittää toisen rautatielinjan puolesta agitoinnista ja mock-up-tarinastaan tunnetun Lebenin ekologista intoa. https://t.co/tlmCQ15690</w:t>
      </w:r>
    </w:p>
    <w:p>
      <w:r>
        <w:rPr>
          <w:b/>
          <w:u w:val="single"/>
        </w:rPr>
        <w:t xml:space="preserve">772952</w:t>
      </w:r>
    </w:p>
    <w:p>
      <w:r>
        <w:t xml:space="preserve">Jos voit, pyöräile tai kävele töihin!</w:t>
        <w:br/>
        <w:t xml:space="preserve">https://t.co/GPO2C8kdde</w:t>
      </w:r>
    </w:p>
    <w:p>
      <w:r>
        <w:rPr>
          <w:b/>
          <w:u w:val="single"/>
        </w:rPr>
        <w:t xml:space="preserve">772953</w:t>
      </w:r>
    </w:p>
    <w:p>
      <w:r>
        <w:t xml:space="preserve">Eräs potilas itkee, koska valmistin hänelle satayta. Luvattu, luvattu. #co-workerpaLCA</w:t>
      </w:r>
    </w:p>
    <w:p>
      <w:r>
        <w:rPr>
          <w:b/>
          <w:u w:val="single"/>
        </w:rPr>
        <w:t xml:space="preserve">772954</w:t>
      </w:r>
    </w:p>
    <w:p>
      <w:r>
        <w:t xml:space="preserve">@spagetyuse Mikä Ljubljanan asukkaita vaivaa, että he nostavat Jankovičin jalustalle?!!!</w:t>
      </w:r>
    </w:p>
    <w:p>
      <w:r>
        <w:rPr>
          <w:b/>
          <w:u w:val="single"/>
        </w:rPr>
        <w:t xml:space="preserve">772955</w:t>
      </w:r>
    </w:p>
    <w:p>
      <w:r>
        <w:t xml:space="preserve">miljonäärit allekirjoittavat sopimuksia repaleisissa farkuissa 😛 https://t.co/0v79OxsaNB</w:t>
      </w:r>
    </w:p>
    <w:p>
      <w:r>
        <w:rPr>
          <w:b/>
          <w:u w:val="single"/>
        </w:rPr>
        <w:t xml:space="preserve">772956</w:t>
      </w:r>
    </w:p>
    <w:p>
      <w:r>
        <w:t xml:space="preserve">@dusankocevar1 Miksi aplodit? Tämän kaltaisten ihmisten harjoittaman tuhoisan politiikan vuoksi.</w:t>
      </w:r>
    </w:p>
    <w:p>
      <w:r>
        <w:rPr>
          <w:b/>
          <w:u w:val="single"/>
        </w:rPr>
        <w:t xml:space="preserve">772957</w:t>
      </w:r>
    </w:p>
    <w:p>
      <w:r>
        <w:t xml:space="preserve">@spagetyuse @Oberxtweet Jos ei muuta, niin meidän on saatava tämä porukka vuohensarviin.</w:t>
      </w:r>
    </w:p>
    <w:p>
      <w:r>
        <w:rPr>
          <w:b/>
          <w:u w:val="single"/>
        </w:rPr>
        <w:t xml:space="preserve">772958</w:t>
      </w:r>
    </w:p>
    <w:p>
      <w:r>
        <w:t xml:space="preserve">Nämä kuumat 🇸🇮-sydämet pystyvät vielä parempaan. ;) 🥇 Onnittelut.</w:t>
        <w:br/>
        <w:t xml:space="preserve">@SloVolley #EuroVolleyM</w:t>
        <w:br/>
        <w:t xml:space="preserve">#ifeelsLOVEnia</w:t>
      </w:r>
    </w:p>
    <w:p>
      <w:r>
        <w:rPr>
          <w:b/>
          <w:u w:val="single"/>
        </w:rPr>
        <w:t xml:space="preserve">772959</w:t>
      </w:r>
    </w:p>
    <w:p>
      <w:r>
        <w:t xml:space="preserve">@packers Hei @PrimozP tänään me tyhjiöpakkaamme cowboyt. Ja @AaronRodgers12 näyttää heille, miten palloa heitetään. 🏈🧀💚💛</w:t>
      </w:r>
    </w:p>
    <w:p>
      <w:r>
        <w:rPr>
          <w:b/>
          <w:u w:val="single"/>
        </w:rPr>
        <w:t xml:space="preserve">772960</w:t>
      </w:r>
    </w:p>
    <w:p>
      <w:r>
        <w:t xml:space="preserve">@Japreva @Jure_Bajic Jos mies ei voi avata pulloa sytyttimellä ... https://t.co/AmnQcpk9kV ...</w:t>
      </w:r>
    </w:p>
    <w:p>
      <w:r>
        <w:rPr>
          <w:b/>
          <w:u w:val="single"/>
        </w:rPr>
        <w:t xml:space="preserve">772961</w:t>
      </w:r>
    </w:p>
    <w:p>
      <w:r>
        <w:t xml:space="preserve">🔥CURCUM - terveyden keltainen aarre🔥</w:t>
        <w:br/>
        <w:br/>
        <w:t xml:space="preserve">👉 Curcumin Longvida imeytyy aivoihin jo 3 tunnin kuluttua.</w:t>
        <w:br/>
        <w:br/>
        <w:t xml:space="preserve"> Lue lisää artikkelista👇 https://t.co/RSr9Xm5dig</w:t>
      </w:r>
    </w:p>
    <w:p>
      <w:r>
        <w:rPr>
          <w:b/>
          <w:u w:val="single"/>
        </w:rPr>
        <w:t xml:space="preserve">772962</w:t>
      </w:r>
    </w:p>
    <w:p>
      <w:r>
        <w:t xml:space="preserve">Ei ihme, että #Parlamentti käsittelee tänään jätevesiä. Sillä juuri siinä me olemme, dr ...  Ja, bravo @AnzeLog #butale #jankovic</w:t>
      </w:r>
    </w:p>
    <w:p>
      <w:r>
        <w:rPr>
          <w:b/>
          <w:u w:val="single"/>
        </w:rPr>
        <w:t xml:space="preserve">772963</w:t>
      </w:r>
    </w:p>
    <w:p>
      <w:r>
        <w:t xml:space="preserve">Kun kävellään vuorta ylöspäin, ensimmäinen askel on sovitettava pylvään viimeiseen, vähiten kykenevään askeleeseen. Merijalkaväen sotilaat sanovat: " No... https://t.co/XxdUYWE2zX...</w:t>
      </w:r>
    </w:p>
    <w:p>
      <w:r>
        <w:rPr>
          <w:b/>
          <w:u w:val="single"/>
        </w:rPr>
        <w:t xml:space="preserve">772964</w:t>
      </w:r>
    </w:p>
    <w:p>
      <w:r>
        <w:t xml:space="preserve">@lucijausaj yritä hikoilla. niin kova kuume voi mennä pois yhdessä yössä. muuten - toivotan sinulle hyvää paranemista.</w:t>
      </w:r>
    </w:p>
    <w:p>
      <w:r>
        <w:rPr>
          <w:b/>
          <w:u w:val="single"/>
        </w:rPr>
        <w:t xml:space="preserve">772965</w:t>
      </w:r>
    </w:p>
    <w:p>
      <w:r>
        <w:t xml:space="preserve">@hän ei ole vahingoittunut. Elektroniikka ei valehtele. Tämä kokeileminen eri kuvakulmilla on outoa.</w:t>
      </w:r>
    </w:p>
    <w:p>
      <w:r>
        <w:rPr>
          <w:b/>
          <w:u w:val="single"/>
        </w:rPr>
        <w:t xml:space="preserve">772966</w:t>
      </w:r>
    </w:p>
    <w:p>
      <w:r>
        <w:t xml:space="preserve">@meteoriterain @karmenca1 @Kersterin12 @JankoMarin @rokomavh @JackssonJoe Nuo ovat internetin naapureilta 😳.</w:t>
      </w:r>
    </w:p>
    <w:p>
      <w:r>
        <w:rPr>
          <w:b/>
          <w:u w:val="single"/>
        </w:rPr>
        <w:t xml:space="preserve">772967</w:t>
      </w:r>
    </w:p>
    <w:p>
      <w:r>
        <w:t xml:space="preserve">Osoite kortilla. Kardinaali Rodet messussa #Pietarinkirkossa #AdLimina-vierailun päätteeksi https://t.co/3S7xEhozEF</w:t>
      </w:r>
    </w:p>
    <w:p>
      <w:r>
        <w:rPr>
          <w:b/>
          <w:u w:val="single"/>
        </w:rPr>
        <w:t xml:space="preserve">772968</w:t>
      </w:r>
    </w:p>
    <w:p>
      <w:r>
        <w:t xml:space="preserve">kyllä, lihava peruna. Se on totta, "lihavalla viljelijällä on lihava peruna"🤣😇😅😂.</w:t>
      </w:r>
    </w:p>
    <w:p>
      <w:r>
        <w:rPr>
          <w:b/>
          <w:u w:val="single"/>
        </w:rPr>
        <w:t xml:space="preserve">772969</w:t>
      </w:r>
    </w:p>
    <w:p>
      <w:r>
        <w:t xml:space="preserve">@nkolimpija On absurdia, että Olimpijalla ei ole joukkueessa kaikkia niitä Ljubljanalaisia, jotka tekevät maaleja ja puolustavat rangaistuksia Olimpijalle 🙄.</w:t>
      </w:r>
    </w:p>
    <w:p>
      <w:r>
        <w:rPr>
          <w:b/>
          <w:u w:val="single"/>
        </w:rPr>
        <w:t xml:space="preserve">772970</w:t>
      </w:r>
    </w:p>
    <w:p>
      <w:r>
        <w:t xml:space="preserve">@jolandabuh Äitisi toi sinut maailmaan.</w:t>
      </w:r>
    </w:p>
    <w:p>
      <w:r>
        <w:rPr>
          <w:b/>
          <w:u w:val="single"/>
        </w:rPr>
        <w:t xml:space="preserve">772971</w:t>
      </w:r>
    </w:p>
    <w:p>
      <w:r>
        <w:t xml:space="preserve">@ajitamxy @Nova24TV @JJansaSDS Tämä on toinen tarina Mb-kapinan ajalta #gotovje</w:t>
      </w:r>
    </w:p>
    <w:p>
      <w:r>
        <w:rPr>
          <w:b/>
          <w:u w:val="single"/>
        </w:rPr>
        <w:t xml:space="preserve">772972</w:t>
      </w:r>
    </w:p>
    <w:p>
      <w:r>
        <w:t xml:space="preserve">Olet jo nähnyt ne Slovenian ja Kroatian rajalla. Parempi olla laittamatta niitä muualle. https://t.co/aDWOZj38ku</w:t>
      </w:r>
    </w:p>
    <w:p>
      <w:r>
        <w:rPr>
          <w:b/>
          <w:u w:val="single"/>
        </w:rPr>
        <w:t xml:space="preserve">772973</w:t>
      </w:r>
    </w:p>
    <w:p>
      <w:r>
        <w:t xml:space="preserve">@Nika_Per Kutsun sitä tomaatiksi äitini ungan mukaan. Kysyn häneltä, mitä lajiketta se on.</w:t>
      </w:r>
    </w:p>
    <w:p>
      <w:r>
        <w:rPr>
          <w:b/>
          <w:u w:val="single"/>
        </w:rPr>
        <w:t xml:space="preserve">772974</w:t>
      </w:r>
    </w:p>
    <w:p>
      <w:r>
        <w:t xml:space="preserve">Ne olivat niitä aikoja.................EU:n pitäisi painua vittuun !!!!!! http://t.co/9dZ0HnmNMD</w:t>
      </w:r>
    </w:p>
    <w:p>
      <w:r>
        <w:rPr>
          <w:b/>
          <w:u w:val="single"/>
        </w:rPr>
        <w:t xml:space="preserve">772975</w:t>
      </w:r>
    </w:p>
    <w:p>
      <w:r>
        <w:t xml:space="preserve">@peterleandrej Olet lammas, mutta käyt kirkossa.  Sinua johtaa paimen, eivät omat aivosi. Aurinko on kauniimpi kuin sumu, jossa asut.</w:t>
      </w:r>
    </w:p>
    <w:p>
      <w:r>
        <w:rPr>
          <w:b/>
          <w:u w:val="single"/>
        </w:rPr>
        <w:t xml:space="preserve">772976</w:t>
      </w:r>
    </w:p>
    <w:p>
      <w:r>
        <w:t xml:space="preserve">"Jos soitan kelloa nyt, kuningas Matias herää armeijansa kanssa hallitsemaan meitä, ja talonpoika pääsee taas viljelemään maata." "Jos minä soitan kelloa nyt, kuningas Matias herää armeijansa kanssa hallitsemaan meitä, ja talonpoika voi taas viljellä maata."</w:t>
        <w:br/>
        <w:t xml:space="preserve"> (Fran Milczynski) #quote</w:t>
      </w:r>
    </w:p>
    <w:p>
      <w:r>
        <w:rPr>
          <w:b/>
          <w:u w:val="single"/>
        </w:rPr>
        <w:t xml:space="preserve">772977</w:t>
      </w:r>
    </w:p>
    <w:p>
      <w:r>
        <w:t xml:space="preserve">Hei @TelekomSlo, viime vuonna lupasit. Miksi mainoksesi ovat edelleen Nova24tv:ssä? https://t.co/Jk7Hl18LeM https://t.co/Jk7Hl18LeM</w:t>
      </w:r>
    </w:p>
    <w:p>
      <w:r>
        <w:rPr>
          <w:b/>
          <w:u w:val="single"/>
        </w:rPr>
        <w:t xml:space="preserve">772978</w:t>
      </w:r>
    </w:p>
    <w:p>
      <w:r>
        <w:t xml:space="preserve">@Max970 Titolaiset kuljettivat stalinistit, lähinnä serbit ja montenegrolaiset, alastomalle saarelle.</w:t>
      </w:r>
    </w:p>
    <w:p>
      <w:r>
        <w:rPr>
          <w:b/>
          <w:u w:val="single"/>
        </w:rPr>
        <w:t xml:space="preserve">772979</w:t>
      </w:r>
    </w:p>
    <w:p>
      <w:r>
        <w:t xml:space="preserve">@bosoturk @viktor_viktorh @SBobovnik Koska @Nova24TV ei ole hallinto, he eivät päästä sitä tuomioistuimeen.</w:t>
      </w:r>
    </w:p>
    <w:p>
      <w:r>
        <w:rPr>
          <w:b/>
          <w:u w:val="single"/>
        </w:rPr>
        <w:t xml:space="preserve">772980</w:t>
      </w:r>
    </w:p>
    <w:p>
      <w:r>
        <w:t xml:space="preserve">Tai ehkä nousisin ensimmäiseen bussiin, joka tulee vastaan.</w:t>
        <w:br/>
        <w:br/>
        <w:t xml:space="preserve"> Saapuu 4 Puutyökoulu - Limbus.</w:t>
      </w:r>
    </w:p>
    <w:p>
      <w:r>
        <w:rPr>
          <w:b/>
          <w:u w:val="single"/>
        </w:rPr>
        <w:t xml:space="preserve">772981</w:t>
      </w:r>
    </w:p>
    <w:p>
      <w:r>
        <w:t xml:space="preserve">@lbna69 @Fantomski @dragica12 Menkää kaikki Haagiin, kaikki Udbashit ja JNA-ailiat.</w:t>
      </w:r>
    </w:p>
    <w:p>
      <w:r>
        <w:rPr>
          <w:b/>
          <w:u w:val="single"/>
        </w:rPr>
        <w:t xml:space="preserve">772982</w:t>
      </w:r>
    </w:p>
    <w:p>
      <w:r>
        <w:t xml:space="preserve">Aina jotain uutta ja tuoretta Luka Mirjan Simšičin käsistä #zzeleznici #loce soon...... #lukamastercake https://t.co/8xdnO2h7rF</w:t>
      </w:r>
    </w:p>
    <w:p>
      <w:r>
        <w:rPr>
          <w:b/>
          <w:u w:val="single"/>
        </w:rPr>
        <w:t xml:space="preserve">772983</w:t>
      </w:r>
    </w:p>
    <w:p>
      <w:r>
        <w:t xml:space="preserve">@TaTrenutek Tuo on vain butthurt. Koska seuraava tuomio on "katolinen opettaja voi osallistua muslimien uskonnonopetukseen semorassa".</w:t>
      </w:r>
    </w:p>
    <w:p>
      <w:r>
        <w:rPr>
          <w:b/>
          <w:u w:val="single"/>
        </w:rPr>
        <w:t xml:space="preserve">772984</w:t>
      </w:r>
    </w:p>
    <w:p>
      <w:r>
        <w:t xml:space="preserve">@SiolNEWS Joku auttakaa Šarcia ja hakekaa Bandellin interpellointia. Jos ei, miesparka pelastuu vasta seuraavassa asiassa.....</w:t>
      </w:r>
    </w:p>
    <w:p>
      <w:r>
        <w:rPr>
          <w:b/>
          <w:u w:val="single"/>
        </w:rPr>
        <w:t xml:space="preserve">772985</w:t>
      </w:r>
    </w:p>
    <w:p>
      <w:r>
        <w:t xml:space="preserve">Hopecumater ja valokuvat, löydän kaiken, juuri sen, mitä todella tarvitsen, en tiedä, minne se on kadonnut.</w:t>
      </w:r>
    </w:p>
    <w:p>
      <w:r>
        <w:rPr>
          <w:b/>
          <w:u w:val="single"/>
        </w:rPr>
        <w:t xml:space="preserve">772986</w:t>
      </w:r>
    </w:p>
    <w:p>
      <w:r>
        <w:t xml:space="preserve">Tanssi koripalloa rytmi jaloissa</w:t>
        <w:br/>
        <w:t xml:space="preserve">Kuuroja palvellaan vuoristomajoissa Planinarenje i penjanje za sve https://t.co/GhJlwSYITz</w:t>
      </w:r>
    </w:p>
    <w:p>
      <w:r>
        <w:rPr>
          <w:b/>
          <w:u w:val="single"/>
        </w:rPr>
        <w:t xml:space="preserve">772987</w:t>
      </w:r>
    </w:p>
    <w:p>
      <w:r>
        <w:t xml:space="preserve">@PodnarSimon @AnaOstricki Mutta oletko alkanut olla Bilobil malcat, kun niin monet asiat palaavat sinulle niin jälkikäteen? 😂😂😂</w:t>
      </w:r>
    </w:p>
    <w:p>
      <w:r>
        <w:rPr>
          <w:b/>
          <w:u w:val="single"/>
        </w:rPr>
        <w:t xml:space="preserve">772988</w:t>
      </w:r>
    </w:p>
    <w:p>
      <w:r>
        <w:t xml:space="preserve">Ensimmäinen kokeellinen hoito Parkinsonin tautiin aivojen kantasoluilla https://t.co/OPEJo27iY8 #tiede #tiede</w:t>
      </w:r>
    </w:p>
    <w:p>
      <w:r>
        <w:rPr>
          <w:b/>
          <w:u w:val="single"/>
        </w:rPr>
        <w:t xml:space="preserve">772989</w:t>
      </w:r>
    </w:p>
    <w:p>
      <w:r>
        <w:t xml:space="preserve">Näin vasemmisto taistelee "pelon kulttuuria" vastaan.... https://t.co/YuUp642kJW https://t.co/YuUp642kJW</w:t>
      </w:r>
    </w:p>
    <w:p>
      <w:r>
        <w:rPr>
          <w:b/>
          <w:u w:val="single"/>
        </w:rPr>
        <w:t xml:space="preserve">772990</w:t>
      </w:r>
    </w:p>
    <w:p>
      <w:r>
        <w:t xml:space="preserve">@jinaver Juuri tuon manipuloinnin muistin. Silloin määrä oli 100 miljoonaa vuodessa.</w:t>
      </w:r>
    </w:p>
    <w:p>
      <w:r>
        <w:rPr>
          <w:b/>
          <w:u w:val="single"/>
        </w:rPr>
        <w:t xml:space="preserve">772991</w:t>
      </w:r>
    </w:p>
    <w:p>
      <w:r>
        <w:t xml:space="preserve">#pekre:llä on samanlainen. Taivaallisen hyvä ja loistavan värinen https://t.co/kuFhXogO8a</w:t>
      </w:r>
    </w:p>
    <w:p>
      <w:r>
        <w:rPr>
          <w:b/>
          <w:u w:val="single"/>
        </w:rPr>
        <w:t xml:space="preserve">772992</w:t>
      </w:r>
    </w:p>
    <w:p>
      <w:r>
        <w:t xml:space="preserve">Tee kuivatti vasemman käteni. Edes rikospaikkatutkinnan rikostekniset asiantuntijat eivät olisi pystyneet ottamaan sormenjälkiä kädestäni. #october17</w:t>
      </w:r>
    </w:p>
    <w:p>
      <w:r>
        <w:rPr>
          <w:b/>
          <w:u w:val="single"/>
        </w:rPr>
        <w:t xml:space="preserve">772993</w:t>
      </w:r>
    </w:p>
    <w:p>
      <w:r>
        <w:t xml:space="preserve">Opiskelija! Vain tänään ja huomenna sinulla on vielä aikaa tilata suosikkikausikorttisi! 💃🎓🕺 #gremovMGL https://t.co/cPeMB70XYy https://t.co/cPeMB70XYy</w:t>
      </w:r>
    </w:p>
    <w:p>
      <w:r>
        <w:rPr>
          <w:b/>
          <w:u w:val="single"/>
        </w:rPr>
        <w:t xml:space="preserve">772994</w:t>
      </w:r>
    </w:p>
    <w:p>
      <w:r>
        <w:t xml:space="preserve">@anajud13 @jozesket68 koordinoida työnantajien kanssa. Ha,ha,ha,ha,ha.... jos et pidä jostain, he sanovat kyllä, eivät tietenkään suoraan.</w:t>
      </w:r>
    </w:p>
    <w:p>
      <w:r>
        <w:rPr>
          <w:b/>
          <w:u w:val="single"/>
        </w:rPr>
        <w:t xml:space="preserve">772995</w:t>
      </w:r>
    </w:p>
    <w:p>
      <w:r>
        <w:t xml:space="preserve">@meteoriterain Ja juuri äskettäin he kirjoittivat, että meillä on puhtaimmat uimalaitteet.</w:t>
      </w:r>
    </w:p>
    <w:p>
      <w:r>
        <w:rPr>
          <w:b/>
          <w:u w:val="single"/>
        </w:rPr>
        <w:t xml:space="preserve">772996</w:t>
      </w:r>
    </w:p>
    <w:p>
      <w:r>
        <w:t xml:space="preserve">@iztokgartner @GregorBlog @TilenW @TeaTeaTeaTeaTeaTeaTea Aihe bordellisi tai naisilla on toinen reikä edessä.</w:t>
      </w:r>
    </w:p>
    <w:p>
      <w:r>
        <w:rPr>
          <w:b/>
          <w:u w:val="single"/>
        </w:rPr>
        <w:t xml:space="preserve">772997</w:t>
      </w:r>
    </w:p>
    <w:p>
      <w:r>
        <w:t xml:space="preserve">Homot ja lesbot eivät indoktrinoi lastani. Olen mukana heidän kanssaan. https://t.co/SQe3oysVCO</w:t>
      </w:r>
    </w:p>
    <w:p>
      <w:r>
        <w:rPr>
          <w:b/>
          <w:u w:val="single"/>
        </w:rPr>
        <w:t xml:space="preserve">772998</w:t>
      </w:r>
    </w:p>
    <w:p>
      <w:r>
        <w:t xml:space="preserve">Tänään on kuuma. Katso videolta .... kuinka kuumaa #KnockOut-lumifestivaaleilla on luvassa .... Suksien avaaminen; Ranska.... http://t.co/uDD3iOuMwu</w:t>
      </w:r>
    </w:p>
    <w:p>
      <w:r>
        <w:rPr>
          <w:b/>
          <w:u w:val="single"/>
        </w:rPr>
        <w:t xml:space="preserve">772999</w:t>
      </w:r>
    </w:p>
    <w:p>
      <w:r>
        <w:t xml:space="preserve">Ensin jonkun FFW:stä on saatava jotain ..... hyvin, sitten mennään jaettuihin vessoihin ....</w:t>
      </w:r>
    </w:p>
    <w:p>
      <w:r>
        <w:rPr>
          <w:b/>
          <w:u w:val="single"/>
        </w:rPr>
        <w:t xml:space="preserve">773000</w:t>
      </w:r>
    </w:p>
    <w:p>
      <w:r>
        <w:t xml:space="preserve">@dkosen @_zvaniCrni aja...no, olkoon niin...jos kaikki tekevät niin, niin sitten pitäisi moottoripyöräilijöidenkin...ja lisää kuolemantapauksia teillämme...</w:t>
      </w:r>
    </w:p>
    <w:p>
      <w:r>
        <w:rPr>
          <w:b/>
          <w:u w:val="single"/>
        </w:rPr>
        <w:t xml:space="preserve">773001</w:t>
      </w:r>
    </w:p>
    <w:p>
      <w:r>
        <w:t xml:space="preserve">@OCyachts @rokschuster kuinka monta miehistöä tarvitset ajamaan tätä? Merimiehet, eivät stuertit, kokit ja hovimestarit.</w:t>
      </w:r>
    </w:p>
    <w:p>
      <w:r>
        <w:rPr>
          <w:b/>
          <w:u w:val="single"/>
        </w:rPr>
        <w:t xml:space="preserve">773002</w:t>
      </w:r>
    </w:p>
    <w:p>
      <w:r>
        <w:t xml:space="preserve">Sana "saasta" sai minut estetyksi fukbukissa. Kirjoitin sen pilalle menneen viikonlopun kuvan alle! Kiitos, FFWP:n poliisit, senkin balkanilainen roskaväki.</w:t>
      </w:r>
    </w:p>
    <w:p>
      <w:r>
        <w:rPr>
          <w:b/>
          <w:u w:val="single"/>
        </w:rPr>
        <w:t xml:space="preserve">773003</w:t>
      </w:r>
    </w:p>
    <w:p>
      <w:r>
        <w:t xml:space="preserve">Golnikissa potilaat ovat niin vaikuttuneita hoitohenkilökunnasta, että he hengästyvät jatkuvasti.</w:t>
      </w:r>
    </w:p>
    <w:p>
      <w:r>
        <w:rPr>
          <w:b/>
          <w:u w:val="single"/>
        </w:rPr>
        <w:t xml:space="preserve">773004</w:t>
      </w:r>
    </w:p>
    <w:p>
      <w:r>
        <w:t xml:space="preserve">Uusi lämpöpumppu, joka on hiljaisempi kuin jääkaappi - jopa 4 000 euron avustus Ekorahastosta.</w:t>
      </w:r>
    </w:p>
    <w:p>
      <w:r>
        <w:rPr>
          <w:b/>
          <w:u w:val="single"/>
        </w:rPr>
        <w:t xml:space="preserve">773005</w:t>
      </w:r>
    </w:p>
    <w:p>
      <w:r>
        <w:t xml:space="preserve">"Tämä ei ole huijaus? Että 12-vuotiaat tytöt luulevat tarvitsevansa selfien tytön kanssa, joka osaa tehdä hyvän "herätyshomman" ollakseen... https://t.co/kH7HW2M1NR</w:t>
      </w:r>
    </w:p>
    <w:p>
      <w:r>
        <w:rPr>
          <w:b/>
          <w:u w:val="single"/>
        </w:rPr>
        <w:t xml:space="preserve">773006</w:t>
      </w:r>
    </w:p>
    <w:p>
      <w:r>
        <w:t xml:space="preserve">Puola sulkee asteittain kaikki kaupat sunnuntaisin</w:t>
        <w:br/>
        <w:t xml:space="preserve">https://t.co/s72GHd9iMa</w:t>
      </w:r>
    </w:p>
    <w:p>
      <w:r>
        <w:rPr>
          <w:b/>
          <w:u w:val="single"/>
        </w:rPr>
        <w:t xml:space="preserve">773007</w:t>
      </w:r>
    </w:p>
    <w:p>
      <w:r>
        <w:t xml:space="preserve">The Butch at Dinner | Kino | Planet TUŠ http://t.co/mbaHp6z</w:t>
        <w:br/>
        <w:t xml:space="preserve">terroristi Ahmed kokeilee itseään elokuvassa ja toivon, ettei hänestä tule Eddie Murphya</w:t>
      </w:r>
    </w:p>
    <w:p>
      <w:r>
        <w:rPr>
          <w:b/>
          <w:u w:val="single"/>
        </w:rPr>
        <w:t xml:space="preserve">773008</w:t>
      </w:r>
    </w:p>
    <w:p>
      <w:r>
        <w:t xml:space="preserve">Ulkomainen kansallinen pankki ei anna kansalaisensa ottaa pankkiamme haltuunsa, kun taas SDH sallii sen. Tämä tuoksuu hieman...</w:t>
      </w:r>
    </w:p>
    <w:p>
      <w:r>
        <w:rPr>
          <w:b/>
          <w:u w:val="single"/>
        </w:rPr>
        <w:t xml:space="preserve">773009</w:t>
      </w:r>
    </w:p>
    <w:p>
      <w:r>
        <w:t xml:space="preserve">Tšekit rajoittavat glyfosaatin käyttöä, kun taas me täällä Račessa lisäämme tuotantoa. Tyypillistä pääomasiirtokunnalle. https://t.co/IMiIN2YBEe</w:t>
      </w:r>
    </w:p>
    <w:p>
      <w:r>
        <w:rPr>
          <w:b/>
          <w:u w:val="single"/>
        </w:rPr>
        <w:t xml:space="preserve">773010</w:t>
      </w:r>
    </w:p>
    <w:p>
      <w:r>
        <w:t xml:space="preserve">@SweetKotLimona Ehdotan kuumaa kaakaota vaahtokarkkien, murentuvien keksien ja kerman kanssa.</w:t>
      </w:r>
    </w:p>
    <w:p>
      <w:r>
        <w:rPr>
          <w:b/>
          <w:u w:val="single"/>
        </w:rPr>
        <w:t xml:space="preserve">773011</w:t>
      </w:r>
    </w:p>
    <w:p>
      <w:r>
        <w:t xml:space="preserve">@MilanZver Palestiina tunnusti Israelin jo vuonna 1993! Tämä on pelkkää harhaa. @TVReviews #arvostelut</w:t>
      </w:r>
    </w:p>
    <w:p>
      <w:r>
        <w:rPr>
          <w:b/>
          <w:u w:val="single"/>
        </w:rPr>
        <w:t xml:space="preserve">773012</w:t>
      </w:r>
    </w:p>
    <w:p>
      <w:r>
        <w:t xml:space="preserve">Kusipäät ja muotisuunnittelijat ja mallinuket ja kuka ikinä sen rahoittikaan !!! https://t.co/UOnhsqsF3L</w:t>
      </w:r>
    </w:p>
    <w:p>
      <w:r>
        <w:rPr>
          <w:b/>
          <w:u w:val="single"/>
        </w:rPr>
        <w:t xml:space="preserve">773013</w:t>
      </w:r>
    </w:p>
    <w:p>
      <w:r>
        <w:t xml:space="preserve">Riittämättömistä ja epäloogisista opasteista ei ole puutetta tienrakennustyömailla.  Esimerkki on risteyksestä... https://t.co/2n375LDo97...</w:t>
      </w:r>
    </w:p>
    <w:p>
      <w:r>
        <w:rPr>
          <w:b/>
          <w:u w:val="single"/>
        </w:rPr>
        <w:t xml:space="preserve">773014</w:t>
      </w:r>
    </w:p>
    <w:p>
      <w:r>
        <w:t xml:space="preserve">Kaikki tämän maailman Millerit eivät ole epäonnistuneita yrittäjiä, eikä heidän tarvitse ryhtyä politiikkaan. https://t.co/wFOtbKAvVN.</w:t>
      </w:r>
    </w:p>
    <w:p>
      <w:r>
        <w:rPr>
          <w:b/>
          <w:u w:val="single"/>
        </w:rPr>
        <w:t xml:space="preserve">773015</w:t>
      </w:r>
    </w:p>
    <w:p>
      <w:r>
        <w:t xml:space="preserve">Iranista ja siitä, että hän ei ole juurikaan kiinnostunut turvallisuuskysymyksistä, hän tietää ja ymmärtää, miten jopa Slovenian maailmankuulu kauneus voidaan tuhota.</w:t>
      </w:r>
    </w:p>
    <w:p>
      <w:r>
        <w:rPr>
          <w:b/>
          <w:u w:val="single"/>
        </w:rPr>
        <w:t xml:space="preserve">773016</w:t>
      </w:r>
    </w:p>
    <w:p>
      <w:r>
        <w:t xml:space="preserve">@VladimirVeligor Yikheta, no... 🙄 Ei rinnasteta poliisia ja Ubdoa, vaan Požarin twiittejä ja Udbovin tapoja!</w:t>
      </w:r>
    </w:p>
    <w:p>
      <w:r>
        <w:rPr>
          <w:b/>
          <w:u w:val="single"/>
        </w:rPr>
        <w:t xml:space="preserve">773017</w:t>
      </w:r>
    </w:p>
    <w:p>
      <w:r>
        <w:t xml:space="preserve">@ToneMartinjak @Tevilevi Sinä olet ainoa, joka on Drekobrbar , Tone ! Ette vääristele Slovenian lähihistoriaa puolestamme.</w:t>
      </w:r>
    </w:p>
    <w:p>
      <w:r>
        <w:rPr>
          <w:b/>
          <w:u w:val="single"/>
        </w:rPr>
        <w:t xml:space="preserve">773018</w:t>
      </w:r>
    </w:p>
    <w:p>
      <w:r>
        <w:t xml:space="preserve">yksi harvoista kerroista, jolloin tunnen naudanlihamoussen puutteen - kunnes saavun Pučnikiin, jolloin se on heti takaisin! #instanthome</w:t>
      </w:r>
    </w:p>
    <w:p>
      <w:r>
        <w:rPr>
          <w:b/>
          <w:u w:val="single"/>
        </w:rPr>
        <w:t xml:space="preserve">773019</w:t>
      </w:r>
    </w:p>
    <w:p>
      <w:r>
        <w:t xml:space="preserve">@ursaskobe Isoäitini hautajaisissa, joissa on kolme setää, se on monimutkaista :D</w:t>
      </w:r>
    </w:p>
    <w:p>
      <w:r>
        <w:rPr>
          <w:b/>
          <w:u w:val="single"/>
        </w:rPr>
        <w:t xml:space="preserve">773020</w:t>
      </w:r>
    </w:p>
    <w:p>
      <w:r>
        <w:t xml:space="preserve">@MarjeticaM Kyllä, kaikki on totta. Olemme pitäneet samanlaisia ääniä täällä jo pitkään. Iilimatoja ja eturistiriitoja on vain liikaa.</w:t>
      </w:r>
    </w:p>
    <w:p>
      <w:r>
        <w:rPr>
          <w:b/>
          <w:u w:val="single"/>
        </w:rPr>
        <w:t xml:space="preserve">773021</w:t>
      </w:r>
    </w:p>
    <w:p>
      <w:r>
        <w:t xml:space="preserve">Timmermans - Länsi-Balkanin tulevaisuuden kannalta on erittäin tärkeää, että välimiesoikeuden päätös pannaan täytäntöön.</w:t>
      </w:r>
    </w:p>
    <w:p>
      <w:r>
        <w:rPr>
          <w:b/>
          <w:u w:val="single"/>
        </w:rPr>
        <w:t xml:space="preserve">773022</w:t>
      </w:r>
    </w:p>
    <w:p>
      <w:r>
        <w:t xml:space="preserve">@kundrava @MladenPrajdic Oletko yrittänyt viedä itseäsi autoakustikolle? Jotain voidaan tehdä, ainakin nykyisen äänijärjestelmän palauttamiseksi ennalleen.</w:t>
      </w:r>
    </w:p>
    <w:p>
      <w:r>
        <w:rPr>
          <w:b/>
          <w:u w:val="single"/>
        </w:rPr>
        <w:t xml:space="preserve">773023</w:t>
      </w:r>
    </w:p>
    <w:p>
      <w:r>
        <w:t xml:space="preserve">@Baldrick_57 @RenskeSvetlin Joka tapauksessa kommunistit tekevät valinnan, heistä huolehditaan kuten Jugoslaviassa, muut menevät Anhovon kaatopaikalle.</w:t>
      </w:r>
    </w:p>
    <w:p>
      <w:r>
        <w:rPr>
          <w:b/>
          <w:u w:val="single"/>
        </w:rPr>
        <w:t xml:space="preserve">773024</w:t>
      </w:r>
    </w:p>
    <w:p>
      <w:r>
        <w:t xml:space="preserve">Hitaassa palvelussa ja vastuuttomissa myyjissä Spar on ehdottomasti vertaansa vailla maassamme. @SparSlovenija</w:t>
      </w:r>
    </w:p>
    <w:p>
      <w:r>
        <w:rPr>
          <w:b/>
          <w:u w:val="single"/>
        </w:rPr>
        <w:t xml:space="preserve">773025</w:t>
      </w:r>
    </w:p>
    <w:p>
      <w:r>
        <w:t xml:space="preserve">@KatarinaDbr Niin se oli ennen Manka Koshirin kanssa, hänellä oli tapana hypätä hammastahnasta.</w:t>
      </w:r>
    </w:p>
    <w:p>
      <w:r>
        <w:rPr>
          <w:b/>
          <w:u w:val="single"/>
        </w:rPr>
        <w:t xml:space="preserve">773026</w:t>
      </w:r>
    </w:p>
    <w:p>
      <w:r>
        <w:t xml:space="preserve">Kučanin nuken pitäisi ensin häätää @strankaSD varastetusta huvilasta ja jakaa puolueen omaisuutta edellisestä järjestelmästä.</w:t>
      </w:r>
    </w:p>
    <w:p>
      <w:r>
        <w:rPr>
          <w:b/>
          <w:u w:val="single"/>
        </w:rPr>
        <w:t xml:space="preserve">773027</w:t>
      </w:r>
    </w:p>
    <w:p>
      <w:r>
        <w:t xml:space="preserve">Avocorin saumaton työpaikan yhteistyö- ja verkostoitumisteknologia https://t.co/dtzHVkCIjP</w:t>
      </w:r>
    </w:p>
    <w:p>
      <w:r>
        <w:rPr>
          <w:b/>
          <w:u w:val="single"/>
        </w:rPr>
        <w:t xml:space="preserve">773028</w:t>
      </w:r>
    </w:p>
    <w:p>
      <w:r>
        <w:t xml:space="preserve">@vmatijevec niille, jotka rakastavat isänmaata ja totuutta, riittää, että katsovat NTV24...</w:t>
      </w:r>
    </w:p>
    <w:p>
      <w:r>
        <w:rPr>
          <w:b/>
          <w:u w:val="single"/>
        </w:rPr>
        <w:t xml:space="preserve">773029</w:t>
      </w:r>
    </w:p>
    <w:p>
      <w:r>
        <w:t xml:space="preserve">@sarecmarjan @Tevilevi jos otat ääniä pois SDS:ltä, odota jotain vielä likaisempaa</w:t>
      </w:r>
    </w:p>
    <w:p>
      <w:r>
        <w:rPr>
          <w:b/>
          <w:u w:val="single"/>
        </w:rPr>
        <w:t xml:space="preserve">773030</w:t>
      </w:r>
    </w:p>
    <w:p>
      <w:r>
        <w:t xml:space="preserve">@Moj_ca Kyllä, voimme hylätä nämä väitteet. Yhteiskunta ei juuri suhtaudu edellä mainittuun "olen kyllästynyt siihen" -asenteella. Mutta kansanmusiikille. Miksi?</w:t>
      </w:r>
    </w:p>
    <w:p>
      <w:r>
        <w:rPr>
          <w:b/>
          <w:u w:val="single"/>
        </w:rPr>
        <w:t xml:space="preserve">773031</w:t>
      </w:r>
    </w:p>
    <w:p>
      <w:r>
        <w:t xml:space="preserve">Mitä tämä hype yhdestä pizzasta LJ:ssä on? Minusta tuntuu, että olemme juuri päässeet eroon nauriiden ja perunoiden 1000 vuotta kestäneestä ylivallasta. #popspica</w:t>
      </w:r>
    </w:p>
    <w:p>
      <w:r>
        <w:rPr>
          <w:b/>
          <w:u w:val="single"/>
        </w:rPr>
        <w:t xml:space="preserve">773032</w:t>
      </w:r>
    </w:p>
    <w:p>
      <w:r>
        <w:t xml:space="preserve">@MetkaSmole @rtvslo Onko "sloveenin" käyttö parlamentissa nyt kielletty? #rajicandco</w:t>
      </w:r>
    </w:p>
    <w:p>
      <w:r>
        <w:rPr>
          <w:b/>
          <w:u w:val="single"/>
        </w:rPr>
        <w:t xml:space="preserve">773033</w:t>
      </w:r>
    </w:p>
    <w:p>
      <w:r>
        <w:t xml:space="preserve">@ciro_ciril @freefox52 Näkemyksen selkiyttämiseksi riittää, että punatakit riisutaan.</w:t>
      </w:r>
    </w:p>
    <w:p>
      <w:r>
        <w:rPr>
          <w:b/>
          <w:u w:val="single"/>
        </w:rPr>
        <w:t xml:space="preserve">773034</w:t>
      </w:r>
    </w:p>
    <w:p>
      <w:r>
        <w:t xml:space="preserve">Aloin käyttää Abankan mobiilipankkia vakavammin.</w:t>
        <w:br/>
        <w:t xml:space="preserve"> Huono.</w:t>
        <w:br/>
        <w:t xml:space="preserve"> Kirjailijat, tiedättehän mitä.</w:t>
      </w:r>
    </w:p>
    <w:p>
      <w:r>
        <w:rPr>
          <w:b/>
          <w:u w:val="single"/>
        </w:rPr>
        <w:t xml:space="preserve">773035</w:t>
      </w:r>
    </w:p>
    <w:p>
      <w:r>
        <w:t xml:space="preserve">@Sportinfosi Hiljainen kapina pelaajista, jotka eivät halua eurooppalaista tag-headiksi. 🤔</w:t>
      </w:r>
    </w:p>
    <w:p>
      <w:r>
        <w:rPr>
          <w:b/>
          <w:u w:val="single"/>
        </w:rPr>
        <w:t xml:space="preserve">773036</w:t>
      </w:r>
    </w:p>
    <w:p>
      <w:r>
        <w:t xml:space="preserve">Sanoinhan, että ei tuhlausta Berliiniin asti? No... Tilasin juuri 30€ edestä meikkejä licila.si:stä. JÄLLEEN KERRAN. #najmenekdoudari</w:t>
      </w:r>
    </w:p>
    <w:p>
      <w:r>
        <w:rPr>
          <w:b/>
          <w:u w:val="single"/>
        </w:rPr>
        <w:t xml:space="preserve">773037</w:t>
      </w:r>
    </w:p>
    <w:p>
      <w:r>
        <w:t xml:space="preserve">@pjarc Ja taas se riippuu luodeista. Jos kyseessä on uusi tes6-juttu, kenelläkään ei ollut sormea hillossa...</w:t>
      </w:r>
    </w:p>
    <w:p>
      <w:r>
        <w:rPr>
          <w:b/>
          <w:u w:val="single"/>
        </w:rPr>
        <w:t xml:space="preserve">773038</w:t>
      </w:r>
    </w:p>
    <w:p>
      <w:r>
        <w:t xml:space="preserve">@Jelena_Ascic Aivan kuten luotte kyläkaartilaiset .nyt luotte fasistit....e ette vain tajua.....</w:t>
      </w:r>
    </w:p>
    <w:p>
      <w:r>
        <w:rPr>
          <w:b/>
          <w:u w:val="single"/>
        </w:rPr>
        <w:t xml:space="preserve">773039</w:t>
      </w:r>
    </w:p>
    <w:p>
      <w:r>
        <w:t xml:space="preserve">@matjazzajec @hrastelj @Komanovmulc @JoAnnaOfArT Olin yllättynyt kuullessani, että köyhimmät amerikkalaiset ostavat eniten pullotettua vettä. Miksi?</w:t>
      </w:r>
    </w:p>
    <w:p>
      <w:r>
        <w:rPr>
          <w:b/>
          <w:u w:val="single"/>
        </w:rPr>
        <w:t xml:space="preserve">773040</w:t>
      </w:r>
    </w:p>
    <w:p>
      <w:r>
        <w:t xml:space="preserve">@marijanli @dusankocevar1 Vain, että tuo komento annettiin CD-kellarin turvasta.</w:t>
      </w:r>
    </w:p>
    <w:p>
      <w:r>
        <w:rPr>
          <w:b/>
          <w:u w:val="single"/>
        </w:rPr>
        <w:t xml:space="preserve">773041</w:t>
      </w:r>
    </w:p>
    <w:p>
      <w:r>
        <w:t xml:space="preserve">@TVOdmevi @EvaIrglL arvioi ja jopa toistaa velvollisuudentuntoisesti, että yli 90 prosenttia kansalaisista on butthurt. Uusi vaaleja edeltävä strategia? #fail #smile</w:t>
      </w:r>
    </w:p>
    <w:p>
      <w:r>
        <w:rPr>
          <w:b/>
          <w:u w:val="single"/>
        </w:rPr>
        <w:t xml:space="preserve">773042</w:t>
      </w:r>
    </w:p>
    <w:p>
      <w:r>
        <w:t xml:space="preserve">Täälläkö Janša ottaa kuvia itsestään juhlapiknikiltä? https://t.co/nQl3rZ7VE1</w:t>
      </w:r>
    </w:p>
    <w:p>
      <w:r>
        <w:rPr>
          <w:b/>
          <w:u w:val="single"/>
        </w:rPr>
        <w:t xml:space="preserve">773043</w:t>
      </w:r>
    </w:p>
    <w:p>
      <w:r>
        <w:t xml:space="preserve">@termie1 @AnnabelAna Klo 6.30 h?!???? Jee, lautailijat! Ei ihme, etten usko jumaliin 🙁.</w:t>
      </w:r>
    </w:p>
    <w:p>
      <w:r>
        <w:rPr>
          <w:b/>
          <w:u w:val="single"/>
        </w:rPr>
        <w:t xml:space="preserve">773044</w:t>
      </w:r>
    </w:p>
    <w:p>
      <w:r>
        <w:t xml:space="preserve">@AnaSvensek @rtvslo Tällainen ei voi olla maan tulevaisuus, joka tuhoutuisi nopeasti.</w:t>
      </w:r>
    </w:p>
    <w:p>
      <w:r>
        <w:rPr>
          <w:b/>
          <w:u w:val="single"/>
        </w:rPr>
        <w:t xml:space="preserve">773045</w:t>
      </w:r>
    </w:p>
    <w:p>
      <w:r>
        <w:t xml:space="preserve">@taamcic @cashkee Osta itsellesi moottoripyörä, cvikcange ja valkoiset kannot. Ja tossut. Sitä ei voi teeskennellä.</w:t>
      </w:r>
    </w:p>
    <w:p>
      <w:r>
        <w:rPr>
          <w:b/>
          <w:u w:val="single"/>
        </w:rPr>
        <w:t xml:space="preserve">773046</w:t>
      </w:r>
    </w:p>
    <w:p>
      <w:r>
        <w:t xml:space="preserve">@lucijausaj OK, karhu, entä jos maahanmuuttaja kävelee koulun ohi? Ja vieläpä musta? Tarvitsisin psykiatrin.</w:t>
      </w:r>
    </w:p>
    <w:p>
      <w:r>
        <w:rPr>
          <w:b/>
          <w:u w:val="single"/>
        </w:rPr>
        <w:t xml:space="preserve">773047</w:t>
      </w:r>
    </w:p>
    <w:p>
      <w:r>
        <w:t xml:space="preserve">@petra_jansa Pelkään, että hallinto käyttää pian tohtori #Novicin kärsimystä omassa oikeusvaltion itsekehittelyssään!</w:t>
      </w:r>
    </w:p>
    <w:p>
      <w:r>
        <w:rPr>
          <w:b/>
          <w:u w:val="single"/>
        </w:rPr>
        <w:t xml:space="preserve">773048</w:t>
      </w:r>
    </w:p>
    <w:p>
      <w:r>
        <w:t xml:space="preserve">@JsSmRenton Tiedän 😂😆 pää pussissa, mutta sitten sanon kaada ripaus suitsuketta ja löydämme nopeasti yhteisen sävelen</w:t>
      </w:r>
    </w:p>
    <w:p>
      <w:r>
        <w:rPr>
          <w:b/>
          <w:u w:val="single"/>
        </w:rPr>
        <w:t xml:space="preserve">773049</w:t>
      </w:r>
    </w:p>
    <w:p>
      <w:r>
        <w:t xml:space="preserve">@shineofgold 6:3 Punaiselle. Mutta se on epävirallinen päätieto. En ole varma. Kerron tarkan tuloksen, kun saan sen #mylovelands</w:t>
      </w:r>
    </w:p>
    <w:p>
      <w:r>
        <w:rPr>
          <w:b/>
          <w:u w:val="single"/>
        </w:rPr>
        <w:t xml:space="preserve">773050</w:t>
      </w:r>
    </w:p>
    <w:p>
      <w:r>
        <w:t xml:space="preserve">@Hirkani @rjutri Entä jotain siltä väliltä? Peilitön? Jopa objektiivien vaihtomahdollisuuden kanssa.</w:t>
      </w:r>
    </w:p>
    <w:p>
      <w:r>
        <w:rPr>
          <w:b/>
          <w:u w:val="single"/>
        </w:rPr>
        <w:t xml:space="preserve">773051</w:t>
      </w:r>
    </w:p>
    <w:p>
      <w:r>
        <w:t xml:space="preserve">@vinkovasle1 Jos hän on onnekas, hän tietää jo, kuinka paljon maksaa, tai jos hän tietää, mitä tehdä, muuten hän on pian "dohtar" (dr) tai toinen paskapää!</w:t>
      </w:r>
    </w:p>
    <w:p>
      <w:r>
        <w:rPr>
          <w:b/>
          <w:u w:val="single"/>
        </w:rPr>
        <w:t xml:space="preserve">773052</w:t>
      </w:r>
    </w:p>
    <w:p>
      <w:r>
        <w:t xml:space="preserve">@5RA75226708 Ymmärsit väärin.</w:t>
        <w:br/>
        <w:t xml:space="preserve"> He kuvasivat islamisteja, entä jos he olisivat kuvanneet kristittyjä, jotka ovat paljon turmeltuneempia ja korruptoituneempia.</w:t>
      </w:r>
    </w:p>
    <w:p>
      <w:r>
        <w:rPr>
          <w:b/>
          <w:u w:val="single"/>
        </w:rPr>
        <w:t xml:space="preserve">773053</w:t>
      </w:r>
    </w:p>
    <w:p>
      <w:r>
        <w:t xml:space="preserve">Pelaan parhaillaan Biathlon Maniaa. Tule mukaan ja yritä voittaa minut! https://t.co/l1cDxvb5PN</w:t>
      </w:r>
    </w:p>
    <w:p>
      <w:r>
        <w:rPr>
          <w:b/>
          <w:u w:val="single"/>
        </w:rPr>
        <w:t xml:space="preserve">773054</w:t>
      </w:r>
    </w:p>
    <w:p>
      <w:r>
        <w:t xml:space="preserve">@dragnslyr_ds Et todellakaan voi nostaa näitä yksilöitä omalle tasollesi... ehkä alallesi, mutta et omalle tasollesi!</w:t>
      </w:r>
    </w:p>
    <w:p>
      <w:r>
        <w:rPr>
          <w:b/>
          <w:u w:val="single"/>
        </w:rPr>
        <w:t xml:space="preserve">773055</w:t>
      </w:r>
    </w:p>
    <w:p>
      <w:r>
        <w:t xml:space="preserve">@LahovnikMatej Sosiaalinen aktivointi on merkityksellistä niin kauan kuin äänestäjät ovat henkisesti deaktivoituja.</w:t>
      </w:r>
    </w:p>
    <w:p>
      <w:r>
        <w:rPr>
          <w:b/>
          <w:u w:val="single"/>
        </w:rPr>
        <w:t xml:space="preserve">773056</w:t>
      </w:r>
    </w:p>
    <w:p>
      <w:r>
        <w:t xml:space="preserve">@_Almita__ @maglorfin Päivystyshuoneessa avustajat pelaavat tarotia toisiaan vastaan älypuhelinsovelluksella. 🙄</w:t>
      </w:r>
    </w:p>
    <w:p>
      <w:r>
        <w:rPr>
          <w:b/>
          <w:u w:val="single"/>
        </w:rPr>
        <w:t xml:space="preserve">773057</w:t>
      </w:r>
    </w:p>
    <w:p>
      <w:r>
        <w:t xml:space="preserve">Ne rakennettiin mafian rahanpesulla. Laajenna hieman horisonttiasi. https://t.co/67HeqkomRq</w:t>
      </w:r>
    </w:p>
    <w:p>
      <w:r>
        <w:rPr>
          <w:b/>
          <w:u w:val="single"/>
        </w:rPr>
        <w:t xml:space="preserve">773058</w:t>
      </w:r>
    </w:p>
    <w:p>
      <w:r>
        <w:t xml:space="preserve">@MSarlah ja ilmeisesti he haluavat tehdä USA:sta samanlaisen kuin ne maat, joista he ovat paenneet... jotta kukaan USA:ssa ei uskaltaisi ampua afganistanilaista...</w:t>
      </w:r>
    </w:p>
    <w:p>
      <w:r>
        <w:rPr>
          <w:b/>
          <w:u w:val="single"/>
        </w:rPr>
        <w:t xml:space="preserve">773059</w:t>
      </w:r>
    </w:p>
    <w:p>
      <w:r>
        <w:t xml:space="preserve">Aivokalvontulehdus! Säälittävää, odottaisi jotain eksoottisempaa... https://t.co/2JjiPK7DR6...</w:t>
      </w:r>
    </w:p>
    <w:p>
      <w:r>
        <w:rPr>
          <w:b/>
          <w:u w:val="single"/>
        </w:rPr>
        <w:t xml:space="preserve">773060</w:t>
      </w:r>
    </w:p>
    <w:p>
      <w:r>
        <w:t xml:space="preserve">Jos samaan sooloon laitetaan metsureita, metsureita ja sairaanhoitajia, on se iso juttu klo 22 tansseissa #maturanc</w:t>
      </w:r>
    </w:p>
    <w:p>
      <w:r>
        <w:rPr>
          <w:b/>
          <w:u w:val="single"/>
        </w:rPr>
        <w:t xml:space="preserve">773061</w:t>
      </w:r>
    </w:p>
    <w:p>
      <w:r>
        <w:t xml:space="preserve">Miksi pari tv-toimittajaa selittää meille taas asioita ikään kuin olisimme, kuten @NatasaMulec sanoo, jälkeenjääneitä?</w:t>
      </w:r>
    </w:p>
    <w:p>
      <w:r>
        <w:rPr>
          <w:b/>
          <w:u w:val="single"/>
        </w:rPr>
        <w:t xml:space="preserve">773062</w:t>
      </w:r>
    </w:p>
    <w:p>
      <w:r>
        <w:t xml:space="preserve">@PetraKodra @magrateja @russhie Nuorentamiseen ehkä jokin retinoleista, granactive on kuulemma paras.</w:t>
      </w:r>
    </w:p>
    <w:p>
      <w:r>
        <w:rPr>
          <w:b/>
          <w:u w:val="single"/>
        </w:rPr>
        <w:t xml:space="preserve">773063</w:t>
      </w:r>
    </w:p>
    <w:p>
      <w:r>
        <w:t xml:space="preserve">Kirjoitinko jo, että @TaTedenGodler-tiimi on reagoiva ja hieno? Hyvin tehty :) #prahvalanadan</w:t>
      </w:r>
    </w:p>
    <w:p>
      <w:r>
        <w:rPr>
          <w:b/>
          <w:u w:val="single"/>
        </w:rPr>
        <w:t xml:space="preserve">773064</w:t>
      </w:r>
    </w:p>
    <w:p>
      <w:r>
        <w:t xml:space="preserve">(JÄTTEET) Cinkarna Celje hävittää 30 tonnia radioaktiivista jätettä 24 vuoden jälkeen https://t.co/pGUXhiYH54 https://t.co/pGUXhiYH54</w:t>
      </w:r>
    </w:p>
    <w:p>
      <w:r>
        <w:rPr>
          <w:b/>
          <w:u w:val="single"/>
        </w:rPr>
        <w:t xml:space="preserve">773065</w:t>
      </w:r>
    </w:p>
    <w:p>
      <w:r>
        <w:t xml:space="preserve">@butalskipolicaj onko tämä taas kommunistien, partisaanien, udban,...jne jne jne jne jne????? salaliitto?</w:t>
      </w:r>
    </w:p>
    <w:p>
      <w:r>
        <w:rPr>
          <w:b/>
          <w:u w:val="single"/>
        </w:rPr>
        <w:t xml:space="preserve">773066</w:t>
      </w:r>
    </w:p>
    <w:p>
      <w:r>
        <w:t xml:space="preserve">@BenjaminNatanja @Nova24TV Kommunistit ovat vihollisia kaikelle, mikä ei ole punaista, mukaan lukien maahanmuuttajat, kun he eivät enää ole heille hyödyllisiä, "gulagit" avautuvat.</w:t>
      </w:r>
    </w:p>
    <w:p>
      <w:r>
        <w:rPr>
          <w:b/>
          <w:u w:val="single"/>
        </w:rPr>
        <w:t xml:space="preserve">773067</w:t>
      </w:r>
    </w:p>
    <w:p>
      <w:r>
        <w:t xml:space="preserve">@JureBrankovic @vanfranco Sejanan palomiesten johtaja ei ole merkityksellinen lähde? 71 mukana ei ole sama kuin "törmäsi". https://t.co/7WzZf7dxP0</w:t>
      </w:r>
    </w:p>
    <w:p>
      <w:r>
        <w:rPr>
          <w:b/>
          <w:u w:val="single"/>
        </w:rPr>
        <w:t xml:space="preserve">773068</w:t>
      </w:r>
    </w:p>
    <w:p>
      <w:r>
        <w:t xml:space="preserve">@BozoPredalic @BorutPahor @MiroCerar @vladaRS hyveellinen tyttö, vähän yhtä rättiä ja koko musta lauma villiintyy. Eikä hän ole edes punainen, tämä rätti...</w:t>
      </w:r>
    </w:p>
    <w:p>
      <w:r>
        <w:rPr>
          <w:b/>
          <w:u w:val="single"/>
        </w:rPr>
        <w:t xml:space="preserve">773069</w:t>
      </w:r>
    </w:p>
    <w:p>
      <w:r>
        <w:t xml:space="preserve">Valehtelu on kommunismin kuolematon sielu. Kommunismi vahingoittaa aivoja pahemmin kuin alkoholi. https://t.co/QqvnHEvzk1</w:t>
      </w:r>
    </w:p>
    <w:p>
      <w:r>
        <w:rPr>
          <w:b/>
          <w:u w:val="single"/>
        </w:rPr>
        <w:t xml:space="preserve">773070</w:t>
      </w:r>
    </w:p>
    <w:p>
      <w:r>
        <w:t xml:space="preserve">@PreglArjan Twiitin alku on paksu valhe. He sanoivat, että valtio ei ole hyvä omistaja.</w:t>
      </w:r>
    </w:p>
    <w:p>
      <w:r>
        <w:rPr>
          <w:b/>
          <w:u w:val="single"/>
        </w:rPr>
        <w:t xml:space="preserve">773071</w:t>
      </w:r>
    </w:p>
    <w:p>
      <w:r>
        <w:t xml:space="preserve">Pomurjen palomiesten kuulemisen yhteydessä min. @AndrejaKatic kehui naisten edustusta ja roolia palontorjunnassa ja ZIR-järjestelmässä. http://t.co/kaB7OooUKA</w:t>
      </w:r>
    </w:p>
    <w:p>
      <w:r>
        <w:rPr>
          <w:b/>
          <w:u w:val="single"/>
        </w:rPr>
        <w:t xml:space="preserve">773072</w:t>
      </w:r>
    </w:p>
    <w:p>
      <w:r>
        <w:t xml:space="preserve">@ciro_ciril Oikeistolaiset on ohjelmoitu laskemaan historiaa vuodesta 45 lähtien. Oliko maailma ennen sitä satu?</w:t>
      </w:r>
    </w:p>
    <w:p>
      <w:r>
        <w:rPr>
          <w:b/>
          <w:u w:val="single"/>
        </w:rPr>
        <w:t xml:space="preserve">773073</w:t>
      </w:r>
    </w:p>
    <w:p>
      <w:r>
        <w:t xml:space="preserve">Sunnuntai #elokuu18 - kun aamulla hikka tulee raikkaassa ilmassa. Ympärillä ei kuulu ääniä, kaikki nukkuu yhä, paitsi hikka. https://t.co/YYxMa5nhQO.</w:t>
      </w:r>
    </w:p>
    <w:p>
      <w:r>
        <w:rPr>
          <w:b/>
          <w:u w:val="single"/>
        </w:rPr>
        <w:t xml:space="preserve">773074</w:t>
      </w:r>
    </w:p>
    <w:p>
      <w:r>
        <w:t xml:space="preserve">Bravo MOL - mutta onko olemassa liikennekirjaa? Ljubljana olisi #bajebcentre #buscolumn rankingissa ykkönen.</w:t>
      </w:r>
    </w:p>
    <w:p>
      <w:r>
        <w:rPr>
          <w:b/>
          <w:u w:val="single"/>
        </w:rPr>
        <w:t xml:space="preserve">773075</w:t>
      </w:r>
    </w:p>
    <w:p>
      <w:r>
        <w:t xml:space="preserve">Ensin avasimme lahjat, sitten iskimme nauloja seinään ja ripustimme kuvat. #noulet</w:t>
      </w:r>
    </w:p>
    <w:p>
      <w:r>
        <w:rPr>
          <w:b/>
          <w:u w:val="single"/>
        </w:rPr>
        <w:t xml:space="preserve">773076</w:t>
      </w:r>
    </w:p>
    <w:p>
      <w:r>
        <w:t xml:space="preserve">@Jaka__Dolinar Siirrä meidät sinne, niin meidän ei tarvitse tunnistaa terroristeja!</w:t>
      </w:r>
    </w:p>
    <w:p>
      <w:r>
        <w:rPr>
          <w:b/>
          <w:u w:val="single"/>
        </w:rPr>
        <w:t xml:space="preserve">773077</w:t>
      </w:r>
    </w:p>
    <w:p>
      <w:r>
        <w:t xml:space="preserve">@ErikaPlaninsec Jos menette Ljubljanaan, sanokaa heille, että kokoontukaa yhteen, jos emme tule ensi kerralla suuremmalla joukolla.</w:t>
      </w:r>
    </w:p>
    <w:p>
      <w:r>
        <w:rPr>
          <w:b/>
          <w:u w:val="single"/>
        </w:rPr>
        <w:t xml:space="preserve">773078</w:t>
      </w:r>
    </w:p>
    <w:p>
      <w:r>
        <w:t xml:space="preserve">@ninetteZZ kirjoittamaton sääntö. se, joka kutsuu, maksaa.</w:t>
        <w:br/>
        <w:t xml:space="preserve">jos mies haluaa maksaa, anna hänen maksaa, sama</w:t>
      </w:r>
    </w:p>
    <w:p>
      <w:r>
        <w:rPr>
          <w:b/>
          <w:u w:val="single"/>
        </w:rPr>
        <w:t xml:space="preserve">773079</w:t>
      </w:r>
    </w:p>
    <w:p>
      <w:r>
        <w:t xml:space="preserve">@zomtis Kuten haluat. Minusta on noloa, että sanomalehti käyttää kokonaisen sivun tällaiseen hölynpölyyn.</w:t>
      </w:r>
    </w:p>
    <w:p>
      <w:r>
        <w:rPr>
          <w:b/>
          <w:u w:val="single"/>
        </w:rPr>
        <w:t xml:space="preserve">773080</w:t>
      </w:r>
    </w:p>
    <w:p>
      <w:r>
        <w:t xml:space="preserve">@Miha_Sch @Tevilevi @MTVladimirov Hoito kuin se pedofiili Bohinjista.</w:t>
      </w:r>
    </w:p>
    <w:p>
      <w:r>
        <w:rPr>
          <w:b/>
          <w:u w:val="single"/>
        </w:rPr>
        <w:t xml:space="preserve">773081</w:t>
      </w:r>
    </w:p>
    <w:p>
      <w:r>
        <w:t xml:space="preserve">VSO:n lipunkantajat, joilla on Pokrakin-viirit, osallistuvat myös messuun. https://t.co/en3sWPx4Fn.</w:t>
      </w:r>
    </w:p>
    <w:p>
      <w:r>
        <w:rPr>
          <w:b/>
          <w:u w:val="single"/>
        </w:rPr>
        <w:t xml:space="preserve">773082</w:t>
      </w:r>
    </w:p>
    <w:p>
      <w:r>
        <w:t xml:space="preserve">@MarkoPavlisic Joo, mutta siksi ulkomaalaisia keksijöitä on liikaa, ja heidät on jopa pitänyt ajaa pois.</w:t>
      </w:r>
    </w:p>
    <w:p>
      <w:r>
        <w:rPr>
          <w:b/>
          <w:u w:val="single"/>
        </w:rPr>
        <w:t xml:space="preserve">773083</w:t>
      </w:r>
    </w:p>
    <w:p>
      <w:r>
        <w:t xml:space="preserve">......who osoitteessa ????  Kuinka monta ihmistä Kanglerilla on Lj:ssä, kuulin, että serbialainen sheriffi esti äänijärjestelmän...... info please</w:t>
      </w:r>
    </w:p>
    <w:p>
      <w:r>
        <w:rPr>
          <w:b/>
          <w:u w:val="single"/>
        </w:rPr>
        <w:t xml:space="preserve">773084</w:t>
      </w:r>
    </w:p>
    <w:p>
      <w:r>
        <w:t xml:space="preserve">@sarecmarjan @ZanMahnic Tulin juuri tapaamaan Suuren johtajan lahkon sotureita 😀😂.</w:t>
      </w:r>
    </w:p>
    <w:p>
      <w:r>
        <w:rPr>
          <w:b/>
          <w:u w:val="single"/>
        </w:rPr>
        <w:t xml:space="preserve">773085</w:t>
      </w:r>
    </w:p>
    <w:p>
      <w:r>
        <w:t xml:space="preserve">En tunne pelisääntöjä, mutta jos tämä malli noudattaa niitä, ne on uudistettava. Ellei ongelma ole tyypissä 🤔 Alpa minussa 🤔🤔🤔🤔🤔</w:t>
      </w:r>
    </w:p>
    <w:p>
      <w:r>
        <w:rPr>
          <w:b/>
          <w:u w:val="single"/>
        </w:rPr>
        <w:t xml:space="preserve">773086</w:t>
      </w:r>
    </w:p>
    <w:p>
      <w:r>
        <w:t xml:space="preserve">@El_Messija @strankalevica Todista minulle vakavampien tiedotusvälineiden ulkomaisilla artikkeleilla, että missä tahansa mainitaan, että Hitler oli bolshevikki.</w:t>
      </w:r>
    </w:p>
    <w:p>
      <w:r>
        <w:rPr>
          <w:b/>
          <w:u w:val="single"/>
        </w:rPr>
        <w:t xml:space="preserve">773087</w:t>
      </w:r>
    </w:p>
    <w:p>
      <w:r>
        <w:t xml:space="preserve">mitä saudit ovat tehneet chikille, kukaan ei enää polta - he ostavat.</w:t>
        <w:br/>
        <w:t xml:space="preserve"> Avasin laatikon ensin vastaanottovirkailija, puolet kahdesta talonmiehestä, tarjoilija - odotan yhä kukui-lajiketta.</w:t>
      </w:r>
    </w:p>
    <w:p>
      <w:r>
        <w:rPr>
          <w:b/>
          <w:u w:val="single"/>
        </w:rPr>
        <w:t xml:space="preserve">773088</w:t>
      </w:r>
    </w:p>
    <w:p>
      <w:r>
        <w:t xml:space="preserve">@MatijaLah Koska dekantointi on kaatamista yhdestä kantista toiseen kanttiin, olisi oikeampaa käyttää sanaa rekantointi.</w:t>
      </w:r>
    </w:p>
    <w:p>
      <w:r>
        <w:rPr>
          <w:b/>
          <w:u w:val="single"/>
        </w:rPr>
        <w:t xml:space="preserve">773089</w:t>
      </w:r>
    </w:p>
    <w:p>
      <w:r>
        <w:t xml:space="preserve">Hermot venyivät kuin neitokaisen: Tätä ennustavat tunnetut https://t.co/VWCuaqJaot ennustavat violeteille tänä iltana -</w:t>
      </w:r>
    </w:p>
    <w:p>
      <w:r>
        <w:rPr>
          <w:b/>
          <w:u w:val="single"/>
        </w:rPr>
        <w:t xml:space="preserve">773090</w:t>
      </w:r>
    </w:p>
    <w:p>
      <w:r>
        <w:t xml:space="preserve">@_MegWhite_ Tarjoile konservatiivisille ja erityisen vieraanvaraisille sukulaisille simpukoita tai jotain vastaavaa seuraavalla vierailullasi.</w:t>
      </w:r>
    </w:p>
    <w:p>
      <w:r>
        <w:rPr>
          <w:b/>
          <w:u w:val="single"/>
        </w:rPr>
        <w:t xml:space="preserve">773091</w:t>
      </w:r>
    </w:p>
    <w:p>
      <w:r>
        <w:t xml:space="preserve">nooooooooo Toivoin, että jos en onnistuisi, karkottaisin onnistuneesti muutaman oikeistolaisen Brysseliin istumaan Sisyphoksen 4 vuotta https://t.co/J83xRgXFio</w:t>
      </w:r>
    </w:p>
    <w:p>
      <w:r>
        <w:rPr>
          <w:b/>
          <w:u w:val="single"/>
        </w:rPr>
        <w:t xml:space="preserve">773092</w:t>
      </w:r>
    </w:p>
    <w:p>
      <w:r>
        <w:t xml:space="preserve">@viktor_viktorh @APivec @vladaRS @sarecmarjan Hyökkääjät ovat ryöstäneet meidät maan tasalle... mitä petoja vain...</w:t>
      </w:r>
    </w:p>
    <w:p>
      <w:r>
        <w:rPr>
          <w:b/>
          <w:u w:val="single"/>
        </w:rPr>
        <w:t xml:space="preserve">773093</w:t>
      </w:r>
    </w:p>
    <w:p>
      <w:r>
        <w:t xml:space="preserve">@_MegWhite_ potilas hukkui juuri maailmaan kanavalla a... mitä kaikki tämä kasvaminen tässä maailmassa on....</w:t>
      </w:r>
    </w:p>
    <w:p>
      <w:r>
        <w:rPr>
          <w:b/>
          <w:u w:val="single"/>
        </w:rPr>
        <w:t xml:space="preserve">773094</w:t>
      </w:r>
    </w:p>
    <w:p>
      <w:r>
        <w:t xml:space="preserve">Ylpeä ensimmäisistä vihaajista. Uskonnollisen sisällön sisältäviä ohjelmia voi muuten löytää muinakin aikoina. https://t.co/BItI50V9Rv.</w:t>
      </w:r>
    </w:p>
    <w:p>
      <w:r>
        <w:rPr>
          <w:b/>
          <w:u w:val="single"/>
        </w:rPr>
        <w:t xml:space="preserve">773095</w:t>
      </w:r>
    </w:p>
    <w:p>
      <w:r>
        <w:t xml:space="preserve">@Bojanzadel @FranciDonko @JozeMozina Onko mikään ihme, että leiriltä selvisi enemmän kuin surmapaikalta? Nuo kommunistit olivat helvetistä.</w:t>
      </w:r>
    </w:p>
    <w:p>
      <w:r>
        <w:rPr>
          <w:b/>
          <w:u w:val="single"/>
        </w:rPr>
        <w:t xml:space="preserve">773096</w:t>
      </w:r>
    </w:p>
    <w:p>
      <w:r>
        <w:t xml:space="preserve">@crico111 @KorsikaB Otan tuon kohteliaisuutena....Todellisuudessa tämä on vanhin, toinen on muusikko ja kolmas on lemmikkikissa.</w:t>
      </w:r>
    </w:p>
    <w:p>
      <w:r>
        <w:rPr>
          <w:b/>
          <w:u w:val="single"/>
        </w:rPr>
        <w:t xml:space="preserve">773097</w:t>
      </w:r>
    </w:p>
    <w:p>
      <w:r>
        <w:t xml:space="preserve">@freewiseguy aivan kuten pelko, jolla meitä lapsia peloteltiin... ontto sisältä, mutta ei mitään sen ympärillä, vain olkia ja tyhjiä lupauksia.</w:t>
      </w:r>
    </w:p>
    <w:p>
      <w:r>
        <w:rPr>
          <w:b/>
          <w:u w:val="single"/>
        </w:rPr>
        <w:t xml:space="preserve">773098</w:t>
      </w:r>
    </w:p>
    <w:p>
      <w:r>
        <w:t xml:space="preserve">Palatkaamme pilvistä viholliset, jotka elävöittävät suonemme Eteenpäin, olkoon sloveenien koti; poikien toivo eläköön heidän särkyneissä rinnoissaan.</w:t>
      </w:r>
    </w:p>
    <w:p>
      <w:r>
        <w:rPr>
          <w:b/>
          <w:u w:val="single"/>
        </w:rPr>
        <w:t xml:space="preserve">773099</w:t>
      </w:r>
    </w:p>
    <w:p>
      <w:r>
        <w:t xml:space="preserve">Pommi räjähti talon ulkopuolella: Halusiko Haagin tuomittu kostaa ex-vaimolleen?! https://t.co/AinPOWkC1I via @Nova24TV</w:t>
      </w:r>
    </w:p>
    <w:p>
      <w:r>
        <w:rPr>
          <w:b/>
          <w:u w:val="single"/>
        </w:rPr>
        <w:t xml:space="preserve">773100</w:t>
      </w:r>
    </w:p>
    <w:p>
      <w:r>
        <w:t xml:space="preserve">Äiti Maa varoittaa</w:t>
        <w:br/>
        <w:br/>
        <w:t xml:space="preserve">Älä tuhoa minua Äiti Maa,</w:t>
        <w:br/>
        <w:t xml:space="preserve">joka aina antoi sinulle leipää,</w:t>
        <w:br/>
        <w:t xml:space="preserve">uskollisella ahkeruudella,</w:t>
        <w:br/>
        <w:t xml:space="preserve">kautta... https://t.co/RqA8sMylYc</w:t>
      </w:r>
    </w:p>
    <w:p>
      <w:r>
        <w:rPr>
          <w:b/>
          <w:u w:val="single"/>
        </w:rPr>
        <w:t xml:space="preserve">773101</w:t>
      </w:r>
    </w:p>
    <w:p>
      <w:r>
        <w:t xml:space="preserve">Siirtolaisia saapuu Sloveniaan massoittain ja järjestäytyneesti https://t.co/UdfqSriRky putem korisnika @MojaDolenjska</w:t>
      </w:r>
    </w:p>
    <w:p>
      <w:r>
        <w:rPr>
          <w:b/>
          <w:u w:val="single"/>
        </w:rPr>
        <w:t xml:space="preserve">773102</w:t>
      </w:r>
    </w:p>
    <w:p>
      <w:r>
        <w:t xml:space="preserve">Ptuj lükin huono sato: puolet sadosta tuhoutui https://t.co/8KMS0LE9zO</w:t>
      </w:r>
    </w:p>
    <w:p>
      <w:r>
        <w:rPr>
          <w:b/>
          <w:u w:val="single"/>
        </w:rPr>
        <w:t xml:space="preserve">773103</w:t>
      </w:r>
    </w:p>
    <w:p>
      <w:r>
        <w:t xml:space="preserve">Tykkäsin illallisesta, mutta olisi pitänyt kysyä, voiko hän laittaa ruokaa #barplanet ..... ole hiljaa ja syö, mikä on epäselvää?</w:t>
      </w:r>
    </w:p>
    <w:p>
      <w:r>
        <w:rPr>
          <w:b/>
          <w:u w:val="single"/>
        </w:rPr>
        <w:t xml:space="preserve">773104</w:t>
      </w:r>
    </w:p>
    <w:p>
      <w:r>
        <w:t xml:space="preserve">@Bodem43 @KavcicTamara @Svindalgrl Minun ei tarvitse herättää huomiota pukeutumalla punaiseen... Minulla on mustaa ja fluovihreää 😁😎</w:t>
      </w:r>
    </w:p>
    <w:p>
      <w:r>
        <w:rPr>
          <w:b/>
          <w:u w:val="single"/>
        </w:rPr>
        <w:t xml:space="preserve">773105</w:t>
      </w:r>
    </w:p>
    <w:p>
      <w:r>
        <w:t xml:space="preserve">@DindicAlma Mutta niin on. Käyttäydytte väärinpäin. Sinun on parempi rukoilla, ettet tee itsestäsi yhtä hölmöä.</w:t>
      </w:r>
    </w:p>
    <w:p>
      <w:r>
        <w:rPr>
          <w:b/>
          <w:u w:val="single"/>
        </w:rPr>
        <w:t xml:space="preserve">773106</w:t>
      </w:r>
    </w:p>
    <w:p>
      <w:r>
        <w:t xml:space="preserve">Paprikapippurin tilalle vaihtamani pieni määrä chiliä ei saa nenääni, huuliani ja sormiani palamaan. Nyt minä "puuskuttelen" :)</w:t>
      </w:r>
    </w:p>
    <w:p>
      <w:r>
        <w:rPr>
          <w:b/>
          <w:u w:val="single"/>
        </w:rPr>
        <w:t xml:space="preserve">773107</w:t>
      </w:r>
    </w:p>
    <w:p>
      <w:r>
        <w:t xml:space="preserve">LOUNGE-GARNITURE kangas polyeteeni (PE) teräs | Kahden hengen setti varjostimella https://t.co/1DsEyw6HuL</w:t>
      </w:r>
    </w:p>
    <w:p>
      <w:r>
        <w:rPr>
          <w:b/>
          <w:u w:val="single"/>
        </w:rPr>
        <w:t xml:space="preserve">773108</w:t>
      </w:r>
    </w:p>
    <w:p>
      <w:r>
        <w:t xml:space="preserve">Vasemmisto on pohjimmiltaan ihmisvihamielinen, kansanmurhanhimoinen primitiivinen, jonka on tuhottava perhe, isänmaallisuus, omaisuus ja perinteet.</w:t>
      </w:r>
    </w:p>
    <w:p>
      <w:r>
        <w:rPr>
          <w:b/>
          <w:u w:val="single"/>
        </w:rPr>
        <w:t xml:space="preserve">773109</w:t>
      </w:r>
    </w:p>
    <w:p>
      <w:r>
        <w:t xml:space="preserve">@rokomavh Entä jos sinulle rakennettaisiin pienempi vessa ja paskantaisit sinne etkä sosiaaliseen mediaan.</w:t>
      </w:r>
    </w:p>
    <w:p>
      <w:r>
        <w:rPr>
          <w:b/>
          <w:u w:val="single"/>
        </w:rPr>
        <w:t xml:space="preserve">773110</w:t>
      </w:r>
    </w:p>
    <w:p>
      <w:r>
        <w:t xml:space="preserve">@zasledovalec70 @leaathenatabako @AfneGunca16 Jos he sanoivat sinulle työskentelevänsä minimipalkalla, he valehtelevat !</w:t>
      </w:r>
    </w:p>
    <w:p>
      <w:r>
        <w:rPr>
          <w:b/>
          <w:u w:val="single"/>
        </w:rPr>
        <w:t xml:space="preserve">773111</w:t>
      </w:r>
    </w:p>
    <w:p>
      <w:r>
        <w:t xml:space="preserve">Slovenialaiset johtivat sarjoja jo 2:1 ennen kuin he lähtivät kentältä pää alaspäin. #rebound #SP https://t.co/o8NYbVAs5b https://t.co/lMM4TuK3H7</w:t>
      </w:r>
    </w:p>
    <w:p>
      <w:r>
        <w:rPr>
          <w:b/>
          <w:u w:val="single"/>
        </w:rPr>
        <w:t xml:space="preserve">773112</w:t>
      </w:r>
    </w:p>
    <w:p>
      <w:r>
        <w:t xml:space="preserve">Sen suotuisat vaikutukset johtuvat sen sisältämistä polyfenoleista. https://t.co/l2Tx49V3C3</w:t>
      </w:r>
    </w:p>
    <w:p>
      <w:r>
        <w:rPr>
          <w:b/>
          <w:u w:val="single"/>
        </w:rPr>
        <w:t xml:space="preserve">773113</w:t>
      </w:r>
    </w:p>
    <w:p>
      <w:r>
        <w:t xml:space="preserve">@vinkovasle1 Nämä harmaat hedelmänmyyjät ovat itse siptarilaisia, ja heitä valvoo Albanian mafia, joten he ovat jotenkin ongelma. Yhä suurempi.</w:t>
      </w:r>
    </w:p>
    <w:p>
      <w:r>
        <w:rPr>
          <w:b/>
          <w:u w:val="single"/>
        </w:rPr>
        <w:t xml:space="preserve">773114</w:t>
      </w:r>
    </w:p>
    <w:p>
      <w:r>
        <w:t xml:space="preserve">Pipistrelin Alfa Electro @Transport_EU laskeutui tänään Gospodarskin lastauslaiturille #TEN_tdays Ljubljana https://t.co/qjQ6fkvkhq https://t.co/qjQ6fkvkhq</w:t>
      </w:r>
    </w:p>
    <w:p>
      <w:r>
        <w:rPr>
          <w:b/>
          <w:u w:val="single"/>
        </w:rPr>
        <w:t xml:space="preserve">773115</w:t>
      </w:r>
    </w:p>
    <w:p>
      <w:r>
        <w:t xml:space="preserve">Joulupaketit ovat nyt saatavilla! Nauti tästä erikoistarjouksesta! https://t.co/Bp7ldCoMDj https://t.co/M8vXDtacSc</w:t>
      </w:r>
    </w:p>
    <w:p>
      <w:r>
        <w:rPr>
          <w:b/>
          <w:u w:val="single"/>
        </w:rPr>
        <w:t xml:space="preserve">773116</w:t>
      </w:r>
    </w:p>
    <w:p>
      <w:r>
        <w:t xml:space="preserve">@asocialec Juuri tänään puhuimme siitä, miten farkuista tuli aikoinaan bermudashortsit, sitten shortsit ja lopulta laukku.</w:t>
      </w:r>
    </w:p>
    <w:p>
      <w:r>
        <w:rPr>
          <w:b/>
          <w:u w:val="single"/>
        </w:rPr>
        <w:t xml:space="preserve">773117</w:t>
      </w:r>
    </w:p>
    <w:p>
      <w:r>
        <w:t xml:space="preserve">@matjazg Kaupat saavat hieman yli 3eur/h vain siksi, että ne eivät ole mustia, kukaan ei tarjoa niitä.</w:t>
      </w:r>
    </w:p>
    <w:p>
      <w:r>
        <w:rPr>
          <w:b/>
          <w:u w:val="single"/>
        </w:rPr>
        <w:t xml:space="preserve">773118</w:t>
      </w:r>
    </w:p>
    <w:p>
      <w:r>
        <w:t xml:space="preserve">@siskaberry Kuvittelen, että siltä se näytti, kun Tone Ficko Spodnje Kamenščakista piti meille jumppatunnin.</w:t>
      </w:r>
    </w:p>
    <w:p>
      <w:r>
        <w:rPr>
          <w:b/>
          <w:u w:val="single"/>
        </w:rPr>
        <w:t xml:space="preserve">773119</w:t>
      </w:r>
    </w:p>
    <w:p>
      <w:r>
        <w:t xml:space="preserve">Tietenkin KAIKKI heistä, kommunistipuolue, kommunistit, NOB, partisaanit, Udba, KOS, OZNA, jotka ryöstivät isänmaallisia slovenialaisia, nämä RIKOLLISET... https://t.co/XxiqCT9xvP...</w:t>
      </w:r>
    </w:p>
    <w:p>
      <w:r>
        <w:rPr>
          <w:b/>
          <w:u w:val="single"/>
        </w:rPr>
        <w:t xml:space="preserve">773120</w:t>
      </w:r>
    </w:p>
    <w:p>
      <w:r>
        <w:t xml:space="preserve">Tällaisen voiton myötä ei edes kahvia https://t.co/Jsl7Q6iGtb-Lj, vaan he voivat kaataa itselleen tilkan konjakkia show'n kunniaksi. Facing</w:t>
      </w:r>
    </w:p>
    <w:p>
      <w:r>
        <w:rPr>
          <w:b/>
          <w:u w:val="single"/>
        </w:rPr>
        <w:t xml:space="preserve">773121</w:t>
      </w:r>
    </w:p>
    <w:p>
      <w:r>
        <w:t xml:space="preserve">ZZB:n - kansanmurhaavan, kansojen vastaisen ja totalitaarisen järjestön - välittömän lakkauttamisen puolesta! https://t.co/P17lj0chIp</w:t>
      </w:r>
    </w:p>
    <w:p>
      <w:r>
        <w:rPr>
          <w:b/>
          <w:u w:val="single"/>
        </w:rPr>
        <w:t xml:space="preserve">773122</w:t>
      </w:r>
    </w:p>
    <w:p>
      <w:r>
        <w:t xml:space="preserve">@NenadGlucks Kučan sanoi: "Se on OK...". Se antaa hänelle koskemattomuuden.</w:t>
        <w:br/>
        <w:t xml:space="preserve"> Jos hän olisi sanonut: "Tämä ei johda mihinkään... " mediamurha olisi seurannut.</w:t>
      </w:r>
    </w:p>
    <w:p>
      <w:r>
        <w:rPr>
          <w:b/>
          <w:u w:val="single"/>
        </w:rPr>
        <w:t xml:space="preserve">773123</w:t>
      </w:r>
    </w:p>
    <w:p>
      <w:r>
        <w:t xml:space="preserve">@Pikowaru GLS-toimitusajoneuvoni on käytännössä todella "minun". Minusta on ihmeellistä, että se on niin käytännönläheistä. Mutta on totta, että palkitsen hänet aina.</w:t>
      </w:r>
    </w:p>
    <w:p>
      <w:r>
        <w:rPr>
          <w:b/>
          <w:u w:val="single"/>
        </w:rPr>
        <w:t xml:space="preserve">773124</w:t>
      </w:r>
    </w:p>
    <w:p>
      <w:r>
        <w:t xml:space="preserve">Fužinar-puolustaja jättää Fužinarin? - Fužinarin jalkapalloilija kiirehtii - https://t.co/bEX4d64jPC</w:t>
      </w:r>
    </w:p>
    <w:p>
      <w:r>
        <w:rPr>
          <w:b/>
          <w:u w:val="single"/>
        </w:rPr>
        <w:t xml:space="preserve">773125</w:t>
      </w:r>
    </w:p>
    <w:p>
      <w:r>
        <w:t xml:space="preserve">@jozesket68 @daresi @Jure_Bajic Näin oli myös Serbiassa, ei kovin kaukana. Aina takaisin Avram-vaariin asti!</w:t>
      </w:r>
    </w:p>
    <w:p>
      <w:r>
        <w:rPr>
          <w:b/>
          <w:u w:val="single"/>
        </w:rPr>
        <w:t xml:space="preserve">773126</w:t>
      </w:r>
    </w:p>
    <w:p>
      <w:r>
        <w:t xml:space="preserve">@RLjubljana Olen ollut Revozissa ensimmäisestä lukiovuodesta lähtien 😊 Revozin työntekijöillä oli Sonyn yrityspuhelimet. Isäni toi ne kotiin.</w:t>
      </w:r>
    </w:p>
    <w:p>
      <w:r>
        <w:rPr>
          <w:b/>
          <w:u w:val="single"/>
        </w:rPr>
        <w:t xml:space="preserve">773127</w:t>
      </w:r>
    </w:p>
    <w:p>
      <w:r>
        <w:t xml:space="preserve">20 Myrkyllisten ihmisten manipuloivaa käyttäytymistä</w:t>
        <w:br/>
        <w:br/>
        <w:t xml:space="preserve">"Myrkyllisten ihmisten käyttämät taktiikat vääristelevät todellisuutta ja... https://t.co/SDzQHnztcY</w:t>
      </w:r>
    </w:p>
    <w:p>
      <w:r>
        <w:rPr>
          <w:b/>
          <w:u w:val="single"/>
        </w:rPr>
        <w:t xml:space="preserve">773128</w:t>
      </w:r>
    </w:p>
    <w:p>
      <w:r>
        <w:t xml:space="preserve">Aspiriinitemput, jotka kaikkien naisten tulisi tietää! https://t.co/15rfzYV7uX https://t.co/ChqV6NlBJY</w:t>
      </w:r>
    </w:p>
    <w:p>
      <w:r>
        <w:rPr>
          <w:b/>
          <w:u w:val="single"/>
        </w:rPr>
        <w:t xml:space="preserve">773129</w:t>
      </w:r>
    </w:p>
    <w:p>
      <w:r>
        <w:t xml:space="preserve">@IPirkovic Pirkovic unohti taas syödä pillerinsä. https://t.co/264aR2eWN5</w:t>
      </w:r>
    </w:p>
    <w:p>
      <w:r>
        <w:rPr>
          <w:b/>
          <w:u w:val="single"/>
        </w:rPr>
        <w:t xml:space="preserve">773130</w:t>
      </w:r>
    </w:p>
    <w:p>
      <w:r>
        <w:t xml:space="preserve">@neukrotljiva @spagetyuse Huomionkipeä tyttö on joutunut joidenkin pamflettien huijaamaksi ja räjäyttää ne nyt eetteriin.</w:t>
      </w:r>
    </w:p>
    <w:p>
      <w:r>
        <w:rPr>
          <w:b/>
          <w:u w:val="single"/>
        </w:rPr>
        <w:t xml:space="preserve">773131</w:t>
      </w:r>
    </w:p>
    <w:p>
      <w:r>
        <w:t xml:space="preserve">Vaalidebakeli ei vienyt Ceraria ja Erjavecia, mutta vei Zidanšekin https://t.co/ckriP9dV16 via @Nova24TV</w:t>
      </w:r>
    </w:p>
    <w:p>
      <w:r>
        <w:rPr>
          <w:b/>
          <w:u w:val="single"/>
        </w:rPr>
        <w:t xml:space="preserve">773132</w:t>
      </w:r>
    </w:p>
    <w:p>
      <w:r>
        <w:t xml:space="preserve">@MatijaStepisnik Ja yksi niistä kuudesta humalaisesta lätkästä, jotka tapasin Zvezdassa tänään iltapäivällä, luultavasti kahvilassa!</w:t>
      </w:r>
    </w:p>
    <w:p>
      <w:r>
        <w:rPr>
          <w:b/>
          <w:u w:val="single"/>
        </w:rPr>
        <w:t xml:space="preserve">773133</w:t>
      </w:r>
    </w:p>
    <w:p>
      <w:r>
        <w:t xml:space="preserve">Huomasin, että uudesta nojatuolistani käsin voin laskea olutlasini lattialle eikä minun tarvitse kumartua pöydän ääreen. Se on piristänyt viikkoani.</w:t>
      </w:r>
    </w:p>
    <w:p>
      <w:r>
        <w:rPr>
          <w:b/>
          <w:u w:val="single"/>
        </w:rPr>
        <w:t xml:space="preserve">773134</w:t>
      </w:r>
    </w:p>
    <w:p>
      <w:r>
        <w:t xml:space="preserve">Kiedo itsesi pehmeään huiviin lämmittämään sydäntäsi! Ja ruoki monta nälkäistä suuta lahjoituksellasi! https://t.co/MgnZZperVE</w:t>
      </w:r>
    </w:p>
    <w:p>
      <w:r>
        <w:rPr>
          <w:b/>
          <w:u w:val="single"/>
        </w:rPr>
        <w:t xml:space="preserve">773135</w:t>
      </w:r>
    </w:p>
    <w:p>
      <w:r>
        <w:t xml:space="preserve">Maailma ilman fossiilisia polttoaineita: voimmeko kiittää "likaisia" energialähteitä teknologisesta kehityksestä? https://t.co/Lue5ozszbX</w:t>
      </w:r>
    </w:p>
    <w:p>
      <w:r>
        <w:rPr>
          <w:b/>
          <w:u w:val="single"/>
        </w:rPr>
        <w:t xml:space="preserve">773136</w:t>
      </w:r>
    </w:p>
    <w:p>
      <w:r>
        <w:t xml:space="preserve">@Max970 @MiroCerar @vrhovno Koko Slovenian kansannousut olivat spontaaneja, ja meille maksettiin jotain + voileipä ja pingo siitä, että hajotimme VS:n edessä.</w:t>
      </w:r>
    </w:p>
    <w:p>
      <w:r>
        <w:rPr>
          <w:b/>
          <w:u w:val="single"/>
        </w:rPr>
        <w:t xml:space="preserve">773137</w:t>
      </w:r>
    </w:p>
    <w:p>
      <w:r>
        <w:t xml:space="preserve">@hrastelj @simon_kuzma Hienoa. Olen iloinen naapurini puolesta, mutta erityisesti koiran puolesta, joka näyttää löytäneen mukavan kodin. Olet hyvä naapuri. ❤️🤘</w:t>
      </w:r>
    </w:p>
    <w:p>
      <w:r>
        <w:rPr>
          <w:b/>
          <w:u w:val="single"/>
        </w:rPr>
        <w:t xml:space="preserve">773138</w:t>
      </w:r>
    </w:p>
    <w:p>
      <w:r>
        <w:t xml:space="preserve">@indian Löysin jälkiä kloorista asunnossani. Vanha varisiinipullo.</w:t>
      </w:r>
    </w:p>
    <w:p>
      <w:r>
        <w:rPr>
          <w:b/>
          <w:u w:val="single"/>
        </w:rPr>
        <w:t xml:space="preserve">773139</w:t>
      </w:r>
    </w:p>
    <w:p>
      <w:r>
        <w:t xml:space="preserve">aidat ja kaapelit ovat kaikkialla slovenikassa, kun kytket radion päälle, he soittavat hittejä alusta alkaen ja suoraan peruskoulusta lähtien. pitäisikö heidän saada se?</w:t>
      </w:r>
    </w:p>
    <w:p>
      <w:r>
        <w:rPr>
          <w:b/>
          <w:u w:val="single"/>
        </w:rPr>
        <w:t xml:space="preserve">773140</w:t>
      </w:r>
    </w:p>
    <w:p>
      <w:r>
        <w:t xml:space="preserve">Turkkilaisen baklavan ja kebabin lisäksi Sloveniaan on tulossa toinenkin erikoisuus - KEMAL.</w:t>
      </w:r>
    </w:p>
    <w:p>
      <w:r>
        <w:rPr>
          <w:b/>
          <w:u w:val="single"/>
        </w:rPr>
        <w:t xml:space="preserve">773141</w:t>
      </w:r>
    </w:p>
    <w:p>
      <w:r>
        <w:t xml:space="preserve">@ZNovice Olipa totuus mikä tahansa, olisi mukavaa, jos poliitikkomme selvittäisivät erimielisyytensä kotona.</w:t>
      </w:r>
    </w:p>
    <w:p>
      <w:r>
        <w:rPr>
          <w:b/>
          <w:u w:val="single"/>
        </w:rPr>
        <w:t xml:space="preserve">773142</w:t>
      </w:r>
    </w:p>
    <w:p>
      <w:r>
        <w:t xml:space="preserve">@AllBriefs Miten sujuu tuo "viisaat oppivat virheistä, tyhmät pitävät niistä kiinni" -juttu.</w:t>
        <w:br/>
        <w:br/>
        <w:t xml:space="preserve"> Fajon osoittaa olevansa sinnikäs.</w:t>
      </w:r>
    </w:p>
    <w:p>
      <w:r>
        <w:rPr>
          <w:b/>
          <w:u w:val="single"/>
        </w:rPr>
        <w:t xml:space="preserve">773143</w:t>
      </w:r>
    </w:p>
    <w:p>
      <w:r>
        <w:t xml:space="preserve">@MatevzNovak @petra_jansa He eivät todellakaan pääse ulos omasta ihostaan, alat olla säälittävä @SlovenskeNovice</w:t>
      </w:r>
    </w:p>
    <w:p>
      <w:r>
        <w:rPr>
          <w:b/>
          <w:u w:val="single"/>
        </w:rPr>
        <w:t xml:space="preserve">773144</w:t>
      </w:r>
    </w:p>
    <w:p>
      <w:r>
        <w:t xml:space="preserve">@Bodem43 @Kersterin12 Vanhat vakoilivat heitä, todella. Mutta uudet ovat katastrofin partaalla. Pelkään, mitä tapahtuu, kun takuu päättyy.</w:t>
      </w:r>
    </w:p>
    <w:p>
      <w:r>
        <w:rPr>
          <w:b/>
          <w:u w:val="single"/>
        </w:rPr>
        <w:t xml:space="preserve">773145</w:t>
      </w:r>
    </w:p>
    <w:p>
      <w:r>
        <w:t xml:space="preserve">@brutopir @MatejTonin @NovaSlovenija Sinun täytyy päivittää kyyhkyskirjuri. Malli, 3/4 yrityskäyttöön tarkoitetuista komppeista Sloveniassa edelleen laufa XP</w:t>
      </w:r>
    </w:p>
    <w:p>
      <w:r>
        <w:rPr>
          <w:b/>
          <w:u w:val="single"/>
        </w:rPr>
        <w:t xml:space="preserve">773146</w:t>
      </w:r>
    </w:p>
    <w:p>
      <w:r>
        <w:t xml:space="preserve">Pelaan parhaillaan Biathlon Maniaa. Tule mukaan ja yritä voittaa minut! https://t.co/pVZjxa6olR</w:t>
      </w:r>
    </w:p>
    <w:p>
      <w:r>
        <w:rPr>
          <w:b/>
          <w:u w:val="single"/>
        </w:rPr>
        <w:t xml:space="preserve">773147</w:t>
      </w:r>
    </w:p>
    <w:p>
      <w:r>
        <w:t xml:space="preserve">7.2.2016 klo 20:00 Perica Jerkovičin monokomedia: "Selfie-butlojen historia"! https://t.co/ND8HbmrbJV</w:t>
      </w:r>
    </w:p>
    <w:p>
      <w:r>
        <w:rPr>
          <w:b/>
          <w:u w:val="single"/>
        </w:rPr>
        <w:t xml:space="preserve">773148</w:t>
      </w:r>
    </w:p>
    <w:p>
      <w:r>
        <w:t xml:space="preserve">@PStendler Sellaista se on, kun geenit alkavat vaikuttaa, vaikka haluaisitkin olla slovenialainen.</w:t>
        <w:br/>
        <w:t xml:space="preserve"> Se ei toimi, se ei toimi.</w:t>
      </w:r>
    </w:p>
    <w:p>
      <w:r>
        <w:rPr>
          <w:b/>
          <w:u w:val="single"/>
        </w:rPr>
        <w:t xml:space="preserve">773149</w:t>
      </w:r>
    </w:p>
    <w:p>
      <w:r>
        <w:t xml:space="preserve">@00bb263079e14e7 @MTurjan Olet oikeassa. Tshernobyl! Katso jatko-osa ja huuda sitten. Bumbar!</w:t>
      </w:r>
    </w:p>
    <w:p>
      <w:r>
        <w:rPr>
          <w:b/>
          <w:u w:val="single"/>
        </w:rPr>
        <w:t xml:space="preserve">773150</w:t>
      </w:r>
    </w:p>
    <w:p>
      <w:r>
        <w:t xml:space="preserve">@Pertinacal @NeuroVirtu @TV3_SI @EvaIrglL Hän voisi olla myös viestinnän etiketin opettaja parlamentissa.</w:t>
      </w:r>
    </w:p>
    <w:p>
      <w:r>
        <w:rPr>
          <w:b/>
          <w:u w:val="single"/>
        </w:rPr>
        <w:t xml:space="preserve">773151</w:t>
      </w:r>
    </w:p>
    <w:p>
      <w:r>
        <w:t xml:space="preserve">Keilailu, vesipallo, jääkiekko, jalkapallo, käsipallo, koripallo ja lentopallo https://t.co/8ApR7r8GYX https://t.co/8ApR7r8GYX</w:t>
      </w:r>
    </w:p>
    <w:p>
      <w:r>
        <w:rPr>
          <w:b/>
          <w:u w:val="single"/>
        </w:rPr>
        <w:t xml:space="preserve">773152</w:t>
      </w:r>
    </w:p>
    <w:p>
      <w:r>
        <w:t xml:space="preserve">On asioita, joita en koskaan uskalla tehdä. Luolan katosta laskeutuminen on yksi niistä. ;) https://t.co/Tf5z1fR0TX</w:t>
      </w:r>
    </w:p>
    <w:p>
      <w:r>
        <w:rPr>
          <w:b/>
          <w:u w:val="single"/>
        </w:rPr>
        <w:t xml:space="preserve">773153</w:t>
      </w:r>
    </w:p>
    <w:p>
      <w:r>
        <w:t xml:space="preserve">@DrzavljanD @petrol Savić, kun toinen vaihtoehto voittaa, ensimmäiset uhrit ovat tiedotusvälineesi. Älä sitten itke....</w:t>
      </w:r>
    </w:p>
    <w:p>
      <w:r>
        <w:rPr>
          <w:b/>
          <w:u w:val="single"/>
        </w:rPr>
        <w:t xml:space="preserve">773154</w:t>
      </w:r>
    </w:p>
    <w:p>
      <w:r>
        <w:t xml:space="preserve">@dratpirsna @Marjan_Podobnik Lej.... Sinä käytät dataa, hän käyttää tunteita.....</w:t>
      </w:r>
    </w:p>
    <w:p>
      <w:r>
        <w:rPr>
          <w:b/>
          <w:u w:val="single"/>
        </w:rPr>
        <w:t xml:space="preserve">773155</w:t>
      </w:r>
    </w:p>
    <w:p>
      <w:r>
        <w:t xml:space="preserve">Varo! Estä pankkiireita tuomasta sinulle ikäviä asioita lomalla. https://t.co/6XzTuTMyUX</w:t>
      </w:r>
    </w:p>
    <w:p>
      <w:r>
        <w:rPr>
          <w:b/>
          <w:u w:val="single"/>
        </w:rPr>
        <w:t xml:space="preserve">773156</w:t>
      </w:r>
    </w:p>
    <w:p>
      <w:r>
        <w:t xml:space="preserve">@borisvoncina @blazkarlin Et vain tunne Amerikan vallankumousta. Se oli syvästi moraalinen tapahtuma.</w:t>
      </w:r>
    </w:p>
    <w:p>
      <w:r>
        <w:rPr>
          <w:b/>
          <w:u w:val="single"/>
        </w:rPr>
        <w:t xml:space="preserve">773157</w:t>
      </w:r>
    </w:p>
    <w:p>
      <w:r>
        <w:t xml:space="preserve">Muistatko ne ajat 🔙 kun matkapuhelimissa oli ulkoiset antennit? Kaipaatko sitä 🤭? #retrocot https://t.co/0drWe4aWk7</w:t>
      </w:r>
    </w:p>
    <w:p>
      <w:r>
        <w:rPr>
          <w:b/>
          <w:u w:val="single"/>
        </w:rPr>
        <w:t xml:space="preserve">773158</w:t>
      </w:r>
    </w:p>
    <w:p>
      <w:r>
        <w:t xml:space="preserve">@KatarinaJenko @YanchMb @SikkPuppi @HDobrovoljc Se on totta, mutta jostain syystä kukaan ei halua vittuilla minulle.</w:t>
      </w:r>
    </w:p>
    <w:p>
      <w:r>
        <w:rPr>
          <w:b/>
          <w:u w:val="single"/>
        </w:rPr>
        <w:t xml:space="preserve">773159</w:t>
      </w:r>
    </w:p>
    <w:p>
      <w:r>
        <w:t xml:space="preserve">@ATBeatris @freewiseguy Jos nirppanokka olisi maahanmuuttaja, paavi varmasti pesisi hänen jalkansa. Tässä on todiste siitä, että pv on kotimainen!</w:t>
      </w:r>
    </w:p>
    <w:p>
      <w:r>
        <w:rPr>
          <w:b/>
          <w:u w:val="single"/>
        </w:rPr>
        <w:t xml:space="preserve">773160</w:t>
      </w:r>
    </w:p>
    <w:p>
      <w:r>
        <w:t xml:space="preserve">Tuleeko Mipin entisen Mortadellin kuningattaren kuuluisat mainokset nyt savolaisella aksentilla? ;) https://t.co/AdOsid0m6a</w:t>
      </w:r>
    </w:p>
    <w:p>
      <w:r>
        <w:rPr>
          <w:b/>
          <w:u w:val="single"/>
        </w:rPr>
        <w:t xml:space="preserve">773161</w:t>
      </w:r>
    </w:p>
    <w:p>
      <w:r>
        <w:t xml:space="preserve">@vinkovasle1 @TVDays Hän joutui tietämättömyytemme uhriksi. Kunnia hänelle. Kameraan.</w:t>
      </w:r>
    </w:p>
    <w:p>
      <w:r>
        <w:rPr>
          <w:b/>
          <w:u w:val="single"/>
        </w:rPr>
        <w:t xml:space="preserve">773162</w:t>
      </w:r>
    </w:p>
    <w:p>
      <w:r>
        <w:t xml:space="preserve">@mat3ja vauvan vinkuminen ja hyttysten pörinä yhdynnän aikana on paras ehkäisykeino.</w:t>
      </w:r>
    </w:p>
    <w:p>
      <w:r>
        <w:rPr>
          <w:b/>
          <w:u w:val="single"/>
        </w:rPr>
        <w:t xml:space="preserve">773163</w:t>
      </w:r>
    </w:p>
    <w:p>
      <w:r>
        <w:t xml:space="preserve">Olin aikeissa ostaa Berliinistä edullisesti suljettuja Birkenstockeja.</w:t>
        <w:br/>
        <w:t xml:space="preserve"> Saavun Berliiniin ja ostan mustat lounge-kengät, joissa on 10 cm:n korko.</w:t>
        <w:br/>
        <w:t xml:space="preserve"> *hidas taputus*</w:t>
      </w:r>
    </w:p>
    <w:p>
      <w:r>
        <w:rPr>
          <w:b/>
          <w:u w:val="single"/>
        </w:rPr>
        <w:t xml:space="preserve">773164</w:t>
      </w:r>
    </w:p>
    <w:p>
      <w:r>
        <w:t xml:space="preserve">@2pir_a @delonmiha @wildduckMb Hän ei sanonut niin! Hän on edelleen aktiivinen. Mutta hän jättää kovan koalition rakentamisen vastustajilleen.</w:t>
      </w:r>
    </w:p>
    <w:p>
      <w:r>
        <w:rPr>
          <w:b/>
          <w:u w:val="single"/>
        </w:rPr>
        <w:t xml:space="preserve">773165</w:t>
      </w:r>
    </w:p>
    <w:p>
      <w:r>
        <w:t xml:space="preserve">Mercedes tuo auton, joka tietää kenelle soittaa https://t.co/zokTQapdwt</w:t>
      </w:r>
    </w:p>
    <w:p>
      <w:r>
        <w:rPr>
          <w:b/>
          <w:u w:val="single"/>
        </w:rPr>
        <w:t xml:space="preserve">773166</w:t>
      </w:r>
    </w:p>
    <w:p>
      <w:r>
        <w:t xml:space="preserve">Ovatko saksalaiset poliitikot heräämässä: maahanmuuttokysymys on maan kaikkien poliittisten ongelmien äiti?</w:t>
        <w:br/>
        <w:t xml:space="preserve">https://t.co/F6BAx7z2q6</w:t>
      </w:r>
    </w:p>
    <w:p>
      <w:r>
        <w:rPr>
          <w:b/>
          <w:u w:val="single"/>
        </w:rPr>
        <w:t xml:space="preserve">773167</w:t>
      </w:r>
    </w:p>
    <w:p>
      <w:r>
        <w:t xml:space="preserve">@Pika_So @KARANTANEC @KristjaniZOD Ei oikeastaan, koska hän tunkeutui ensin twiittaukseeni ja sai välittömästi hyvin ansaitun "eston".</w:t>
        <w:br/>
        <w:t xml:space="preserve"> 😀</w:t>
      </w:r>
    </w:p>
    <w:p>
      <w:r>
        <w:rPr>
          <w:b/>
          <w:u w:val="single"/>
        </w:rPr>
        <w:t xml:space="preserve">773168</w:t>
      </w:r>
    </w:p>
    <w:p>
      <w:r>
        <w:t xml:space="preserve">Paras Kamnikin jälkeen🤭</w:t>
        <w:br/>
        <w:t xml:space="preserve">Ja toinen kunnianosoitus energiamafialle. https://t.co/ojdpHFV1G5</w:t>
      </w:r>
    </w:p>
    <w:p>
      <w:r>
        <w:rPr>
          <w:b/>
          <w:u w:val="single"/>
        </w:rPr>
        <w:t xml:space="preserve">773169</w:t>
      </w:r>
    </w:p>
    <w:p>
      <w:r>
        <w:t xml:space="preserve">@surfon @GregorVirant1 @steinbuch Hänen kanssaan on juotava kahvia pari kertaa, ennen kuin häneltä voi pyytää palvelusta. Jos hän ei tee niin, hän suuttuu sinulle.</w:t>
      </w:r>
    </w:p>
    <w:p>
      <w:r>
        <w:rPr>
          <w:b/>
          <w:u w:val="single"/>
        </w:rPr>
        <w:t xml:space="preserve">773170</w:t>
      </w:r>
    </w:p>
    <w:p>
      <w:r>
        <w:t xml:space="preserve">@TelemachSi TV:ssä annoit minulle 7. salaisuuden @Nova24TV</w:t>
        <w:br/>
        <w:t xml:space="preserve">1.Mutta oletko normaali?</w:t>
        <w:br/>
        <w:t xml:space="preserve"> 2.Miten pääsen eroon siitä tai siirrän sen?</w:t>
        <w:br/>
        <w:t xml:space="preserve"> Porka madona!</w:t>
      </w:r>
    </w:p>
    <w:p>
      <w:r>
        <w:rPr>
          <w:b/>
          <w:u w:val="single"/>
        </w:rPr>
        <w:t xml:space="preserve">773171</w:t>
      </w:r>
    </w:p>
    <w:p>
      <w:r>
        <w:t xml:space="preserve">@RevijaReporter Lainvalvontajärjestelmän on pyydettävä anteeksi, jos on tehty vääryyttä, mikä ei ole totta tutkan kohdalla!</w:t>
      </w:r>
    </w:p>
    <w:p>
      <w:r>
        <w:rPr>
          <w:b/>
          <w:u w:val="single"/>
        </w:rPr>
        <w:t xml:space="preserve">773172</w:t>
      </w:r>
    </w:p>
    <w:p>
      <w:r>
        <w:t xml:space="preserve">"Älä anna hallintomedian aivopestä sinua, vaihda Nova 24TV:hen ja me aivopesemme sinut"😂</w:t>
      </w:r>
    </w:p>
    <w:p>
      <w:r>
        <w:rPr>
          <w:b/>
          <w:u w:val="single"/>
        </w:rPr>
        <w:t xml:space="preserve">773173</w:t>
      </w:r>
    </w:p>
    <w:p>
      <w:r>
        <w:t xml:space="preserve">Kansalaiset: Slovenian terveydenhuollossa on kaikki hyvin; ei ole jonoja, ei rikollisuutta, yhdenvertaiset palvelut toimivat, joten olkaa kiitollisia Cerarin hallitukselle ja ministereille.</w:t>
      </w:r>
    </w:p>
    <w:p>
      <w:r>
        <w:rPr>
          <w:b/>
          <w:u w:val="single"/>
        </w:rPr>
        <w:t xml:space="preserve">773174</w:t>
      </w:r>
    </w:p>
    <w:p>
      <w:r>
        <w:t xml:space="preserve">@PerunKladvoroki @CvetaStepanjan Tietyt poliitikot, jos ei ole tällaisia autoja, taso 7, älä tule !  He pelkäävät liikaa perseensä puolesta !</w:t>
      </w:r>
    </w:p>
    <w:p>
      <w:r>
        <w:rPr>
          <w:b/>
          <w:u w:val="single"/>
        </w:rPr>
        <w:t xml:space="preserve">773175</w:t>
      </w:r>
    </w:p>
    <w:p>
      <w:r>
        <w:t xml:space="preserve">@PeterFilec voi olla sumea suodatin. tarkista nopeasti lääkäriltä tai mekaanikolta.</w:t>
      </w:r>
    </w:p>
    <w:p>
      <w:r>
        <w:rPr>
          <w:b/>
          <w:u w:val="single"/>
        </w:rPr>
        <w:t xml:space="preserve">773176</w:t>
      </w:r>
    </w:p>
    <w:p>
      <w:r>
        <w:t xml:space="preserve">@SlovenkaSem @ArcanSimona @Nova24TV Joten hautajaiset sinun kustannuksellasi. Maksatte ammukset kunniasalvoja varten! #idioti</w:t>
      </w:r>
    </w:p>
    <w:p>
      <w:r>
        <w:rPr>
          <w:b/>
          <w:u w:val="single"/>
        </w:rPr>
        <w:t xml:space="preserve">773177</w:t>
      </w:r>
    </w:p>
    <w:p>
      <w:r>
        <w:t xml:space="preserve">@Mateja_Rose nämä aivotemput ovat vain DomoBrankin, Janšan ja heidän Slovenian kotiarmeijapuolueensa ja heidän zombiensa tiedossa.</w:t>
      </w:r>
    </w:p>
    <w:p>
      <w:r>
        <w:rPr>
          <w:b/>
          <w:u w:val="single"/>
        </w:rPr>
        <w:t xml:space="preserve">773178</w:t>
      </w:r>
    </w:p>
    <w:p>
      <w:r>
        <w:t xml:space="preserve">Ja @MiroCerar on edelleen PV?! Hänen pitäisi piiloutua ensimmäiseen reikään! #Debilismi https://t.co/HIQjDl2zHh</w:t>
      </w:r>
    </w:p>
    <w:p>
      <w:r>
        <w:rPr>
          <w:b/>
          <w:u w:val="single"/>
        </w:rPr>
        <w:t xml:space="preserve">773179</w:t>
      </w:r>
    </w:p>
    <w:p>
      <w:r>
        <w:t xml:space="preserve">@Libertarec olisi ihanaa, jos kaikki nämä punavihreät herätyskutsut tekisivät rituaalisen itsemurhan.</w:t>
      </w:r>
    </w:p>
    <w:p>
      <w:r>
        <w:rPr>
          <w:b/>
          <w:u w:val="single"/>
        </w:rPr>
        <w:t xml:space="preserve">773180</w:t>
      </w:r>
    </w:p>
    <w:p>
      <w:r>
        <w:t xml:space="preserve">Janša ei yksinkertaisesti ole enää yhteensopiva sen jälkeen, kun hän on käyttäytynyt niin tuhoisasti edellistä hallitusta kohtaan. Ainoa ratkaisu on tekninen hallitus.</w:t>
      </w:r>
    </w:p>
    <w:p>
      <w:r>
        <w:rPr>
          <w:b/>
          <w:u w:val="single"/>
        </w:rPr>
        <w:t xml:space="preserve">773181</w:t>
      </w:r>
    </w:p>
    <w:p>
      <w:r>
        <w:t xml:space="preserve">@xsaiter Ja lopuksi. Miespuoliset maahanmuuttajat maista, joissa naisia sorretaan, ovat vaarallisempia tytöille kuin muu väestö.</w:t>
      </w:r>
    </w:p>
    <w:p>
      <w:r>
        <w:rPr>
          <w:b/>
          <w:u w:val="single"/>
        </w:rPr>
        <w:t xml:space="preserve">773182</w:t>
      </w:r>
    </w:p>
    <w:p>
      <w:r>
        <w:t xml:space="preserve">Primec on edelleen PIL-vaivainen, vain se, mitä kirkkoherra sanoo saarnastuolista, on voimassa, vaikka hänellä olisi pedofiilisia ajatuksia päässään, "hyvänä" lapsille.👎</w:t>
      </w:r>
    </w:p>
    <w:p>
      <w:r>
        <w:rPr>
          <w:b/>
          <w:u w:val="single"/>
        </w:rPr>
        <w:t xml:space="preserve">773183</w:t>
      </w:r>
    </w:p>
    <w:p>
      <w:r>
        <w:t xml:space="preserve">He soittavat huonoa musiikkia radiossa koko yön. Kiitettävää, mutta mitä sitten, kun heidän on jahdattava kertoimia...</w:t>
      </w:r>
    </w:p>
    <w:p>
      <w:r>
        <w:rPr>
          <w:b/>
          <w:u w:val="single"/>
        </w:rPr>
        <w:t xml:space="preserve">773184</w:t>
      </w:r>
    </w:p>
    <w:p>
      <w:r>
        <w:t xml:space="preserve">Vasev sanoo, että "äärioikeisto" valehtelee ja että Antifa ei lyönyt häntä kivellä päähän, vaan kivellä päähän. https://t.co/MCQra0MOxp.</w:t>
      </w:r>
    </w:p>
    <w:p>
      <w:r>
        <w:rPr>
          <w:b/>
          <w:u w:val="single"/>
        </w:rPr>
        <w:t xml:space="preserve">773185</w:t>
      </w:r>
    </w:p>
    <w:p>
      <w:r>
        <w:t xml:space="preserve">Kun menet sunnuntaina #Einsiedelnin messuun ja tuleva Ch:n suurlähettiläs pilaa päiväsi, toivon, että saan ruokahaluni takaisin lounasaikaan mennessä.</w:t>
      </w:r>
    </w:p>
    <w:p>
      <w:r>
        <w:rPr>
          <w:b/>
          <w:u w:val="single"/>
        </w:rPr>
        <w:t xml:space="preserve">773186</w:t>
      </w:r>
    </w:p>
    <w:p>
      <w:r>
        <w:t xml:space="preserve">Lämmin vastaanotto Socio Celjen monipolvisen keskuksen avajaisissa. Se on kahdeksas niistä 15 keskuksesta, jotka avaamme pian. https://t.co/zF1bGN3iIp.</w:t>
      </w:r>
    </w:p>
    <w:p>
      <w:r>
        <w:rPr>
          <w:b/>
          <w:u w:val="single"/>
        </w:rPr>
        <w:t xml:space="preserve">773187</w:t>
      </w:r>
    </w:p>
    <w:p>
      <w:r>
        <w:t xml:space="preserve">KAKIS-hautomot, jotka tarjoavat kestäviä ulkokäymälöitä, joilla on paras mahdollinen käyttökokemus ja ilman... https://t.co/AgISiFIczV...</w:t>
      </w:r>
    </w:p>
    <w:p>
      <w:r>
        <w:rPr>
          <w:b/>
          <w:u w:val="single"/>
        </w:rPr>
        <w:t xml:space="preserve">773188</w:t>
      </w:r>
    </w:p>
    <w:p>
      <w:r>
        <w:t xml:space="preserve">Terveydelle vaarallinen maa-aines Celjen päiväkotien edustalta kuljetetaan louhokseen Polzelan lähellä! https://t.co/hSbLXmSTHz #celje #kindergartens #remediation</w:t>
      </w:r>
    </w:p>
    <w:p>
      <w:r>
        <w:rPr>
          <w:b/>
          <w:u w:val="single"/>
        </w:rPr>
        <w:t xml:space="preserve">773189</w:t>
      </w:r>
    </w:p>
    <w:p>
      <w:r>
        <w:t xml:space="preserve">@LibusaStepancic, tee muuten vähän tutkimusta siitä, kuinka monta pakolaista Orban on ottanut vastaan. Joten faktatarkistusta varten.</w:t>
      </w:r>
    </w:p>
    <w:p>
      <w:r>
        <w:rPr>
          <w:b/>
          <w:u w:val="single"/>
        </w:rPr>
        <w:t xml:space="preserve">773190</w:t>
      </w:r>
    </w:p>
    <w:p>
      <w:r>
        <w:t xml:space="preserve">Mistä lähtien Deichmann on ollut niin balconoidinen yritys, että sen mainoksissa on teksti "Step by step"?!!</w:t>
        <w:br/>
        <w:t xml:space="preserve"> Kuka Sloveniassa sallii tämän mainosroskailun?</w:t>
      </w:r>
    </w:p>
    <w:p>
      <w:r>
        <w:rPr>
          <w:b/>
          <w:u w:val="single"/>
        </w:rPr>
        <w:t xml:space="preserve">773191</w:t>
      </w:r>
    </w:p>
    <w:p>
      <w:r>
        <w:t xml:space="preserve">POP-tv-tähti syyttää poliisia raiskauksesta. Poliisin vastaus: "Koska nainen teki vastarintaa, poliisi veti hänet ulos." https://t.co/y7McSTYQpt.</w:t>
      </w:r>
    </w:p>
    <w:p>
      <w:r>
        <w:rPr>
          <w:b/>
          <w:u w:val="single"/>
        </w:rPr>
        <w:t xml:space="preserve">773192</w:t>
      </w:r>
    </w:p>
    <w:p>
      <w:r>
        <w:t xml:space="preserve">@sarecmarjan Slovenialainen nuorisokirjailija oli myös tuottelias ja menestyvä kirjailija, mutta tuomittu pedofiili!</w:t>
      </w:r>
    </w:p>
    <w:p>
      <w:r>
        <w:rPr>
          <w:b/>
          <w:u w:val="single"/>
        </w:rPr>
        <w:t xml:space="preserve">773193</w:t>
      </w:r>
    </w:p>
    <w:p>
      <w:r>
        <w:t xml:space="preserve">Ai niin, ja kasvisruoka....</w:t>
        <w:br/>
        <w:t xml:space="preserve"> Aluksi hämmästyttävää paahdettua paprikaa ja savustettua munakoisoa. #JB https://t.co/VVWH09g18F</w:t>
      </w:r>
    </w:p>
    <w:p>
      <w:r>
        <w:rPr>
          <w:b/>
          <w:u w:val="single"/>
        </w:rPr>
        <w:t xml:space="preserve">773194</w:t>
      </w:r>
    </w:p>
    <w:p>
      <w:r>
        <w:t xml:space="preserve">@Soulata @tamara80s En anna keskittyä lainkaan! :)))) Kun sen aika koittaa, se korvataan toisella autolla talliautona, ja volvo on poissa tieltä.</w:t>
      </w:r>
    </w:p>
    <w:p>
      <w:r>
        <w:rPr>
          <w:b/>
          <w:u w:val="single"/>
        </w:rPr>
        <w:t xml:space="preserve">773195</w:t>
      </w:r>
    </w:p>
    <w:p>
      <w:r>
        <w:t xml:space="preserve">On kuin joukkueestamme olisi tullut Euroopan mestari 10-8-voiton jälkeen. Ja se on vain vapaaheittoja. Olisimme tehneet sen 13 prosentissa tapauksista.</w:t>
      </w:r>
    </w:p>
    <w:p>
      <w:r>
        <w:rPr>
          <w:b/>
          <w:u w:val="single"/>
        </w:rPr>
        <w:t xml:space="preserve">773196</w:t>
      </w:r>
    </w:p>
    <w:p>
      <w:r>
        <w:t xml:space="preserve">@PrvaLigaSi derby on nyt ymmärrettävästi ylivoimaisesti ykkönen tv-katsojamäärissä #PLTS</w:t>
      </w:r>
    </w:p>
    <w:p>
      <w:r>
        <w:rPr>
          <w:b/>
          <w:u w:val="single"/>
        </w:rPr>
        <w:t xml:space="preserve">773197</w:t>
      </w:r>
    </w:p>
    <w:p>
      <w:r>
        <w:t xml:space="preserve">C0-viemäriputken reitti on siis päällystetty ... https://t.co/IxNlGYazRe...</w:t>
      </w:r>
    </w:p>
    <w:p>
      <w:r>
        <w:rPr>
          <w:b/>
          <w:u w:val="single"/>
        </w:rPr>
        <w:t xml:space="preserve">773198</w:t>
      </w:r>
    </w:p>
    <w:p>
      <w:r>
        <w:t xml:space="preserve">@LCuliberg @Svarun_K Ja hän on oikeassa. Pedofiilejä tukevan järjestön elintä ei todellakaan tarvitse ilmoittaa.</w:t>
      </w:r>
    </w:p>
    <w:p>
      <w:r>
        <w:rPr>
          <w:b/>
          <w:u w:val="single"/>
        </w:rPr>
        <w:t xml:space="preserve">773199</w:t>
      </w:r>
    </w:p>
    <w:p>
      <w:r>
        <w:t xml:space="preserve">Paras masaza ikinä! Kun on ihan helvetin kipeä, mutta on uusi! #lovebali jos joku on Ubud-Shambala spa!</w:t>
      </w:r>
    </w:p>
    <w:p>
      <w:r>
        <w:rPr>
          <w:b/>
          <w:u w:val="single"/>
        </w:rPr>
        <w:t xml:space="preserve">773200</w:t>
      </w:r>
    </w:p>
    <w:p>
      <w:r>
        <w:t xml:space="preserve">@KatarinaDbr @IrenaSirena Kraš on Riotin vieressä Kazinan vieressä. Čopova menettää ainoan arvokkaan asian, joku roisto muuttaa sisään.</w:t>
      </w:r>
    </w:p>
    <w:p>
      <w:r>
        <w:rPr>
          <w:b/>
          <w:u w:val="single"/>
        </w:rPr>
        <w:t xml:space="preserve">773201</w:t>
      </w:r>
    </w:p>
    <w:p>
      <w:r>
        <w:t xml:space="preserve">@VilkoK @tyschew Nauroin kyyneliin asti. No, jos olet tuollainen... on varmaan parempi nauraa 👌.</w:t>
      </w:r>
    </w:p>
    <w:p>
      <w:r>
        <w:rPr>
          <w:b/>
          <w:u w:val="single"/>
        </w:rPr>
        <w:t xml:space="preserve">773202</w:t>
      </w:r>
    </w:p>
    <w:p>
      <w:r>
        <w:t xml:space="preserve">@PhotoSPS periaatteessa tämä kierros on sujuvin, koska ei ole niin paljon asioita, jotka laahaavat ... ja itunes sanoo hyvästit, joten minulla ei ole kiire :)</w:t>
      </w:r>
    </w:p>
    <w:p>
      <w:r>
        <w:rPr>
          <w:b/>
          <w:u w:val="single"/>
        </w:rPr>
        <w:t xml:space="preserve">773203</w:t>
      </w:r>
    </w:p>
    <w:p>
      <w:r>
        <w:t xml:space="preserve">@EllaTheAngel_ Vihaan kaikenlaisia popcornia ja sen alalajeja. Edes ilotulitteet eivät liikuta minua.</w:t>
      </w:r>
    </w:p>
    <w:p>
      <w:r>
        <w:rPr>
          <w:b/>
          <w:u w:val="single"/>
        </w:rPr>
        <w:t xml:space="preserve">773204</w:t>
      </w:r>
    </w:p>
    <w:p>
      <w:r>
        <w:t xml:space="preserve">Syyhyepidemia laittomien maahanmuuttajien keskuudessa: mitä on maahanmuuttajien mukanaan tuoma syyhy ja miten tartunta voidaan ehkäistä? https://t.co/GivjDTi9R9</w:t>
      </w:r>
    </w:p>
    <w:p>
      <w:r>
        <w:rPr>
          <w:b/>
          <w:u w:val="single"/>
        </w:rPr>
        <w:t xml:space="preserve">773205</w:t>
      </w:r>
    </w:p>
    <w:p>
      <w:r>
        <w:t xml:space="preserve">Tilava ja yllättävä japanilainen auto, joka ottaa mittaa dieseleistä https://t.co/BHJiifr8Y5</w:t>
      </w:r>
    </w:p>
    <w:p>
      <w:r>
        <w:rPr>
          <w:b/>
          <w:u w:val="single"/>
        </w:rPr>
        <w:t xml:space="preserve">773206</w:t>
      </w:r>
    </w:p>
    <w:p>
      <w:r>
        <w:t xml:space="preserve">@MadSquidd @MihaMarkic @dejandular @JPolajnar @Avodovnik @___aenir Kuinka monta isoäitiä sinulla on?</w:t>
      </w:r>
    </w:p>
    <w:p>
      <w:r>
        <w:rPr>
          <w:b/>
          <w:u w:val="single"/>
        </w:rPr>
        <w:t xml:space="preserve">773207</w:t>
      </w:r>
    </w:p>
    <w:p>
      <w:r>
        <w:t xml:space="preserve">Elämme demokraattisen kaaoksen aikaa, jota ohjaavat pääoman edut ilman moraalisia arvoja ja sosiaalista vastuuta !!!!</w:t>
      </w:r>
    </w:p>
    <w:p>
      <w:r>
        <w:rPr>
          <w:b/>
          <w:u w:val="single"/>
        </w:rPr>
        <w:t xml:space="preserve">773208</w:t>
      </w:r>
    </w:p>
    <w:p>
      <w:r>
        <w:t xml:space="preserve">@ZanMahnic @sarecmarjan En normaalisti loukkaa ihmisiä, mutta sinä olet vain ääliö @ZanMahnic</w:t>
      </w:r>
    </w:p>
    <w:p>
      <w:r>
        <w:rPr>
          <w:b/>
          <w:u w:val="single"/>
        </w:rPr>
        <w:t xml:space="preserve">773209</w:t>
      </w:r>
    </w:p>
    <w:p>
      <w:r>
        <w:t xml:space="preserve">Eikä ketään, joka toisi nämä kaksi maailmaa yhteen. Pizza sarma - pizza sarmicciosa. https://t.co/6orkb3tsdw</w:t>
      </w:r>
    </w:p>
    <w:p>
      <w:r>
        <w:rPr>
          <w:b/>
          <w:u w:val="single"/>
        </w:rPr>
        <w:t xml:space="preserve">773210</w:t>
      </w:r>
    </w:p>
    <w:p>
      <w:r>
        <w:t xml:space="preserve">Lounas ilman keittoa on kuin päivä ilman yötä :)</w:t>
        <w:br/>
        <w:br/>
        <w:t xml:space="preserve"> #gustpikasi https://t.co/0lamH9WBJl</w:t>
      </w:r>
    </w:p>
    <w:p>
      <w:r>
        <w:rPr>
          <w:b/>
          <w:u w:val="single"/>
        </w:rPr>
        <w:t xml:space="preserve">773211</w:t>
      </w:r>
    </w:p>
    <w:p>
      <w:r>
        <w:t xml:space="preserve">KUVAKUVAUS: Tanssiaisrieha pääkaupungin keskustassa ja muissa Slovenian kaupungeissa https://t.co/qKe8n8FWvL https://t.co/n3ipRmHA2j</w:t>
      </w:r>
    </w:p>
    <w:p>
      <w:r>
        <w:rPr>
          <w:b/>
          <w:u w:val="single"/>
        </w:rPr>
        <w:t xml:space="preserve">773212</w:t>
      </w:r>
    </w:p>
    <w:p>
      <w:r>
        <w:t xml:space="preserve">@Druga_mladost @polikarbonat Ja kuka rikkoo sen???? Joskus ne karkaavat pesukoneeseen.</w:t>
      </w:r>
    </w:p>
    <w:p>
      <w:r>
        <w:rPr>
          <w:b/>
          <w:u w:val="single"/>
        </w:rPr>
        <w:t xml:space="preserve">773213</w:t>
      </w:r>
    </w:p>
    <w:p>
      <w:r>
        <w:t xml:space="preserve">@LapSaso He ovat palanneet hakemaan osuuksia yrityksistä jo pitkään ja ostaneet slovenialaisten omaisuuserien porvarillisten myyntien yhteydessä.</w:t>
      </w:r>
    </w:p>
    <w:p>
      <w:r>
        <w:rPr>
          <w:b/>
          <w:u w:val="single"/>
        </w:rPr>
        <w:t xml:space="preserve">773214</w:t>
      </w:r>
    </w:p>
    <w:p>
      <w:r>
        <w:t xml:space="preserve">@belokranjc @IgorPribac Lihava sormeni taas, typerästi haukkunut omaa twiittiäni sen sijaan, että olisin siirtänyt näyttöä alaspäin. Anteeksi.</w:t>
      </w:r>
    </w:p>
    <w:p>
      <w:r>
        <w:rPr>
          <w:b/>
          <w:u w:val="single"/>
        </w:rPr>
        <w:t xml:space="preserve">773215</w:t>
      </w:r>
    </w:p>
    <w:p>
      <w:r>
        <w:t xml:space="preserve">Slovenian @rogla ja @TamauPogi ovat saaneet kaiken hallintaan, kun jäljellä on vielä 3km!😃 Ja lisäksi he aikovat näköjään ajaa kaiken takaa!👏👏👏👏👏✊💥</w:t>
      </w:r>
    </w:p>
    <w:p>
      <w:r>
        <w:rPr>
          <w:b/>
          <w:u w:val="single"/>
        </w:rPr>
        <w:t xml:space="preserve">773216</w:t>
      </w:r>
    </w:p>
    <w:p>
      <w:r>
        <w:t xml:space="preserve">Yllätys Dremljovalle. Laatikot aukeavat ja sisällä kelluu...yllätys!Lyhyesti sanottuna, se on palkinto, mutta se on silmänräpäys. http://t.co/JDHeWPJVwz.</w:t>
      </w:r>
    </w:p>
    <w:p>
      <w:r>
        <w:rPr>
          <w:b/>
          <w:u w:val="single"/>
        </w:rPr>
        <w:t xml:space="preserve">773217</w:t>
      </w:r>
    </w:p>
    <w:p>
      <w:r>
        <w:t xml:space="preserve">@AljosaCankar Me olemme slovenialaisia, me haluamme nähdä naapurimme lehmän kuolevan, maksoi se mitä maksoi 😃.</w:t>
      </w:r>
    </w:p>
    <w:p>
      <w:r>
        <w:rPr>
          <w:b/>
          <w:u w:val="single"/>
        </w:rPr>
        <w:t xml:space="preserve">773218</w:t>
      </w:r>
    </w:p>
    <w:p>
      <w:r>
        <w:t xml:space="preserve">@Mario1985marec Nuo tytöt vasemmalla eivät saa mennä kirkkoon - siivet polvien yläpuolella... siitä tulee iso juttu. Ehkä burka...</w:t>
      </w:r>
    </w:p>
    <w:p>
      <w:r>
        <w:rPr>
          <w:b/>
          <w:u w:val="single"/>
        </w:rPr>
        <w:t xml:space="preserve">773219</w:t>
      </w:r>
    </w:p>
    <w:p>
      <w:r>
        <w:t xml:space="preserve">Ankka kutsuu ja me luovutamme ohjakset Twitterissä @spelarogelj #ocistimogore https://t.co/198LbFFdMW</w:t>
      </w:r>
    </w:p>
    <w:p>
      <w:r>
        <w:rPr>
          <w:b/>
          <w:u w:val="single"/>
        </w:rPr>
        <w:t xml:space="preserve">773220</w:t>
      </w:r>
    </w:p>
    <w:p>
      <w:r>
        <w:t xml:space="preserve">@SVesel Hänen on helppo juoruta perse täynnä.Lahjoittaa vähän omia rahojaan</w:t>
        <w:br/>
        <w:t xml:space="preserve">Mutta se ei varmasti ole hänelle mahdollista.</w:t>
      </w:r>
    </w:p>
    <w:p>
      <w:r>
        <w:rPr>
          <w:b/>
          <w:u w:val="single"/>
        </w:rPr>
        <w:t xml:space="preserve">773221</w:t>
      </w:r>
    </w:p>
    <w:p>
      <w:r>
        <w:t xml:space="preserve">Pelaan parhaillaan Biathlon Maniaa. Tule mukaan ja yritä voittaa minut! https://t.co/PKw55RW4HV</w:t>
      </w:r>
    </w:p>
    <w:p>
      <w:r>
        <w:rPr>
          <w:b/>
          <w:u w:val="single"/>
        </w:rPr>
        <w:t xml:space="preserve">773222</w:t>
      </w:r>
    </w:p>
    <w:p>
      <w:r>
        <w:t xml:space="preserve">Niin kauan kuin ihmiset voivat ratsastaa kanssasi, ne ovat ihania. Kun asetat rajat, he eivät enää tarvitse sinua. Se on karvas maku, mutta se on itse asiassa #onnellisuutta.</w:t>
      </w:r>
    </w:p>
    <w:p>
      <w:r>
        <w:rPr>
          <w:b/>
          <w:u w:val="single"/>
        </w:rPr>
        <w:t xml:space="preserve">773223</w:t>
      </w:r>
    </w:p>
    <w:p>
      <w:r>
        <w:t xml:space="preserve">Ravintolaan murtaudutaan ja viedään käteistä, savukkeita ja väkeviä alkoholijuomia - https://t.co/H7JwaUC0rV https://t.co/zd4cY6WX4M https://t.co/zd4cY6WX4M</w:t>
      </w:r>
    </w:p>
    <w:p>
      <w:r>
        <w:rPr>
          <w:b/>
          <w:u w:val="single"/>
        </w:rPr>
        <w:t xml:space="preserve">773224</w:t>
      </w:r>
    </w:p>
    <w:p>
      <w:r>
        <w:t xml:space="preserve">@ZanMahnic Toisin sanoen: on totta, että hän väärensi asiakirjaa, eikä heitä haittaa. Heille se on ok. Balkan.</w:t>
      </w:r>
    </w:p>
    <w:p>
      <w:r>
        <w:rPr>
          <w:b/>
          <w:u w:val="single"/>
        </w:rPr>
        <w:t xml:space="preserve">773225</w:t>
      </w:r>
    </w:p>
    <w:p>
      <w:r>
        <w:t xml:space="preserve">Valmistuvien opiskelijoiden tähdet paitsi yksi isä ei ole tänään palveluksessa #random #update @petrasovdat</w:t>
      </w:r>
    </w:p>
    <w:p>
      <w:r>
        <w:rPr>
          <w:b/>
          <w:u w:val="single"/>
        </w:rPr>
        <w:t xml:space="preserve">773226</w:t>
      </w:r>
    </w:p>
    <w:p>
      <w:r>
        <w:t xml:space="preserve">Nina Ana Jäger, oikeustieteen maisteri ja sovittelija: Akuuteimmat riidat kouluissa ratkaistaan hiljaisuudella https://t.co/tIA2LlmJGz</w:t>
      </w:r>
    </w:p>
    <w:p>
      <w:r>
        <w:rPr>
          <w:b/>
          <w:u w:val="single"/>
        </w:rPr>
        <w:t xml:space="preserve">773227</w:t>
      </w:r>
    </w:p>
    <w:p>
      <w:r>
        <w:t xml:space="preserve">@AllBriefs Miksi he eivät liehuttaneet sateenkaarilippua tämän vuoksi? Todella outoa.</w:t>
      </w:r>
    </w:p>
    <w:p>
      <w:r>
        <w:rPr>
          <w:b/>
          <w:u w:val="single"/>
        </w:rPr>
        <w:t xml:space="preserve">773228</w:t>
      </w:r>
    </w:p>
    <w:p>
      <w:r>
        <w:t xml:space="preserve">Nyt puuttuu vain pakollinen jäsenyyslaki, joka kääntää vatsan https://t.co/x0dWqF3ej1</w:t>
      </w:r>
    </w:p>
    <w:p>
      <w:r>
        <w:rPr>
          <w:b/>
          <w:u w:val="single"/>
        </w:rPr>
        <w:t xml:space="preserve">773229</w:t>
      </w:r>
    </w:p>
    <w:p>
      <w:r>
        <w:t xml:space="preserve">@larisaco1 Oikea päätös, anna niiden setien, jotka eivät pitäneet Sloveniasta eniten, valita hänet itse.</w:t>
      </w:r>
    </w:p>
    <w:p>
      <w:r>
        <w:rPr>
          <w:b/>
          <w:u w:val="single"/>
        </w:rPr>
        <w:t xml:space="preserve">773230</w:t>
      </w:r>
    </w:p>
    <w:p>
      <w:r>
        <w:t xml:space="preserve">Muun muassa 1.1.2016 alkaen ZMEPIZ ottaa käyttöön pakollisen sähköisen rekisteröitymisen sosiaalivakuutukseen kaikille oikeushenkilöille; luonnollisille henkilöille, mikä helpottaa velvoitettujen henkilöiden liiketoimintaa.</w:t>
      </w:r>
    </w:p>
    <w:p>
      <w:r>
        <w:rPr>
          <w:b/>
          <w:u w:val="single"/>
        </w:rPr>
        <w:t xml:space="preserve">773231</w:t>
      </w:r>
    </w:p>
    <w:p>
      <w:r>
        <w:t xml:space="preserve">@nmusar @bojan_krajnc @Che27Che @ZigaTurk Kyllä, kyllä. Lue tekstini.</w:t>
        <w:t xml:space="preserve">Sitten antaa tuomioita niin sensuroitu:</w:t>
        <w:br/>
        <w:t xml:space="preserve">https://t.co/UC6gXpjtnI</w:t>
      </w:r>
    </w:p>
    <w:p>
      <w:r>
        <w:rPr>
          <w:b/>
          <w:u w:val="single"/>
        </w:rPr>
        <w:t xml:space="preserve">773232</w:t>
      </w:r>
    </w:p>
    <w:p>
      <w:r>
        <w:t xml:space="preserve">Käyttääkö @drVinkoGorenak menetelmiä, jotka hän oppi kommunistisena miliisimiehenä ja jotka ovat hänen omia @strankaSDS !?</w:t>
        <w:br/>
        <w:t xml:space="preserve"> Olet todella säälittävä!</w:t>
      </w:r>
    </w:p>
    <w:p>
      <w:r>
        <w:rPr>
          <w:b/>
          <w:u w:val="single"/>
        </w:rPr>
        <w:t xml:space="preserve">773233</w:t>
      </w:r>
    </w:p>
    <w:p>
      <w:r>
        <w:t xml:space="preserve">@MatevzBanovec @PocivalsekZ @StrankaSMC Jos maasta tulee kuumaa vettä, on helppo olla hyvä taloustieteilijä.</w:t>
      </w:r>
    </w:p>
    <w:p>
      <w:r>
        <w:rPr>
          <w:b/>
          <w:u w:val="single"/>
        </w:rPr>
        <w:t xml:space="preserve">773234</w:t>
      </w:r>
    </w:p>
    <w:p>
      <w:r>
        <w:t xml:space="preserve">On pelottavaa, kuinka monta idioottia Ljubljanassa on, jotka osallistuivat konserttiin pukeutuneina punaisen tähden murhasymboliin.</w:t>
      </w:r>
    </w:p>
    <w:p>
      <w:r>
        <w:rPr>
          <w:b/>
          <w:u w:val="single"/>
        </w:rPr>
        <w:t xml:space="preserve">773235</w:t>
      </w:r>
    </w:p>
    <w:p>
      <w:r>
        <w:t xml:space="preserve">@miro5ek @mrevlje @vladaRS Sosialistit poimivat kaikki muruset, jotta he voivat täyttää taskunsa tempuilla.</w:t>
      </w:r>
    </w:p>
    <w:p>
      <w:r>
        <w:rPr>
          <w:b/>
          <w:u w:val="single"/>
        </w:rPr>
        <w:t xml:space="preserve">773236</w:t>
      </w:r>
    </w:p>
    <w:p>
      <w:r>
        <w:t xml:space="preserve">@Matej_Klaric Toivottavasti nyt on selvää, keitä nämä keltaiset liivit/takit ovat.</w:t>
        <w:br/>
        <w:t xml:space="preserve">https://t.co/anFrLPJv7q</w:t>
      </w:r>
    </w:p>
    <w:p>
      <w:r>
        <w:rPr>
          <w:b/>
          <w:u w:val="single"/>
        </w:rPr>
        <w:t xml:space="preserve">773237</w:t>
      </w:r>
    </w:p>
    <w:p>
      <w:r>
        <w:t xml:space="preserve">@crnkovic Madonna on maailmanluokan laulaja, mutta intonaatio on niin huono, että korvat kärsivät 💰.</w:t>
      </w:r>
    </w:p>
    <w:p>
      <w:r>
        <w:rPr>
          <w:b/>
          <w:u w:val="single"/>
        </w:rPr>
        <w:t xml:space="preserve">773238</w:t>
      </w:r>
    </w:p>
    <w:p>
      <w:r>
        <w:t xml:space="preserve">@ZigaTurk Tämä Liiga-juttu on vain yksi savupommi, jolla peitetään huijaukset. Korruptio.</w:t>
      </w:r>
    </w:p>
    <w:p>
      <w:r>
        <w:rPr>
          <w:b/>
          <w:u w:val="single"/>
        </w:rPr>
        <w:t xml:space="preserve">773239</w:t>
      </w:r>
    </w:p>
    <w:p>
      <w:r>
        <w:t xml:space="preserve">@NeuroVirtu @vladaRS Caps!</w:t>
        <w:br/>
        <w:t xml:space="preserve"> Alco, savukkeet eivät ole ongelma, mutta "puhdistettu" ruoho, joka todistetusti parantaa ...</w:t>
        <w:br/>
        <w:t xml:space="preserve"> Mutta kansakunta ei ole hullu ...</w:t>
      </w:r>
    </w:p>
    <w:p>
      <w:r>
        <w:rPr>
          <w:b/>
          <w:u w:val="single"/>
        </w:rPr>
        <w:t xml:space="preserve">773240</w:t>
      </w:r>
    </w:p>
    <w:p>
      <w:r>
        <w:t xml:space="preserve">Jossain välissä Mahnić puki päälleen naamiopuvun ja jopa mustan solmion. https://t.co/kyH6sDXwJ4</w:t>
      </w:r>
    </w:p>
    <w:p>
      <w:r>
        <w:rPr>
          <w:b/>
          <w:u w:val="single"/>
        </w:rPr>
        <w:t xml:space="preserve">773241</w:t>
      </w:r>
    </w:p>
    <w:p>
      <w:r>
        <w:t xml:space="preserve">Ne sijaitsevat samalla tavalla kuin Nova24:ssä, mutta toiseen suuntaan. Mutta he valehtelevat. Ultravasemmistolaisia valheita.</w:t>
      </w:r>
    </w:p>
    <w:p>
      <w:r>
        <w:rPr>
          <w:b/>
          <w:u w:val="single"/>
        </w:rPr>
        <w:t xml:space="preserve">773242</w:t>
      </w:r>
    </w:p>
    <w:p>
      <w:r>
        <w:t xml:space="preserve">Samaan aikaan Itävallan Kärntenissä, FPÖ:n entisessä linnakkeessa, FPÖ ei ole onnistunut saamaan valtaa takaisin... https://t.co/SWJOh2c0gQ</w:t>
      </w:r>
    </w:p>
    <w:p>
      <w:r>
        <w:rPr>
          <w:b/>
          <w:u w:val="single"/>
        </w:rPr>
        <w:t xml:space="preserve">773243</w:t>
      </w:r>
    </w:p>
    <w:p>
      <w:r>
        <w:t xml:space="preserve">Pelaan parhaillaan Biathlon Maniaa. Tule mukaan ja yritä voittaa minut! https://t.co/PKMK0Qw7rr</w:t>
      </w:r>
    </w:p>
    <w:p>
      <w:r>
        <w:rPr>
          <w:b/>
          <w:u w:val="single"/>
        </w:rPr>
        <w:t xml:space="preserve">773244</w:t>
      </w:r>
    </w:p>
    <w:p>
      <w:r>
        <w:t xml:space="preserve">@petrasovdat @Bojana_humar @Andr3jaL Se ei auta, koska silloin et voi sivuuttaa vakuutuksen korotusta :)</w:t>
      </w:r>
    </w:p>
    <w:p>
      <w:r>
        <w:rPr>
          <w:b/>
          <w:u w:val="single"/>
        </w:rPr>
        <w:t xml:space="preserve">773245</w:t>
      </w:r>
    </w:p>
    <w:p>
      <w:r>
        <w:t xml:space="preserve">@StendlerBostjan Hän, joka kestää ja ruokkii sinua, on ylistyksen ja säälin arvoinen!</w:t>
      </w:r>
    </w:p>
    <w:p>
      <w:r>
        <w:rPr>
          <w:b/>
          <w:u w:val="single"/>
        </w:rPr>
        <w:t xml:space="preserve">773246</w:t>
      </w:r>
    </w:p>
    <w:p>
      <w:r>
        <w:t xml:space="preserve">Aikooko @SparSlovenia olla hiljaa tästä? Välitätkö asiakkaistasi? Haluatteko mieluummin tukea roistoja? https://t.co/PUhH7oq36Z</w:t>
      </w:r>
    </w:p>
    <w:p>
      <w:r>
        <w:rPr>
          <w:b/>
          <w:u w:val="single"/>
        </w:rPr>
        <w:t xml:space="preserve">773247</w:t>
      </w:r>
    </w:p>
    <w:p>
      <w:r>
        <w:t xml:space="preserve">@YanchMb @medka_7 Nämä rottinkit ovat seurausta laajemmasta ongelmasta, joka ratkeaa sillä, että miehet alkavat pukeutua värikkäästi :)</w:t>
      </w:r>
    </w:p>
    <w:p>
      <w:r>
        <w:rPr>
          <w:b/>
          <w:u w:val="single"/>
        </w:rPr>
        <w:t xml:space="preserve">773248</w:t>
      </w:r>
    </w:p>
    <w:p>
      <w:r>
        <w:t xml:space="preserve">Valkovenäläinen parapurjevene syöksyi kuolettavasti Tonavalla Linzin lähellä. https://t.co/rdMWWJlXxO</w:t>
      </w:r>
    </w:p>
    <w:p>
      <w:r>
        <w:rPr>
          <w:b/>
          <w:u w:val="single"/>
        </w:rPr>
        <w:t xml:space="preserve">773249</w:t>
      </w:r>
    </w:p>
    <w:p>
      <w:r>
        <w:t xml:space="preserve">@bosstjanz Vielä parempi, sinun ei tarvitse edes skannata. Sitä ei vain huomioida, ja se siitä.</w:t>
      </w:r>
    </w:p>
    <w:p>
      <w:r>
        <w:rPr>
          <w:b/>
          <w:u w:val="single"/>
        </w:rPr>
        <w:t xml:space="preserve">773250</w:t>
      </w:r>
    </w:p>
    <w:p>
      <w:r>
        <w:t xml:space="preserve">Tamala otti kantaa takavarikoidun älypuhelimen puolesta. Lego+keksejä=huippubileet. https://t.co/GQoQY0a3c7</w:t>
      </w:r>
    </w:p>
    <w:p>
      <w:r>
        <w:rPr>
          <w:b/>
          <w:u w:val="single"/>
        </w:rPr>
        <w:t xml:space="preserve">773251</w:t>
      </w:r>
    </w:p>
    <w:p>
      <w:r>
        <w:t xml:space="preserve">@JJansaSDS @BozoPredalic Prikl-parka. Moraalinen ja älyllinen pohjanoteeraus ! Onko hän niin tyhmä vai korruptoitunut. Pelkäänpä, että molemmat !</w:t>
      </w:r>
    </w:p>
    <w:p>
      <w:r>
        <w:rPr>
          <w:b/>
          <w:u w:val="single"/>
        </w:rPr>
        <w:t xml:space="preserve">773252</w:t>
      </w:r>
    </w:p>
    <w:p>
      <w:r>
        <w:t xml:space="preserve">Ulosottomies ei koskaan voinut ostaa isäntänsä tilaa. Nytkö olemme edistyneet?! https://t.co/PPeHzj7cO1</w:t>
      </w:r>
    </w:p>
    <w:p>
      <w:r>
        <w:rPr>
          <w:b/>
          <w:u w:val="single"/>
        </w:rPr>
        <w:t xml:space="preserve">773253</w:t>
      </w:r>
    </w:p>
    <w:p>
      <w:r>
        <w:t xml:space="preserve">@drfilomena @shyam2001 Liian vaatimattomat ja ylimieliset tarvitsevat omaa lääkettään. Alkuperäinen twiitti on vastalääke turhamaisuudelle.</w:t>
      </w:r>
    </w:p>
    <w:p>
      <w:r>
        <w:rPr>
          <w:b/>
          <w:u w:val="single"/>
        </w:rPr>
        <w:t xml:space="preserve">773254</w:t>
      </w:r>
    </w:p>
    <w:p>
      <w:r>
        <w:t xml:space="preserve">Puolueen tuhoava juoni,</w:t>
        <w:br/>
        <w:t xml:space="preserve">jokainen omasta puolestaan on pelkkää paskaa!</w:t>
        <w:br/>
        <w:t xml:space="preserve">Kaikki, mikä kokoaa kansakuntaa yhteen,</w:t>
        <w:br/>
        <w:t xml:space="preserve">He hallitsevat kaikkea nopeasti... https://t.co/5Pi25mM71j</w:t>
      </w:r>
    </w:p>
    <w:p>
      <w:r>
        <w:rPr>
          <w:b/>
          <w:u w:val="single"/>
        </w:rPr>
        <w:t xml:space="preserve">773255</w:t>
      </w:r>
    </w:p>
    <w:p>
      <w:r>
        <w:t xml:space="preserve">@slavc7 @Matej_Klaric fysioterapiaa voi saada vain, jos on sattunut onnettomuus tai vamma. Sóu sori, toinen kerta enemmän onnettomuus.</w:t>
      </w:r>
    </w:p>
    <w:p>
      <w:r>
        <w:rPr>
          <w:b/>
          <w:u w:val="single"/>
        </w:rPr>
        <w:t xml:space="preserve">773256</w:t>
      </w:r>
    </w:p>
    <w:p>
      <w:r>
        <w:t xml:space="preserve">@AntonPeinkiher @xxx24241454 Sitten on vielä pahempaa, että kirjoitat tuollaista roskaa!</w:t>
      </w:r>
    </w:p>
    <w:p>
      <w:r>
        <w:rPr>
          <w:b/>
          <w:u w:val="single"/>
        </w:rPr>
        <w:t xml:space="preserve">773257</w:t>
      </w:r>
    </w:p>
    <w:p>
      <w:r>
        <w:t xml:space="preserve">Yllättävin tw tw-tili. Nyt kun ääriainekset nostavat päätään, se on sitäkin arvokkaampaa. https://t.co/W1NwRKxQIx.</w:t>
      </w:r>
    </w:p>
    <w:p>
      <w:r>
        <w:rPr>
          <w:b/>
          <w:u w:val="single"/>
        </w:rPr>
        <w:t xml:space="preserve">773258</w:t>
      </w:r>
    </w:p>
    <w:p>
      <w:r>
        <w:t xml:space="preserve">@Plavalka @MajaKostanjsek @jkmcnk Ehkä voin lisätä toimimattoman keittiövaakavaa'an</w:t>
      </w:r>
    </w:p>
    <w:p>
      <w:r>
        <w:rPr>
          <w:b/>
          <w:u w:val="single"/>
        </w:rPr>
        <w:t xml:space="preserve">773259</w:t>
      </w:r>
    </w:p>
    <w:p>
      <w:r>
        <w:t xml:space="preserve">@mrevlje @hladnikp Ne näyttävät siltä, että ne ovat menossa kauppaan hakemaan keittovihanneksia ja salaattia.</w:t>
      </w:r>
    </w:p>
    <w:p>
      <w:r>
        <w:rPr>
          <w:b/>
          <w:u w:val="single"/>
        </w:rPr>
        <w:t xml:space="preserve">773260</w:t>
      </w:r>
    </w:p>
    <w:p>
      <w:r>
        <w:t xml:space="preserve">VIDEO: Uskomatonta, et ole koskaan nähnyt mitään vastaavaa! Illusionisti saa Amerikan polvilleen! https://t.co/7f18XHWMfT</w:t>
      </w:r>
    </w:p>
    <w:p>
      <w:r>
        <w:rPr>
          <w:b/>
          <w:u w:val="single"/>
        </w:rPr>
        <w:t xml:space="preserve">773261</w:t>
      </w:r>
    </w:p>
    <w:p>
      <w:r>
        <w:t xml:space="preserve">@DarjaTomanic @Ivan151010454545871 @DomovinskaLiga @ParisotSeb Mitä brigadirmajorgeneraalin poika maksoi? Hmm</w:t>
      </w:r>
    </w:p>
    <w:p>
      <w:r>
        <w:rPr>
          <w:b/>
          <w:u w:val="single"/>
        </w:rPr>
        <w:t xml:space="preserve">773262</w:t>
      </w:r>
    </w:p>
    <w:p>
      <w:r>
        <w:t xml:space="preserve">@had @vanfranco Minusta on vielä parempaa, kun he kehuvat, että sitä on ajanut "vanha isä". Sori, en halua tuollaista vittumaista autoa 😂.</w:t>
      </w:r>
    </w:p>
    <w:p>
      <w:r>
        <w:rPr>
          <w:b/>
          <w:u w:val="single"/>
        </w:rPr>
        <w:t xml:space="preserve">773263</w:t>
      </w:r>
    </w:p>
    <w:p>
      <w:r>
        <w:t xml:space="preserve">@DiMatkovic, mutta muuttuvatko naiset todella vähemmän näkyviksi ja haavoittuviksi iän myötä? Katoavatko miesten harjoittamat paineet todella?</w:t>
      </w:r>
    </w:p>
    <w:p>
      <w:r>
        <w:rPr>
          <w:b/>
          <w:u w:val="single"/>
        </w:rPr>
        <w:t xml:space="preserve">773264</w:t>
      </w:r>
    </w:p>
    <w:p>
      <w:r>
        <w:t xml:space="preserve">Vietän koko päivän sanomalla asiakkaille "älä unohda ottaa korttia", ja sitten menen kauppaan ja unohdan sen. #butara 🙄</w:t>
      </w:r>
    </w:p>
    <w:p>
      <w:r>
        <w:rPr>
          <w:b/>
          <w:u w:val="single"/>
        </w:rPr>
        <w:t xml:space="preserve">773265</w:t>
      </w:r>
    </w:p>
    <w:p>
      <w:r>
        <w:t xml:space="preserve">Suuret dieselpakettiautot pysähtyvät lähes säännönmukaisesti jalkakäytäville ja jalankulkijoiden ylityspaikoille. https://t.co/zOFb5BCd0I.</w:t>
      </w:r>
    </w:p>
    <w:p>
      <w:r>
        <w:rPr>
          <w:b/>
          <w:u w:val="single"/>
        </w:rPr>
        <w:t xml:space="preserve">773266</w:t>
      </w:r>
    </w:p>
    <w:p>
      <w:r>
        <w:t xml:space="preserve">@jozevolf @Plavalka Ei, Kraft-olut ei tee minusta metroa, vaan hipsteriä. Ja hampurilainen myös.</w:t>
      </w:r>
    </w:p>
    <w:p>
      <w:r>
        <w:rPr>
          <w:b/>
          <w:u w:val="single"/>
        </w:rPr>
        <w:t xml:space="preserve">773267</w:t>
      </w:r>
    </w:p>
    <w:p>
      <w:r>
        <w:t xml:space="preserve">@DusanMarkelj Jäikö minulta jotain huomaamatta? Tarina? Kenen? Mies, jota vasemmistolaiset suojelevat enemmän kuin uhanalaisia Siperian tiikereitä? Miksi?</w:t>
      </w:r>
    </w:p>
    <w:p>
      <w:r>
        <w:rPr>
          <w:b/>
          <w:u w:val="single"/>
        </w:rPr>
        <w:t xml:space="preserve">773268</w:t>
      </w:r>
    </w:p>
    <w:p>
      <w:r>
        <w:t xml:space="preserve">Jos työnantaja noudattaa lakia, ZID:n muutos ei vaikuta siihen (A. Zorko).</w:t>
      </w:r>
    </w:p>
    <w:p>
      <w:r>
        <w:rPr>
          <w:b/>
          <w:u w:val="single"/>
        </w:rPr>
        <w:t xml:space="preserve">773269</w:t>
      </w:r>
    </w:p>
    <w:p>
      <w:r>
        <w:t xml:space="preserve">@MatijaStepisnik @multikultivator Eräänlainen radikalismi ruokkii toisenlaista. Musta kierre. Surullista.</w:t>
      </w:r>
    </w:p>
    <w:p>
      <w:r>
        <w:rPr>
          <w:b/>
          <w:u w:val="single"/>
        </w:rPr>
        <w:t xml:space="preserve">773270</w:t>
      </w:r>
    </w:p>
    <w:p>
      <w:r>
        <w:t xml:space="preserve">[Viisi tapaa tuntea olosi paremmaksi]</w:t>
        <w:br/>
        <w:t xml:space="preserve">Oletko tehnyt tänään jotain, johon olet tyytyväinen? PALKITSE ITSESI!</w:t>
        <w:br/>
        <w:t xml:space="preserve"> Lue lisää TÄSTÄ... https://t.co/6LoSJ4RLGA</w:t>
      </w:r>
    </w:p>
    <w:p>
      <w:r>
        <w:rPr>
          <w:b/>
          <w:u w:val="single"/>
        </w:rPr>
        <w:t xml:space="preserve">773271</w:t>
      </w:r>
    </w:p>
    <w:p>
      <w:r>
        <w:t xml:space="preserve">@KatarinaDbr Korkea aika toimittaa paikallisesti tuotettua avokadolevitystä vuohisarvessa ponien (polkupyörien) kanssa.</w:t>
      </w:r>
    </w:p>
    <w:p>
      <w:r>
        <w:rPr>
          <w:b/>
          <w:u w:val="single"/>
        </w:rPr>
        <w:t xml:space="preserve">773272</w:t>
      </w:r>
    </w:p>
    <w:p>
      <w:r>
        <w:t xml:space="preserve">Retkeilijät, ulkoilijat, metsästäjät, sienestäjät - välttäkää valkoista maisemaa - tai saatte luodin päähän (?): https://t.co/zKNkyXUjyX.</w:t>
      </w:r>
    </w:p>
    <w:p>
      <w:r>
        <w:rPr>
          <w:b/>
          <w:u w:val="single"/>
        </w:rPr>
        <w:t xml:space="preserve">773273</w:t>
      </w:r>
    </w:p>
    <w:p>
      <w:r>
        <w:t xml:space="preserve">@petra_cj @xmp125a Miehet pitävät Apple Watchia edelleen parhaiten sijoitettuna puettavana. Terveys ensisijaisesti, mutta kunto (+jotain muuta) seuraavaksi.</w:t>
      </w:r>
    </w:p>
    <w:p>
      <w:r>
        <w:rPr>
          <w:b/>
          <w:u w:val="single"/>
        </w:rPr>
        <w:t xml:space="preserve">773274</w:t>
      </w:r>
    </w:p>
    <w:p>
      <w:r>
        <w:t xml:space="preserve">Painetussa numerossa viestinnän koulutusohjelmasta valmistunut Peter paljastaa ranskalaisten friteeraamisen ja leipätikkujen kääntämisen karut taustat.</w:t>
      </w:r>
    </w:p>
    <w:p>
      <w:r>
        <w:rPr>
          <w:b/>
          <w:u w:val="single"/>
        </w:rPr>
        <w:t xml:space="preserve">773275</w:t>
      </w:r>
    </w:p>
    <w:p>
      <w:r>
        <w:t xml:space="preserve">@staneC SDS ei ole hallituksessa, miksi heitä syytetään? Pliberkissä on 4000 asukasta ja 3 pankkia, kaikki yksityisiä. Ongelma on siis jossain muualla.</w:t>
      </w:r>
    </w:p>
    <w:p>
      <w:r>
        <w:rPr>
          <w:b/>
          <w:u w:val="single"/>
        </w:rPr>
        <w:t xml:space="preserve">773276</w:t>
      </w:r>
    </w:p>
    <w:p>
      <w:r>
        <w:t xml:space="preserve">Ottaa paineita pois pojiltamme... minulle he ovat voittajia! Toivon heille vain, että he nauttivat pelistä!</w:t>
      </w:r>
    </w:p>
    <w:p>
      <w:r>
        <w:rPr>
          <w:b/>
          <w:u w:val="single"/>
        </w:rPr>
        <w:t xml:space="preserve">773277</w:t>
      </w:r>
    </w:p>
    <w:p>
      <w:r>
        <w:t xml:space="preserve">Keitä ovat sedät taustalta on yleinen fraasi, joka on kasvanut Jansen kaalimaan. Pahor toistaa kuin papukaija hänen perässään.</w:t>
      </w:r>
    </w:p>
    <w:p>
      <w:r>
        <w:rPr>
          <w:b/>
          <w:u w:val="single"/>
        </w:rPr>
        <w:t xml:space="preserve">773278</w:t>
      </w:r>
    </w:p>
    <w:p>
      <w:r>
        <w:t xml:space="preserve">Strasbourgin verilöylystä Marrakechissa tapahtuneisiin skandinaavisten nuorten naisten mestauksiin sama väkivallan syy on kaikkialla.</w:t>
        <w:br/>
        <w:t xml:space="preserve">ISLAM!</w:t>
        <w:br/>
        <w:t xml:space="preserve">https://t.co/tFzZGvAqik</w:t>
      </w:r>
    </w:p>
    <w:p>
      <w:r>
        <w:rPr>
          <w:b/>
          <w:u w:val="single"/>
        </w:rPr>
        <w:t xml:space="preserve">773279</w:t>
      </w:r>
    </w:p>
    <w:p>
      <w:r>
        <w:t xml:space="preserve">Nuoret voivat luoda omia työpaikkoja (ja hankkia kokemusta muiden kustannuksella) Samo Rugelj #prepishnouredership.</w:t>
      </w:r>
    </w:p>
    <w:p>
      <w:r>
        <w:rPr>
          <w:b/>
          <w:u w:val="single"/>
        </w:rPr>
        <w:t xml:space="preserve">773280</w:t>
      </w:r>
    </w:p>
    <w:p>
      <w:r>
        <w:t xml:space="preserve">@petrasovdat Hän leipoo ne malmaldeilla, puolet unohtaa ne maana, joten sitten hillo on kuin lisukkeena😉.</w:t>
      </w:r>
    </w:p>
    <w:p>
      <w:r>
        <w:rPr>
          <w:b/>
          <w:u w:val="single"/>
        </w:rPr>
        <w:t xml:space="preserve">773281</w:t>
      </w:r>
    </w:p>
    <w:p>
      <w:r>
        <w:t xml:space="preserve">En voi kuvitella Serpentineämme Englannin parlamenttiin. He syövät hänet aamiaiseksi . https://t.co/5kpwXAlS9k</w:t>
      </w:r>
    </w:p>
    <w:p>
      <w:r>
        <w:rPr>
          <w:b/>
          <w:u w:val="single"/>
        </w:rPr>
        <w:t xml:space="preserve">773282</w:t>
      </w:r>
    </w:p>
    <w:p>
      <w:r>
        <w:t xml:space="preserve">Jonkin aikaa myöhemmin Black Chronicle -lehdessä eräs kauppias jää kiinni 23 kilon voin kanssa. #sarcasmon</w:t>
      </w:r>
    </w:p>
    <w:p>
      <w:r>
        <w:rPr>
          <w:b/>
          <w:u w:val="single"/>
        </w:rPr>
        <w:t xml:space="preserve">773283</w:t>
      </w:r>
    </w:p>
    <w:p>
      <w:r>
        <w:t xml:space="preserve">@TooBigEgo @tanci82 Siskoni kani, hän kävi vuosia sitten läpi paljon sähkökaapeleita eikä koskaan löytänyt mitään....kaapelit 🤯</w:t>
      </w:r>
    </w:p>
    <w:p>
      <w:r>
        <w:rPr>
          <w:b/>
          <w:u w:val="single"/>
        </w:rPr>
        <w:t xml:space="preserve">773284</w:t>
      </w:r>
    </w:p>
    <w:p>
      <w:r>
        <w:t xml:space="preserve">Piroga. Paras kumppanimme viidakossa. Näin me syöksyimme kanavien välissä etsiessämme rauhan erämaata... https://t.co/gCpUY0yXcp https://t.co/gCpUY0yXcp</w:t>
      </w:r>
    </w:p>
    <w:p>
      <w:r>
        <w:rPr>
          <w:b/>
          <w:u w:val="single"/>
        </w:rPr>
        <w:t xml:space="preserve">773285</w:t>
      </w:r>
    </w:p>
    <w:p>
      <w:r>
        <w:t xml:space="preserve">@MiroGec65 @BojanPozar #Famtor Samanlainen kuin tohtori Možinin ohjelmassa "Todistajat". Nämä ovat minulle 2 hienoa ohjelmaa!</w:t>
      </w:r>
    </w:p>
    <w:p>
      <w:r>
        <w:rPr>
          <w:b/>
          <w:u w:val="single"/>
        </w:rPr>
        <w:t xml:space="preserve">773286</w:t>
      </w:r>
    </w:p>
    <w:p>
      <w:r>
        <w:t xml:space="preserve">Todisteet ihmisoikeuksista tyydyttivät vain orjia ja henkisesti heikossa asemassa olevia.</w:t>
      </w:r>
    </w:p>
    <w:p>
      <w:r>
        <w:rPr>
          <w:b/>
          <w:u w:val="single"/>
        </w:rPr>
        <w:t xml:space="preserve">773287</w:t>
      </w:r>
    </w:p>
    <w:p>
      <w:r>
        <w:t xml:space="preserve">@MatjaNemec Etenkin teidän jälkeenjääneet jäsenenne eivät selvästikään halua tulla rinnastetuiksi: https://t.co/BMg5dhOlfc.</w:t>
      </w:r>
    </w:p>
    <w:p>
      <w:r>
        <w:rPr>
          <w:b/>
          <w:u w:val="single"/>
        </w:rPr>
        <w:t xml:space="preserve">773288</w:t>
      </w:r>
    </w:p>
    <w:p>
      <w:r>
        <w:t xml:space="preserve">@KokaljTonci @JozeBizjak @ZmagoPlemeniti Olen --&amp;gt;</w:t>
        <w:br/>
        <w:t xml:space="preserve">homo, murhaaja, udbovc</w:t>
        <w:br/>
        <w:t xml:space="preserve">trio adijo..</w:t>
      </w:r>
    </w:p>
    <w:p>
      <w:r>
        <w:rPr>
          <w:b/>
          <w:u w:val="single"/>
        </w:rPr>
        <w:t xml:space="preserve">773289</w:t>
      </w:r>
    </w:p>
    <w:p>
      <w:r>
        <w:t xml:space="preserve">@JernejPikalo He ovat puhuneet🤮 Eroa välittömästi ja pyydä anteeksi julkisesti DZ:ssä, jotta kaikki asianomaiset voivat kuulla.</w:t>
      </w:r>
    </w:p>
    <w:p>
      <w:r>
        <w:rPr>
          <w:b/>
          <w:u w:val="single"/>
        </w:rPr>
        <w:t xml:space="preserve">773290</w:t>
      </w:r>
    </w:p>
    <w:p>
      <w:r>
        <w:t xml:space="preserve">@drfilomena Nova24 hyökkäsi Oslon yliopistossa työskentelevän kriminologi Katja Frankon luennon kimppuun.</w:t>
      </w:r>
    </w:p>
    <w:p>
      <w:r>
        <w:rPr>
          <w:b/>
          <w:u w:val="single"/>
        </w:rPr>
        <w:t xml:space="preserve">773291</w:t>
      </w:r>
    </w:p>
    <w:p>
      <w:r>
        <w:t xml:space="preserve">@strankaSLOGA @JJansaSDS @24UR @RTV_Slovenija Myy se niille, jotka uskovat sinuun!</w:t>
      </w:r>
    </w:p>
    <w:p>
      <w:r>
        <w:rPr>
          <w:b/>
          <w:u w:val="single"/>
        </w:rPr>
        <w:t xml:space="preserve">773292</w:t>
      </w:r>
    </w:p>
    <w:p>
      <w:r>
        <w:t xml:space="preserve">Martin Olen samaa mieltä, siksi en katso enkä varsinkaan osta tällaisia elokuvia. https://t.co/q7luO27Ziw</w:t>
      </w:r>
    </w:p>
    <w:p>
      <w:r>
        <w:rPr>
          <w:b/>
          <w:u w:val="single"/>
        </w:rPr>
        <w:t xml:space="preserve">773293</w:t>
      </w:r>
    </w:p>
    <w:p>
      <w:r>
        <w:t xml:space="preserve">@SamoGlavan @Alex4Aleksandra He tuhoavat meidät, joille Slovenia on ainoa vaihtoehto.</w:t>
      </w:r>
    </w:p>
    <w:p>
      <w:r>
        <w:rPr>
          <w:b/>
          <w:u w:val="single"/>
        </w:rPr>
        <w:t xml:space="preserve">773294</w:t>
      </w:r>
    </w:p>
    <w:p>
      <w:r>
        <w:t xml:space="preserve">Joku on selvästi tunnistanut itsensä. #orbanovs alihankkija Odotettu reaktio. Se on merkki siitä, että teemme oikein. #brezstrahu #vastarinta</w:t>
      </w:r>
    </w:p>
    <w:p>
      <w:r>
        <w:rPr>
          <w:b/>
          <w:u w:val="single"/>
        </w:rPr>
        <w:t xml:space="preserve">773295</w:t>
      </w:r>
    </w:p>
    <w:p>
      <w:r>
        <w:t xml:space="preserve">Maahanmuuttajat keskuudessamme: ei niin paljon kuin luulemme https://t.co/EXr5J0wU2S via @domovina</w:t>
      </w:r>
    </w:p>
    <w:p>
      <w:r>
        <w:rPr>
          <w:b/>
          <w:u w:val="single"/>
        </w:rPr>
        <w:t xml:space="preserve">773296</w:t>
      </w:r>
    </w:p>
    <w:p>
      <w:r>
        <w:t xml:space="preserve">Aloite Slovenian ja Japanin välisestä energia-alan huipputeknologian keskuksesta http://t.co/xb4ioQob via @finance_si</w:t>
      </w:r>
    </w:p>
    <w:p>
      <w:r>
        <w:rPr>
          <w:b/>
          <w:u w:val="single"/>
        </w:rPr>
        <w:t xml:space="preserve">773297</w:t>
      </w:r>
    </w:p>
    <w:p>
      <w:r>
        <w:t xml:space="preserve">@VeraG_KR Tulit esiin ja merkitsit minut twiittiisi. Ilman minua tätä keskustelua ei olisi käyty.</w:t>
      </w:r>
    </w:p>
    <w:p>
      <w:r>
        <w:rPr>
          <w:b/>
          <w:u w:val="single"/>
        </w:rPr>
        <w:t xml:space="preserve">773298</w:t>
      </w:r>
    </w:p>
    <w:p>
      <w:r>
        <w:t xml:space="preserve">@jelka_godec Älä häpeä! Joka tapauksessa asekauppiaan uskoville, jotka käyttivät armeijaa väärin rikosten peittelyyn, tämä ei ole yllättävää!</w:t>
      </w:r>
    </w:p>
    <w:p>
      <w:r>
        <w:rPr>
          <w:b/>
          <w:u w:val="single"/>
        </w:rPr>
        <w:t xml:space="preserve">773299</w:t>
      </w:r>
    </w:p>
    <w:p>
      <w:r>
        <w:t xml:space="preserve">että, kulhollinen tomaatteja ja kurkkua Zokille! :-D #soocenje</w:t>
      </w:r>
    </w:p>
    <w:p>
      <w:r>
        <w:rPr>
          <w:b/>
          <w:u w:val="single"/>
        </w:rPr>
        <w:t xml:space="preserve">773300</w:t>
      </w:r>
    </w:p>
    <w:p>
      <w:r>
        <w:t xml:space="preserve">@MitjaIrsic ääliö,silti oikeistolainen Daily Mail ylistää Sloveniaa, kun taas te hyveelliset patriootit vain syljette kotimaahanne https://t.co/9OHWAJpGmt</w:t>
      </w:r>
    </w:p>
    <w:p>
      <w:r>
        <w:rPr>
          <w:b/>
          <w:u w:val="single"/>
        </w:rPr>
        <w:t xml:space="preserve">773301</w:t>
      </w:r>
    </w:p>
    <w:p>
      <w:r>
        <w:t xml:space="preserve">@TooBigEgo Siksi on olemassa termi miesten tossut. Jos minulla olisi valtaa, en vaivautuisi. #sampravim #beentheredonewiththatthatshit</w:t>
      </w:r>
    </w:p>
    <w:p>
      <w:r>
        <w:rPr>
          <w:b/>
          <w:u w:val="single"/>
        </w:rPr>
        <w:t xml:space="preserve">773302</w:t>
      </w:r>
    </w:p>
    <w:p>
      <w:r>
        <w:t xml:space="preserve">@DomovinskaLiga Älä ole hassu. Eurooppa on ollut multikulti jo jonkin aikaa. Populismilla, jota harjoitatte, levitätte pelkoa ja tarpeettomia valeuutisia.</w:t>
      </w:r>
    </w:p>
    <w:p>
      <w:r>
        <w:rPr>
          <w:b/>
          <w:u w:val="single"/>
        </w:rPr>
        <w:t xml:space="preserve">773303</w:t>
      </w:r>
    </w:p>
    <w:p>
      <w:r>
        <w:t xml:space="preserve">Tiedotusvälineiden mukaan pidätetty "huumekuningas" Prnjat vaatii oikeudenkäyntiä Sloveniassa.</w:t>
        <w:br/>
        <w:t xml:space="preserve"> Hän tietää jo miksi. https://t.co/EHpM1uFw8D</w:t>
      </w:r>
    </w:p>
    <w:p>
      <w:r>
        <w:rPr>
          <w:b/>
          <w:u w:val="single"/>
        </w:rPr>
        <w:t xml:space="preserve">773304</w:t>
      </w:r>
    </w:p>
    <w:p>
      <w:r>
        <w:t xml:space="preserve">Tapoin juuri vahingossa hämähäkin ja laitoin sitten verkon sen oven ympärille... vittu, tee siitä itsemurhan näköinen 😂😂😂😂</w:t>
      </w:r>
    </w:p>
    <w:p>
      <w:r>
        <w:rPr>
          <w:b/>
          <w:u w:val="single"/>
        </w:rPr>
        <w:t xml:space="preserve">773305</w:t>
      </w:r>
    </w:p>
    <w:p>
      <w:r>
        <w:t xml:space="preserve">Mutta onko mahdollista, että kansalaisjärjestöt toimivat maataan ja kansalaisiaan vastaan ja myyvät itseään rahasta ... https://t.co/P1hsZN359y ...</w:t>
      </w:r>
    </w:p>
    <w:p>
      <w:r>
        <w:rPr>
          <w:b/>
          <w:u w:val="single"/>
        </w:rPr>
        <w:t xml:space="preserve">773306</w:t>
      </w:r>
    </w:p>
    <w:p>
      <w:r>
        <w:t xml:space="preserve">@DFK01 Machismo naisten tapaan, kun he haukottelevat, he haluavat haukotella!</w:t>
        <w:br/>
        <w:t xml:space="preserve"> Miehet turvautuvat vaihtoehtoon. https://t.co/t4nFhsM6xu</w:t>
      </w:r>
    </w:p>
    <w:p>
      <w:r>
        <w:rPr>
          <w:b/>
          <w:u w:val="single"/>
        </w:rPr>
        <w:t xml:space="preserve">773307</w:t>
      </w:r>
    </w:p>
    <w:p>
      <w:r>
        <w:t xml:space="preserve">Sähköpyörille tarkoitetun turvallisen pyörävaraston juhlallinen avaaminen https://t.co/gDc0ZGop2I</w:t>
      </w:r>
    </w:p>
    <w:p>
      <w:r>
        <w:rPr>
          <w:b/>
          <w:u w:val="single"/>
        </w:rPr>
        <w:t xml:space="preserve">773308</w:t>
      </w:r>
    </w:p>
    <w:p>
      <w:r>
        <w:t xml:space="preserve">Vammat olivat niin vakavia, että 32-vuotias moottoripyöräilijä kuoli tapahtumapaikalla https://t.co/nzqk98JelV</w:t>
      </w:r>
    </w:p>
    <w:p>
      <w:r>
        <w:rPr>
          <w:b/>
          <w:u w:val="single"/>
        </w:rPr>
        <w:t xml:space="preserve">773309</w:t>
      </w:r>
    </w:p>
    <w:p>
      <w:r>
        <w:t xml:space="preserve">Puhelinkeskus on jälleen toiminnassa. Kiitos kärsivällisyydestänne ja toivotamme teille mukavaa loppupäivää.</w:t>
      </w:r>
    </w:p>
    <w:p>
      <w:r>
        <w:rPr>
          <w:b/>
          <w:u w:val="single"/>
        </w:rPr>
        <w:t xml:space="preserve">773310</w:t>
      </w:r>
    </w:p>
    <w:p>
      <w:r>
        <w:t xml:space="preserve">@Tevilevi @list_novi Mitä paskaa. Heidän ja slovenialaisten serbimyönteisten petturien takia menetimme sen vuonna 1918.</w:t>
      </w:r>
    </w:p>
    <w:p>
      <w:r>
        <w:rPr>
          <w:b/>
          <w:u w:val="single"/>
        </w:rPr>
        <w:t xml:space="preserve">773311</w:t>
      </w:r>
    </w:p>
    <w:p>
      <w:r>
        <w:t xml:space="preserve">@petra_jansa @nadkaku kaikki on lavastettu. helpompi polttaa kuin kierrättää.</w:t>
      </w:r>
    </w:p>
    <w:p>
      <w:r>
        <w:rPr>
          <w:b/>
          <w:u w:val="single"/>
        </w:rPr>
        <w:t xml:space="preserve">773312</w:t>
      </w:r>
    </w:p>
    <w:p>
      <w:r>
        <w:t xml:space="preserve">Kultainen kompassi ♡ - edelleen loistava elokuva, mutta Huippuvuorilla on aivan uusi merkitys, kun @DC43 on ollut siellä.</w:t>
      </w:r>
    </w:p>
    <w:p>
      <w:r>
        <w:rPr>
          <w:b/>
          <w:u w:val="single"/>
        </w:rPr>
        <w:t xml:space="preserve">773313</w:t>
      </w:r>
    </w:p>
    <w:p>
      <w:r>
        <w:t xml:space="preserve">Jos hän olisi pelannut vielä 8 vuotta, häntä ei olisi annettu... Hodgsonin eläke kutsuu #EURO2016 #ENGISL</w:t>
      </w:r>
    </w:p>
    <w:p>
      <w:r>
        <w:rPr>
          <w:b/>
          <w:u w:val="single"/>
        </w:rPr>
        <w:t xml:space="preserve">773314</w:t>
      </w:r>
    </w:p>
    <w:p>
      <w:r>
        <w:t xml:space="preserve">@rafzih Juoksen karkuun, ihmiset tarvitsevat vähän kontaktia ja tuuletusta. Se on typerää, koska he odottavat ilman ehtoja, ja he nurisevat, he ovat pahalla tuulella.</w:t>
      </w:r>
    </w:p>
    <w:p>
      <w:r>
        <w:rPr>
          <w:b/>
          <w:u w:val="single"/>
        </w:rPr>
        <w:t xml:space="preserve">773315</w:t>
      </w:r>
    </w:p>
    <w:p>
      <w:r>
        <w:t xml:space="preserve">@altSaulin @slovenskipanter BTW jos olet valkoinen, sinulla on 2-4 % neandertalinistien DNA:ta🤓, periaatteessa olemme kaikki lihaa.</w:t>
      </w:r>
    </w:p>
    <w:p>
      <w:r>
        <w:rPr>
          <w:b/>
          <w:u w:val="single"/>
        </w:rPr>
        <w:t xml:space="preserve">773316</w:t>
      </w:r>
    </w:p>
    <w:p>
      <w:r>
        <w:t xml:space="preserve">@MihaMarkic @zaslovenijo2 @RTV_Slovenija Onko mielestäsi asianmukaista, että vedämme esityksiä pois?</w:t>
      </w:r>
    </w:p>
    <w:p>
      <w:r>
        <w:rPr>
          <w:b/>
          <w:u w:val="single"/>
        </w:rPr>
        <w:t xml:space="preserve">773317</w:t>
      </w:r>
    </w:p>
    <w:p>
      <w:r>
        <w:t xml:space="preserve">Lahjoita riipusta varten ja auta meitä steriloimaan ja kastroimaan kodittomat kissanpennut! https://t.co/V6TAGzTNMu</w:t>
      </w:r>
    </w:p>
    <w:p>
      <w:r>
        <w:rPr>
          <w:b/>
          <w:u w:val="single"/>
        </w:rPr>
        <w:t xml:space="preserve">773318</w:t>
      </w:r>
    </w:p>
    <w:p>
      <w:r>
        <w:t xml:space="preserve">@Stanisl15592752 @hrastelj tässä on pieni avaus, olin hiljattain Slo:ssa ja pelastin 166 kg painavan porsaan https://t.co/GVTYLLJMUf</w:t>
      </w:r>
    </w:p>
    <w:p>
      <w:r>
        <w:rPr>
          <w:b/>
          <w:u w:val="single"/>
        </w:rPr>
        <w:t xml:space="preserve">773319</w:t>
      </w:r>
    </w:p>
    <w:p>
      <w:r>
        <w:t xml:space="preserve">@TamaraVonta ei ole niin outoa, kun otetaan huomioon, kuka hallitsee pöllöä ja lampaita ja kuka menettää poliittisia ammuksia järjestäytyneillä suhteilla</w:t>
      </w:r>
    </w:p>
    <w:p>
      <w:r>
        <w:rPr>
          <w:b/>
          <w:u w:val="single"/>
        </w:rPr>
        <w:t xml:space="preserve">773320</w:t>
      </w:r>
    </w:p>
    <w:p>
      <w:r>
        <w:t xml:space="preserve">@DobraDrzava Kannatan palomiehiä ei ole erehdys , missä olit eilen kysyn itseltäni .</w:t>
      </w:r>
    </w:p>
    <w:p>
      <w:r>
        <w:rPr>
          <w:b/>
          <w:u w:val="single"/>
        </w:rPr>
        <w:t xml:space="preserve">773321</w:t>
      </w:r>
    </w:p>
    <w:p>
      <w:r>
        <w:t xml:space="preserve">Se, kun autosi kaatuu numerossa 264920 etkä voi edes soittaa apua, koska puhelimesi on kaatunut. https://t.co/7ywUcMMhle</w:t>
      </w:r>
    </w:p>
    <w:p>
      <w:r>
        <w:rPr>
          <w:b/>
          <w:u w:val="single"/>
        </w:rPr>
        <w:t xml:space="preserve">773322</w:t>
      </w:r>
    </w:p>
    <w:p>
      <w:r>
        <w:t xml:space="preserve">@toplovodar et tiedä, miten nämä perjantait jäivät väliin. En malta odottaa Sebatia ja sitä vihellystä taustalla. Puhumattakaan käymälästä💩 ...</w:t>
      </w:r>
    </w:p>
    <w:p>
      <w:r>
        <w:rPr>
          <w:b/>
          <w:u w:val="single"/>
        </w:rPr>
        <w:t xml:space="preserve">773323</w:t>
      </w:r>
    </w:p>
    <w:p>
      <w:r>
        <w:t xml:space="preserve">@EvaIrglL Eva, sillä rumuudella, jota he kirjoittavat ja piirtävät sinusta joka viikko, ei ole sanoja eikä heillä ole omaatuntoa. Hölmöt.</w:t>
      </w:r>
    </w:p>
    <w:p>
      <w:r>
        <w:rPr>
          <w:b/>
          <w:u w:val="single"/>
        </w:rPr>
        <w:t xml:space="preserve">773324</w:t>
      </w:r>
    </w:p>
    <w:p>
      <w:r>
        <w:t xml:space="preserve">@A1Slovenija onko mahdollista liittää kaapelivastaanottimen kaapeli televisioon?</w:t>
      </w:r>
    </w:p>
    <w:p>
      <w:r>
        <w:rPr>
          <w:b/>
          <w:u w:val="single"/>
        </w:rPr>
        <w:t xml:space="preserve">773325</w:t>
      </w:r>
    </w:p>
    <w:p>
      <w:r>
        <w:t xml:space="preserve">@peroxid Uudelleenkäyttökeskuksessamme suurin osa näistä televisioista on roskiksessa, mutta koska olen liian kiireinen heittämään pois toimivia tavaroita :(</w:t>
      </w:r>
    </w:p>
    <w:p>
      <w:r>
        <w:rPr>
          <w:b/>
          <w:u w:val="single"/>
        </w:rPr>
        <w:t xml:space="preserve">773326</w:t>
      </w:r>
    </w:p>
    <w:p>
      <w:r>
        <w:t xml:space="preserve">"Sitä, mikä on tulossa takaisin, ei ole koskaan ollut olemassa." Tästä tulee mielenkiintoinen show @ProgramArsissa! Kello 14 jälkeen. #perinteistäminen</w:t>
      </w:r>
    </w:p>
    <w:p>
      <w:r>
        <w:rPr>
          <w:b/>
          <w:u w:val="single"/>
        </w:rPr>
        <w:t xml:space="preserve">773327</w:t>
      </w:r>
    </w:p>
    <w:p>
      <w:r>
        <w:t xml:space="preserve">Ja nyt mukava juttu naisten eturyhmään kuuluvalle miespuoliselle väestönosalle. *kannattaen odotan* #cyp #Eurovisionit :D</w:t>
      </w:r>
    </w:p>
    <w:p>
      <w:r>
        <w:rPr>
          <w:b/>
          <w:u w:val="single"/>
        </w:rPr>
        <w:t xml:space="preserve">773328</w:t>
      </w:r>
    </w:p>
    <w:p>
      <w:r>
        <w:t xml:space="preserve">Hän katsoo futsalia.</w:t>
        <w:br/>
        <w:br/>
        <w:t xml:space="preserve"> Haluaisin mennä nukkumaan .Voitko laittaa puolet pyykistä kuivausrumpuun?</w:t>
        <w:br/>
        <w:br/>
        <w:t xml:space="preserve"> Onko se todella tarpeen?Etkö voi?</w:t>
        <w:br/>
        <w:br/>
        <w:t xml:space="preserve"> Ei. Menen nukkumaan. Sinulla on 40 minuuttia aikaa.</w:t>
        <w:br/>
        <w:br/>
        <w:t xml:space="preserve"> Selvä. Selvä.</w:t>
        <w:br/>
        <w:br/>
        <w:t xml:space="preserve"> Maali!</w:t>
        <w:br/>
        <w:br/>
        <w:t xml:space="preserve"> *forget it</w:t>
      </w:r>
    </w:p>
    <w:p>
      <w:r>
        <w:rPr>
          <w:b/>
          <w:u w:val="single"/>
        </w:rPr>
        <w:t xml:space="preserve">773329</w:t>
      </w:r>
    </w:p>
    <w:p>
      <w:r>
        <w:t xml:space="preserve">Lukalla on venäläinen Epla, se, jossa on keilat, mutta venäläiset ovat jätkiä, he osaavat laskea hänen kanssaan. Nopeampi kuin oikealla laskimella.</w:t>
      </w:r>
    </w:p>
    <w:p>
      <w:r>
        <w:rPr>
          <w:b/>
          <w:u w:val="single"/>
        </w:rPr>
        <w:t xml:space="preserve">773330</w:t>
      </w:r>
    </w:p>
    <w:p>
      <w:r>
        <w:t xml:space="preserve">@tretjeoko Mitä saat podcastien muodossa, en voi suositella torrentteja.</w:t>
        <w:t xml:space="preserve">Mutta tämä on hieno artikkeli siitä.</w:t>
        <w:br/>
        <w:t xml:space="preserve">https://t.co/CnekrifZ7k</w:t>
      </w:r>
    </w:p>
    <w:p>
      <w:r>
        <w:rPr>
          <w:b/>
          <w:u w:val="single"/>
        </w:rPr>
        <w:t xml:space="preserve">773331</w:t>
      </w:r>
    </w:p>
    <w:p>
      <w:r>
        <w:t xml:space="preserve">@Nebodigatreba2 @yrennia1 @mcanzutti @DomovinskaLiga kävele vähän äänestyspaikalle ja toivon...</w:t>
      </w:r>
    </w:p>
    <w:p>
      <w:r>
        <w:rPr>
          <w:b/>
          <w:u w:val="single"/>
        </w:rPr>
        <w:t xml:space="preserve">773332</w:t>
      </w:r>
    </w:p>
    <w:p>
      <w:r>
        <w:t xml:space="preserve">@jozegas @BrankoGrims1 @kriticni Aja...ellei asennuksia tehty jo kuparikaudella...sähköä varten...ccc</w:t>
      </w:r>
    </w:p>
    <w:p>
      <w:r>
        <w:rPr>
          <w:b/>
          <w:u w:val="single"/>
        </w:rPr>
        <w:t xml:space="preserve">773333</w:t>
      </w:r>
    </w:p>
    <w:p>
      <w:r>
        <w:t xml:space="preserve">@TatjanaPirc Tämä kuulostaa minusta de-eskalaatiolta, melkeinpä hyvä uutinen tässä kaikessa paskanjauhamisessa :)</w:t>
      </w:r>
    </w:p>
    <w:p>
      <w:r>
        <w:rPr>
          <w:b/>
          <w:u w:val="single"/>
        </w:rPr>
        <w:t xml:space="preserve">773334</w:t>
      </w:r>
    </w:p>
    <w:p>
      <w:r>
        <w:t xml:space="preserve">SŽ:ssä sanotaan, että junat ovat mukavampia ja pidemmillä matkoilla voi rentoutua pidempään 😎 https://t.co/S3U4wwKEDt</w:t>
      </w:r>
    </w:p>
    <w:p>
      <w:r>
        <w:rPr>
          <w:b/>
          <w:u w:val="single"/>
        </w:rPr>
        <w:t xml:space="preserve">773335</w:t>
      </w:r>
    </w:p>
    <w:p>
      <w:r>
        <w:t xml:space="preserve">Jotkut nukkuvat nyt. Jotkut katsovat televisiota. Teen tattaripuuroa ja bechamelia, jotta voin syödä huomenna töissä.</w:t>
      </w:r>
    </w:p>
    <w:p>
      <w:r>
        <w:rPr>
          <w:b/>
          <w:u w:val="single"/>
        </w:rPr>
        <w:t xml:space="preserve">773336</w:t>
      </w:r>
    </w:p>
    <w:p>
      <w:r>
        <w:t xml:space="preserve">@Miran66429866 @freewiseguy @strankalevica Hän ei käy hostelleissa, ainoastaan Ljubljanan parhaissa ja kalleimmissa ravintoloissa! Sosialistinen pa tak 🤮</w:t>
      </w:r>
    </w:p>
    <w:p>
      <w:r>
        <w:rPr>
          <w:b/>
          <w:u w:val="single"/>
        </w:rPr>
        <w:t xml:space="preserve">773337</w:t>
      </w:r>
    </w:p>
    <w:p>
      <w:r>
        <w:t xml:space="preserve">Niin paljon luulosairaita, mutta Sloveniassa ei ole yhtään lääketieteellistä vaikuttajaa. Olen hieman pettynyt. https://t.co/Ju5z6JUBBN</w:t>
      </w:r>
    </w:p>
    <w:p>
      <w:r>
        <w:rPr>
          <w:b/>
          <w:u w:val="single"/>
        </w:rPr>
        <w:t xml:space="preserve">773338</w:t>
      </w:r>
    </w:p>
    <w:p>
      <w:r>
        <w:t xml:space="preserve">@lucijausaj @Mackono44Pan Puolue ei ole pataruoka, jonka päällä vanhenee ja pysyy lämpimänä loputtomiin.</w:t>
      </w:r>
    </w:p>
    <w:p>
      <w:r>
        <w:rPr>
          <w:b/>
          <w:u w:val="single"/>
        </w:rPr>
        <w:t xml:space="preserve">773339</w:t>
      </w:r>
    </w:p>
    <w:p>
      <w:r>
        <w:t xml:space="preserve">@LidijaVidmar 😬, pakkauksia, lepoa ja kylmiä pakkauksia uudelleen. Ja brufenia, jos se on paha.</w:t>
      </w:r>
    </w:p>
    <w:p>
      <w:r>
        <w:rPr>
          <w:b/>
          <w:u w:val="single"/>
        </w:rPr>
        <w:t xml:space="preserve">773340</w:t>
      </w:r>
    </w:p>
    <w:p>
      <w:r>
        <w:t xml:space="preserve">@KatarinaJenko Oeticketillä on ilmainen printathome .. sama yritys ... ostettu 3 päivää sitten yhdelle keikalle.</w:t>
      </w:r>
    </w:p>
    <w:p>
      <w:r>
        <w:rPr>
          <w:b/>
          <w:u w:val="single"/>
        </w:rPr>
        <w:t xml:space="preserve">773341</w:t>
      </w:r>
    </w:p>
    <w:p>
      <w:r>
        <w:t xml:space="preserve">@Primoz_Kovacic Ljubljanan kaduilla totean, että vartioston erityisyksiköt eivät ole onnistuneet marrellojen kanssa nopeassa toiminnassa.</w:t>
      </w:r>
    </w:p>
    <w:p>
      <w:r>
        <w:rPr>
          <w:b/>
          <w:u w:val="single"/>
        </w:rPr>
        <w:t xml:space="preserve">773342</w:t>
      </w:r>
    </w:p>
    <w:p>
      <w:r>
        <w:t xml:space="preserve">[LIVE STREAM] Tänään klo 17.00 sinut kutsutaan Nova24TV:lle seuraamaan Save Slovenia -protestin lähetystä https://t.co/Nq9xCvwSOp via @Nova24TV</w:t>
      </w:r>
    </w:p>
    <w:p>
      <w:r>
        <w:rPr>
          <w:b/>
          <w:u w:val="single"/>
        </w:rPr>
        <w:t xml:space="preserve">773343</w:t>
      </w:r>
    </w:p>
    <w:p>
      <w:r>
        <w:t xml:space="preserve">Pelaan parhaillaan Biathlon Maniaa. Tule mukaan ja yritä voittaa minut! https://t.co/VL8Vbwgdwd</w:t>
      </w:r>
    </w:p>
    <w:p>
      <w:r>
        <w:rPr>
          <w:b/>
          <w:u w:val="single"/>
        </w:rPr>
        <w:t xml:space="preserve">773344</w:t>
      </w:r>
    </w:p>
    <w:p>
      <w:r>
        <w:t xml:space="preserve">@FrenkMate @ZanMahnic @NovaSlovenija @GregorVirant1 Kyllä. Hän putosi heti, kun ihmiset tajusivat, että hän aikoi tukea Janšaa.</w:t>
      </w:r>
    </w:p>
    <w:p>
      <w:r>
        <w:rPr>
          <w:b/>
          <w:u w:val="single"/>
        </w:rPr>
        <w:t xml:space="preserve">773345</w:t>
      </w:r>
    </w:p>
    <w:p>
      <w:r>
        <w:t xml:space="preserve">@BozoPredalic Likaiset käpälät pois lasten luota! Pedofiliaa ei ole, ei voi eikä pidä kohdella eri tavalla kuin rikosta.</w:t>
      </w:r>
    </w:p>
    <w:p>
      <w:r>
        <w:rPr>
          <w:b/>
          <w:u w:val="single"/>
        </w:rPr>
        <w:t xml:space="preserve">773346</w:t>
      </w:r>
    </w:p>
    <w:p>
      <w:r>
        <w:t xml:space="preserve">@1nekorektna Mater miten nämä FDV-ihmiset ovat kaikki "ylpeitä". Nyt he opettaisivat koko maailmalle lakia ...ja kyllä!</w:t>
      </w:r>
    </w:p>
    <w:p>
      <w:r>
        <w:rPr>
          <w:b/>
          <w:u w:val="single"/>
        </w:rPr>
        <w:t xml:space="preserve">773347</w:t>
      </w:r>
    </w:p>
    <w:p>
      <w:r>
        <w:t xml:space="preserve">Pivkan siipikarjankasvatus ostaa Mipa-tuotantolaitoksen Kromberkistä: ZAGON PUOLIVUOTIAALLE https://t.co/0YWyNve3uu</w:t>
      </w:r>
    </w:p>
    <w:p>
      <w:r>
        <w:rPr>
          <w:b/>
          <w:u w:val="single"/>
        </w:rPr>
        <w:t xml:space="preserve">773348</w:t>
      </w:r>
    </w:p>
    <w:p>
      <w:r>
        <w:t xml:space="preserve">Šarec iloitsee Krškon ydinvoimalan toisesta yksiköstä https://t.co/Lkeyo53gxX https://t.co/w4sBfsxjfS https://t.co/w4sBfsxjfS</w:t>
      </w:r>
    </w:p>
    <w:p>
      <w:r>
        <w:rPr>
          <w:b/>
          <w:u w:val="single"/>
        </w:rPr>
        <w:t xml:space="preserve">773349</w:t>
      </w:r>
    </w:p>
    <w:p>
      <w:r>
        <w:t xml:space="preserve">Butterfly Zemljarič ja udb:n Marc Medical -yhtiön potilailta varastamat yli 212 miljoonaa euroa https://t.co/1yGJYpkoM5.</w:t>
      </w:r>
    </w:p>
    <w:p>
      <w:r>
        <w:rPr>
          <w:b/>
          <w:u w:val="single"/>
        </w:rPr>
        <w:t xml:space="preserve">773350</w:t>
      </w:r>
    </w:p>
    <w:p>
      <w:r>
        <w:t xml:space="preserve">Lihoin 5kg talven aikana ja nyt nussin äitiäni näillä kevätkeleillä, no, kukkiville poppeleille https://t.co/vRYEOutBgz</w:t>
      </w:r>
    </w:p>
    <w:p>
      <w:r>
        <w:rPr>
          <w:b/>
          <w:u w:val="single"/>
        </w:rPr>
        <w:t xml:space="preserve">773351</w:t>
      </w:r>
    </w:p>
    <w:p>
      <w:r>
        <w:t xml:space="preserve">Punaisessa puserossa kuuluminen on tiedossa, ainoa mikä puuttuu on punainen tähti https://t.co/q3WyQn8nAA</w:t>
      </w:r>
    </w:p>
    <w:p>
      <w:r>
        <w:rPr>
          <w:b/>
          <w:u w:val="single"/>
        </w:rPr>
        <w:t xml:space="preserve">773352</w:t>
      </w:r>
    </w:p>
    <w:p>
      <w:r>
        <w:t xml:space="preserve">@DarkoMrso Sloveniaa edustavien lakimiesten etujen mukaista on aina säilyttää työpaikkansa, rahan puhaltaminen on kansallinen urheilulaji.</w:t>
      </w:r>
    </w:p>
    <w:p>
      <w:r>
        <w:rPr>
          <w:b/>
          <w:u w:val="single"/>
        </w:rPr>
        <w:t xml:space="preserve">773353</w:t>
      </w:r>
    </w:p>
    <w:p>
      <w:r>
        <w:t xml:space="preserve">Ongelma ei ole se, jos korvataan puusepänverstas parlamentilla, vaan se, jos saat psykiatrian lähetteen ortodontille...</w:t>
      </w:r>
    </w:p>
    <w:p>
      <w:r>
        <w:rPr>
          <w:b/>
          <w:u w:val="single"/>
        </w:rPr>
        <w:t xml:space="preserve">773354</w:t>
      </w:r>
    </w:p>
    <w:p>
      <w:r>
        <w:t xml:space="preserve">Halo häpeä häpeä he eivät edes päässeet 30 parhaan joukkoon, valmentaja erosi välittömästi!!!Mikä pettymys!!! https://t.co/iDVbmf23HQ</w:t>
      </w:r>
    </w:p>
    <w:p>
      <w:r>
        <w:rPr>
          <w:b/>
          <w:u w:val="single"/>
        </w:rPr>
        <w:t xml:space="preserve">773355</w:t>
      </w:r>
    </w:p>
    <w:p>
      <w:r>
        <w:t xml:space="preserve">Poliisi varoittaa kuljettajia olemaan rennosti ratin takana.</w:t>
        <w:br/>
        <w:t xml:space="preserve">https://t.co/RelsXsYi9B https://t.co/RelsXsYi9B</w:t>
      </w:r>
    </w:p>
    <w:p>
      <w:r>
        <w:rPr>
          <w:b/>
          <w:u w:val="single"/>
        </w:rPr>
        <w:t xml:space="preserve">773356</w:t>
      </w:r>
    </w:p>
    <w:p>
      <w:r>
        <w:t xml:space="preserve">@dreychee @Dnevnik_si Se ei vain ole vielä napsahtanut meidän neotsillemme ja PRS-nukelle. Se on heille OK</w:t>
      </w:r>
    </w:p>
    <w:p>
      <w:r>
        <w:rPr>
          <w:b/>
          <w:u w:val="single"/>
        </w:rPr>
        <w:t xml:space="preserve">773357</w:t>
      </w:r>
    </w:p>
    <w:p>
      <w:r>
        <w:t xml:space="preserve">@RLjubljana @Bodem43 EU:n esiintymisistä saatavat rahat elvyttäisivät sekä Zahotia että joukkuetta hyvin nopeasti. Pari sisävuoroa TR:llä ja olet menossa turboon.😎⚽️</w:t>
      </w:r>
    </w:p>
    <w:p>
      <w:r>
        <w:rPr>
          <w:b/>
          <w:u w:val="single"/>
        </w:rPr>
        <w:t xml:space="preserve">773358</w:t>
      </w:r>
    </w:p>
    <w:p>
      <w:r>
        <w:t xml:space="preserve">Novartisin vapaaehtoiset koristavat lomakohteen osana Wink at the Sun® -aloitetta https://t.co/K4QEpjZZK9 https://t.co/rHc1vmcWbi</w:t>
      </w:r>
    </w:p>
    <w:p>
      <w:r>
        <w:rPr>
          <w:b/>
          <w:u w:val="single"/>
        </w:rPr>
        <w:t xml:space="preserve">773359</w:t>
      </w:r>
    </w:p>
    <w:p>
      <w:r>
        <w:t xml:space="preserve">Voit kutsua minua pedofiiliksi, vitun kusipääksi jne. mutta kun puhut aksentistani tuolla tavalla, ylität jo rajan 😢😪😤 https://t.co/CktclXFxJr.</w:t>
      </w:r>
    </w:p>
    <w:p>
      <w:r>
        <w:rPr>
          <w:b/>
          <w:u w:val="single"/>
        </w:rPr>
        <w:t xml:space="preserve">773360</w:t>
      </w:r>
    </w:p>
    <w:p>
      <w:r>
        <w:t xml:space="preserve">@stanka_d Mitä tämä stressi tulee olemaan, katso kuinka kauan noidat ovat olleet gobezda ja toistavat ja toistavat, ja sitten he menevät hyökkäykseen</w:t>
      </w:r>
    </w:p>
    <w:p>
      <w:r>
        <w:rPr>
          <w:b/>
          <w:u w:val="single"/>
        </w:rPr>
        <w:t xml:space="preserve">773361</w:t>
      </w:r>
    </w:p>
    <w:p>
      <w:r>
        <w:t xml:space="preserve">@RihardFekonja Kerro DM:ssä, mikä välittäjä se on, jotta voimme välittää kehusi eteenpäin.</w:t>
      </w:r>
    </w:p>
    <w:p>
      <w:r>
        <w:rPr>
          <w:b/>
          <w:u w:val="single"/>
        </w:rPr>
        <w:t xml:space="preserve">773362</w:t>
      </w:r>
    </w:p>
    <w:p>
      <w:r>
        <w:t xml:space="preserve">Pankkiirit kysyvät outoja kysymyksiä ... https://t.co/YNp9lPWA1j https://t.co/YM3ONLukkz</w:t>
      </w:r>
    </w:p>
    <w:p>
      <w:r>
        <w:rPr>
          <w:b/>
          <w:u w:val="single"/>
        </w:rPr>
        <w:t xml:space="preserve">773363</w:t>
      </w:r>
    </w:p>
    <w:p>
      <w:r>
        <w:t xml:space="preserve">@illegall_blonde Tietenkin. Olen valittanut omalleni 7 vuotta samoista asioista, ja tulen valittamaan omalleni seuraavat 7 vuotta.</w:t>
      </w:r>
    </w:p>
    <w:p>
      <w:r>
        <w:rPr>
          <w:b/>
          <w:u w:val="single"/>
        </w:rPr>
        <w:t xml:space="preserve">773364</w:t>
      </w:r>
    </w:p>
    <w:p>
      <w:r>
        <w:t xml:space="preserve">Corey, apparatšikit eivät tue sitä. He loivat tämän. Tämä hanke on ollut käynnissä vuodesta 2014 lähtien! https://t.co/rjbXBm4nLD</w:t>
      </w:r>
    </w:p>
    <w:p>
      <w:r>
        <w:rPr>
          <w:b/>
          <w:u w:val="single"/>
        </w:rPr>
        <w:t xml:space="preserve">773365</w:t>
      </w:r>
    </w:p>
    <w:p>
      <w:r>
        <w:t xml:space="preserve">Ei ole olemassa maltillista (vain Ibadien tapauksessa) tai radikaalia islamismia, vaan ainoastaan Koraaniin perustuvaa islamismia !</w:t>
      </w:r>
    </w:p>
    <w:p>
      <w:r>
        <w:rPr>
          <w:b/>
          <w:u w:val="single"/>
        </w:rPr>
        <w:t xml:space="preserve">773366</w:t>
      </w:r>
    </w:p>
    <w:p>
      <w:r>
        <w:t xml:space="preserve">@JosipBroz18 @JozeBiscak @JansaRetweets @strankaSDS Et ole sanonut mitään uutta pullosta,...profiilisi ja poistumisesi kertoo kaiken,....</w:t>
      </w:r>
    </w:p>
    <w:p>
      <w:r>
        <w:rPr>
          <w:b/>
          <w:u w:val="single"/>
        </w:rPr>
        <w:t xml:space="preserve">773367</w:t>
      </w:r>
    </w:p>
    <w:p>
      <w:r>
        <w:t xml:space="preserve">Kaksi vuorikiipeilijää lenkkareissa ja shortseissa tarttuu epätoivosta ruohoon #video https://t.co/s9KFA1e8Kb via @SiolNEWS</w:t>
      </w:r>
    </w:p>
    <w:p>
      <w:r>
        <w:rPr>
          <w:b/>
          <w:u w:val="single"/>
        </w:rPr>
        <w:t xml:space="preserve">773368</w:t>
      </w:r>
    </w:p>
    <w:p>
      <w:r>
        <w:t xml:space="preserve">Vasemmistolainen idiootti, jota kuuntelevat vain katsojat, jotka sokeasti uskovat RTV:tä https://t.co/n4dRkP6pCy</w:t>
      </w:r>
    </w:p>
    <w:p>
      <w:r>
        <w:rPr>
          <w:b/>
          <w:u w:val="single"/>
        </w:rPr>
        <w:t xml:space="preserve">773369</w:t>
      </w:r>
    </w:p>
    <w:p>
      <w:r>
        <w:t xml:space="preserve">@LottaS10 @strankalevica Jos he palaavat, he näyttävät kansan edessä suurimmilta häviäjiltä.</w:t>
      </w:r>
    </w:p>
    <w:p>
      <w:r>
        <w:rPr>
          <w:b/>
          <w:u w:val="single"/>
        </w:rPr>
        <w:t xml:space="preserve">773370</w:t>
      </w:r>
    </w:p>
    <w:p>
      <w:r>
        <w:t xml:space="preserve">Robottilypsy tekee sekä viljelijät että lehmät onnellisemmiksi https://t.co/MbjRpskjS5</w:t>
      </w:r>
    </w:p>
    <w:p>
      <w:r>
        <w:rPr>
          <w:b/>
          <w:u w:val="single"/>
        </w:rPr>
        <w:t xml:space="preserve">773371</w:t>
      </w:r>
    </w:p>
    <w:p>
      <w:r>
        <w:t xml:space="preserve">@zeljkozeleznik @stanka_d Asket Ivan nukkuu makuupussissa nauttien herkullisista auringonlaskuista. #fact</w:t>
      </w:r>
    </w:p>
    <w:p>
      <w:r>
        <w:rPr>
          <w:b/>
          <w:u w:val="single"/>
        </w:rPr>
        <w:t xml:space="preserve">773372</w:t>
      </w:r>
    </w:p>
    <w:p>
      <w:r>
        <w:t xml:space="preserve">@SasaNovakk Shment! Voin ottaa pihdit mukaani iltapäivällä, jos joudun murskatuksi stintin aikana, kaiken varalta.</w:t>
      </w:r>
    </w:p>
    <w:p>
      <w:r>
        <w:rPr>
          <w:b/>
          <w:u w:val="single"/>
        </w:rPr>
        <w:t xml:space="preserve">773373</w:t>
      </w:r>
    </w:p>
    <w:p>
      <w:r>
        <w:t xml:space="preserve">Tällä viikolla ND:ssä: "Elämä ei ole pelkkä muovinen pankkikortti" - Sinut on kutsuttu kahville: Prof. Dr. Uroš Ahčan on jälleen pidentänyt mahdollisen rajojaan</w:t>
      </w:r>
    </w:p>
    <w:p>
      <w:r>
        <w:rPr>
          <w:b/>
          <w:u w:val="single"/>
        </w:rPr>
        <w:t xml:space="preserve">773374</w:t>
      </w:r>
    </w:p>
    <w:p>
      <w:r>
        <w:t xml:space="preserve">Pysäköinkö hyvin?</w:t>
        <w:br/>
        <w:t xml:space="preserve">- Si. 😘 ... Häivy nyt, niin pääsen sinun puolellasi.</w:t>
        <w:br/>
        <w:t xml:space="preserve"> #AlfaMan 😂😂😂😂😂</w:t>
      </w:r>
    </w:p>
    <w:p>
      <w:r>
        <w:rPr>
          <w:b/>
          <w:u w:val="single"/>
        </w:rPr>
        <w:t xml:space="preserve">773375</w:t>
      </w:r>
    </w:p>
    <w:p>
      <w:r>
        <w:t xml:space="preserve">Häpeällinen muistomerkki presidentin vieressä Kun valtuuskunnat näkevät sen, he tietävät heti, mitä kommunistinen hallinto tarkoittaa https://t.co/SzpgEbMFPk</w:t>
      </w:r>
    </w:p>
    <w:p>
      <w:r>
        <w:rPr>
          <w:b/>
          <w:u w:val="single"/>
        </w:rPr>
        <w:t xml:space="preserve">773376</w:t>
      </w:r>
    </w:p>
    <w:p>
      <w:r>
        <w:t xml:space="preserve">@mihazorz Ottaen huomioon, että olemme ainoa pääkaupunki, jossa on kommunististen teurastajien muistomerkkejä hallituksen palatsia ja parlamenttia vastapäätä, ME MENISIMME.</w:t>
      </w:r>
    </w:p>
    <w:p>
      <w:r>
        <w:rPr>
          <w:b/>
          <w:u w:val="single"/>
        </w:rPr>
        <w:t xml:space="preserve">773377</w:t>
      </w:r>
    </w:p>
    <w:p>
      <w:r>
        <w:t xml:space="preserve">@symru ei ole sellaista fri meitä. Tarkoitan, että meillä oli miniä, mutta joki kuoli... ja jotenkin emme palkanneet uutta.</w:t>
      </w:r>
    </w:p>
    <w:p>
      <w:r>
        <w:rPr>
          <w:b/>
          <w:u w:val="single"/>
        </w:rPr>
        <w:t xml:space="preserve">773378</w:t>
      </w:r>
    </w:p>
    <w:p>
      <w:r>
        <w:t xml:space="preserve">Suurimpien puolueiden johtajien Janez Janšan ja Miro Cerarin välinen yhteenotto on peruttu.</w:t>
      </w:r>
    </w:p>
    <w:p>
      <w:r>
        <w:rPr>
          <w:b/>
          <w:u w:val="single"/>
        </w:rPr>
        <w:t xml:space="preserve">773379</w:t>
      </w:r>
    </w:p>
    <w:p>
      <w:r>
        <w:t xml:space="preserve">Hehe..Candace on osoittanut, millaista sakkia vasemmistolaiset ovat... https://t.co/2Z7ZbnOO20 ...</w:t>
      </w:r>
    </w:p>
    <w:p>
      <w:r>
        <w:rPr>
          <w:b/>
          <w:u w:val="single"/>
        </w:rPr>
        <w:t xml:space="preserve">773380</w:t>
      </w:r>
    </w:p>
    <w:p>
      <w:r>
        <w:t xml:space="preserve">mitä muuta sanottavaa.VITTU MURICAN PEEZDA</w:t>
        <w:br/>
        <w:t xml:space="preserve">-TUMAC https://t.co/ghzpijto6v</w:t>
      </w:r>
    </w:p>
    <w:p>
      <w:r>
        <w:rPr>
          <w:b/>
          <w:u w:val="single"/>
        </w:rPr>
        <w:t xml:space="preserve">773381</w:t>
      </w:r>
    </w:p>
    <w:p>
      <w:r>
        <w:t xml:space="preserve">@borisvoncina tili ei ole tilapäisesti käytettävissä, koska se rikkoo Twitterin mediakäytäntöä. Lue lisää.</w:t>
      </w:r>
    </w:p>
    <w:p>
      <w:r>
        <w:rPr>
          <w:b/>
          <w:u w:val="single"/>
        </w:rPr>
        <w:t xml:space="preserve">773382</w:t>
      </w:r>
    </w:p>
    <w:p>
      <w:r>
        <w:t xml:space="preserve">@dragnslyr_ds @_MegWhite_ varmasti enemmän kuin sinun jälkeenjäänyt "lempinimesi" ...</w:t>
      </w:r>
    </w:p>
    <w:p>
      <w:r>
        <w:rPr>
          <w:b/>
          <w:u w:val="single"/>
        </w:rPr>
        <w:t xml:space="preserve">773383</w:t>
      </w:r>
    </w:p>
    <w:p>
      <w:r>
        <w:t xml:space="preserve">@LajnarEU Bravo! Se on kulttuuria, ei kansallislippujen tuhoamista ja koirien imettämistä!</w:t>
      </w:r>
    </w:p>
    <w:p>
      <w:r>
        <w:rPr>
          <w:b/>
          <w:u w:val="single"/>
        </w:rPr>
        <w:t xml:space="preserve">773384</w:t>
      </w:r>
    </w:p>
    <w:p>
      <w:r>
        <w:t xml:space="preserve">TERVEYS: Asiantuntijoiden mukaan suolattomat vitsit ovat terveellisempiä sydämelle ja verisuonille.</w:t>
      </w:r>
    </w:p>
    <w:p>
      <w:r>
        <w:rPr>
          <w:b/>
          <w:u w:val="single"/>
        </w:rPr>
        <w:t xml:space="preserve">773385</w:t>
      </w:r>
    </w:p>
    <w:p>
      <w:r>
        <w:t xml:space="preserve">@Nika_Per @multikultivator Koska vaunut eivät ole tarpeeksi sikoja ilman sinua... Haista vittu sinäkin 😜</w:t>
      </w:r>
    </w:p>
    <w:p>
      <w:r>
        <w:rPr>
          <w:b/>
          <w:u w:val="single"/>
        </w:rPr>
        <w:t xml:space="preserve">773386</w:t>
      </w:r>
    </w:p>
    <w:p>
      <w:r>
        <w:t xml:space="preserve">He halusivat luovuttaa minulle 46 kilon paketin periaatteella "Hei, minulla on paikka, johon voin jättää sen", ja osoite on 200 metrin päässä jalan. Kiitos, TNT.</w:t>
      </w:r>
    </w:p>
    <w:p>
      <w:r>
        <w:rPr>
          <w:b/>
          <w:u w:val="single"/>
        </w:rPr>
        <w:t xml:space="preserve">773387</w:t>
      </w:r>
    </w:p>
    <w:p>
      <w:r>
        <w:t xml:space="preserve">@pjur11 @JureHrvatic @wildduckMb @zeljko_novak @JJansaSDS c c c c c</w:t>
        <w:br/>
        <w:t xml:space="preserve">......... .........</w:t>
        <w:br/>
        <w:t xml:space="preserve"> Psykopaattien ja vasemmistolaisten yhteinen piirre on pieni amygdala.</w:t>
      </w:r>
    </w:p>
    <w:p>
      <w:r>
        <w:rPr>
          <w:b/>
          <w:u w:val="single"/>
        </w:rPr>
        <w:t xml:space="preserve">773388</w:t>
      </w:r>
    </w:p>
    <w:p>
      <w:r>
        <w:t xml:space="preserve">@SpelaRotar joka tapauksessa, ja koska Hocissa ja Slivnicassa ei ole kiinnostuneita ihmisiä, he tuovat ulkomailta:(( Hocilaiset itkevät.</w:t>
      </w:r>
    </w:p>
    <w:p>
      <w:r>
        <w:rPr>
          <w:b/>
          <w:u w:val="single"/>
        </w:rPr>
        <w:t xml:space="preserve">773389</w:t>
      </w:r>
    </w:p>
    <w:p>
      <w:r>
        <w:t xml:space="preserve">6 horoskooppimerkkiä, joilla on voimakkain seksuaalinen lataus https://t.co/6JqRMkOe9p https://t.co/AX3j0IZNAj</w:t>
      </w:r>
    </w:p>
    <w:p>
      <w:r>
        <w:rPr>
          <w:b/>
          <w:u w:val="single"/>
        </w:rPr>
        <w:t xml:space="preserve">773390</w:t>
      </w:r>
    </w:p>
    <w:p>
      <w:r>
        <w:t xml:space="preserve">Entä mitä on jäljellä viikoittaisesta Mladinasta 1980-luvulla? Vähäliikenteinen punakärki, joka vainoaa kevään vastarintaa.</w:t>
        <w:br/>
        <w:br/>
        <w:t xml:space="preserve"> #JBTZ</w:t>
      </w:r>
    </w:p>
    <w:p>
      <w:r>
        <w:rPr>
          <w:b/>
          <w:u w:val="single"/>
        </w:rPr>
        <w:t xml:space="preserve">773391</w:t>
      </w:r>
    </w:p>
    <w:p>
      <w:r>
        <w:t xml:space="preserve">Juon vielä yhden kahvin ja hyppään sitten lähes maagiseen sumumetsään. #lovefall</w:t>
      </w:r>
    </w:p>
    <w:p>
      <w:r>
        <w:rPr>
          <w:b/>
          <w:u w:val="single"/>
        </w:rPr>
        <w:t xml:space="preserve">773392</w:t>
      </w:r>
    </w:p>
    <w:p>
      <w:r>
        <w:t xml:space="preserve">Join juomaa, jossa oli "tauriinia ja kofeiinia". Nukahdin kuin kupla 3 tunniksi.</w:t>
      </w:r>
    </w:p>
    <w:p>
      <w:r>
        <w:rPr>
          <w:b/>
          <w:u w:val="single"/>
        </w:rPr>
        <w:t xml:space="preserve">773393</w:t>
      </w:r>
    </w:p>
    <w:p>
      <w:r>
        <w:t xml:space="preserve">"Protesteja? Miten olisi mielenosoitukset"?!</w:t>
        <w:br/>
        <w:t xml:space="preserve"> "Hyvä, herra presidentti, olemme löytäneet uusia hyödyllisiä idiootteja".</w:t>
        <w:br/>
        <w:t xml:space="preserve"> "Pidä minut ajan tasalla".</w:t>
      </w:r>
    </w:p>
    <w:p>
      <w:r>
        <w:rPr>
          <w:b/>
          <w:u w:val="single"/>
        </w:rPr>
        <w:t xml:space="preserve">773394</w:t>
      </w:r>
    </w:p>
    <w:p>
      <w:r>
        <w:t xml:space="preserve">@NovakBozidar @MiroCerar Ei vain perhe, monet hoitamattomat naisten ja miesten kampaukset odottavat Ahmedia.</w:t>
      </w:r>
    </w:p>
    <w:p>
      <w:r>
        <w:rPr>
          <w:b/>
          <w:u w:val="single"/>
        </w:rPr>
        <w:t xml:space="preserve">773395</w:t>
      </w:r>
    </w:p>
    <w:p>
      <w:r>
        <w:t xml:space="preserve">@Fokusp @crnkovic En takaa hampurilaisen ja ranskalaisten puolesta, mutta olut on ensiluokkainen terveellinen lisä ruokaan.</w:t>
      </w:r>
    </w:p>
    <w:p>
      <w:r>
        <w:rPr>
          <w:b/>
          <w:u w:val="single"/>
        </w:rPr>
        <w:t xml:space="preserve">773396</w:t>
      </w:r>
    </w:p>
    <w:p>
      <w:r>
        <w:t xml:space="preserve">@dusankocevar1 Mutta me lähetimme banaaneja, sitruunoita, kahvia ja pesujauhetta maista, joita hallitsevat mädät kapitalistit.</w:t>
      </w:r>
    </w:p>
    <w:p>
      <w:r>
        <w:rPr>
          <w:b/>
          <w:u w:val="single"/>
        </w:rPr>
        <w:t xml:space="preserve">773397</w:t>
      </w:r>
    </w:p>
    <w:p>
      <w:r>
        <w:t xml:space="preserve">Mutta tämä ansaitsee kirjallisen käsittelyn. Ehkä jopa uutena jaksona Bhutanin kronikoissa. https://t.co/LswRYVsobc.</w:t>
      </w:r>
    </w:p>
    <w:p>
      <w:r>
        <w:rPr>
          <w:b/>
          <w:u w:val="single"/>
        </w:rPr>
        <w:t xml:space="preserve">773398</w:t>
      </w:r>
    </w:p>
    <w:p>
      <w:r>
        <w:t xml:space="preserve">@zblojena Surffaa autossa, tule rannikolle, tämänpäiväisen myrskyn ansiosta voit tehdä nopeusennätyksiä Koperin lahden ympäri.😎</w:t>
      </w:r>
    </w:p>
    <w:p>
      <w:r>
        <w:rPr>
          <w:b/>
          <w:u w:val="single"/>
        </w:rPr>
        <w:t xml:space="preserve">773399</w:t>
      </w:r>
    </w:p>
    <w:p>
      <w:r>
        <w:t xml:space="preserve">@SladkoKotLimona Kissat jahtaavat toisiaan kylässä. Ah, kevään heräämisen äänet.</w:t>
      </w:r>
    </w:p>
    <w:p>
      <w:r>
        <w:rPr>
          <w:b/>
          <w:u w:val="single"/>
        </w:rPr>
        <w:t xml:space="preserve">773400</w:t>
      </w:r>
    </w:p>
    <w:p>
      <w:r>
        <w:t xml:space="preserve">Zuckerbergin ja setiemme tietojen kanssa sekaantuminen https://t.co/VUP7Qv8E9y https://t.co/saAc2H0dei https://t.co/saAc2H0dei</w:t>
      </w:r>
    </w:p>
    <w:p>
      <w:r>
        <w:rPr>
          <w:b/>
          <w:u w:val="single"/>
        </w:rPr>
        <w:t xml:space="preserve">773401</w:t>
      </w:r>
    </w:p>
    <w:p>
      <w:r>
        <w:t xml:space="preserve">@KovacRebeka Hhh? Mitä Venezuela???? Mutta oletko normaali? Seuraat liikaa new24:ää.</w:t>
      </w:r>
    </w:p>
    <w:p>
      <w:r>
        <w:rPr>
          <w:b/>
          <w:u w:val="single"/>
        </w:rPr>
        <w:t xml:space="preserve">773402</w:t>
      </w:r>
    </w:p>
    <w:p>
      <w:r>
        <w:t xml:space="preserve">@AleksanderRant @Alex4aleksandra Nämä sosialistiset koulut eivät ole vielä opettaneet teitä kirjoittamaan...</w:t>
      </w:r>
    </w:p>
    <w:p>
      <w:r>
        <w:rPr>
          <w:b/>
          <w:u w:val="single"/>
        </w:rPr>
        <w:t xml:space="preserve">773403</w:t>
      </w:r>
    </w:p>
    <w:p>
      <w:r>
        <w:t xml:space="preserve">Sloveniassa on todisteita siitä, että paska on elävä olento, joka kykenee lisääntymään. Darwin epäonnistui!</w:t>
      </w:r>
    </w:p>
    <w:p>
      <w:r>
        <w:rPr>
          <w:b/>
          <w:u w:val="single"/>
        </w:rPr>
        <w:t xml:space="preserve">773404</w:t>
      </w:r>
    </w:p>
    <w:p>
      <w:r>
        <w:t xml:space="preserve">Pelaan parhaillaan Biathlon Maniaa. Tule mukaan ja yritä voittaa minut! https://t.co/VL8Vbwgdwd</w:t>
      </w:r>
    </w:p>
    <w:p>
      <w:r>
        <w:rPr>
          <w:b/>
          <w:u w:val="single"/>
        </w:rPr>
        <w:t xml:space="preserve">773405</w:t>
      </w:r>
    </w:p>
    <w:p>
      <w:r>
        <w:t xml:space="preserve">@ljnovice1995 @skledar_tv @YouTube Hän, joka tietää ja osaa oikean vinkumisen, on aina paljon tekemistä😜</w:t>
      </w:r>
    </w:p>
    <w:p>
      <w:r>
        <w:rPr>
          <w:b/>
          <w:u w:val="single"/>
        </w:rPr>
        <w:t xml:space="preserve">773406</w:t>
      </w:r>
    </w:p>
    <w:p>
      <w:r>
        <w:t xml:space="preserve">Ensi viikosta tulee sellainen lentoviikko. vähän töihin, vähän ei töihin, vähän ei töihin ja viikonloppu :)</w:t>
      </w:r>
    </w:p>
    <w:p>
      <w:r>
        <w:rPr>
          <w:b/>
          <w:u w:val="single"/>
        </w:rPr>
        <w:t xml:space="preserve">773407</w:t>
      </w:r>
    </w:p>
    <w:p>
      <w:r>
        <w:t xml:space="preserve">@Libertarec Ja he haluavat tuoda sen Sloveniaan. Tytöt ja naiset, jatkakaa äänestämistä ja vasemmiston palvomista, niin nähdään....  Rutiinissa</w:t>
      </w:r>
    </w:p>
    <w:p>
      <w:r>
        <w:rPr>
          <w:b/>
          <w:u w:val="single"/>
        </w:rPr>
        <w:t xml:space="preserve">773408</w:t>
      </w:r>
    </w:p>
    <w:p>
      <w:r>
        <w:t xml:space="preserve">@slavkoarh8 @MitjaIrsic Trump sanoi, että jos amerikkalaiset eivät myy aseita arabeille, venäläiset myyvät... he ovat kaikki yhtä korruptoitunutta joukkoa...</w:t>
      </w:r>
    </w:p>
    <w:p>
      <w:r>
        <w:rPr>
          <w:b/>
          <w:u w:val="single"/>
        </w:rPr>
        <w:t xml:space="preserve">773409</w:t>
      </w:r>
    </w:p>
    <w:p>
      <w:r>
        <w:t xml:space="preserve">Halo , iskias antaa minulle, valmistele nestemäinen lääkitys https://t.co/nkQhamTWNT</w:t>
      </w:r>
    </w:p>
    <w:p>
      <w:r>
        <w:rPr>
          <w:b/>
          <w:u w:val="single"/>
        </w:rPr>
        <w:t xml:space="preserve">773410</w:t>
      </w:r>
    </w:p>
    <w:p>
      <w:r>
        <w:t xml:space="preserve">@JazbarMatjaz Olet onnekas niissä paikoissa, joissa koulussa opitaan vain 24 kirjainta aakkosista.</w:t>
      </w:r>
    </w:p>
    <w:p>
      <w:r>
        <w:rPr>
          <w:b/>
          <w:u w:val="single"/>
        </w:rPr>
        <w:t xml:space="preserve">773411</w:t>
      </w:r>
    </w:p>
    <w:p>
      <w:r>
        <w:t xml:space="preserve">@iamAnej Niin tein. 100 vuotta sitten. Ei oluen kanssa, sillä olut on tytöille ja samppanja prinsessoille. 💁👸🏼</w:t>
      </w:r>
    </w:p>
    <w:p>
      <w:r>
        <w:rPr>
          <w:b/>
          <w:u w:val="single"/>
        </w:rPr>
        <w:t xml:space="preserve">773412</w:t>
      </w:r>
    </w:p>
    <w:p>
      <w:r>
        <w:t xml:space="preserve">Olet sinnikäs. Mutta varmasti tiedät, että olet menossa väärään suuntaan. https://t.co/DzsiKiwfpq.</w:t>
      </w:r>
    </w:p>
    <w:p>
      <w:r>
        <w:rPr>
          <w:b/>
          <w:u w:val="single"/>
        </w:rPr>
        <w:t xml:space="preserve">773413</w:t>
      </w:r>
    </w:p>
    <w:p>
      <w:r>
        <w:t xml:space="preserve">Meillä kaikilla on varmaan päänsärky. On katastrofi demokratialle, kun hallituksen oppositio on näin argumentatiivisesti niukka. Ja outo. #tarca #2tir</w:t>
      </w:r>
    </w:p>
    <w:p>
      <w:r>
        <w:rPr>
          <w:b/>
          <w:u w:val="single"/>
        </w:rPr>
        <w:t xml:space="preserve">773414</w:t>
      </w:r>
    </w:p>
    <w:p>
      <w:r>
        <w:t xml:space="preserve">Jopa vanhassa, kelvottomassa, sekavassa, kuolemansairaassa miehessä kiimaisuus ei välttämättä katoa. Minulla oli tällainen asiakas. #SocialWorker</w:t>
      </w:r>
    </w:p>
    <w:p>
      <w:r>
        <w:rPr>
          <w:b/>
          <w:u w:val="single"/>
        </w:rPr>
        <w:t xml:space="preserve">773415</w:t>
      </w:r>
    </w:p>
    <w:p>
      <w:r>
        <w:t xml:space="preserve">@IsmeTsHorjuLa Vielä suurempia idiootteja ovat ne, jotka antoivat hänelle luvan pitää asetta! 😡</w:t>
      </w:r>
    </w:p>
    <w:p>
      <w:r>
        <w:rPr>
          <w:b/>
          <w:u w:val="single"/>
        </w:rPr>
        <w:t xml:space="preserve">773416</w:t>
      </w:r>
    </w:p>
    <w:p>
      <w:r>
        <w:t xml:space="preserve">@j_zigon @vladaRS Pääministeri selittää asian vertauskuvalla, jonka mukaan leivonnaiset leivotaan ilman munia.</w:t>
      </w:r>
    </w:p>
    <w:p>
      <w:r>
        <w:rPr>
          <w:b/>
          <w:u w:val="single"/>
        </w:rPr>
        <w:t xml:space="preserve">773417</w:t>
      </w:r>
    </w:p>
    <w:p>
      <w:r>
        <w:t xml:space="preserve">@dreychee @jinaver @janezgecc Se ei voi olla Pojbič, koska Pojbič ei taistele "Slovenian kansan" puolesta, vaan ainoastaan SDS:n ja Janezin puolesta!</w:t>
      </w:r>
    </w:p>
    <w:p>
      <w:r>
        <w:rPr>
          <w:b/>
          <w:u w:val="single"/>
        </w:rPr>
        <w:t xml:space="preserve">773418</w:t>
      </w:r>
    </w:p>
    <w:p>
      <w:r>
        <w:t xml:space="preserve">Mainostatteko yhä heille?</w:t>
        <w:br/>
        <w:br/>
        <w:t xml:space="preserve"> 200 puhelua Andrej Šiškan pidätyksen jälkeen #video https://t.co/09bUlQ08tk via @SiolNEWS</w:t>
      </w:r>
    </w:p>
    <w:p>
      <w:r>
        <w:rPr>
          <w:b/>
          <w:u w:val="single"/>
        </w:rPr>
        <w:t xml:space="preserve">773419</w:t>
      </w:r>
    </w:p>
    <w:p>
      <w:r>
        <w:t xml:space="preserve">@UrosEsih Katkera maku on teillä, vasemmistolaiset, jotka ette ole eivätkä kykene näkemään petoksenne seurauksia.</w:t>
      </w:r>
    </w:p>
    <w:p>
      <w:r>
        <w:rPr>
          <w:b/>
          <w:u w:val="single"/>
        </w:rPr>
        <w:t xml:space="preserve">773420</w:t>
      </w:r>
    </w:p>
    <w:p>
      <w:r>
        <w:t xml:space="preserve">@dusankocevar1 Jälkikommunistinen klikki on kusettanut meitä itsenäisyydestä lähtien.....</w:t>
      </w:r>
    </w:p>
    <w:p>
      <w:r>
        <w:rPr>
          <w:b/>
          <w:u w:val="single"/>
        </w:rPr>
        <w:t xml:space="preserve">773421</w:t>
      </w:r>
    </w:p>
    <w:p>
      <w:r>
        <w:t xml:space="preserve">Haluat tämän Tania Ribičin punaisen mekon vaatekaappiin https://t.co/o79gKRhpyn https://t.co/YVdqh6H7xk</w:t>
      </w:r>
    </w:p>
    <w:p>
      <w:r>
        <w:rPr>
          <w:b/>
          <w:u w:val="single"/>
        </w:rPr>
        <w:t xml:space="preserve">773422</w:t>
      </w:r>
    </w:p>
    <w:p>
      <w:r>
        <w:t xml:space="preserve">@tasosedova Kwa... jos maksoin vinjetin, ostin myös ylinopeusvyön. Tai jotain.</w:t>
      </w:r>
    </w:p>
    <w:p>
      <w:r>
        <w:rPr>
          <w:b/>
          <w:u w:val="single"/>
        </w:rPr>
        <w:t xml:space="preserve">773423</w:t>
      </w:r>
    </w:p>
    <w:p>
      <w:r>
        <w:t xml:space="preserve">En ole koskaan elämässäni tavannut tällaista bluffaajaa, showmiestä ja opportunistia.</w:t>
        <w:br/>
        <w:br/>
        <w:t xml:space="preserve">https://t.co/uiAtI8Pn3x putem korisnika @Nova24TV</w:t>
      </w:r>
    </w:p>
    <w:p>
      <w:r>
        <w:rPr>
          <w:b/>
          <w:u w:val="single"/>
        </w:rPr>
        <w:t xml:space="preserve">773424</w:t>
      </w:r>
    </w:p>
    <w:p>
      <w:r>
        <w:t xml:space="preserve">Helvetissä on sisäpiiri niille kuljettajille, jotka eivät osaa käyttää liikenneympyrän sisäkaistaa.</w:t>
      </w:r>
    </w:p>
    <w:p>
      <w:r>
        <w:rPr>
          <w:b/>
          <w:u w:val="single"/>
        </w:rPr>
        <w:t xml:space="preserve">773425</w:t>
      </w:r>
    </w:p>
    <w:p>
      <w:r>
        <w:t xml:space="preserve">@TinoMamic @AlexNotfake Nämä eivät ole toimittajia. He eivät ansaitse tuota titteliä. He ovat hallinnon palkkasotureita.</w:t>
      </w:r>
    </w:p>
    <w:p>
      <w:r>
        <w:rPr>
          <w:b/>
          <w:u w:val="single"/>
        </w:rPr>
        <w:t xml:space="preserve">773426</w:t>
      </w:r>
    </w:p>
    <w:p>
      <w:r>
        <w:t xml:space="preserve">Olipa kerran zujf ja paistettuja kyyhkysiä eikä nälkäisiä ihmisiä, koska leipä oli roskiksessa. Tänään "sinulle". Mhm.</w:t>
      </w:r>
    </w:p>
    <w:p>
      <w:r>
        <w:rPr>
          <w:b/>
          <w:u w:val="single"/>
        </w:rPr>
        <w:t xml:space="preserve">773427</w:t>
      </w:r>
    </w:p>
    <w:p>
      <w:r>
        <w:t xml:space="preserve">Alhaalla, palkkasotureiden ja kusipäiden falangi työvuorossa! Idiootti Irsicistä nauta Yirenniaan. Ne ryömivät kivien alta!</w:t>
      </w:r>
    </w:p>
    <w:p>
      <w:r>
        <w:rPr>
          <w:b/>
          <w:u w:val="single"/>
        </w:rPr>
        <w:t xml:space="preserve">773428</w:t>
      </w:r>
    </w:p>
    <w:p>
      <w:r>
        <w:t xml:space="preserve">@Urskitka useimmat asiat...etsi jotain, suodata sitten 11.11....tai etsi myyntimerkkiä</w:t>
      </w:r>
    </w:p>
    <w:p>
      <w:r>
        <w:rPr>
          <w:b/>
          <w:u w:val="single"/>
        </w:rPr>
        <w:t xml:space="preserve">773429</w:t>
      </w:r>
    </w:p>
    <w:p>
      <w:r>
        <w:t xml:space="preserve">Unisex-illallinen? Mitä muuta he keksivät - yhteisiä uima-altaita ja saunoja, kuntosaleja ja kouluja?</w:t>
      </w:r>
    </w:p>
    <w:p>
      <w:r>
        <w:rPr>
          <w:b/>
          <w:u w:val="single"/>
        </w:rPr>
        <w:t xml:space="preserve">773430</w:t>
      </w:r>
    </w:p>
    <w:p>
      <w:r>
        <w:t xml:space="preserve">Putin on viimeisellä kaudellaan. Hallitsevan eliitin on varmistettava normaali siirtyminen. Ilman talouskasvua tämä on vaikeaa.</w:t>
      </w:r>
    </w:p>
    <w:p>
      <w:r>
        <w:rPr>
          <w:b/>
          <w:u w:val="single"/>
        </w:rPr>
        <w:t xml:space="preserve">773431</w:t>
      </w:r>
    </w:p>
    <w:p>
      <w:r>
        <w:t xml:space="preserve">@tamejhna Istun Šmarnassa, kellot soivat korvissani, olut paastossa ja pehmeys sielussani. 💓</w:t>
      </w:r>
    </w:p>
    <w:p>
      <w:r>
        <w:rPr>
          <w:b/>
          <w:u w:val="single"/>
        </w:rPr>
        <w:t xml:space="preserve">773432</w:t>
      </w:r>
    </w:p>
    <w:p>
      <w:r>
        <w:t xml:space="preserve">@Mauhlerca Laitan säännöllisesti Radenskan sen viereen. En ole vielä kokeillut olutta. Teen sen, kun tilaisuus tarjoutuu.</w:t>
      </w:r>
    </w:p>
    <w:p>
      <w:r>
        <w:rPr>
          <w:b/>
          <w:u w:val="single"/>
        </w:rPr>
        <w:t xml:space="preserve">773433</w:t>
      </w:r>
    </w:p>
    <w:p>
      <w:r>
        <w:t xml:space="preserve">Nämä slovenialaiset fasistit ovat paitsi korruptoituneita myös äärimmäisen tyhmiä. Jože on todella SS:n kukkanen. https://t.co/lF1FyEEW3g</w:t>
      </w:r>
    </w:p>
    <w:p>
      <w:r>
        <w:rPr>
          <w:b/>
          <w:u w:val="single"/>
        </w:rPr>
        <w:t xml:space="preserve">773434</w:t>
      </w:r>
    </w:p>
    <w:p>
      <w:r>
        <w:t xml:space="preserve">Rajoitettu älykkyys ja rajoittamaton internetyhteys. Tulos on alla. https://t.co/fuQBco9pXY</w:t>
      </w:r>
    </w:p>
    <w:p>
      <w:r>
        <w:rPr>
          <w:b/>
          <w:u w:val="single"/>
        </w:rPr>
        <w:t xml:space="preserve">773435</w:t>
      </w:r>
    </w:p>
    <w:p>
      <w:r>
        <w:t xml:space="preserve">Minä kahlitsisin nuo aidan kiinni toisella ketjulla tuon iltapäivän https://t.co/dXyAaCOr1x</w:t>
      </w:r>
    </w:p>
    <w:p>
      <w:r>
        <w:rPr>
          <w:b/>
          <w:u w:val="single"/>
        </w:rPr>
        <w:t xml:space="preserve">773436</w:t>
      </w:r>
    </w:p>
    <w:p>
      <w:r>
        <w:t xml:space="preserve">Staretin äänen korjaaminen nyt jotenkin "palauttaa" Messin, mutta ei poista outoutta kokonaan.</w:t>
      </w:r>
    </w:p>
    <w:p>
      <w:r>
        <w:rPr>
          <w:b/>
          <w:u w:val="single"/>
        </w:rPr>
        <w:t xml:space="preserve">773437</w:t>
      </w:r>
    </w:p>
    <w:p>
      <w:r>
        <w:t xml:space="preserve">Katsoisitko MM-kisoja ja SP-futsalia @rtvslo-kanavalta vuonna 2018? Korottaa tilapäisesti liittymismaksua 3,33EUR (koska 600.000 maksajaa). https://t.co/bWMxDydKZu.</w:t>
      </w:r>
    </w:p>
    <w:p>
      <w:r>
        <w:rPr>
          <w:b/>
          <w:u w:val="single"/>
        </w:rPr>
        <w:t xml:space="preserve">773438</w:t>
      </w:r>
    </w:p>
    <w:p>
      <w:r>
        <w:t xml:space="preserve">Karhu hyökkää naisen kimppuun Gradiščen kylässä Pijava gorican yläpuolella Nainen sairaalassa....RTV on töissä. https://t.co/Lr1f2aUkbv</w:t>
      </w:r>
    </w:p>
    <w:p>
      <w:r>
        <w:rPr>
          <w:b/>
          <w:u w:val="single"/>
        </w:rPr>
        <w:t xml:space="preserve">773439</w:t>
      </w:r>
    </w:p>
    <w:p>
      <w:r>
        <w:t xml:space="preserve">@Primoz_Kovacic Toinen sarja on ensi viikonloppuna, huomenna iltapäivällä on aika iskeä maahan.</w:t>
      </w:r>
    </w:p>
    <w:p>
      <w:r>
        <w:rPr>
          <w:b/>
          <w:u w:val="single"/>
        </w:rPr>
        <w:t xml:space="preserve">773440</w:t>
      </w:r>
    </w:p>
    <w:p>
      <w:r>
        <w:t xml:space="preserve">@Bodem43 mutta ei ihme: meillä on aina aikaa piraatille, mutta meillä on aina kiire pizzalle heh...</w:t>
      </w:r>
    </w:p>
    <w:p>
      <w:r>
        <w:rPr>
          <w:b/>
          <w:u w:val="single"/>
        </w:rPr>
        <w:t xml:space="preserve">773441</w:t>
      </w:r>
    </w:p>
    <w:p>
      <w:r>
        <w:t xml:space="preserve">Ehkä sellainen, joka nostaa heidän älykkyysosamääräänsä? Oletko kysynyt vanhemmiltasi, mitä he syöttivät sinulle? https://t.co/RpPf2ezxkf</w:t>
      </w:r>
    </w:p>
    <w:p>
      <w:r>
        <w:rPr>
          <w:b/>
          <w:u w:val="single"/>
        </w:rPr>
        <w:t xml:space="preserve">773442</w:t>
      </w:r>
    </w:p>
    <w:p>
      <w:r>
        <w:t xml:space="preserve">@Nova24TV @SamoGlavan Nuoret luulevat, että vallankumous on täysin uusittu Android ja toiminta on 32 tunnin bitti FB:ssä tai Instagramissa.</w:t>
      </w:r>
    </w:p>
    <w:p>
      <w:r>
        <w:rPr>
          <w:b/>
          <w:u w:val="single"/>
        </w:rPr>
        <w:t xml:space="preserve">773443</w:t>
      </w:r>
    </w:p>
    <w:p>
      <w:r>
        <w:t xml:space="preserve">@Mackono44Pan @sspacapan @strankaSDS Jo pitkään on tiedetty, että Sloveniassa on parlamentissa vain vasemmistopuolueita.</w:t>
      </w:r>
    </w:p>
    <w:p>
      <w:r>
        <w:rPr>
          <w:b/>
          <w:u w:val="single"/>
        </w:rPr>
        <w:t xml:space="preserve">773444</w:t>
      </w:r>
    </w:p>
    <w:p>
      <w:r>
        <w:t xml:space="preserve">@BracicREGOUC Puoluepomot eivät luultavasti kertoneet Dominikalle, että Šišekin toimintaa koordinoivat hänen SD-kumminsa Murglesissa.</w:t>
      </w:r>
    </w:p>
    <w:p>
      <w:r>
        <w:rPr>
          <w:b/>
          <w:u w:val="single"/>
        </w:rPr>
        <w:t xml:space="preserve">773445</w:t>
      </w:r>
    </w:p>
    <w:p>
      <w:r>
        <w:t xml:space="preserve">@DamirCrncec @petra_jansa Näyttää siltä, että maassa oli jotain todella kuumaa ja Patriot näki sen ja kääntyi ympäri, boom!</w:t>
      </w:r>
    </w:p>
    <w:p>
      <w:r>
        <w:rPr>
          <w:b/>
          <w:u w:val="single"/>
        </w:rPr>
        <w:t xml:space="preserve">773446</w:t>
      </w:r>
    </w:p>
    <w:p>
      <w:r>
        <w:t xml:space="preserve">Terme Snovik-GTC 902 Črnivec pyöräily nousu - https://t.co/zp5fgtNIQH - via @prijavim_se https://t.co/0ci62IpGis</w:t>
      </w:r>
    </w:p>
    <w:p>
      <w:r>
        <w:rPr>
          <w:b/>
          <w:u w:val="single"/>
        </w:rPr>
        <w:t xml:space="preserve">773447</w:t>
      </w:r>
    </w:p>
    <w:p>
      <w:r>
        <w:t xml:space="preserve">@ZigaTurk @JanezPogorelec Vain robotit voivat olla puolueettomia, elävät olennot ovat (muiden silmissä) aina puolueellisia.</w:t>
      </w:r>
    </w:p>
    <w:p>
      <w:r>
        <w:rPr>
          <w:b/>
          <w:u w:val="single"/>
        </w:rPr>
        <w:t xml:space="preserve">773448</w:t>
      </w:r>
    </w:p>
    <w:p>
      <w:r>
        <w:t xml:space="preserve">Kroatian domino putoaa. EU:n journalismi on liukunut hieman syvemmälle kuiluun. #svobodamedia #croatia https://t.co/Z5KNmQDes9</w:t>
      </w:r>
    </w:p>
    <w:p>
      <w:r>
        <w:rPr>
          <w:b/>
          <w:u w:val="single"/>
        </w:rPr>
        <w:t xml:space="preserve">773449</w:t>
      </w:r>
    </w:p>
    <w:p>
      <w:r>
        <w:t xml:space="preserve">Majerija etsii uutta keittiö- ja palveluhenkilökuntaa.</w:t>
        <w:br/>
        <w:t xml:space="preserve">#add</w:t>
        <w:br/>
        <w:t xml:space="preserve">https://t.co/vSEo22IOAH</w:t>
      </w:r>
    </w:p>
    <w:p>
      <w:r>
        <w:rPr>
          <w:b/>
          <w:u w:val="single"/>
        </w:rPr>
        <w:t xml:space="preserve">773450</w:t>
      </w:r>
    </w:p>
    <w:p>
      <w:r>
        <w:t xml:space="preserve">Hei @indian oletko ollut karanteenissa siellä idässä vai @zaslovenia2 kanssa afne guncata?</w:t>
      </w:r>
    </w:p>
    <w:p>
      <w:r>
        <w:rPr>
          <w:b/>
          <w:u w:val="single"/>
        </w:rPr>
        <w:t xml:space="preserve">773451</w:t>
      </w:r>
    </w:p>
    <w:p>
      <w:r>
        <w:t xml:space="preserve">Pelaan parhaillaan Biathlon Maniaa. Tule mukaan ja yritä voittaa minut! https://t.co/PKw55SdG6v</w:t>
      </w:r>
    </w:p>
    <w:p>
      <w:r>
        <w:rPr>
          <w:b/>
          <w:u w:val="single"/>
        </w:rPr>
        <w:t xml:space="preserve">773452</w:t>
      </w:r>
    </w:p>
    <w:p>
      <w:r>
        <w:t xml:space="preserve">Žiga Turk: Kukaan ei ole sinua parempi. Sinä olet abortittomuuden mestari! https://t.co/vewT99Ybr8</w:t>
      </w:r>
    </w:p>
    <w:p>
      <w:r>
        <w:rPr>
          <w:b/>
          <w:u w:val="single"/>
        </w:rPr>
        <w:t xml:space="preserve">773453</w:t>
      </w:r>
    </w:p>
    <w:p>
      <w:r>
        <w:t xml:space="preserve">@andrejcus, kyllä, niin se on, kun petturi ja nousukas haluaa salakavalasti pilkata, mutta tulee täysin typeräksi. 👍👍👍👍 https://t.co/IiTHyxpgSk</w:t>
      </w:r>
    </w:p>
    <w:p>
      <w:r>
        <w:rPr>
          <w:b/>
          <w:u w:val="single"/>
        </w:rPr>
        <w:t xml:space="preserve">773454</w:t>
      </w:r>
    </w:p>
    <w:p>
      <w:r>
        <w:t xml:space="preserve">Tällä viikolla ND:ssä: Näin Erjavec pääsi eroon Šoltesista - Desusin presidentti veti Šarcin ympärillä käydystä riitelystä makeimman lopun</w:t>
      </w:r>
    </w:p>
    <w:p>
      <w:r>
        <w:rPr>
          <w:b/>
          <w:u w:val="single"/>
        </w:rPr>
        <w:t xml:space="preserve">773455</w:t>
      </w:r>
    </w:p>
    <w:p>
      <w:r>
        <w:t xml:space="preserve">Tällaiset iskut eivät ole niinkään isku Iranin viranomaisten kovan linjan islamistisille ryhmittymille kuin isku demokratiaa ja vapauksia ajaville liikkeille.</w:t>
      </w:r>
    </w:p>
    <w:p>
      <w:r>
        <w:rPr>
          <w:b/>
          <w:u w:val="single"/>
        </w:rPr>
        <w:t xml:space="preserve">773456</w:t>
      </w:r>
    </w:p>
    <w:p>
      <w:r>
        <w:t xml:space="preserve">En tiedä, onko mitään, mikä saa minut vihaisemmaksi kuin se, että soitan virka-aikana ja kuulen puhelimen soivan kuin koukusta.</w:t>
      </w:r>
    </w:p>
    <w:p>
      <w:r>
        <w:rPr>
          <w:b/>
          <w:u w:val="single"/>
        </w:rPr>
        <w:t xml:space="preserve">773457</w:t>
      </w:r>
    </w:p>
    <w:p>
      <w:r>
        <w:t xml:space="preserve">Milloin lapset tajuavat, että joulupukki, joulupukki ja joulupukki ovat markkinointiväärennöksiä?</w:t>
      </w:r>
    </w:p>
    <w:p>
      <w:r>
        <w:rPr>
          <w:b/>
          <w:u w:val="single"/>
        </w:rPr>
        <w:t xml:space="preserve">773458</w:t>
      </w:r>
    </w:p>
    <w:p>
      <w:r>
        <w:t xml:space="preserve">tämä on tyypillinen huijaus, joka on tapahtunut meille useita kertoja aiemmin. ja he pyörittelevät silmiään, miksi emme säästä rahaa. parempi perseeseen tai takapuoleen https://t.co/LMFjCifVH5</w:t>
      </w:r>
    </w:p>
    <w:p>
      <w:r>
        <w:rPr>
          <w:b/>
          <w:u w:val="single"/>
        </w:rPr>
        <w:t xml:space="preserve">773459</w:t>
      </w:r>
    </w:p>
    <w:p>
      <w:r>
        <w:t xml:space="preserve">Yli 150 nuorta kahdeksasta maasta osallistuu Yhdistyneiden Kansakuntien kokouksen simulaatioon Gimmun Ptujissa... https://t.co/GiIMxwkhpr</w:t>
      </w:r>
    </w:p>
    <w:p>
      <w:r>
        <w:rPr>
          <w:b/>
          <w:u w:val="single"/>
        </w:rPr>
        <w:t xml:space="preserve">773460</w:t>
      </w:r>
    </w:p>
    <w:p>
      <w:r>
        <w:t xml:space="preserve">@peropan1 @KatarinaDbr @Svarun_K @KatarinaJenko Keskity eläimelliseen ja surulliseen. 😂</w:t>
      </w:r>
    </w:p>
    <w:p>
      <w:r>
        <w:rPr>
          <w:b/>
          <w:u w:val="single"/>
        </w:rPr>
        <w:t xml:space="preserve">773461</w:t>
      </w:r>
    </w:p>
    <w:p>
      <w:r>
        <w:t xml:space="preserve">Delije ja Grobari lähtevät joka tapauksessa Zagrebiin #fuzbal #jalkapallo #ligaprvakov - http://t.co/qGLv0Pc1lf</w:t>
      </w:r>
    </w:p>
    <w:p>
      <w:r>
        <w:rPr>
          <w:b/>
          <w:u w:val="single"/>
        </w:rPr>
        <w:t xml:space="preserve">773462</w:t>
      </w:r>
    </w:p>
    <w:p>
      <w:r>
        <w:t xml:space="preserve">@JazbarMatjaz Kyllä, valo tunnelin päässä lähestyy. Vielä vähän lisää, ja veturi ajaa yli.</w:t>
      </w:r>
    </w:p>
    <w:p>
      <w:r>
        <w:rPr>
          <w:b/>
          <w:u w:val="single"/>
        </w:rPr>
        <w:t xml:space="preserve">773463</w:t>
      </w:r>
    </w:p>
    <w:p>
      <w:r>
        <w:t xml:space="preserve">Liiku, koettele rajojasi, ota uusi harrastus ja nauti joka hetkestä 👍👌👌🙌 https://t.co/KQxmpiaX70</w:t>
      </w:r>
    </w:p>
    <w:p>
      <w:r>
        <w:rPr>
          <w:b/>
          <w:u w:val="single"/>
        </w:rPr>
        <w:t xml:space="preserve">773464</w:t>
      </w:r>
    </w:p>
    <w:p>
      <w:r>
        <w:t xml:space="preserve">@EPameten Totta kai he tekevät niin, koska he ovat paljon jäljessä ajasta. He taistelevat jj:n vapauttamiseksi, ja jj odottaa korvausta. Jäsenet ovat jo senilejä,...</w:t>
      </w:r>
    </w:p>
    <w:p>
      <w:r>
        <w:rPr>
          <w:b/>
          <w:u w:val="single"/>
        </w:rPr>
        <w:t xml:space="preserve">773465</w:t>
      </w:r>
    </w:p>
    <w:p>
      <w:r>
        <w:t xml:space="preserve">@had Kävely vai kävely? Minusta kävely on hienoa, pääset pisteestä A pisteeseen B ja soitat puhelun; kuljetus ja logistiikka, siinä se ;)</w:t>
      </w:r>
    </w:p>
    <w:p>
      <w:r>
        <w:rPr>
          <w:b/>
          <w:u w:val="single"/>
        </w:rPr>
        <w:t xml:space="preserve">773466</w:t>
      </w:r>
    </w:p>
    <w:p>
      <w:r>
        <w:t xml:space="preserve">@Nova24TV Kroatialaiset ovat samalla tasolla kuin me, tuollainen kaliiperi, lue kommunistit olisi pitänyt LUSTEROIDA vuonna 1991 , ei sillä, että he sekoittavat paskaa vielä tänäänkin ?</w:t>
      </w:r>
    </w:p>
    <w:p>
      <w:r>
        <w:rPr>
          <w:b/>
          <w:u w:val="single"/>
        </w:rPr>
        <w:t xml:space="preserve">773467</w:t>
      </w:r>
    </w:p>
    <w:p>
      <w:r>
        <w:t xml:space="preserve">@MihaZejn Joten karhu menee viattomien lampaiden ja katkarapujen perään, koska jaegerit vievät liikaa hirviä!</w:t>
      </w:r>
    </w:p>
    <w:p>
      <w:r>
        <w:rPr>
          <w:b/>
          <w:u w:val="single"/>
        </w:rPr>
        <w:t xml:space="preserve">773468</w:t>
      </w:r>
    </w:p>
    <w:p>
      <w:r>
        <w:t xml:space="preserve">@_zvaniCrni @Kritik12362437 Sinä, Židan, Šoltes ja yhä röyhkeämmin myös "vasemmistolaiset" jugoslavialaiset revankelistat.</w:t>
      </w:r>
    </w:p>
    <w:p>
      <w:r>
        <w:rPr>
          <w:b/>
          <w:u w:val="single"/>
        </w:rPr>
        <w:t xml:space="preserve">773469</w:t>
      </w:r>
    </w:p>
    <w:p>
      <w:r>
        <w:t xml:space="preserve">@MarkoSket kyllä. hän on terve. jokainen, joka ajattelee toisin kuin hän, on sairas. se on fasistin ajattelua.</w:t>
      </w:r>
    </w:p>
    <w:p>
      <w:r>
        <w:rPr>
          <w:b/>
          <w:u w:val="single"/>
        </w:rPr>
        <w:t xml:space="preserve">773470</w:t>
      </w:r>
    </w:p>
    <w:p>
      <w:r>
        <w:t xml:space="preserve">Olemme asettamassa uutta virstanpylvästä automaattiselle ajamiselle. #CES2019 https://t.co/dxho5I7CIY</w:t>
      </w:r>
    </w:p>
    <w:p>
      <w:r>
        <w:rPr>
          <w:b/>
          <w:u w:val="single"/>
        </w:rPr>
        <w:t xml:space="preserve">773471</w:t>
      </w:r>
    </w:p>
    <w:p>
      <w:r>
        <w:t xml:space="preserve">@missnymphee @jkmcnk Osta. Leclerkillä on ilmiömäinen valikoima. Enemmän voita, vähemmän voita, makeisiin, suolaisiin piirakoihin, pâte brisée -piirakoihin!</w:t>
      </w:r>
    </w:p>
    <w:p>
      <w:r>
        <w:rPr>
          <w:b/>
          <w:u w:val="single"/>
        </w:rPr>
        <w:t xml:space="preserve">773472</w:t>
      </w:r>
    </w:p>
    <w:p>
      <w:r>
        <w:t xml:space="preserve">@Svindalgrl Ihmettelen, kuinka moni kuljettaja tietää, ettei bussia saa ohittaa, kun kaikki 4 vilkkua vilkkuvat.</w:t>
      </w:r>
    </w:p>
    <w:p>
      <w:r>
        <w:rPr>
          <w:b/>
          <w:u w:val="single"/>
        </w:rPr>
        <w:t xml:space="preserve">773473</w:t>
      </w:r>
    </w:p>
    <w:p>
      <w:r>
        <w:t xml:space="preserve">@RagnarBelial @had He yrittävät edelleen olla oikeistolaisia, mutta ei enää Janše. He vain jättivät sen demokratian jne. varaan.</w:t>
      </w:r>
    </w:p>
    <w:p>
      <w:r>
        <w:rPr>
          <w:b/>
          <w:u w:val="single"/>
        </w:rPr>
        <w:t xml:space="preserve">773474</w:t>
      </w:r>
    </w:p>
    <w:p>
      <w:r>
        <w:t xml:space="preserve">Sivko Ihmekissa, maailman ainoa elävä olento, joka ei ole liikkunut vuoden 2019 jälkeen. https://t.co/G41VspUfAT ...</w:t>
      </w:r>
    </w:p>
    <w:p>
      <w:r>
        <w:rPr>
          <w:b/>
          <w:u w:val="single"/>
        </w:rPr>
        <w:t xml:space="preserve">773475</w:t>
      </w:r>
    </w:p>
    <w:p>
      <w:r>
        <w:t xml:space="preserve">@prisrcna1 @MitjaZakelj @altPaulin Säädetään tuomarit ja jaosto, vaihdetaan korruptoituneet EI-korruptoituneisiin.</w:t>
      </w:r>
    </w:p>
    <w:p>
      <w:r>
        <w:rPr>
          <w:b/>
          <w:u w:val="single"/>
        </w:rPr>
        <w:t xml:space="preserve">773476</w:t>
      </w:r>
    </w:p>
    <w:p>
      <w:r>
        <w:t xml:space="preserve">Maahanmuuttajat pakottavat rajamme, joten vastaisku on täysin perusteltua. https://t.co/dtrzfehT4z.</w:t>
      </w:r>
    </w:p>
    <w:p>
      <w:r>
        <w:rPr>
          <w:b/>
          <w:u w:val="single"/>
        </w:rPr>
        <w:t xml:space="preserve">773477</w:t>
      </w:r>
    </w:p>
    <w:p>
      <w:r>
        <w:t xml:space="preserve">@madpixel Ottaen huomioon kaiken sen, mitä sinun on käytävä läpi, soundbar olisi todella paras sinulle. :D</w:t>
      </w:r>
    </w:p>
    <w:p>
      <w:r>
        <w:rPr>
          <w:b/>
          <w:u w:val="single"/>
        </w:rPr>
        <w:t xml:space="preserve">773478</w:t>
      </w:r>
    </w:p>
    <w:p>
      <w:r>
        <w:t xml:space="preserve">@LazarusPolzek Hänelle on erityinen helvetin ympyrä ... Oikeastaan kaikille, jotka keksivät näitä ärsyttäviä -ka-johdannaisia.</w:t>
      </w:r>
    </w:p>
    <w:p>
      <w:r>
        <w:rPr>
          <w:b/>
          <w:u w:val="single"/>
        </w:rPr>
        <w:t xml:space="preserve">773479</w:t>
      </w:r>
    </w:p>
    <w:p>
      <w:r>
        <w:t xml:space="preserve">@breki74 Se on sen arvoista. Ostin sen, kun kävin pyöräilemässä Kreikassa viime vuonna, mutta en ottanut sitä pois sen jälkeen. :)</w:t>
      </w:r>
    </w:p>
    <w:p>
      <w:r>
        <w:rPr>
          <w:b/>
          <w:u w:val="single"/>
        </w:rPr>
        <w:t xml:space="preserve">773480</w:t>
      </w:r>
    </w:p>
    <w:p>
      <w:r>
        <w:t xml:space="preserve">Traven ja Slak käyttävät jälleen kerran julkista televisiota hallituksen vastustamiseen. Tällaisella esityksellä ei ole todellista arvoa.</w:t>
      </w:r>
    </w:p>
    <w:p>
      <w:r>
        <w:rPr>
          <w:b/>
          <w:u w:val="single"/>
        </w:rPr>
        <w:t xml:space="preserve">773481</w:t>
      </w:r>
    </w:p>
    <w:p>
      <w:r>
        <w:t xml:space="preserve">@marinmedak Sama hovin arkkitehti teki tämän, samoin kuin liukuvan lasisillan ja Gosposvetskan kunnostuksen pyöräilysuluineen.</w:t>
        <w:br/>
        <w:br/>
        <w:t xml:space="preserve"> Bong</w:t>
      </w:r>
    </w:p>
    <w:p>
      <w:r>
        <w:rPr>
          <w:b/>
          <w:u w:val="single"/>
        </w:rPr>
        <w:t xml:space="preserve">773482</w:t>
      </w:r>
    </w:p>
    <w:p>
      <w:r>
        <w:t xml:space="preserve">Styria on suljettu! Älkää jättäkö ajoneuvojanne! Ja luo LIFELINE, koska #savinglife! https://t.co/hE2XGjVLEJ</w:t>
      </w:r>
    </w:p>
    <w:p>
      <w:r>
        <w:rPr>
          <w:b/>
          <w:u w:val="single"/>
        </w:rPr>
        <w:t xml:space="preserve">773483</w:t>
      </w:r>
    </w:p>
    <w:p>
      <w:r>
        <w:t xml:space="preserve">@AfneGunca16 @leaathenatabako @DesaLevstek @AndrejArh Uh tekisin sinulle kakun keskiyön välipalaksi, olet mahtava.</w:t>
      </w:r>
    </w:p>
    <w:p>
      <w:r>
        <w:rPr>
          <w:b/>
          <w:u w:val="single"/>
        </w:rPr>
        <w:t xml:space="preserve">773484</w:t>
      </w:r>
    </w:p>
    <w:p>
      <w:r>
        <w:t xml:space="preserve">@mat3ja @tamejhna Panorama on suljettu sunnuntaisin.</w:t>
        <w:br/>
        <w:t xml:space="preserve"> Muuten mielestäni enemmän tai vähemmän toimii 🤷🏻♀️</w:t>
      </w:r>
    </w:p>
    <w:p>
      <w:r>
        <w:rPr>
          <w:b/>
          <w:u w:val="single"/>
        </w:rPr>
        <w:t xml:space="preserve">773485</w:t>
      </w:r>
    </w:p>
    <w:p>
      <w:r>
        <w:t xml:space="preserve">Mutta onko tämä taloudellista muuttoliikettä vai aivovuodon paluuta? #confused https://t.co/JEAqOyq1Kf</w:t>
      </w:r>
    </w:p>
    <w:p>
      <w:r>
        <w:rPr>
          <w:b/>
          <w:u w:val="single"/>
        </w:rPr>
        <w:t xml:space="preserve">773486</w:t>
      </w:r>
    </w:p>
    <w:p>
      <w:r>
        <w:t xml:space="preserve">@had @wajdusn4 @JaniPeljhan @JazbarMatjaz @ZaresGregor Tolminista Polog-vuorelle, autolla 15 min. Jalka Javorcaan vielä 10 min. 1h kevääseen.</w:t>
      </w:r>
    </w:p>
    <w:p>
      <w:r>
        <w:rPr>
          <w:b/>
          <w:u w:val="single"/>
        </w:rPr>
        <w:t xml:space="preserve">773487</w:t>
      </w:r>
    </w:p>
    <w:p>
      <w:r>
        <w:t xml:space="preserve">@_aney Tein virheen ja maksoin. Jahtaan pakettia ympäri kaupunkia ensi viikolla.</w:t>
      </w:r>
    </w:p>
    <w:p>
      <w:r>
        <w:rPr>
          <w:b/>
          <w:u w:val="single"/>
        </w:rPr>
        <w:t xml:space="preserve">773488</w:t>
      </w:r>
    </w:p>
    <w:p>
      <w:r>
        <w:t xml:space="preserve">@Sport_Klub_Slo Voi luoja ei...</w:t>
        <w:br/>
        <w:t xml:space="preserve"> Missä carmelo-joukkueet kuolevat....#starcinenosijoekipee</w:t>
      </w:r>
    </w:p>
    <w:p>
      <w:r>
        <w:rPr>
          <w:b/>
          <w:u w:val="single"/>
        </w:rPr>
        <w:t xml:space="preserve">773489</w:t>
      </w:r>
    </w:p>
    <w:p>
      <w:r>
        <w:t xml:space="preserve">Olen Ranskassa kaksi päivää, ja nyt luen englanninkielistä Twitter-ketjua, ja se kaikuu päässäni ranskalaisella aksentilla.</w:t>
      </w:r>
    </w:p>
    <w:p>
      <w:r>
        <w:rPr>
          <w:b/>
          <w:u w:val="single"/>
        </w:rPr>
        <w:t xml:space="preserve">773490</w:t>
      </w:r>
    </w:p>
    <w:p>
      <w:r>
        <w:t xml:space="preserve">@barjanski @cashkee olisit katkaissut kirjani (moraalisen piikkini), jos olisit kirjoittanut noin-😉</w:t>
      </w:r>
    </w:p>
    <w:p>
      <w:r>
        <w:rPr>
          <w:b/>
          <w:u w:val="single"/>
        </w:rPr>
        <w:t xml:space="preserve">773491</w:t>
      </w:r>
    </w:p>
    <w:p>
      <w:r>
        <w:t xml:space="preserve">@schoo666 Odottaa, että soitan hänelle. Minua vain kiinnostaa nähdä, kuinka monta tarkastusta lähetän hänelle...</w:t>
      </w:r>
    </w:p>
    <w:p>
      <w:r>
        <w:rPr>
          <w:b/>
          <w:u w:val="single"/>
        </w:rPr>
        <w:t xml:space="preserve">773492</w:t>
      </w:r>
    </w:p>
    <w:p>
      <w:r>
        <w:t xml:space="preserve">se, kun unohdat lukinneesi koiran autotalliin illalla ja sitten jokin puree sinua perseeseen aamulla pilkkopimeässä, kun olet laittamassa kenkiäsi jalkaan https://t.co/XgAPKEtP1s</w:t>
      </w:r>
    </w:p>
    <w:p>
      <w:r>
        <w:rPr>
          <w:b/>
          <w:u w:val="single"/>
        </w:rPr>
        <w:t xml:space="preserve">773493</w:t>
      </w:r>
    </w:p>
    <w:p>
      <w:r>
        <w:t xml:space="preserve">@vmatijevec @zaslovenijo2 KRIVOOOOOOOOOO-SOOOODJE</w:t>
        <w:br/>
        <w:br/>
        <w:t xml:space="preserve">*pitää 2 kaarevaa nivelrikkoista sormea ilmassa ja näyttää selkäänsä Häpeän talolle 😂</w:t>
      </w:r>
    </w:p>
    <w:p>
      <w:r>
        <w:rPr>
          <w:b/>
          <w:u w:val="single"/>
        </w:rPr>
        <w:t xml:space="preserve">773494</w:t>
      </w:r>
    </w:p>
    <w:p>
      <w:r>
        <w:t xml:space="preserve">@petra_cj voi myös myydä niitä opiskelijoille samoilla hinnoilla kuin he ostivat ne Jazbinskpv-lain kautta. #sukupolvisolidaarisuus ;)</w:t>
      </w:r>
    </w:p>
    <w:p>
      <w:r>
        <w:rPr>
          <w:b/>
          <w:u w:val="single"/>
        </w:rPr>
        <w:t xml:space="preserve">773495</w:t>
      </w:r>
    </w:p>
    <w:p>
      <w:r>
        <w:t xml:space="preserve">@suzana_suzy17 @zvabster Miten niin hän on puolet miehestä😂😂😂😂 niin vain nainen voi sanoa</w:t>
      </w:r>
    </w:p>
    <w:p>
      <w:r>
        <w:rPr>
          <w:b/>
          <w:u w:val="single"/>
        </w:rPr>
        <w:t xml:space="preserve">773496</w:t>
      </w:r>
    </w:p>
    <w:p>
      <w:r>
        <w:t xml:space="preserve">Tiedättehän, että lapset heräävät viideltä, koska kelloja on siirretty taaksepäin. "Huomenna nukut tunnin pidempään", he sanoivat...</w:t>
      </w:r>
    </w:p>
    <w:p>
      <w:r>
        <w:rPr>
          <w:b/>
          <w:u w:val="single"/>
        </w:rPr>
        <w:t xml:space="preserve">773497</w:t>
      </w:r>
    </w:p>
    <w:p>
      <w:r>
        <w:t xml:space="preserve">Hiiri hiiren puolesta. Voi ei. Nämä ovat Gorenjskan donitseja, yksi kummallekin 😂 https://t.co/RvhjOCrvvW.</w:t>
      </w:r>
    </w:p>
    <w:p>
      <w:r>
        <w:rPr>
          <w:b/>
          <w:u w:val="single"/>
        </w:rPr>
        <w:t xml:space="preserve">773498</w:t>
      </w:r>
    </w:p>
    <w:p>
      <w:r>
        <w:t xml:space="preserve">@polikarbonat Jep, perustan bändin. Ja minä ostan moottoripyörän. En vain tiedä, onko tämä keski-iän kriisi ...</w:t>
      </w:r>
    </w:p>
    <w:p>
      <w:r>
        <w:rPr>
          <w:b/>
          <w:u w:val="single"/>
        </w:rPr>
        <w:t xml:space="preserve">773499</w:t>
      </w:r>
    </w:p>
    <w:p>
      <w:r>
        <w:t xml:space="preserve">@Jaka__Dolinar Turkkilaiset eivät tunne nykyaikaista sodankäyntiä!Kun saksalaiset näkevät partisaanit 45'he purskahtavat nauruun,olen varma❗️.</w:t>
      </w:r>
    </w:p>
    <w:p>
      <w:r>
        <w:rPr>
          <w:b/>
          <w:u w:val="single"/>
        </w:rPr>
        <w:t xml:space="preserve">773500</w:t>
      </w:r>
    </w:p>
    <w:p>
      <w:r>
        <w:t xml:space="preserve">Hämmästyttävää.  Viekää heidät kotiin, hallituksen roistot 😖 https://t.co/PJ5Fxdg6Zj https://t.co/PJ5Fxdg6Zj</w:t>
      </w:r>
    </w:p>
    <w:p>
      <w:r>
        <w:rPr>
          <w:b/>
          <w:u w:val="single"/>
        </w:rPr>
        <w:t xml:space="preserve">773501</w:t>
      </w:r>
    </w:p>
    <w:p>
      <w:r>
        <w:t xml:space="preserve">Metropolis Spa: Romanttinen kylpyamme, sauna, samppanjaa, suklaafondues ja välipaloja PRIVATE-hemmotteluhoitoon kahdelle -38% ❤ https://t.co/zN2MPjqSye</w:t>
      </w:r>
    </w:p>
    <w:p>
      <w:r>
        <w:rPr>
          <w:b/>
          <w:u w:val="single"/>
        </w:rPr>
        <w:t xml:space="preserve">773502</w:t>
      </w:r>
    </w:p>
    <w:p>
      <w:r>
        <w:t xml:space="preserve">@Ovca8 @DomovinskaLiga Se on sana sanakirjasta. Annan mulkun potkaista minua perseeseen, jos se ei ole...</w:t>
      </w:r>
    </w:p>
    <w:p>
      <w:r>
        <w:rPr>
          <w:b/>
          <w:u w:val="single"/>
        </w:rPr>
        <w:t xml:space="preserve">773503</w:t>
      </w:r>
    </w:p>
    <w:p>
      <w:r>
        <w:t xml:space="preserve">Hymnit on soitettu, fanit ovat lämmitelleet, nyt se alkaa! #FutsalEURO https://t.co/KcQbOmfNZb</w:t>
      </w:r>
    </w:p>
    <w:p>
      <w:r>
        <w:rPr>
          <w:b/>
          <w:u w:val="single"/>
        </w:rPr>
        <w:t xml:space="preserve">773504</w:t>
      </w:r>
    </w:p>
    <w:p>
      <w:r>
        <w:t xml:space="preserve">@MStrtak @peterjancic Kaikki merkit ovat. Paitsi että se oli tähän asti enemmän naamioitu, mutta viime vuosina se on tullut yhä avoimemmin esiin.</w:t>
      </w:r>
    </w:p>
    <w:p>
      <w:r>
        <w:rPr>
          <w:b/>
          <w:u w:val="single"/>
        </w:rPr>
        <w:t xml:space="preserve">773505</w:t>
      </w:r>
    </w:p>
    <w:p>
      <w:r>
        <w:t xml:space="preserve">@JernejStromajer @ZigaTurk @indijanec Tosiasioissa on totuus. Mutta Štromajerin kaltaiset tyypit manipuloivat, johtavat harhaan ja valehtelevat.</w:t>
      </w:r>
    </w:p>
    <w:p>
      <w:r>
        <w:rPr>
          <w:b/>
          <w:u w:val="single"/>
        </w:rPr>
        <w:t xml:space="preserve">773506</w:t>
      </w:r>
    </w:p>
    <w:p>
      <w:r>
        <w:t xml:space="preserve">@vonTanzberg Retwiittaat historian testin.... Väärennös! Kaverit eivät tiedä, missä väärä Eurooppa on, ei niin, että he tietäisivät, kuka Zhukov oli!!!!</w:t>
      </w:r>
    </w:p>
    <w:p>
      <w:r>
        <w:rPr>
          <w:b/>
          <w:u w:val="single"/>
        </w:rPr>
        <w:t xml:space="preserve">773507</w:t>
      </w:r>
    </w:p>
    <w:p>
      <w:r>
        <w:t xml:space="preserve">siellä, joskus kello kolmen jälkeen, kun vaelsin pimeässä vessaan, näin tekstiviestin syttyvän puhelimessani.Käyn katsomassa, onko se vielä siellä.</w:t>
      </w:r>
    </w:p>
    <w:p>
      <w:r>
        <w:rPr>
          <w:b/>
          <w:u w:val="single"/>
        </w:rPr>
        <w:t xml:space="preserve">773508</w:t>
      </w:r>
    </w:p>
    <w:p>
      <w:r>
        <w:t xml:space="preserve">@BlogSlovenija @Maja_Kocjan @sspacapan @MiroCerar @24ur_com Tuskin mikään nynny diktaattori. Enemmänkin maaorja.</w:t>
      </w:r>
    </w:p>
    <w:p>
      <w:r>
        <w:rPr>
          <w:b/>
          <w:u w:val="single"/>
        </w:rPr>
        <w:t xml:space="preserve">773509</w:t>
      </w:r>
    </w:p>
    <w:p>
      <w:r>
        <w:t xml:space="preserve">Ymmärrän. Boikotoikaa Pahoria, jotta mitään ei tapahdu. Ja kun Šarec nimittää joitakin Darijan Koshireja diplomaateiksi, voimme ainakin jorata.</w:t>
      </w:r>
    </w:p>
    <w:p>
      <w:r>
        <w:rPr>
          <w:b/>
          <w:u w:val="single"/>
        </w:rPr>
        <w:t xml:space="preserve">773510</w:t>
      </w:r>
    </w:p>
    <w:p>
      <w:r>
        <w:t xml:space="preserve">@janezgecc Nyt voitte nalkuttaa ja sylkeä koko... hänellä oli kuitenkin ilmainen koulutus... tuollaiset tekopyhät saavat minut oksentamaan!</w:t>
      </w:r>
    </w:p>
    <w:p>
      <w:r>
        <w:rPr>
          <w:b/>
          <w:u w:val="single"/>
        </w:rPr>
        <w:t xml:space="preserve">773511</w:t>
      </w:r>
    </w:p>
    <w:p>
      <w:r>
        <w:t xml:space="preserve">@borisvoncina @Matej_Klaric Tietenkin he ovat siellä, koska he piilottelevat joukkotuhoaseita, jotka he saivat Saddamin haltuunsa.</w:t>
      </w:r>
    </w:p>
    <w:p>
      <w:r>
        <w:rPr>
          <w:b/>
          <w:u w:val="single"/>
        </w:rPr>
        <w:t xml:space="preserve">773512</w:t>
      </w:r>
    </w:p>
    <w:p>
      <w:r>
        <w:t xml:space="preserve">@matjazg @tomltoml @BojanPozar Minäkin haluaisin sitä, en vain tiedä mistä sitä saisi. tai kyynelkaasusumutetta...</w:t>
      </w:r>
    </w:p>
    <w:p>
      <w:r>
        <w:rPr>
          <w:b/>
          <w:u w:val="single"/>
        </w:rPr>
        <w:t xml:space="preserve">773513</w:t>
      </w:r>
    </w:p>
    <w:p>
      <w:r>
        <w:t xml:space="preserve">Uudet sirut antavat "ruumiin kuumeelle" aivan uuden merkityksen!</w:t>
        <w:br/>
        <w:br/>
        <w:t xml:space="preserve"> Voitteko kuvitella, että pian koittaa päivä, jolloin me... http://t.co/YsbP52SL</w:t>
      </w:r>
    </w:p>
    <w:p>
      <w:r>
        <w:rPr>
          <w:b/>
          <w:u w:val="single"/>
        </w:rPr>
        <w:t xml:space="preserve">773514</w:t>
      </w:r>
    </w:p>
    <w:p>
      <w:r>
        <w:t xml:space="preserve">@TjasaSlokar @RTV_Slovenija Grimsi-kuumeeseen sairastuneet eivät koskaan parane! Deratisaatiolakia tarvitaan @RTVSlovenija -sivustolla</w:t>
      </w:r>
    </w:p>
    <w:p>
      <w:r>
        <w:rPr>
          <w:b/>
          <w:u w:val="single"/>
        </w:rPr>
        <w:t xml:space="preserve">773515</w:t>
      </w:r>
    </w:p>
    <w:p>
      <w:r>
        <w:t xml:space="preserve">Mukana olevien kansalaisjärjestöjen hyvän tahdon ponnistelujen ansiosta valtion laitokset, potentiaaliset... https://t.co/2ls2nPNVRa...</w:t>
      </w:r>
    </w:p>
    <w:p>
      <w:r>
        <w:rPr>
          <w:b/>
          <w:u w:val="single"/>
        </w:rPr>
        <w:t xml:space="preserve">773516</w:t>
      </w:r>
    </w:p>
    <w:p>
      <w:r>
        <w:t xml:space="preserve">Jugon miehitysarmeija pelotteli ja vangitsi Slovenian kansalaisia #JBTZ</w:t>
        <w:br/>
        <w:t xml:space="preserve">#nebomopozabili #tasič @JozeMozina</w:t>
      </w:r>
    </w:p>
    <w:p>
      <w:r>
        <w:rPr>
          <w:b/>
          <w:u w:val="single"/>
        </w:rPr>
        <w:t xml:space="preserve">773517</w:t>
      </w:r>
    </w:p>
    <w:p>
      <w:r>
        <w:t xml:space="preserve">Hei @JJansaSDS , aion hankkia vaimolleni uuden akun, hän pudotti sielunsa eilen, voinko hankkia sinullekin yhden? Onko Volvosi nyt hyvässä kunnossa?</w:t>
      </w:r>
    </w:p>
    <w:p>
      <w:r>
        <w:rPr>
          <w:b/>
          <w:u w:val="single"/>
        </w:rPr>
        <w:t xml:space="preserve">773518</w:t>
      </w:r>
    </w:p>
    <w:p>
      <w:r>
        <w:t xml:space="preserve">@leonrosa79 Lisäisin vielä:.... ja pääset tutustumaan Twitterin uusiin laajennettuihin näköaloihin. Alle 210 merkkiä lyhyempiä kirjoituksia ei enää kirjoiteta😉.</w:t>
      </w:r>
    </w:p>
    <w:p>
      <w:r>
        <w:rPr>
          <w:b/>
          <w:u w:val="single"/>
        </w:rPr>
        <w:t xml:space="preserve">773519</w:t>
      </w:r>
    </w:p>
    <w:p>
      <w:r>
        <w:t xml:space="preserve">@sergejvarakin @DC43 Ei kaikkialla koko joukko rähjäisiä paskiaisia hienoissa vaatteissa, joilla ei ole mitään meritajua.</w:t>
      </w:r>
    </w:p>
    <w:p>
      <w:r>
        <w:rPr>
          <w:b/>
          <w:u w:val="single"/>
        </w:rPr>
        <w:t xml:space="preserve">773520</w:t>
      </w:r>
    </w:p>
    <w:p>
      <w:r>
        <w:t xml:space="preserve">@MarkoGruden HH:ssa heillä oli Wasserlichtkonzerte. Se olisi mielestäni loistava korvike ilotulitukselle.</w:t>
      </w:r>
    </w:p>
    <w:p>
      <w:r>
        <w:rPr>
          <w:b/>
          <w:u w:val="single"/>
        </w:rPr>
        <w:t xml:space="preserve">773521</w:t>
      </w:r>
    </w:p>
    <w:p>
      <w:r>
        <w:t xml:space="preserve">Rehevästi kukkiva rhododendronipensas, jossa on terveet lehdet, kauniit isoäidistämme muistuttavat hotrentsiat ja pensas täynnä... https://t.co/wU3qdrOBOw...</w:t>
      </w:r>
    </w:p>
    <w:p>
      <w:r>
        <w:rPr>
          <w:b/>
          <w:u w:val="single"/>
        </w:rPr>
        <w:t xml:space="preserve">773522</w:t>
      </w:r>
    </w:p>
    <w:p>
      <w:r>
        <w:t xml:space="preserve">Nopeutta ei vähennetä, mutta melua syntyy paljon. #useless @SiolAVTOMOTO https://t.co/5oIZ4ZbeYy https://t.co/5oIZ4ZbeYy</w:t>
      </w:r>
    </w:p>
    <w:p>
      <w:r>
        <w:rPr>
          <w:b/>
          <w:u w:val="single"/>
        </w:rPr>
        <w:t xml:space="preserve">773523</w:t>
      </w:r>
    </w:p>
    <w:p>
      <w:r>
        <w:t xml:space="preserve">@mahsti25metana1 @cikibucka Onko Trump jo vienyt ohjukset pois? Hän sulkee dollarin hanan, ja he ovat hiljaa.</w:t>
      </w:r>
    </w:p>
    <w:p>
      <w:r>
        <w:rPr>
          <w:b/>
          <w:u w:val="single"/>
        </w:rPr>
        <w:t xml:space="preserve">773524</w:t>
      </w:r>
    </w:p>
    <w:p>
      <w:r>
        <w:br/>
        <w:br/>
        <w:t xml:space="preserve">Uusi vuosi koitti Rok n' bandin rytmissä Knezissä. https://t.co/Fb1WLd9s3f</w:t>
      </w:r>
    </w:p>
    <w:p>
      <w:r>
        <w:rPr>
          <w:b/>
          <w:u w:val="single"/>
        </w:rPr>
        <w:t xml:space="preserve">773525</w:t>
      </w:r>
    </w:p>
    <w:p>
      <w:r>
        <w:t xml:space="preserve">@stanka_d Oikeasti? Tämä on Janšan twiitti? Tai ehkä se on vain totta, että hän kävi psykiatriassa ja tämä twiitti on vain sairaus.</w:t>
      </w:r>
    </w:p>
    <w:p>
      <w:r>
        <w:rPr>
          <w:b/>
          <w:u w:val="single"/>
        </w:rPr>
        <w:t xml:space="preserve">773526</w:t>
      </w:r>
    </w:p>
    <w:p>
      <w:r>
        <w:t xml:space="preserve">@crico111 Yritetään olla rakentavia ja yritteliäitä: Akilleen kantapäiden vienti! Panos 0 #kestävät uusiutuvat energialähteet #kiertotalous #kierrätystalous</w:t>
      </w:r>
    </w:p>
    <w:p>
      <w:r>
        <w:rPr>
          <w:b/>
          <w:u w:val="single"/>
        </w:rPr>
        <w:t xml:space="preserve">773527</w:t>
      </w:r>
    </w:p>
    <w:p>
      <w:r>
        <w:t xml:space="preserve">@borisvoncina tili ei ole tilapäisesti käytettävissä, koska se rikkoo Twitterin mediakäytäntöä. Lue lisää.</w:t>
      </w:r>
    </w:p>
    <w:p>
      <w:r>
        <w:rPr>
          <w:b/>
          <w:u w:val="single"/>
        </w:rPr>
        <w:t xml:space="preserve">773528</w:t>
      </w:r>
    </w:p>
    <w:p>
      <w:r>
        <w:t xml:space="preserve">#Vžig-yhtye tarjosi tanssia ja tunnelmaa</w:t>
        <w:br/>
        <w:t xml:space="preserve">He leikkasivat ne hyvin. https://t.co/dkfGUyUMqk</w:t>
      </w:r>
    </w:p>
    <w:p>
      <w:r>
        <w:rPr>
          <w:b/>
          <w:u w:val="single"/>
        </w:rPr>
        <w:t xml:space="preserve">773529</w:t>
      </w:r>
    </w:p>
    <w:p>
      <w:r>
        <w:t xml:space="preserve">Kyllä, ja siksi toinen vyö on otettava pois! 🙄 Äiti, mitäs sanot? Kielletään autot. https://t.co/yb0IFvNskg</w:t>
      </w:r>
    </w:p>
    <w:p>
      <w:r>
        <w:rPr>
          <w:b/>
          <w:u w:val="single"/>
        </w:rPr>
        <w:t xml:space="preserve">773530</w:t>
      </w:r>
    </w:p>
    <w:p>
      <w:r>
        <w:t xml:space="preserve">Katson seinällä olevaa kelloa</w:t>
        <w:br/>
        <w:t xml:space="preserve">15 vaille 10. Voin todellakin mennä lukemaan kirjaa ja mennä nukkumaan.</w:t>
        <w:br/>
        <w:t xml:space="preserve"> Katson puhelimeni kelloa 20:50. 😂 #spatskurami</w:t>
      </w:r>
    </w:p>
    <w:p>
      <w:r>
        <w:rPr>
          <w:b/>
          <w:u w:val="single"/>
        </w:rPr>
        <w:t xml:space="preserve">773531</w:t>
      </w:r>
    </w:p>
    <w:p>
      <w:r>
        <w:t xml:space="preserve">Zihr tarkoittaa yhtä villiä ennustusta uudelle vuodelle, jos pesee paperisen nenäliinan ensimmäisellä taskutäydellä mustia rättejä.</w:t>
      </w:r>
    </w:p>
    <w:p>
      <w:r>
        <w:rPr>
          <w:b/>
          <w:u w:val="single"/>
        </w:rPr>
        <w:t xml:space="preserve">773532</w:t>
      </w:r>
    </w:p>
    <w:p>
      <w:r>
        <w:t xml:space="preserve">Renkaiden vaihtoa ei kannata kiirehtiä, sillä tänä viikonloppuna on odotettavissa talviolosuhteita: https://t.co/yPG5M0lQk5.</w:t>
      </w:r>
    </w:p>
    <w:p>
      <w:r>
        <w:rPr>
          <w:b/>
          <w:u w:val="single"/>
        </w:rPr>
        <w:t xml:space="preserve">773533</w:t>
      </w:r>
    </w:p>
    <w:p>
      <w:r>
        <w:t xml:space="preserve">@JJansaSDS Oikea kysymys, vain mitä, kun totuus lakaistaan maton alle?</w:t>
      </w:r>
    </w:p>
    <w:p>
      <w:r>
        <w:rPr>
          <w:b/>
          <w:u w:val="single"/>
        </w:rPr>
        <w:t xml:space="preserve">773534</w:t>
      </w:r>
    </w:p>
    <w:p>
      <w:r>
        <w:t xml:space="preserve">@iztokgartner Ehkä joku tahallaan raportoi sinusta, se on skitsofreeninen maailma nykyään joka tapauksessa.</w:t>
      </w:r>
    </w:p>
    <w:p>
      <w:r>
        <w:rPr>
          <w:b/>
          <w:u w:val="single"/>
        </w:rPr>
        <w:t xml:space="preserve">773535</w:t>
      </w:r>
    </w:p>
    <w:p>
      <w:r>
        <w:t xml:space="preserve">Ja mistä tämä Šarec oikein puhuu. Hän katsoo eteenpäin... kyllä, pellejä... hän maalaa itseään naamioilla metsissä... häpeä....</w:t>
      </w:r>
    </w:p>
    <w:p>
      <w:r>
        <w:rPr>
          <w:b/>
          <w:u w:val="single"/>
        </w:rPr>
        <w:t xml:space="preserve">773536</w:t>
      </w:r>
    </w:p>
    <w:p>
      <w:r>
        <w:t xml:space="preserve">@BernardBrscic @ales_primc Sinun täytyy olla todella suuri oksymoroni, jos olet niin humalassa "kristillisestä sosialismista".</w:t>
      </w:r>
    </w:p>
    <w:p>
      <w:r>
        <w:rPr>
          <w:b/>
          <w:u w:val="single"/>
        </w:rPr>
        <w:t xml:space="preserve">773537</w:t>
      </w:r>
    </w:p>
    <w:p>
      <w:r>
        <w:t xml:space="preserve">@PKocbek @toplovodar @toplovodar @toplovodarilla on lisää sanottavaa, mutta ehkä hän ei ole vielä heittänyt pyyhettä kehään Raymondin kanssa 🙂 .</w:t>
      </w:r>
    </w:p>
    <w:p>
      <w:r>
        <w:rPr>
          <w:b/>
          <w:u w:val="single"/>
        </w:rPr>
        <w:t xml:space="preserve">773538</w:t>
      </w:r>
    </w:p>
    <w:p>
      <w:r>
        <w:t xml:space="preserve">Tamale pitää outona, että aikuinen mies, @MiroCerar , ostaa lelun (pienoisrautatie). Nyt hänellä olisi myös sellainen.. #fuckofMiro</w:t>
      </w:r>
    </w:p>
    <w:p>
      <w:r>
        <w:rPr>
          <w:b/>
          <w:u w:val="single"/>
        </w:rPr>
        <w:t xml:space="preserve">773539</w:t>
      </w:r>
    </w:p>
    <w:p>
      <w:r>
        <w:t xml:space="preserve">Onko tämä Euroopan kulttuurinen rikastuminen? Maahanmuuttaja Bihaćissa vetää esiin skalpellin ja viiltää kaupan vartijan! https://t.co/d4AMS6fOSQ via @Nova24TV</w:t>
      </w:r>
    </w:p>
    <w:p>
      <w:r>
        <w:rPr>
          <w:b/>
          <w:u w:val="single"/>
        </w:rPr>
        <w:t xml:space="preserve">773540</w:t>
      </w:r>
    </w:p>
    <w:p>
      <w:r>
        <w:t xml:space="preserve">Let's Melt Together on yksi "Otetaan ruusunpunaiset lasit pois" -kilpailun palkituista töistä. https://t.co/Pnlzrex0m1</w:t>
      </w:r>
    </w:p>
    <w:p>
      <w:r>
        <w:rPr>
          <w:b/>
          <w:u w:val="single"/>
        </w:rPr>
        <w:t xml:space="preserve">773541</w:t>
      </w:r>
    </w:p>
    <w:p>
      <w:r>
        <w:t xml:space="preserve">Godba Ruše: Tänään ja huomenna teidät on kutsuttu A. Tovornikin kulttuuritaloon Selnica ob Draviin, alueelliseen... https://t.co/mNAsvvAsBs</w:t>
      </w:r>
    </w:p>
    <w:p>
      <w:r>
        <w:rPr>
          <w:b/>
          <w:u w:val="single"/>
        </w:rPr>
        <w:t xml:space="preserve">773542</w:t>
      </w:r>
    </w:p>
    <w:p>
      <w:r>
        <w:t xml:space="preserve">#D5200 18-55VR red, #Nikon, #valokuvalaitteet #MEGABITE #tietokoneet ja #tietokoneet #laitteet https://t.co/TZcYgAoMiA https://t.co/TZcYgAoMiA</w:t>
      </w:r>
    </w:p>
    <w:p>
      <w:r>
        <w:rPr>
          <w:b/>
          <w:u w:val="single"/>
        </w:rPr>
        <w:t xml:space="preserve">773543</w:t>
      </w:r>
    </w:p>
    <w:p>
      <w:r>
        <w:t xml:space="preserve">@rektslo Kuten kaikki ihmiset, on olemassa hyviä ja huonoja kommunisteja, Janša ja Kučan ovat hyviä esimerkkejä.</w:t>
      </w:r>
    </w:p>
    <w:p>
      <w:r>
        <w:rPr>
          <w:b/>
          <w:u w:val="single"/>
        </w:rPr>
        <w:t xml:space="preserve">773544</w:t>
      </w:r>
    </w:p>
    <w:p>
      <w:r>
        <w:t xml:space="preserve">@tomltoml Ludomilla varokoon. Tiedämme, millaisen roolin kommunistit antavat bulvaaneille.</w:t>
      </w:r>
    </w:p>
    <w:p>
      <w:r>
        <w:rPr>
          <w:b/>
          <w:u w:val="single"/>
        </w:rPr>
        <w:t xml:space="preserve">773545</w:t>
      </w:r>
    </w:p>
    <w:p>
      <w:r>
        <w:t xml:space="preserve">@zasledovalec70 @domovina Joo, maksetaan vain itse, niin voimme jatkaa tällaista hölynpölyä.</w:t>
      </w:r>
    </w:p>
    <w:p>
      <w:r>
        <w:rPr>
          <w:b/>
          <w:u w:val="single"/>
        </w:rPr>
        <w:t xml:space="preserve">773546</w:t>
      </w:r>
    </w:p>
    <w:p>
      <w:r>
        <w:t xml:space="preserve">Poliisit viettävät tänään poliisin päivää muistoksi Slovenian alueella tapahtuneesta kapinasta ja yhteenotosta JNA:n kanssa Holmecin rajanylityspaikalla (NED).</w:t>
      </w:r>
    </w:p>
    <w:p>
      <w:r>
        <w:rPr>
          <w:b/>
          <w:u w:val="single"/>
        </w:rPr>
        <w:t xml:space="preserve">773547</w:t>
      </w:r>
    </w:p>
    <w:p>
      <w:r>
        <w:t xml:space="preserve">Šentrupert: investoinneissa vaatimaton, EU:n rahoituksessa vielä vaatimattomampi https://t.co/k1KeeDyrzA via @Nova24TV</w:t>
      </w:r>
    </w:p>
    <w:p>
      <w:r>
        <w:rPr>
          <w:b/>
          <w:u w:val="single"/>
        </w:rPr>
        <w:t xml:space="preserve">773548</w:t>
      </w:r>
    </w:p>
    <w:p>
      <w:r>
        <w:t xml:space="preserve">@darjapograjc lisätään ihmiset, jotka törmäävät sinuun jonossa kassalla kärryjensä kanssa.</w:t>
      </w:r>
    </w:p>
    <w:p>
      <w:r>
        <w:rPr>
          <w:b/>
          <w:u w:val="single"/>
        </w:rPr>
        <w:t xml:space="preserve">773549</w:t>
      </w:r>
    </w:p>
    <w:p>
      <w:r>
        <w:t xml:space="preserve">@Z3MQP Tuo vai ota pois? Minulla on pari säkillistä roskia, keittiö siivottavana, lapsia hoidettavana......</w:t>
      </w:r>
    </w:p>
    <w:p>
      <w:r>
        <w:rPr>
          <w:b/>
          <w:u w:val="single"/>
        </w:rPr>
        <w:t xml:space="preserve">773550</w:t>
      </w:r>
    </w:p>
    <w:p>
      <w:r>
        <w:t xml:space="preserve">Punainen susi kääntää syyn ja seurauksen edukseen. Totuus ei todellakaan ole vasemmistolaisille hyve. https://t.co/aJOD4d5sBz</w:t>
      </w:r>
    </w:p>
    <w:p>
      <w:r>
        <w:rPr>
          <w:b/>
          <w:u w:val="single"/>
        </w:rPr>
        <w:t xml:space="preserve">773551</w:t>
      </w:r>
    </w:p>
    <w:p>
      <w:r>
        <w:t xml:space="preserve">@jozevolf @dvladar Käytän mbp:tä JA pc:tä. On varmasti olemassa parempia pcji:ita kuin käyttämäni. Se ei muuta sitä tosiasiaa, että mbp on minusta siisti.</w:t>
      </w:r>
    </w:p>
    <w:p>
      <w:r>
        <w:rPr>
          <w:b/>
          <w:u w:val="single"/>
        </w:rPr>
        <w:t xml:space="preserve">773552</w:t>
      </w:r>
    </w:p>
    <w:p>
      <w:r>
        <w:t xml:space="preserve">Kaikkien aikojen oudoin väärällä jalalla tehty kentältäpoisto? video #jalkapallo #jalkapallo #ligaprvakov - http://t.co/3cklc7N2SW</w:t>
      </w:r>
    </w:p>
    <w:p>
      <w:r>
        <w:rPr>
          <w:b/>
          <w:u w:val="single"/>
        </w:rPr>
        <w:t xml:space="preserve">773553</w:t>
      </w:r>
    </w:p>
    <w:p>
      <w:r>
        <w:t xml:space="preserve">Britannian pääministeri Mayn horjuva asema, oletettavasti vain "kiillottamassa pökäleitä</w:t>
        <w:t xml:space="preserve">"</w:t>
        <w:br/>
        <w:t xml:space="preserve"> @TaTrenutek</w:t>
        <w:br/>
        <w:t xml:space="preserve">https://t.co/ZKkc3ZsID4 https://t.co/rifGSyvwnJ</w:t>
      </w:r>
    </w:p>
    <w:p>
      <w:r>
        <w:rPr>
          <w:b/>
          <w:u w:val="single"/>
        </w:rPr>
        <w:t xml:space="preserve">773554</w:t>
      </w:r>
    </w:p>
    <w:p>
      <w:r>
        <w:t xml:space="preserve">@JozeMozina Heistä tuli paikallisia toimistosihteereitä, kunnallisia virkamiehiä, sellaisten toimikuntien johtajia, jotka päättivät partisaanitaistelijoiden tunnustetusta ajasta...</w:t>
      </w:r>
    </w:p>
    <w:p>
      <w:r>
        <w:rPr>
          <w:b/>
          <w:u w:val="single"/>
        </w:rPr>
        <w:t xml:space="preserve">773555</w:t>
      </w:r>
    </w:p>
    <w:p>
      <w:r>
        <w:t xml:space="preserve">@gustlovina Ah, jos se ei ole ehdottoman välttämätöntä... Estän toistaiseksi vain pari thaipornotiliä :)</w:t>
      </w:r>
    </w:p>
    <w:p>
      <w:r>
        <w:rPr>
          <w:b/>
          <w:u w:val="single"/>
        </w:rPr>
        <w:t xml:space="preserve">773556</w:t>
      </w:r>
    </w:p>
    <w:p>
      <w:r>
        <w:t xml:space="preserve">Se on totuus, ja se on vastenmielinen totuus, jos kysytään. No, kukaan ei kysynyt minulta; minä vain kerron :-)) https://t.co/Kqzx3K5xoJ https://t.co/Kqzx3K5xoJ</w:t>
      </w:r>
    </w:p>
    <w:p>
      <w:r>
        <w:rPr>
          <w:b/>
          <w:u w:val="single"/>
        </w:rPr>
        <w:t xml:space="preserve">773557</w:t>
      </w:r>
    </w:p>
    <w:p>
      <w:r>
        <w:t xml:space="preserve">@Primoz_Kovacic Vähemmän lentoa - enemmän lentoa! (Ote Antimikrobisesta Elegiasta.)</w:t>
      </w:r>
    </w:p>
    <w:p>
      <w:r>
        <w:rPr>
          <w:b/>
          <w:u w:val="single"/>
        </w:rPr>
        <w:t xml:space="preserve">773558</w:t>
      </w:r>
    </w:p>
    <w:p>
      <w:r>
        <w:t xml:space="preserve">Tuomioistuimen johdon ja ammattiyhdistyksen välillä kovat sävyt tuomari Zobecin kanssa sattuneen välikohtauksen jälkeen, jälkimmäinen puolustaa poliisin käytöstä https://t.co/rvLp2zsIgc</w:t>
      </w:r>
    </w:p>
    <w:p>
      <w:r>
        <w:rPr>
          <w:b/>
          <w:u w:val="single"/>
        </w:rPr>
        <w:t xml:space="preserve">773559</w:t>
      </w:r>
    </w:p>
    <w:p>
      <w:r>
        <w:t xml:space="preserve">@had @vmatijevec Huomisesta alkaen lisää filipinskin hiiltä pestään teš6:ssa.</w:t>
      </w:r>
    </w:p>
    <w:p>
      <w:r>
        <w:rPr>
          <w:b/>
          <w:u w:val="single"/>
        </w:rPr>
        <w:t xml:space="preserve">773560</w:t>
      </w:r>
    </w:p>
    <w:p>
      <w:r>
        <w:t xml:space="preserve">Ryhdy täysivaltaiseksi Kinopolitaniksi ja liity elokuvakerho Kinopolikseen!</w:t>
        <w:br/>
        <w:t xml:space="preserve">https://t.co/SUrRrRFEHV</w:t>
      </w:r>
    </w:p>
    <w:p>
      <w:r>
        <w:rPr>
          <w:b/>
          <w:u w:val="single"/>
        </w:rPr>
        <w:t xml:space="preserve">773561</w:t>
      </w:r>
    </w:p>
    <w:p>
      <w:r>
        <w:t xml:space="preserve">@pikapok38002423 @yrennia1 Kuinka monta minun pitäisi olla? Ja hän voitti vakavan sairauden.</w:t>
      </w:r>
    </w:p>
    <w:p>
      <w:r>
        <w:rPr>
          <w:b/>
          <w:u w:val="single"/>
        </w:rPr>
        <w:t xml:space="preserve">773562</w:t>
      </w:r>
    </w:p>
    <w:p>
      <w:r>
        <w:t xml:space="preserve">@RomanVodeb Natsien sadistinen revanchismi on psykopaattista!</w:t>
        <w:br/>
        <w:t xml:space="preserve"> Vain sadistiset psykopaatit eivät tajua sitä.</w:t>
      </w:r>
    </w:p>
    <w:p>
      <w:r>
        <w:rPr>
          <w:b/>
          <w:u w:val="single"/>
        </w:rPr>
        <w:t xml:space="preserve">773563</w:t>
      </w:r>
    </w:p>
    <w:p>
      <w:r>
        <w:t xml:space="preserve">"On epäkunnioittavaa valittaa yhdestä palkkaluokasta". #protestgrassroots https://t.co/8WHbH0NyyV</w:t>
      </w:r>
    </w:p>
    <w:p>
      <w:r>
        <w:rPr>
          <w:b/>
          <w:u w:val="single"/>
        </w:rPr>
        <w:t xml:space="preserve">773564</w:t>
      </w:r>
    </w:p>
    <w:p>
      <w:r>
        <w:t xml:space="preserve">@JazbarMatjaz Tarvitset näköjään uuden kahvimyllyn, jos aiot ryhtyä toimittajaksi. Koska tämä näyttää todella vakavasti otettavalta.</w:t>
      </w:r>
    </w:p>
    <w:p>
      <w:r>
        <w:rPr>
          <w:b/>
          <w:u w:val="single"/>
        </w:rPr>
        <w:t xml:space="preserve">773565</w:t>
      </w:r>
    </w:p>
    <w:p>
      <w:r>
        <w:t xml:space="preserve">@ilkastuhec @TinaMaze Bruh, mitä sinä teet yhden passe affnan kanssa kuvassa. Kaikki kolesteroli ja rasva. Vitut lumesta ja pikku eläimistä 🤣</w:t>
      </w:r>
    </w:p>
    <w:p>
      <w:r>
        <w:rPr>
          <w:b/>
          <w:u w:val="single"/>
        </w:rPr>
        <w:t xml:space="preserve">773566</w:t>
      </w:r>
    </w:p>
    <w:p>
      <w:r>
        <w:t xml:space="preserve">Olemme hakanneet itseämme päähän 30 vuoden ajan, koska meitä johtavat vasemmistolaiset, mutta mitään ei ole tapahtunut. Eikä ole merkkejä siitä, että tilanne paranisi. https://t.co/RxcFZygxqX.</w:t>
      </w:r>
    </w:p>
    <w:p>
      <w:r>
        <w:rPr>
          <w:b/>
          <w:u w:val="single"/>
        </w:rPr>
        <w:t xml:space="preserve">773567</w:t>
      </w:r>
    </w:p>
    <w:p>
      <w:r>
        <w:t xml:space="preserve">@ZigaTurk, että sylkeminen oli varmasti esitys, installaatio, jossa käytettiin DNA:ta....</w:t>
      </w:r>
    </w:p>
    <w:p>
      <w:r>
        <w:rPr>
          <w:b/>
          <w:u w:val="single"/>
        </w:rPr>
        <w:t xml:space="preserve">773568</w:t>
      </w:r>
    </w:p>
    <w:p>
      <w:r>
        <w:t xml:space="preserve">@JozeBiscak @fzagorc Onko kukaan muu yllättynyt Slovenian tilanteesta, kun tällaiset hämähäkit tekevät asioita.  Kauheaa. Ovatko he edes tietoisia petoksesta?</w:t>
      </w:r>
    </w:p>
    <w:p>
      <w:r>
        <w:rPr>
          <w:b/>
          <w:u w:val="single"/>
        </w:rPr>
        <w:t xml:space="preserve">773569</w:t>
      </w:r>
    </w:p>
    <w:p>
      <w:r>
        <w:t xml:space="preserve">@2kop4ever @jozikreuh @Zoran_Zaev Tämä malli Zaev on SD-kansamme ystävä. Samat linnut.</w:t>
      </w:r>
    </w:p>
    <w:p>
      <w:r>
        <w:rPr>
          <w:b/>
          <w:u w:val="single"/>
        </w:rPr>
        <w:t xml:space="preserve">773570</w:t>
      </w:r>
    </w:p>
    <w:p>
      <w:r>
        <w:t xml:space="preserve">@1RTM @MartinaVuk @strankaSD Kommunismi ei ole koskaan ollut vakaa , ei edes Vuk Martine.</w:t>
      </w:r>
    </w:p>
    <w:p>
      <w:r>
        <w:rPr>
          <w:b/>
          <w:u w:val="single"/>
        </w:rPr>
        <w:t xml:space="preserve">773571</w:t>
      </w:r>
    </w:p>
    <w:p>
      <w:r>
        <w:t xml:space="preserve">Kobrat ulkona, Guberac Jr. takaisin kentälle. Kao ei tiennyt mitään. https://t.co/nzgzrDYWii #cobra</w:t>
      </w:r>
    </w:p>
    <w:p>
      <w:r>
        <w:rPr>
          <w:b/>
          <w:u w:val="single"/>
        </w:rPr>
        <w:t xml:space="preserve">773572</w:t>
      </w:r>
    </w:p>
    <w:p>
      <w:r>
        <w:t xml:space="preserve">@BlockBrane @ErikaZnidarsic kyllä se on totta...jugoslavialaiset ja mustalaiset ovat pääsemässä slovenialaisten kimppuun..</w:t>
        <w:br/>
        <w:t xml:space="preserve">Tarvitsemme vielä vähän lisää, jotta neekerit alkavat.</w:t>
      </w:r>
    </w:p>
    <w:p>
      <w:r>
        <w:rPr>
          <w:b/>
          <w:u w:val="single"/>
        </w:rPr>
        <w:t xml:space="preserve">773573</w:t>
      </w:r>
    </w:p>
    <w:p>
      <w:r>
        <w:t xml:space="preserve">Aurinkolasit ovat jokaisen muotitietoisen ihmisen ehdoton asuste! Ettekö ole samaa mieltä? #soncenteden #optikarenepirc https://t.co/Ef5Xl4l7VW</w:t>
      </w:r>
    </w:p>
    <w:p>
      <w:r>
        <w:rPr>
          <w:b/>
          <w:u w:val="single"/>
        </w:rPr>
        <w:t xml:space="preserve">773574</w:t>
      </w:r>
    </w:p>
    <w:p>
      <w:r>
        <w:t xml:space="preserve">Sunnuntai hieman erilainen #maribor #evakuointi #pommi #barrikadi https://t.co/qii83t68Ci</w:t>
      </w:r>
    </w:p>
    <w:p>
      <w:r>
        <w:rPr>
          <w:b/>
          <w:u w:val="single"/>
        </w:rPr>
        <w:t xml:space="preserve">773575</w:t>
      </w:r>
    </w:p>
    <w:p>
      <w:r>
        <w:t xml:space="preserve">Nykyään jokaisella on asiakas.</w:t>
        <w:br/>
        <w:br/>
        <w:t xml:space="preserve"> Aivan kuten jokaisella ohjaajalla voi olla oma erityispiirteensä.</w:t>
      </w:r>
    </w:p>
    <w:p>
      <w:r>
        <w:rPr>
          <w:b/>
          <w:u w:val="single"/>
        </w:rPr>
        <w:t xml:space="preserve">773576</w:t>
      </w:r>
    </w:p>
    <w:p>
      <w:r>
        <w:t xml:space="preserve">@multikultivator @magrateja stritar on sulkenut profiilinsa. harmi. olisit voinut astua kipeään peukaloon tai jotain.</w:t>
      </w:r>
    </w:p>
    <w:p>
      <w:r>
        <w:rPr>
          <w:b/>
          <w:u w:val="single"/>
        </w:rPr>
        <w:t xml:space="preserve">773577</w:t>
      </w:r>
    </w:p>
    <w:p>
      <w:r>
        <w:t xml:space="preserve">@MareAndi @JackssonJoe Uskon sinun sanasi, jopa sosialismissa te laiskat, epäpätevät ja korruptoituneet homot luultavasti mokasitte sen.</w:t>
      </w:r>
    </w:p>
    <w:p>
      <w:r>
        <w:rPr>
          <w:b/>
          <w:u w:val="single"/>
        </w:rPr>
        <w:t xml:space="preserve">773578</w:t>
      </w:r>
    </w:p>
    <w:p>
      <w:r>
        <w:t xml:space="preserve">@Plavalka @Agathung @MazzoVanKlein @KatarinaDbr @5er_peter @lukavalas @pengovsky Natsismi ja tuskallinen huoli kotiseudun puhtaudesta eivät ole sama asia!</w:t>
      </w:r>
    </w:p>
    <w:p>
      <w:r>
        <w:rPr>
          <w:b/>
          <w:u w:val="single"/>
        </w:rPr>
        <w:t xml:space="preserve">773579</w:t>
      </w:r>
    </w:p>
    <w:p>
      <w:r>
        <w:t xml:space="preserve">@lucijausaj Kuin kansainvälisellä lentokentällä, jossa on valtavia viivästyksiä! Toivottavasti lento on ainakin turvallinen!</w:t>
      </w:r>
    </w:p>
    <w:p>
      <w:r>
        <w:rPr>
          <w:b/>
          <w:u w:val="single"/>
        </w:rPr>
        <w:t xml:space="preserve">773580</w:t>
      </w:r>
    </w:p>
    <w:p>
      <w:r>
        <w:t xml:space="preserve">@crico111 @Jodo95958854 @serlah2017 Kun lainvalvontaan ei voi enää luottaa, tarvitaan uusia kyläkaarteja.</w:t>
      </w:r>
    </w:p>
    <w:p>
      <w:r>
        <w:rPr>
          <w:b/>
          <w:u w:val="single"/>
        </w:rPr>
        <w:t xml:space="preserve">773581</w:t>
      </w:r>
    </w:p>
    <w:p>
      <w:r>
        <w:t xml:space="preserve">@SmiljanPurger Norec 😣😣😣😣. Kaltaisesi ihmiset tukevat punaisia nykyään ja uskovat heidän satuihinsa.</w:t>
      </w:r>
    </w:p>
    <w:p>
      <w:r>
        <w:rPr>
          <w:b/>
          <w:u w:val="single"/>
        </w:rPr>
        <w:t xml:space="preserve">773582</w:t>
      </w:r>
    </w:p>
    <w:p>
      <w:r>
        <w:t xml:space="preserve">Onneksi se tapahtui 30 000 vuotta sitten, sillä nykyään heitä palveltaisiin. https://t.co/nDM7iCKgD5</w:t>
      </w:r>
    </w:p>
    <w:p>
      <w:r>
        <w:rPr>
          <w:b/>
          <w:u w:val="single"/>
        </w:rPr>
        <w:t xml:space="preserve">773583</w:t>
      </w:r>
    </w:p>
    <w:p>
      <w:r>
        <w:t xml:space="preserve">@Libertarec @Onkraj_ @janez_tomazic Minäkin haluaisin sellaisen! Vau, mitä budjetti maksaa taas muutaman vuoden kuluttua.... Mikä haiseva oikeuslaitos!</w:t>
      </w:r>
    </w:p>
    <w:p>
      <w:r>
        <w:rPr>
          <w:b/>
          <w:u w:val="single"/>
        </w:rPr>
        <w:t xml:space="preserve">773584</w:t>
      </w:r>
    </w:p>
    <w:p>
      <w:r>
        <w:t xml:space="preserve">@maceklj @LahovnikMatej jos ei muuta, me kansalaiset otamme "työkalut" käsiimme ja turvaamme rajan hinnalla millä hyvänsä.</w:t>
      </w:r>
    </w:p>
    <w:p>
      <w:r>
        <w:rPr>
          <w:b/>
          <w:u w:val="single"/>
        </w:rPr>
        <w:t xml:space="preserve">773585</w:t>
      </w:r>
    </w:p>
    <w:p>
      <w:r>
        <w:t xml:space="preserve">Antakaa heidän vihdoinkin hoitaa tämä. Suuria tiedotusvälineitä lukuun ottamatta useimmat pienemmät ovat jäljittämättömiä https://t.co/5aGt1p9Ptl</w:t>
      </w:r>
    </w:p>
    <w:p>
      <w:r>
        <w:rPr>
          <w:b/>
          <w:u w:val="single"/>
        </w:rPr>
        <w:t xml:space="preserve">773586</w:t>
      </w:r>
    </w:p>
    <w:p>
      <w:r>
        <w:t xml:space="preserve">Pelaan parhaillaan Biathlon Maniaa. Tule mukaan ja yritä voittaa minut! https://t.co/VL8Vbwgdwd</w:t>
      </w:r>
    </w:p>
    <w:p>
      <w:r>
        <w:rPr>
          <w:b/>
          <w:u w:val="single"/>
        </w:rPr>
        <w:t xml:space="preserve">773587</w:t>
      </w:r>
    </w:p>
    <w:p>
      <w:r>
        <w:t xml:space="preserve">@aana104 @ula_luv Sain sen. Laitan sen aamulla. Minulla on se ollut reilun kuukauden ajan. Kun se kuumenee, levitän sitä enemmän viilauksen jälkeen. https://t.co/DZMuty1obg.</w:t>
      </w:r>
    </w:p>
    <w:p>
      <w:r>
        <w:rPr>
          <w:b/>
          <w:u w:val="single"/>
        </w:rPr>
        <w:t xml:space="preserve">773588</w:t>
      </w:r>
    </w:p>
    <w:p>
      <w:r>
        <w:t xml:space="preserve">@BozoPredalic Yleensä ihmiset tietävät, minne heitä ajetaan pakettiautoilla, mutta poliisi ei tiedä, tai he katsovat muualle. Jaa!</w:t>
      </w:r>
    </w:p>
    <w:p>
      <w:r>
        <w:rPr>
          <w:b/>
          <w:u w:val="single"/>
        </w:rPr>
        <w:t xml:space="preserve">773589</w:t>
      </w:r>
    </w:p>
    <w:p>
      <w:r>
        <w:t xml:space="preserve">@HanzaVon @strankaSD @AndrejaKatic He eivät pidä feministeistä. He eivät yleensä pidä heitä tarpeeksi houkuttelevina.</w:t>
      </w:r>
    </w:p>
    <w:p>
      <w:r>
        <w:rPr>
          <w:b/>
          <w:u w:val="single"/>
        </w:rPr>
        <w:t xml:space="preserve">773590</w:t>
      </w:r>
    </w:p>
    <w:p>
      <w:r>
        <w:t xml:space="preserve">@Mateja_Rose @NeuroVirtu Totta, se ei ole vain Ljubljana. Kaikki kunnat ovat etuoikeutetussa asemassa, ja kaikki muut voivat painua helvettiin.</w:t>
      </w:r>
    </w:p>
    <w:p>
      <w:r>
        <w:rPr>
          <w:b/>
          <w:u w:val="single"/>
        </w:rPr>
        <w:t xml:space="preserve">773591</w:t>
      </w:r>
    </w:p>
    <w:p>
      <w:r>
        <w:t xml:space="preserve">@Nova24TV Millaisia rikollisia he ovat, jos he eivät voi kuulustella yhtä kemian laitosta ja selvittää, mitä paskaa siellä tapahtuu?</w:t>
      </w:r>
    </w:p>
    <w:p>
      <w:r>
        <w:rPr>
          <w:b/>
          <w:u w:val="single"/>
        </w:rPr>
        <w:t xml:space="preserve">773592</w:t>
      </w:r>
    </w:p>
    <w:p>
      <w:r>
        <w:t xml:space="preserve">Hassua, miten sohva toimii #cuisine. Hieman yli puoli metriä hiuksia sohvalla, se laajenee melkein puoleentoista metriin 😜.</w:t>
      </w:r>
    </w:p>
    <w:p>
      <w:r>
        <w:rPr>
          <w:b/>
          <w:u w:val="single"/>
        </w:rPr>
        <w:t xml:space="preserve">773593</w:t>
      </w:r>
    </w:p>
    <w:p>
      <w:r>
        <w:t xml:space="preserve">Punaisesta valkoiseen... Märät juhlat märkänä päivänä #harvest https://t.co/SHtM1kSXRa</w:t>
      </w:r>
    </w:p>
    <w:p>
      <w:r>
        <w:rPr>
          <w:b/>
          <w:u w:val="single"/>
        </w:rPr>
        <w:t xml:space="preserve">773594</w:t>
      </w:r>
    </w:p>
    <w:p>
      <w:r>
        <w:t xml:space="preserve">@tomltoml @Progar5 @vinkovasle1 @StrankaSMC Oletko taas huonontunut?</w:t>
      </w:r>
    </w:p>
    <w:p>
      <w:r>
        <w:rPr>
          <w:b/>
          <w:u w:val="single"/>
        </w:rPr>
        <w:t xml:space="preserve">773595</w:t>
      </w:r>
    </w:p>
    <w:p>
      <w:r>
        <w:t xml:space="preserve">@Ivjana Niin ne tekevät, kun käsket niiden avata pikselin. 🤦♂️ https://t.co/TtgwzBTOfy https://t.co/TtgwzBTOfy</w:t>
      </w:r>
    </w:p>
    <w:p>
      <w:r>
        <w:rPr>
          <w:b/>
          <w:u w:val="single"/>
        </w:rPr>
        <w:t xml:space="preserve">773596</w:t>
      </w:r>
    </w:p>
    <w:p>
      <w:r>
        <w:t xml:space="preserve">Hiljainen hetki 3 paria 8 päivän nailonsukkia varten. Parhaista yrityksistä huolimatta ne kaikki menivät reikiin hyvin nopeasti. Ja 15€ 😤</w:t>
      </w:r>
    </w:p>
    <w:p>
      <w:r>
        <w:rPr>
          <w:b/>
          <w:u w:val="single"/>
        </w:rPr>
        <w:t xml:space="preserve">773597</w:t>
      </w:r>
    </w:p>
    <w:p>
      <w:r>
        <w:t xml:space="preserve">@SZagorc @Svarun_K Kaikki seisoo paikallaan vain sellaisten yksilöiden perseen takia, jotka eivät pääse töihin ilman isäänsä!</w:t>
      </w:r>
    </w:p>
    <w:p>
      <w:r>
        <w:rPr>
          <w:b/>
          <w:u w:val="single"/>
        </w:rPr>
        <w:t xml:space="preserve">773598</w:t>
      </w:r>
    </w:p>
    <w:p>
      <w:r>
        <w:t xml:space="preserve">Dannyn lohikäärme oksentaa rajusti, putoaa maahan ja kuolee, ennen kuin paljastaa olevansa vegaani.</w:t>
      </w:r>
    </w:p>
    <w:p>
      <w:r>
        <w:rPr>
          <w:b/>
          <w:u w:val="single"/>
        </w:rPr>
        <w:t xml:space="preserve">773599</w:t>
      </w:r>
    </w:p>
    <w:p>
      <w:r>
        <w:t xml:space="preserve">@lotus2700 @vladaRS @sarecmarjan Mafiosot ovat hyökänneet. Yrittäjät tekisivät sen paljon halvemmalla, jos UKC antaisi heidän tehdä sen.</w:t>
      </w:r>
    </w:p>
    <w:p>
      <w:r>
        <w:rPr>
          <w:b/>
          <w:u w:val="single"/>
        </w:rPr>
        <w:t xml:space="preserve">773600</w:t>
      </w:r>
    </w:p>
    <w:p>
      <w:r>
        <w:t xml:space="preserve">@alfa_lj @Pertinacal @strankalevica Sosialistit ovat kansakunnan suurimpia kapitalisteja vain tarpeeksi tyhmiä!</w:t>
      </w:r>
    </w:p>
    <w:p>
      <w:r>
        <w:rPr>
          <w:b/>
          <w:u w:val="single"/>
        </w:rPr>
        <w:t xml:space="preserve">773601</w:t>
      </w:r>
    </w:p>
    <w:p>
      <w:r>
        <w:t xml:space="preserve">@tokk93 Niin hän ajattelee, kun vakoojamme mylläävät Dunkerquen johdon ympärillä. https://t.co/vJe4T9AqmW</w:t>
      </w:r>
    </w:p>
    <w:p>
      <w:r>
        <w:rPr>
          <w:b/>
          <w:u w:val="single"/>
        </w:rPr>
        <w:t xml:space="preserve">773602</w:t>
      </w:r>
    </w:p>
    <w:p>
      <w:r>
        <w:t xml:space="preserve">Meidän sirkusesiintyjiemme osalta he ovat professoreja, koska he ovat saaneet hallituksen IDIOOTTIEN heille myöntämät etuoikeudet ! https://t.co/27qPrMY44S</w:t>
      </w:r>
    </w:p>
    <w:p>
      <w:r>
        <w:rPr>
          <w:b/>
          <w:u w:val="single"/>
        </w:rPr>
        <w:t xml:space="preserve">773603</w:t>
      </w:r>
    </w:p>
    <w:p>
      <w:r>
        <w:t xml:space="preserve">Dražgošilaiset, lukitkaa ovenne!</w:t>
        <w:br/>
        <w:t xml:space="preserve"> Vasemmistolainen roskaväki ilmestyy kylään....ei puolivillaisesti, että he ovat varastaneet sinut.</w:t>
      </w:r>
    </w:p>
    <w:p>
      <w:r>
        <w:rPr>
          <w:b/>
          <w:u w:val="single"/>
        </w:rPr>
        <w:t xml:space="preserve">773604</w:t>
      </w:r>
    </w:p>
    <w:p>
      <w:r>
        <w:t xml:space="preserve">Branko lomalla, poimimassa hulluja sieniä. Ja julisti Trump-uskovaiset vasemmistolaisiksi. https://t.co/xEQWUY4heo.</w:t>
      </w:r>
    </w:p>
    <w:p>
      <w:r>
        <w:rPr>
          <w:b/>
          <w:u w:val="single"/>
        </w:rPr>
        <w:t xml:space="preserve">773605</w:t>
      </w:r>
    </w:p>
    <w:p>
      <w:r>
        <w:t xml:space="preserve">@Primoz_Kovacic Hän tuli laskemaan kulmakiven, mutta ei tee mitään muuta :) #Zokinizrihtu</w:t>
      </w:r>
    </w:p>
    <w:p>
      <w:r>
        <w:rPr>
          <w:b/>
          <w:u w:val="single"/>
        </w:rPr>
        <w:t xml:space="preserve">773606</w:t>
      </w:r>
    </w:p>
    <w:p>
      <w:r>
        <w:t xml:space="preserve">Pahinta on, kun sitä ei tarvitse syödä. Se on kuin kännykkä, jonka laittaa äänettömälle ja se tärisee.</w:t>
        <w:br/>
        <w:br/>
        <w:t xml:space="preserve"> #nihčenemaraNSI https://t.co/9pjjtDOdJD https://t.co/9pjjtDOdJD</w:t>
      </w:r>
    </w:p>
    <w:p>
      <w:r>
        <w:rPr>
          <w:b/>
          <w:u w:val="single"/>
        </w:rPr>
        <w:t xml:space="preserve">773607</w:t>
      </w:r>
    </w:p>
    <w:p>
      <w:r>
        <w:t xml:space="preserve">@OtmarK mas at the food bazaar... food court... Burgereita ei keitetä... torstaina ne olivat vielä töissä :p</w:t>
      </w:r>
    </w:p>
    <w:p>
      <w:r>
        <w:rPr>
          <w:b/>
          <w:u w:val="single"/>
        </w:rPr>
        <w:t xml:space="preserve">773608</w:t>
      </w:r>
    </w:p>
    <w:p>
      <w:r>
        <w:t xml:space="preserve">Skandaalimainen Juncker: Eurooppa on hukassa ilman miljoonia mustia ihmisiä https://t.co/USOHu9S1JF Tämä pormestari on saanut aivonsa pellolleen alkoholin avulla.</w:t>
      </w:r>
    </w:p>
    <w:p>
      <w:r>
        <w:rPr>
          <w:b/>
          <w:u w:val="single"/>
        </w:rPr>
        <w:t xml:space="preserve">773609</w:t>
      </w:r>
    </w:p>
    <w:p>
      <w:r>
        <w:t xml:space="preserve">Dr. Primož Gorkič: Taloudellisen hyödyn riistämisen väliaikaisen rajoittamisen suhteellisuus rikosoikeudellisessa menettelyssä http://t.co/EOtIm1hNmQ #TFLGlasnik</w:t>
      </w:r>
    </w:p>
    <w:p>
      <w:r>
        <w:rPr>
          <w:b/>
          <w:u w:val="single"/>
        </w:rPr>
        <w:t xml:space="preserve">773610</w:t>
      </w:r>
    </w:p>
    <w:p>
      <w:r>
        <w:t xml:space="preserve">@alojztetickovi3 Ei, ei, ei, ei, ei, jos se on valamiehistön petturille se on vähintään kaksinkertainen isänmaalliselle ja miksi olet vähemmän arvoinen -halo</w:t>
      </w:r>
    </w:p>
    <w:p>
      <w:r>
        <w:rPr>
          <w:b/>
          <w:u w:val="single"/>
        </w:rPr>
        <w:t xml:space="preserve">773611</w:t>
      </w:r>
    </w:p>
    <w:p>
      <w:r>
        <w:t xml:space="preserve">Zadarin hirviö joutuu kärsimään 40 vuoden tuomion 16 vuoden ajan vanhimman tyttärensä raiskauksesta https://t.co/WjCQXRQriL via @Nova24TV</w:t>
      </w:r>
    </w:p>
    <w:p>
      <w:r>
        <w:rPr>
          <w:b/>
          <w:u w:val="single"/>
        </w:rPr>
        <w:t xml:space="preserve">773612</w:t>
      </w:r>
    </w:p>
    <w:p>
      <w:r>
        <w:t xml:space="preserve">@blagovestGB Tänään partisaanit ovat roistoja, kotiarmeija on sankari. Väärä maailma!</w:t>
      </w:r>
    </w:p>
    <w:p>
      <w:r>
        <w:rPr>
          <w:b/>
          <w:u w:val="single"/>
        </w:rPr>
        <w:t xml:space="preserve">773613</w:t>
      </w:r>
    </w:p>
    <w:p>
      <w:r>
        <w:t xml:space="preserve">@UrosWolf @slovenskipanter @Max970 Vielä on aikaa tehdä jotain, kuten he tekisivät. Ei kannata odottaa, tilanne vain pahenee. #idiot 🤢🤮</w:t>
      </w:r>
    </w:p>
    <w:p>
      <w:r>
        <w:rPr>
          <w:b/>
          <w:u w:val="single"/>
        </w:rPr>
        <w:t xml:space="preserve">773614</w:t>
      </w:r>
    </w:p>
    <w:p>
      <w:r>
        <w:t xml:space="preserve">@IrCe11552582 Olen tyytyväinen palliatiivisen hoidon kehittämiseen. Haluan molempia, sekä palliation että eutanasian mahdollisuuden.</w:t>
      </w:r>
    </w:p>
    <w:p>
      <w:r>
        <w:rPr>
          <w:b/>
          <w:u w:val="single"/>
        </w:rPr>
        <w:t xml:space="preserve">773615</w:t>
      </w:r>
    </w:p>
    <w:p>
      <w:r>
        <w:t xml:space="preserve">@slavkoarh8 @MatejTonin Häiritsevät primitiivit ja kerjäläiset, joilla ei ole empatiaa!</w:t>
        <w:t xml:space="preserve">He eivät voi</w:t>
        <w:br/>
        <w:t xml:space="preserve">asettua toisen ihmisen asem</w:t>
      </w:r>
    </w:p>
    <w:p>
      <w:r>
        <w:rPr>
          <w:b/>
          <w:u w:val="single"/>
        </w:rPr>
        <w:t xml:space="preserve">773616</w:t>
      </w:r>
    </w:p>
    <w:p>
      <w:r>
        <w:t xml:space="preserve">@Agathung Kysymys vuokrasta. Lentoasemat saavat paljon tuloja tällaisista vuokrista.</w:t>
      </w:r>
    </w:p>
    <w:p>
      <w:r>
        <w:rPr>
          <w:b/>
          <w:u w:val="single"/>
        </w:rPr>
        <w:t xml:space="preserve">773617</w:t>
      </w:r>
    </w:p>
    <w:p>
      <w:r>
        <w:t xml:space="preserve">@Alex4Aleksandra @SlovenijaVsrcu Alex mutta eikö ole energian tuhlausta tällaisille ääliöille parempi sanoa, kun olet f...e ja siirtyä eteenpäin.</w:t>
      </w:r>
    </w:p>
    <w:p>
      <w:r>
        <w:rPr>
          <w:b/>
          <w:u w:val="single"/>
        </w:rPr>
        <w:t xml:space="preserve">773618</w:t>
      </w:r>
    </w:p>
    <w:p>
      <w:r>
        <w:t xml:space="preserve">pelinkovec, ykkösjuomani, kun viina loppuu. tässä resepti: pelinkovec, ripaus snapsia, jäätä ja sitruunaa - humalatila katoaa https://t.co/j2dONPjjZU</w:t>
      </w:r>
    </w:p>
    <w:p>
      <w:r>
        <w:rPr>
          <w:b/>
          <w:u w:val="single"/>
        </w:rPr>
        <w:t xml:space="preserve">773619</w:t>
      </w:r>
    </w:p>
    <w:p>
      <w:r>
        <w:t xml:space="preserve">Tämä on Slovenia 2018 Pormestareiksi valitaan ihmisiä, joilla on paljon voita päässään niin kaupungeissa kuin kylissäkin 🇸🇮🇮🇮🇮🇮🇮🇮🇮🇮🇮🇮</w:t>
      </w:r>
    </w:p>
    <w:p>
      <w:r>
        <w:rPr>
          <w:b/>
          <w:u w:val="single"/>
        </w:rPr>
        <w:t xml:space="preserve">773620</w:t>
      </w:r>
    </w:p>
    <w:p>
      <w:r>
        <w:t xml:space="preserve">@TomazLisec @TZdenko Iso ympyrä pienessä...hän on mukava tyttö, mutta hänen aivonsa on vaihdettava...😎</w:t>
      </w:r>
    </w:p>
    <w:p>
      <w:r>
        <w:rPr>
          <w:b/>
          <w:u w:val="single"/>
        </w:rPr>
        <w:t xml:space="preserve">773621</w:t>
      </w:r>
    </w:p>
    <w:p>
      <w:r>
        <w:t xml:space="preserve">Jos et voi kuvitella tätä tiistaita ilman lihaa ...</w:t>
        <w:t xml:space="preserve">;)</w:t>
        <w:br/>
        <w:br/>
        <w:t xml:space="preserve">#gustpikasi https://t.co/18CcNESzBL</w:t>
      </w:r>
    </w:p>
    <w:p>
      <w:r>
        <w:rPr>
          <w:b/>
          <w:u w:val="single"/>
        </w:rPr>
        <w:t xml:space="preserve">773622</w:t>
      </w:r>
    </w:p>
    <w:p>
      <w:r>
        <w:t xml:space="preserve">@bosti0 @ZigaTurk Ei, tulee FB-ryhmä "He ovat kaikki samanlaisia", ja kunnialliset ja luotettavat lopettavat twiittaamisen.</w:t>
      </w:r>
    </w:p>
    <w:p>
      <w:r>
        <w:rPr>
          <w:b/>
          <w:u w:val="single"/>
        </w:rPr>
        <w:t xml:space="preserve">773623</w:t>
      </w:r>
    </w:p>
    <w:p>
      <w:r>
        <w:t xml:space="preserve">Korkeat sanktiot. Kannattaisin näiden tapausten viemistä suoraan romukoppaan, jossa kone puristaa ne pieneksi kuutioksi. https://t.co/FFyYvms7SB</w:t>
      </w:r>
    </w:p>
    <w:p>
      <w:r>
        <w:rPr>
          <w:b/>
          <w:u w:val="single"/>
        </w:rPr>
        <w:t xml:space="preserve">773624</w:t>
      </w:r>
    </w:p>
    <w:p>
      <w:r>
        <w:t xml:space="preserve">@BernardBrscic Ei todennäköistä eikä mahdollista, se olisi äänestäjäpetos. Mutta tässä ne ovat. Salta mortale kansakuntamme.</w:t>
      </w:r>
    </w:p>
    <w:p>
      <w:r>
        <w:rPr>
          <w:b/>
          <w:u w:val="single"/>
        </w:rPr>
        <w:t xml:space="preserve">773625</w:t>
      </w:r>
    </w:p>
    <w:p>
      <w:r>
        <w:t xml:space="preserve">@aleksandertusek @MarkoPavlisic Avaat ruletin, otat nauhan pois ja asetat sen uuteen ohjaimeen.</w:t>
      </w:r>
    </w:p>
    <w:p>
      <w:r>
        <w:rPr>
          <w:b/>
          <w:u w:val="single"/>
        </w:rPr>
        <w:t xml:space="preserve">773626</w:t>
      </w:r>
    </w:p>
    <w:p>
      <w:r>
        <w:t xml:space="preserve">Sisäministeri vastaan oikeusministeri. Ja päinvastoin. https://t.co/0jLe8iJF2k #Mladina40</w:t>
      </w:r>
    </w:p>
    <w:p>
      <w:r>
        <w:rPr>
          <w:b/>
          <w:u w:val="single"/>
        </w:rPr>
        <w:t xml:space="preserve">773627</w:t>
      </w:r>
    </w:p>
    <w:p>
      <w:r>
        <w:t xml:space="preserve">Cordis maksaa 65 neliömetrin asunnosta 34 senttiä enemmän kuin Mahnich. kommunisti.</w:t>
      </w:r>
    </w:p>
    <w:p>
      <w:r>
        <w:rPr>
          <w:b/>
          <w:u w:val="single"/>
        </w:rPr>
        <w:t xml:space="preserve">773628</w:t>
      </w:r>
    </w:p>
    <w:p>
      <w:r>
        <w:t xml:space="preserve">@JakaDolinar2 Virhe. Aventinen irtautuminen ei koskaan kannattanut. Päinvastoin: on välttämätöntä olla sinnikäs. Puolustakaa perustuslakia kunnioittamalla sitä.</w:t>
      </w:r>
    </w:p>
    <w:p>
      <w:r>
        <w:rPr>
          <w:b/>
          <w:u w:val="single"/>
        </w:rPr>
        <w:t xml:space="preserve">773629</w:t>
      </w:r>
    </w:p>
    <w:p>
      <w:r>
        <w:t xml:space="preserve">@Nova24TV @JJansaSDS Kommunistinen terveydenhuoltojärjestelmä ei toimi ?! Uskomatonta:) Ainoastaan keskellä Eurooppaa asuvat slovenialaiset eivät ole vielä ymmärtäneet tätä.</w:t>
      </w:r>
    </w:p>
    <w:p>
      <w:r>
        <w:rPr>
          <w:b/>
          <w:u w:val="single"/>
        </w:rPr>
        <w:t xml:space="preserve">773630</w:t>
      </w:r>
    </w:p>
    <w:p>
      <w:r>
        <w:t xml:space="preserve">Vrhnika: Kaksi matkustajaa kuoli tieliikenneonnettomuudessa</w:t>
        <w:br/>
        <w:t xml:space="preserve">https://t.co/JH47tbecql https://t.co/VEE0eizGqW https://t.co/VEE0eizGqW</w:t>
      </w:r>
    </w:p>
    <w:p>
      <w:r>
        <w:rPr>
          <w:b/>
          <w:u w:val="single"/>
        </w:rPr>
        <w:t xml:space="preserve">773631</w:t>
      </w:r>
    </w:p>
    <w:p>
      <w:r>
        <w:t xml:space="preserve">@sodnik Itse asiassa se meni läpi inspiraation yhdessä baarissa. Siinä on 2 käymälää, mutta niissä ei ole naaras-/urosmerkkejä.</w:t>
      </w:r>
    </w:p>
    <w:p>
      <w:r>
        <w:rPr>
          <w:b/>
          <w:u w:val="single"/>
        </w:rPr>
        <w:t xml:space="preserve">773632</w:t>
      </w:r>
    </w:p>
    <w:p>
      <w:r>
        <w:t xml:space="preserve">@YanchMb Jotta se ohittaa sinut aikaisemmin. Olen varma, että he säästävät näin muutaman pennin.</w:t>
      </w:r>
    </w:p>
    <w:p>
      <w:r>
        <w:rPr>
          <w:b/>
          <w:u w:val="single"/>
        </w:rPr>
        <w:t xml:space="preserve">773633</w:t>
      </w:r>
    </w:p>
    <w:p>
      <w:r>
        <w:t xml:space="preserve">@cesenj @TV3_F1 Dude kuunteli juuri Verstappenin radiolinkkiä - hän todella jammaili vaihteista...</w:t>
      </w:r>
    </w:p>
    <w:p>
      <w:r>
        <w:rPr>
          <w:b/>
          <w:u w:val="single"/>
        </w:rPr>
        <w:t xml:space="preserve">773634</w:t>
      </w:r>
    </w:p>
    <w:p>
      <w:r>
        <w:t xml:space="preserve">He pyörittävät parempaa rockmusiikkia kuin Rock Radio, mikä ei ole kovin vaikeaa näin alhaisilla kriteereillä, mutta silti heitä pitäisi kehua.</w:t>
      </w:r>
    </w:p>
    <w:p>
      <w:r>
        <w:rPr>
          <w:b/>
          <w:u w:val="single"/>
        </w:rPr>
        <w:t xml:space="preserve">773635</w:t>
      </w:r>
    </w:p>
    <w:p>
      <w:r>
        <w:t xml:space="preserve">@nadkaku En tiedä, mitä varten tämä itsekehu täällä on. Myönnän, että se ei vaikuta minusta sympaattiselta, vaikka naisen lause olisi todellakin lausuttu.</w:t>
      </w:r>
    </w:p>
    <w:p>
      <w:r>
        <w:rPr>
          <w:b/>
          <w:u w:val="single"/>
        </w:rPr>
        <w:t xml:space="preserve">773636</w:t>
      </w:r>
    </w:p>
    <w:p>
      <w:r>
        <w:t xml:space="preserve">Ljubljanan laulu Steiermarkissa... #avtokaraoke #predin #lublancanke #Sunnuntai https://t.co/h8UpDEZVnP</w:t>
      </w:r>
    </w:p>
    <w:p>
      <w:r>
        <w:rPr>
          <w:b/>
          <w:u w:val="single"/>
        </w:rPr>
        <w:t xml:space="preserve">773637</w:t>
      </w:r>
    </w:p>
    <w:p>
      <w:r>
        <w:t xml:space="preserve">Leikkaus vai menon odottaminen, se on nyt kysymys. Eksyin muuten Murglen keskustaan. Vielä kerran. 😁</w:t>
      </w:r>
    </w:p>
    <w:p>
      <w:r>
        <w:rPr>
          <w:b/>
          <w:u w:val="single"/>
        </w:rPr>
        <w:t xml:space="preserve">773638</w:t>
      </w:r>
    </w:p>
    <w:p>
      <w:r>
        <w:t xml:space="preserve">@cnfrmstA ...Luoja ei laittanut kruunua vallankumousjohtajan päähän vaan kepin, joten hän haluaa mennä kotiin lampaiden kanssa tänä iltana😄.</w:t>
      </w:r>
    </w:p>
    <w:p>
      <w:r>
        <w:rPr>
          <w:b/>
          <w:u w:val="single"/>
        </w:rPr>
        <w:t xml:space="preserve">773639</w:t>
      </w:r>
    </w:p>
    <w:p>
      <w:r>
        <w:t xml:space="preserve">Lyijyttömän 95-oktaanisen bensiinin hinta pysyy ennallaan, kun taas diesel litra maksaa 0,2 senttiä enemmän.</w:t>
        <w:br/>
        <w:t xml:space="preserve">https://t.co/qLeH173kVg</w:t>
      </w:r>
    </w:p>
    <w:p>
      <w:r>
        <w:rPr>
          <w:b/>
          <w:u w:val="single"/>
        </w:rPr>
        <w:t xml:space="preserve">773640</w:t>
      </w:r>
    </w:p>
    <w:p>
      <w:r>
        <w:t xml:space="preserve">@SamoGlavan @lucijausaj Siunattua... Ja sinun nerokkuutesi. Nauttikaa elämästä ja paetkaa maahanmuuttajia, sillä hekin raiskaavat miehiä. Huhujen mukaan...</w:t>
      </w:r>
    </w:p>
    <w:p>
      <w:r>
        <w:rPr>
          <w:b/>
          <w:u w:val="single"/>
        </w:rPr>
        <w:t xml:space="preserve">773641</w:t>
      </w:r>
    </w:p>
    <w:p>
      <w:r>
        <w:t xml:space="preserve">Vielä pahempaa on, jos transnainen lyö naista, joka oli aiemmin mies. Bavconin pitäisi keksiä intialainen tuomio uudelleen. https://t.co/ys194Bmsck</w:t>
      </w:r>
    </w:p>
    <w:p>
      <w:r>
        <w:rPr>
          <w:b/>
          <w:u w:val="single"/>
        </w:rPr>
        <w:t xml:space="preserve">773642</w:t>
      </w:r>
    </w:p>
    <w:p>
      <w:r>
        <w:t xml:space="preserve">Kun olet helpottunut siitä, että @jakov_fak on 10.... Ei enää oksentelua @RTV_Slovenian oikeamielisiltä masturbaattoreilta, jotka loivat #FakeNews 🙌 .</w:t>
      </w:r>
    </w:p>
    <w:p>
      <w:r>
        <w:rPr>
          <w:b/>
          <w:u w:val="single"/>
        </w:rPr>
        <w:t xml:space="preserve">773643</w:t>
      </w:r>
    </w:p>
    <w:p>
      <w:r>
        <w:t xml:space="preserve">@KilgoreSH5 Pitkä kuono, pieni eläke ! Sopivatko nämä yhteen? Anna SDS:lle pieni lahja alttarilla !😃</w:t>
      </w:r>
    </w:p>
    <w:p>
      <w:r>
        <w:rPr>
          <w:b/>
          <w:u w:val="single"/>
        </w:rPr>
        <w:t xml:space="preserve">773644</w:t>
      </w:r>
    </w:p>
    <w:p>
      <w:r>
        <w:t xml:space="preserve">Eikö olekin outoa, että #mymytimen kaltaisen jutun jälkeen televisiosta ei tule mitään. Helppo ladata. Kuvamateriaalia. Jotain. Jatka uudelleen elämistä. Outoa, että...</w:t>
      </w:r>
    </w:p>
    <w:p>
      <w:r>
        <w:rPr>
          <w:b/>
          <w:u w:val="single"/>
        </w:rPr>
        <w:t xml:space="preserve">773645</w:t>
      </w:r>
    </w:p>
    <w:p>
      <w:r>
        <w:t xml:space="preserve">@MajorSivi @NebojsaMedojevi Tweettaamme myös toveri Janez Janšan kehuaksemme sinua ja saadaksemme kolme Twitter-pistettä...</w:t>
      </w:r>
    </w:p>
    <w:p>
      <w:r>
        <w:rPr>
          <w:b/>
          <w:u w:val="single"/>
        </w:rPr>
        <w:t xml:space="preserve">773646</w:t>
      </w:r>
    </w:p>
    <w:p>
      <w:r>
        <w:t xml:space="preserve">1. NLB Leasing-liiga, 23. kierros:</w:t>
        <w:br/>
        <w:t xml:space="preserve">MRK Krka - RD Riko Ribnica 12:17 (puoliaika).</w:t>
        <w:br/>
        <w:t xml:space="preserve">Let's go Rib'nca !!!</w:t>
        <w:br/>
        <w:t xml:space="preserve"> #Jalkapallo #Handball #NLBliga</w:t>
      </w:r>
    </w:p>
    <w:p>
      <w:r>
        <w:rPr>
          <w:b/>
          <w:u w:val="single"/>
        </w:rPr>
        <w:t xml:space="preserve">773647</w:t>
      </w:r>
    </w:p>
    <w:p>
      <w:r>
        <w:t xml:space="preserve">@jkmcnk Voisimme järjestää säännöllisiä viikoittaisia mielenosoituksia suihkulähteen edessä.</w:t>
        <w:br/>
        <w:t xml:space="preserve"> Tai koko yön rukoukset lähteen ja Copra-nörttien puolesta.</w:t>
      </w:r>
    </w:p>
    <w:p>
      <w:r>
        <w:rPr>
          <w:b/>
          <w:u w:val="single"/>
        </w:rPr>
        <w:t xml:space="preserve">773648</w:t>
      </w:r>
    </w:p>
    <w:p>
      <w:r>
        <w:t xml:space="preserve">Good.... on @RTV_Slovenia #ReturnBack Zenska häkissä</w:t>
        <w:br/>
        <w:t xml:space="preserve">https://t.co/sxKxxNLhp7 https://t.co/sxKxxNLhp7</w:t>
      </w:r>
    </w:p>
    <w:p>
      <w:r>
        <w:rPr>
          <w:b/>
          <w:u w:val="single"/>
        </w:rPr>
        <w:t xml:space="preserve">773649</w:t>
      </w:r>
    </w:p>
    <w:p>
      <w:r>
        <w:t xml:space="preserve">Tämä on salaperäinen tšekkiläinen miljardööri, joka osti POP TV:n</w:t>
        <w:br/>
        <w:t xml:space="preserve">https://t.co/saqHZhTLmQ https://t.co/6WNB9LEWg1 https://t.co/6WNB9LEWg1</w:t>
      </w:r>
    </w:p>
    <w:p>
      <w:r>
        <w:rPr>
          <w:b/>
          <w:u w:val="single"/>
        </w:rPr>
        <w:t xml:space="preserve">773650</w:t>
      </w:r>
    </w:p>
    <w:p>
      <w:r>
        <w:t xml:space="preserve">@lucijausaj Tietenkin, koska kommarit hallitsevat helpoimmin voimattoman opposition kanssa. Valta tarkoittaa totuutta, ja totuus on kommareiden painajainen...</w:t>
      </w:r>
    </w:p>
    <w:p>
      <w:r>
        <w:rPr>
          <w:b/>
          <w:u w:val="single"/>
        </w:rPr>
        <w:t xml:space="preserve">773651</w:t>
      </w:r>
    </w:p>
    <w:p>
      <w:r>
        <w:t xml:space="preserve">@MiranOrnik @Bodem43 @Elfeanne @RLjubljana Mitä heillä ei ole Duplekissa... jotkut heistä ovat Duplekista! Ei sikoja!!!</w:t>
      </w:r>
    </w:p>
    <w:p>
      <w:r>
        <w:rPr>
          <w:b/>
          <w:u w:val="single"/>
        </w:rPr>
        <w:t xml:space="preserve">773652</w:t>
      </w:r>
    </w:p>
    <w:p>
      <w:r>
        <w:t xml:space="preserve">Vegaaninen salaattikulho #vegaanijuustolla, ravintola sport.s #MurskaSaturday #August17 https://t.co/Hv5nRDP86i</w:t>
      </w:r>
    </w:p>
    <w:p>
      <w:r>
        <w:rPr>
          <w:b/>
          <w:u w:val="single"/>
        </w:rPr>
        <w:t xml:space="preserve">773653</w:t>
      </w:r>
    </w:p>
    <w:p>
      <w:r>
        <w:t xml:space="preserve">@MitjaIrsic Irsic pitää sinua vanhana pieruna, olet varmasti vanha pieru, mutta et enää niin vanha😂.</w:t>
      </w:r>
    </w:p>
    <w:p>
      <w:r>
        <w:rPr>
          <w:b/>
          <w:u w:val="single"/>
        </w:rPr>
        <w:t xml:space="preserve">773654</w:t>
      </w:r>
    </w:p>
    <w:p>
      <w:r>
        <w:t xml:space="preserve">Kaksi mustalaista kohtaa:</w:t>
        <w:br/>
        <w:t xml:space="preserve">-Hyvä älypuhelin sinulla</w:t>
        <w:t xml:space="preserve">Paljonko maksoit siitä?</w:t>
        <w:br/>
        <w:t xml:space="preserve">-Kaksi läimäytystä yhdelle muulille</w:t>
      </w:r>
    </w:p>
    <w:p>
      <w:r>
        <w:rPr>
          <w:b/>
          <w:u w:val="single"/>
        </w:rPr>
        <w:t xml:space="preserve">773655</w:t>
      </w:r>
    </w:p>
    <w:p>
      <w:r>
        <w:t xml:space="preserve">@SladkoKotLimona yritä ottaa normaali kannettava asema ja tallentaa jotain macista siihen. puoli tuntia ei riittänyt.</w:t>
      </w:r>
    </w:p>
    <w:p>
      <w:r>
        <w:rPr>
          <w:b/>
          <w:u w:val="single"/>
        </w:rPr>
        <w:t xml:space="preserve">773656</w:t>
      </w:r>
    </w:p>
    <w:p>
      <w:r>
        <w:t xml:space="preserve">@ZigaTurk @crnkovic Valitettavasti he ymmärtävät vain tämän tason. Hegeliä ja Kantia ei voi selittää lapselle heidän sanavarastonsa avulla.</w:t>
      </w:r>
    </w:p>
    <w:p>
      <w:r>
        <w:rPr>
          <w:b/>
          <w:u w:val="single"/>
        </w:rPr>
        <w:t xml:space="preserve">773657</w:t>
      </w:r>
    </w:p>
    <w:p>
      <w:r>
        <w:t xml:space="preserve">Sorin yhtymäkohta. Naiiveilla kaloilla ei ole mitään mahdollisuuksia. Kalastajat ja jokikoira. #SkofjaLoka #Slovenia @SkofjaLoka https://t.co/hH8It3enMp</w:t>
      </w:r>
    </w:p>
    <w:p>
      <w:r>
        <w:rPr>
          <w:b/>
          <w:u w:val="single"/>
        </w:rPr>
        <w:t xml:space="preserve">773658</w:t>
      </w:r>
    </w:p>
    <w:p>
      <w:r>
        <w:t xml:space="preserve">Eivät kommunistit, jotka tappoivat Sloveniassa enemmän ihmisiä kuin natsit. https://t.co/VyVKg5WNp8.</w:t>
      </w:r>
    </w:p>
    <w:p>
      <w:r>
        <w:rPr>
          <w:b/>
          <w:u w:val="single"/>
        </w:rPr>
        <w:t xml:space="preserve">773659</w:t>
      </w:r>
    </w:p>
    <w:p>
      <w:r>
        <w:t xml:space="preserve">Pitkäaikainen mäkihypyn mestari jää eläkkeelle heti maaliskuussa 2020 Planicassa järjestettävien mäkihypyn MM-kisojen jälkeen. https://t.co/IYVqYi1L7w</w:t>
      </w:r>
    </w:p>
    <w:p>
      <w:r>
        <w:rPr>
          <w:b/>
          <w:u w:val="single"/>
        </w:rPr>
        <w:t xml:space="preserve">773660</w:t>
      </w:r>
    </w:p>
    <w:p>
      <w:r>
        <w:t xml:space="preserve">@madpixel Selvitetäänpä tämä 'hölmöily' - mutta jos ei-maaseudun buffetissa kysyy, onko siellä alea, niin onko se sitä :)</w:t>
      </w:r>
    </w:p>
    <w:p>
      <w:r>
        <w:rPr>
          <w:b/>
          <w:u w:val="single"/>
        </w:rPr>
        <w:t xml:space="preserve">773661</w:t>
      </w:r>
    </w:p>
    <w:p>
      <w:r>
        <w:t xml:space="preserve">Kuinka mukavaa onkaan hylätä ihmisiä, varsinkin jos he ovat naisia.</w:t>
        <w:br/>
        <w:br/>
        <w:t xml:space="preserve"> Kyllä, se on subtwiitti. Mutta ei vain yhden twiitin perusteella.</w:t>
      </w:r>
    </w:p>
    <w:p>
      <w:r>
        <w:rPr>
          <w:b/>
          <w:u w:val="single"/>
        </w:rPr>
        <w:t xml:space="preserve">773662</w:t>
      </w:r>
    </w:p>
    <w:p>
      <w:r>
        <w:t xml:space="preserve">Henkilö Poika, jolla on pilli, on yhteydessä Murgleen. Jos hyväksyt ystävyyden, tartutat tilisi. Kerro ystävillesi ja RT tätä twiittiä.</w:t>
      </w:r>
    </w:p>
    <w:p>
      <w:r>
        <w:rPr>
          <w:b/>
          <w:u w:val="single"/>
        </w:rPr>
        <w:t xml:space="preserve">773663</w:t>
      </w:r>
    </w:p>
    <w:p>
      <w:r>
        <w:t xml:space="preserve">Perhelounas paikallisessa pizzeriassa. Toistaiseksi hän on saanut selville kaiken, mitä ei halunnut tietää. Mutta silmäni ovat täynnä materiaalia. Kyläravintoloiden nauhat FTW.</w:t>
      </w:r>
    </w:p>
    <w:p>
      <w:r>
        <w:rPr>
          <w:b/>
          <w:u w:val="single"/>
        </w:rPr>
        <w:t xml:space="preserve">773664</w:t>
      </w:r>
    </w:p>
    <w:p>
      <w:r>
        <w:t xml:space="preserve">@PametnaRit mutta eikö sarja kerro uskonnosta, joka pukee naiset lakanoihin, kivittää heidät ja tukee tyrannimaista hallintoa. Tämä on Iran</w:t>
      </w:r>
    </w:p>
    <w:p>
      <w:r>
        <w:rPr>
          <w:b/>
          <w:u w:val="single"/>
        </w:rPr>
        <w:t xml:space="preserve">773665</w:t>
      </w:r>
    </w:p>
    <w:p>
      <w:r>
        <w:t xml:space="preserve">@leaathenatabako Realy ? Wheesing ?</w:t>
        <w:br/>
        <w:t xml:space="preserve"> Onko sinulla tavallinen inhalaattori? He valehtelevat minulle kuin sirkat. Mutta KZZ kertoo kaiken.</w:t>
      </w:r>
    </w:p>
    <w:p>
      <w:r>
        <w:rPr>
          <w:b/>
          <w:u w:val="single"/>
        </w:rPr>
        <w:t xml:space="preserve">773666</w:t>
      </w:r>
    </w:p>
    <w:p>
      <w:r>
        <w:t xml:space="preserve">@bobsparrow70 @DKopse @JansaRetweets Kommunistinen ideologia on leivottu aivoihinne.</w:t>
      </w:r>
    </w:p>
    <w:p>
      <w:r>
        <w:rPr>
          <w:b/>
          <w:u w:val="single"/>
        </w:rPr>
        <w:t xml:space="preserve">773667</w:t>
      </w:r>
    </w:p>
    <w:p>
      <w:r>
        <w:t xml:space="preserve">Iltapäivällä 2 tuntia Šiškasta Ribnicaan. Onnitteluni kaikille teille, jotka pendelöitte töihin joka päivä eri reittejä pitkin 👍👍👍👍.</w:t>
      </w:r>
    </w:p>
    <w:p>
      <w:r>
        <w:rPr>
          <w:b/>
          <w:u w:val="single"/>
        </w:rPr>
        <w:t xml:space="preserve">773668</w:t>
      </w:r>
    </w:p>
    <w:p>
      <w:r>
        <w:t xml:space="preserve">@IgorPribac Kuinka monta raiskausta Levajzarin kasvattajat ja valmentajat tekivät päiväkodeissa ja kouluissa, ei tule koskaan julki.</w:t>
      </w:r>
    </w:p>
    <w:p>
      <w:r>
        <w:rPr>
          <w:b/>
          <w:u w:val="single"/>
        </w:rPr>
        <w:t xml:space="preserve">773669</w:t>
      </w:r>
    </w:p>
    <w:p>
      <w:r>
        <w:t xml:space="preserve">Tonin eroaa.</w:t>
        <w:br/>
        <w:t xml:space="preserve"> Jos hän olisi vasemmistolainen vastaavassa asemassa, hän ei olisi tullut ajatelleeksi tällaista.</w:t>
        <w:br/>
        <w:t xml:space="preserve"> Oikealla puolella he ovat edelleen moraalisesti naiiveja.</w:t>
      </w:r>
    </w:p>
    <w:p>
      <w:r>
        <w:rPr>
          <w:b/>
          <w:u w:val="single"/>
        </w:rPr>
        <w:t xml:space="preserve">773670</w:t>
      </w:r>
    </w:p>
    <w:p>
      <w:r>
        <w:t xml:space="preserve">@Moj_ca @leaathenatabaco Jaka on luontainen seikkailija. Eikä hänellä ole vielä ollut ongelmia minkään kanssa.</w:t>
      </w:r>
    </w:p>
    <w:p>
      <w:r>
        <w:rPr>
          <w:b/>
          <w:u w:val="single"/>
        </w:rPr>
        <w:t xml:space="preserve">773671</w:t>
      </w:r>
    </w:p>
    <w:p>
      <w:r>
        <w:t xml:space="preserve">@ZigaTurk ..., koska Toninilla on paljon enemmän kokemusta kuin heillä #vicisesamipišejo</w:t>
      </w:r>
    </w:p>
    <w:p>
      <w:r>
        <w:rPr>
          <w:b/>
          <w:u w:val="single"/>
        </w:rPr>
        <w:t xml:space="preserve">773672</w:t>
      </w:r>
    </w:p>
    <w:p>
      <w:r>
        <w:t xml:space="preserve">@potepuski Uusi työ lisää äänivaltaa. Se on kuin et pystyisi ruokkimaan lapsiasi ja kutsuisi naapureita lounaalle.</w:t>
      </w:r>
    </w:p>
    <w:p>
      <w:r>
        <w:rPr>
          <w:b/>
          <w:u w:val="single"/>
        </w:rPr>
        <w:t xml:space="preserve">773673</w:t>
      </w:r>
    </w:p>
    <w:p>
      <w:r>
        <w:t xml:space="preserve">Opiskelija reputtaisi tällöin kokeen. Ja tietysti tuomari vaatii, että kunnioitat häntä. #moralDNO https://t.co/JjZyrvSh9U</w:t>
      </w:r>
    </w:p>
    <w:p>
      <w:r>
        <w:rPr>
          <w:b/>
          <w:u w:val="single"/>
        </w:rPr>
        <w:t xml:space="preserve">773674</w:t>
      </w:r>
    </w:p>
    <w:p>
      <w:r>
        <w:t xml:space="preserve">@FerdinandPusnik Jos olet hullu, älä heijasta harhakuvitelmiasi koko väestöön.</w:t>
      </w:r>
    </w:p>
    <w:p>
      <w:r>
        <w:rPr>
          <w:b/>
          <w:u w:val="single"/>
        </w:rPr>
        <w:t xml:space="preserve">773675</w:t>
      </w:r>
    </w:p>
    <w:p>
      <w:r>
        <w:t xml:space="preserve">@Urskitka Paska, varo Milanossa. Estin hädin tuskin kahta naista varastamasta metrossa, kokenut.</w:t>
      </w:r>
    </w:p>
    <w:p>
      <w:r>
        <w:rPr>
          <w:b/>
          <w:u w:val="single"/>
        </w:rPr>
        <w:t xml:space="preserve">773676</w:t>
      </w:r>
    </w:p>
    <w:p>
      <w:r>
        <w:t xml:space="preserve">@MatevzNovak jos kaikki on paikallaan, se tarkoittaa, että liikenne on kaikkien ulottuvilla #kommunistinen_urbanismi_its</w:t>
      </w:r>
    </w:p>
    <w:p>
      <w:r>
        <w:rPr>
          <w:b/>
          <w:u w:val="single"/>
        </w:rPr>
        <w:t xml:space="preserve">773677</w:t>
      </w:r>
    </w:p>
    <w:p>
      <w:r>
        <w:t xml:space="preserve">@JazbarMatjaz Sinun on kiirehdittävä ja tultava käymään heidän luonaan. Anna heidän sitten hoitaa sinut.</w:t>
      </w:r>
    </w:p>
    <w:p>
      <w:r>
        <w:rPr>
          <w:b/>
          <w:u w:val="single"/>
        </w:rPr>
        <w:t xml:space="preserve">773678</w:t>
      </w:r>
    </w:p>
    <w:p>
      <w:r>
        <w:t xml:space="preserve">@idereffets1 @FinancnaUPR Vien lapset Italiaan kouluun, päiväkotiin. Kun tarvitset lääkäriä, mene Italiaan. Mitä vittua, mikä mulkku?</w:t>
      </w:r>
    </w:p>
    <w:p>
      <w:r>
        <w:rPr>
          <w:b/>
          <w:u w:val="single"/>
        </w:rPr>
        <w:t xml:space="preserve">773679</w:t>
      </w:r>
    </w:p>
    <w:p>
      <w:r>
        <w:t xml:space="preserve">@cesenj Lahi kunnioittaa EU:n säännöstöä, tarkoitan kiintiöitä. Goriška-tunneli on pian liian pieni.🇸🇮periodin osuus. "Kiitos" kuuluu frau @Queen_Europe .</w:t>
      </w:r>
    </w:p>
    <w:p>
      <w:r>
        <w:rPr>
          <w:b/>
          <w:u w:val="single"/>
        </w:rPr>
        <w:t xml:space="preserve">773680</w:t>
      </w:r>
    </w:p>
    <w:p>
      <w:r>
        <w:t xml:space="preserve">Kun Irshich voittaa oman älykkyytensä tällaisessa "butthurt" lausunnossa. 😂😂😂😂🤣🤣 https://t.co/L4gEGmzGD0</w:t>
      </w:r>
    </w:p>
    <w:p>
      <w:r>
        <w:rPr>
          <w:b/>
          <w:u w:val="single"/>
        </w:rPr>
        <w:t xml:space="preserve">773681</w:t>
      </w:r>
    </w:p>
    <w:p>
      <w:r>
        <w:t xml:space="preserve">@TomTrampus @_rozen @LidlSLO Surkein olut, jota olen koskaan maistanut 😁.</w:t>
      </w:r>
    </w:p>
    <w:p>
      <w:r>
        <w:rPr>
          <w:b/>
          <w:u w:val="single"/>
        </w:rPr>
        <w:t xml:space="preserve">773682</w:t>
      </w:r>
    </w:p>
    <w:p>
      <w:r>
        <w:t xml:space="preserve">@Bodem43 @KatarinaDbr @Mauhlerca Tiedän, kerro heille Brysselissä. He sääntelevät toimintaa siellä sijaitsevista toimistoista käsin, kuten mekin ... 😁</w:t>
      </w:r>
    </w:p>
    <w:p>
      <w:r>
        <w:rPr>
          <w:b/>
          <w:u w:val="single"/>
        </w:rPr>
        <w:t xml:space="preserve">773683</w:t>
      </w:r>
    </w:p>
    <w:p>
      <w:r>
        <w:t xml:space="preserve">@Mauhlerca Tiedän. Lisäsin pari asiaa jälkikäteen. Vaikeinta on moittia itseään tällaisista asioista.</w:t>
      </w:r>
    </w:p>
    <w:p>
      <w:r>
        <w:rPr>
          <w:b/>
          <w:u w:val="single"/>
        </w:rPr>
        <w:t xml:space="preserve">773684</w:t>
      </w:r>
    </w:p>
    <w:p>
      <w:r>
        <w:t xml:space="preserve">Leipä aamuviiden jälkeen, alkoholi klo 21.00 asti.</w:t>
        <w:br/>
        <w:br/>
        <w:t xml:space="preserve"> Ainoat kaksi asiaa, jotka ovat kiellettyjä 24/7, ovat öljy ja kebab. #nebuloze @toplovodar @Val202</w:t>
      </w:r>
    </w:p>
    <w:p>
      <w:r>
        <w:rPr>
          <w:b/>
          <w:u w:val="single"/>
        </w:rPr>
        <w:t xml:space="preserve">773685</w:t>
      </w:r>
    </w:p>
    <w:p>
      <w:r>
        <w:t xml:space="preserve">@petrasovdat Soittaminen maksaa Telekomille rahaa, ei liikevaihtoa. Mutta tämä...</w:t>
      </w:r>
    </w:p>
    <w:p>
      <w:r>
        <w:rPr>
          <w:b/>
          <w:u w:val="single"/>
        </w:rPr>
        <w:t xml:space="preserve">773686</w:t>
      </w:r>
    </w:p>
    <w:p>
      <w:r>
        <w:t xml:space="preserve">@Nova24TV Sitä suojelevat ne, jotka ovat paskoja leukojaan myöten ja kuuluvat kompostorien lobbaajiin - siksi se haisee niin paljon.</w:t>
      </w:r>
    </w:p>
    <w:p>
      <w:r>
        <w:rPr>
          <w:b/>
          <w:u w:val="single"/>
        </w:rPr>
        <w:t xml:space="preserve">773687</w:t>
      </w:r>
    </w:p>
    <w:p>
      <w:r>
        <w:t xml:space="preserve">Ja sitten kun puhelimesi siirtyy automaattisesti T-mobileen, koska muuta se ei löydä, olet veloittanut lähes 100 euroa muutamassa minuutissa. Jee.</w:t>
      </w:r>
    </w:p>
    <w:p>
      <w:r>
        <w:rPr>
          <w:b/>
          <w:u w:val="single"/>
        </w:rPr>
        <w:t xml:space="preserve">773688</w:t>
      </w:r>
    </w:p>
    <w:p>
      <w:r>
        <w:t xml:space="preserve">hyvä, atominen englantilainen derby. Todellinen 'razturinho' , joka meni tehokkaammalle #lfc:lle 💪⚽ Epäilemättä ottelun jälkeen tulee kuuma 😁 #YNWA</w:t>
      </w:r>
    </w:p>
    <w:p>
      <w:r>
        <w:rPr>
          <w:b/>
          <w:u w:val="single"/>
        </w:rPr>
        <w:t xml:space="preserve">773689</w:t>
      </w:r>
    </w:p>
    <w:p>
      <w:r>
        <w:t xml:space="preserve">@_Almita__ Jp. Se on totta. Yksi mieleltään terveimmistä ihmisistä harhaisessa maassamme.</w:t>
      </w:r>
    </w:p>
    <w:p>
      <w:r>
        <w:rPr>
          <w:b/>
          <w:u w:val="single"/>
        </w:rPr>
        <w:t xml:space="preserve">773690</w:t>
      </w:r>
    </w:p>
    <w:p>
      <w:r>
        <w:t xml:space="preserve">@SlovenskeNovice Maisterin tutkinto ei tarkoita, että olet älykäs. Butl asettui neliöön Quetzalin kanssa.</w:t>
      </w:r>
    </w:p>
    <w:p>
      <w:r>
        <w:rPr>
          <w:b/>
          <w:u w:val="single"/>
        </w:rPr>
        <w:t xml:space="preserve">773691</w:t>
      </w:r>
    </w:p>
    <w:p>
      <w:r>
        <w:t xml:space="preserve">@SlovenijaVsrcu @Nova24TV He maalaavat kuorma-autosi pylväät punaisiksi. Kaikilla 5 akselilla.</w:t>
      </w:r>
    </w:p>
    <w:p>
      <w:r>
        <w:rPr>
          <w:b/>
          <w:u w:val="single"/>
        </w:rPr>
        <w:t xml:space="preserve">773692</w:t>
      </w:r>
    </w:p>
    <w:p>
      <w:r>
        <w:t xml:space="preserve">@JsSmRenton Ei ei, Nova24TV:ssä uutinen on "Lapset ovat mennyttä, Stanko on ohuessa päässä!". #sampravm</w:t>
      </w:r>
    </w:p>
    <w:p>
      <w:r>
        <w:rPr>
          <w:b/>
          <w:u w:val="single"/>
        </w:rPr>
        <w:t xml:space="preserve">773693</w:t>
      </w:r>
    </w:p>
    <w:p>
      <w:r>
        <w:t xml:space="preserve">@Urskitka @pongiSLO @PureDestiny Merkitse palveluni kirjanpitoon lauantaina 😉 Välissä on Figo-setä mukana.</w:t>
      </w:r>
    </w:p>
    <w:p>
      <w:r>
        <w:rPr>
          <w:b/>
          <w:u w:val="single"/>
        </w:rPr>
        <w:t xml:space="preserve">773694</w:t>
      </w:r>
    </w:p>
    <w:p>
      <w:r>
        <w:t xml:space="preserve">Dežurni krivci - Viimeinen juna (live) https://t.co/JtC3EwqKqB #music #gremzvlakom</w:t>
      </w:r>
    </w:p>
    <w:p>
      <w:r>
        <w:rPr>
          <w:b/>
          <w:u w:val="single"/>
        </w:rPr>
        <w:t xml:space="preserve">773695</w:t>
      </w:r>
    </w:p>
    <w:p>
      <w:r>
        <w:t xml:space="preserve">@huferka @MinHealth @NIJZ_pr "Merkittävä osa lapsista kokee joukkomyrkytyksen rokotuksen jälkeen" Mitä?!?😱</w:t>
      </w:r>
    </w:p>
    <w:p>
      <w:r>
        <w:rPr>
          <w:b/>
          <w:u w:val="single"/>
        </w:rPr>
        <w:t xml:space="preserve">773696</w:t>
      </w:r>
    </w:p>
    <w:p>
      <w:r>
        <w:t xml:space="preserve">Joulupalkintopeli: Zlatarna Auran ja Karatin Nuša Derenda -malliston hopeinen rannekoru voi olla sinun.... https://t.co/3o4DdtTTG2.</w:t>
      </w:r>
    </w:p>
    <w:p>
      <w:r>
        <w:rPr>
          <w:b/>
          <w:u w:val="single"/>
        </w:rPr>
        <w:t xml:space="preserve">773697</w:t>
      </w:r>
    </w:p>
    <w:p>
      <w:r>
        <w:t xml:space="preserve">Ryhdy jakelijaksi hyvinvointiyritykselle, joka mullistaa terveyden tuotteilla, jotka todella toimivat...... https://t.co/A82qLj2t7b.</w:t>
      </w:r>
    </w:p>
    <w:p>
      <w:r>
        <w:rPr>
          <w:b/>
          <w:u w:val="single"/>
        </w:rPr>
        <w:t xml:space="preserve">773698</w:t>
      </w:r>
    </w:p>
    <w:p>
      <w:r>
        <w:t xml:space="preserve">Neitsyt Marian maa: Medjugorje ja katolinen usko ateistien valossa https://t.co/oftI1huEPw</w:t>
      </w:r>
    </w:p>
    <w:p>
      <w:r>
        <w:rPr>
          <w:b/>
          <w:u w:val="single"/>
        </w:rPr>
        <w:t xml:space="preserve">773699</w:t>
      </w:r>
    </w:p>
    <w:p>
      <w:r>
        <w:t xml:space="preserve">Emännät tänään tavallisissa vaatteissa. #nouniforms #masquerades #leave2018 https://t.co/Yuv1Q4uD7L https://t.co/Yuv1Q4uD7L</w:t>
      </w:r>
    </w:p>
    <w:p>
      <w:r>
        <w:rPr>
          <w:b/>
          <w:u w:val="single"/>
        </w:rPr>
        <w:t xml:space="preserve">773700</w:t>
      </w:r>
    </w:p>
    <w:p>
      <w:r>
        <w:t xml:space="preserve">@Tadej09054759 @agortaa @JJansaSDS @strankaSDS Tässä tapauksessa näyttää siltä, että SDS palvoo heitä.</w:t>
      </w:r>
    </w:p>
    <w:p>
      <w:r>
        <w:rPr>
          <w:b/>
          <w:u w:val="single"/>
        </w:rPr>
        <w:t xml:space="preserve">773701</w:t>
      </w:r>
    </w:p>
    <w:p>
      <w:r>
        <w:t xml:space="preserve">@RomanaTomc:n ylistyksen toi baariin (Bistrica) Žalecin pubissa satunnainen vieras: Romana teki vaikutuksen (vaikka onkin vasenkätinen), joka antoi kierroksen!</w:t>
      </w:r>
    </w:p>
    <w:p>
      <w:r>
        <w:rPr>
          <w:b/>
          <w:u w:val="single"/>
        </w:rPr>
        <w:t xml:space="preserve">773702</w:t>
      </w:r>
    </w:p>
    <w:p>
      <w:r>
        <w:t xml:space="preserve">KUVAT: Susica- ja Krka-jokien saastuminen lietteellä ja ulosteilla! - https://t.co/VEfv4y8gOO</w:t>
      </w:r>
    </w:p>
    <w:p>
      <w:r>
        <w:rPr>
          <w:b/>
          <w:u w:val="single"/>
        </w:rPr>
        <w:t xml:space="preserve">773703</w:t>
      </w:r>
    </w:p>
    <w:p>
      <w:r>
        <w:t xml:space="preserve">@CZCBZ @JernejStromajer @Chuppacadabra Ja voit ostaa paljon ruukkuja. Voittaja.</w:t>
      </w:r>
    </w:p>
    <w:p>
      <w:r>
        <w:rPr>
          <w:b/>
          <w:u w:val="single"/>
        </w:rPr>
        <w:t xml:space="preserve">773704</w:t>
      </w:r>
    </w:p>
    <w:p>
      <w:r>
        <w:t xml:space="preserve">Psykiatria hylkää tällaiset potilaat, koska heillä voi olla ongelmia UDBO:n kanssa, mutta hyväksyy tällaiset @janezgecc sähköshokki-lobotomian menettelyt @m_bostjan.</w:t>
      </w:r>
    </w:p>
    <w:p>
      <w:r>
        <w:rPr>
          <w:b/>
          <w:u w:val="single"/>
        </w:rPr>
        <w:t xml:space="preserve">773705</w:t>
      </w:r>
    </w:p>
    <w:p>
      <w:r>
        <w:t xml:space="preserve">@hän minä muistan iloiset värikynät ja nuo tuoksuvat pyyhekumit. Kun olit koulussa ja haistoit sen, halusit syödä sen.</w:t>
      </w:r>
    </w:p>
    <w:p>
      <w:r>
        <w:rPr>
          <w:b/>
          <w:u w:val="single"/>
        </w:rPr>
        <w:t xml:space="preserve">773706</w:t>
      </w:r>
    </w:p>
    <w:p>
      <w:r>
        <w:t xml:space="preserve">Kommunismin palvojat ovat viimeisiä, jotka voivat syyttää Orbania demokraattisten normien rikkomisesta</w:t>
        <w:br/>
        <w:t xml:space="preserve">https://t.co/Zq5EDrCMgf</w:t>
      </w:r>
    </w:p>
    <w:p>
      <w:r>
        <w:rPr>
          <w:b/>
          <w:u w:val="single"/>
        </w:rPr>
        <w:t xml:space="preserve">773707</w:t>
      </w:r>
    </w:p>
    <w:p>
      <w:r>
        <w:t xml:space="preserve">itsetunto palaa mielellään nuotiossa. Tuuli pyyhkäisee jäljelle jääneet pienet tuhkat nopeasti unholaan.</w:t>
      </w:r>
    </w:p>
    <w:p>
      <w:r>
        <w:rPr>
          <w:b/>
          <w:u w:val="single"/>
        </w:rPr>
        <w:t xml:space="preserve">773708</w:t>
      </w:r>
    </w:p>
    <w:p>
      <w:r>
        <w:t xml:space="preserve">@AnzejSternad Aivan kuten liian monet yksityiset korkeakoulut ja tiedekunnat ovat nostaneet tiedon korkeammalle tasolle.</w:t>
      </w:r>
    </w:p>
    <w:p>
      <w:r>
        <w:rPr>
          <w:b/>
          <w:u w:val="single"/>
        </w:rPr>
        <w:t xml:space="preserve">773709</w:t>
      </w:r>
    </w:p>
    <w:p>
      <w:r>
        <w:t xml:space="preserve">Pitkä ruuhka liikenneonnettomuuden vuoksi Trojanyn suuntaan.</w:t>
        <w:br/>
        <w:t xml:space="preserve">https://t.co/FUeL3lbC2R https://t.co/FUeL3lbC2R</w:t>
      </w:r>
    </w:p>
    <w:p>
      <w:r>
        <w:rPr>
          <w:b/>
          <w:u w:val="single"/>
        </w:rPr>
        <w:t xml:space="preserve">773710</w:t>
      </w:r>
    </w:p>
    <w:p>
      <w:r>
        <w:t xml:space="preserve">@butalskipolicaj @VroniMay @FrenkMate @crico111 @Gaspercek Tuo twiittisi on todella sairas.En ole vielä tappanut ketään.</w:t>
      </w:r>
    </w:p>
    <w:p>
      <w:r>
        <w:rPr>
          <w:b/>
          <w:u w:val="single"/>
        </w:rPr>
        <w:t xml:space="preserve">773711</w:t>
      </w:r>
    </w:p>
    <w:p>
      <w:r>
        <w:t xml:space="preserve">Mozart viidakossa. Menestys, joka palkittiin kahdella Golden Globella. BRIOssa. https://t.co/WLHErK3zpz</w:t>
      </w:r>
    </w:p>
    <w:p>
      <w:r>
        <w:rPr>
          <w:b/>
          <w:u w:val="single"/>
        </w:rPr>
        <w:t xml:space="preserve">773712</w:t>
      </w:r>
    </w:p>
    <w:p>
      <w:r>
        <w:t xml:space="preserve">VIDEOLÄHETYS ASKELEIDEN JÄLJILTÄ: ANTON TOMAŽIČ, TODELLINEN KEVÄÄN MURTAJA</w:t>
        <w:br/>
        <w:t xml:space="preserve">https://t.co/V2FpgBwgLL</w:t>
      </w:r>
    </w:p>
    <w:p>
      <w:r>
        <w:rPr>
          <w:b/>
          <w:u w:val="single"/>
        </w:rPr>
        <w:t xml:space="preserve">773713</w:t>
      </w:r>
    </w:p>
    <w:p>
      <w:r>
        <w:t xml:space="preserve">@KatarinaDbr Vain banaanivaltioissa valtion virasto ilmoittaa päämajan rakentamisen aloittamisesta.</w:t>
      </w:r>
    </w:p>
    <w:p>
      <w:r>
        <w:rPr>
          <w:b/>
          <w:u w:val="single"/>
        </w:rPr>
        <w:t xml:space="preserve">773714</w:t>
      </w:r>
    </w:p>
    <w:p>
      <w:r>
        <w:t xml:space="preserve">@LisaMinaUsa @lucijausaj @NovicaMihajlo Hän on nukkuja. En edes tiennyt, että käki voi saada aivohalvauksen. Nyt tiedän</w:t>
      </w:r>
    </w:p>
    <w:p>
      <w:r>
        <w:rPr>
          <w:b/>
          <w:u w:val="single"/>
        </w:rPr>
        <w:t xml:space="preserve">773715</w:t>
      </w:r>
    </w:p>
    <w:p>
      <w:r>
        <w:t xml:space="preserve">@annianni246 Poliisit pitävät päätään myynnissä eurolla. Erilaiset rauhanturvaajat jahtasivat heitä kukkien kanssa. https://t.co/DapRFsIwYB.</w:t>
      </w:r>
    </w:p>
    <w:p>
      <w:r>
        <w:rPr>
          <w:b/>
          <w:u w:val="single"/>
        </w:rPr>
        <w:t xml:space="preserve">773716</w:t>
      </w:r>
    </w:p>
    <w:p>
      <w:r>
        <w:t xml:space="preserve">Urheilijan positiivisen dopingtestin jälkeen minun on palautettava 42 FB-tykkäystä, 4 uudelleentwiittausta ja 17 tähteä, jotka myönnettiin onnistumisen jälkeen.</w:t>
      </w:r>
    </w:p>
    <w:p>
      <w:r>
        <w:rPr>
          <w:b/>
          <w:u w:val="single"/>
        </w:rPr>
        <w:t xml:space="preserve">773717</w:t>
      </w:r>
    </w:p>
    <w:p>
      <w:r>
        <w:t xml:space="preserve">Toivon, että tämäniltaista kuunpimennystä seuraa pian kuunpimennys...</w:t>
        <w:br/>
        <w:t xml:space="preserve"> Ja sitten Serpentinen pimennys... ja Dejanin pimennys... ja Kahlnin pimennys....</w:t>
      </w:r>
    </w:p>
    <w:p>
      <w:r>
        <w:rPr>
          <w:b/>
          <w:u w:val="single"/>
        </w:rPr>
        <w:t xml:space="preserve">773718</w:t>
      </w:r>
    </w:p>
    <w:p>
      <w:r>
        <w:t xml:space="preserve">Tarvitaan todella munaa ja paljon ihmisiä, jotta voi yrittää jotain sellaista. https://t.co/grk1vho1S3.</w:t>
      </w:r>
    </w:p>
    <w:p>
      <w:r>
        <w:rPr>
          <w:b/>
          <w:u w:val="single"/>
        </w:rPr>
        <w:t xml:space="preserve">773719</w:t>
      </w:r>
    </w:p>
    <w:p>
      <w:r>
        <w:t xml:space="preserve">Tästä tulee Janšalle mielenkiintoinen lehdistötilaisuus, sillä se pidetään hänen puoluetovereidensa ja kadulla asuvien ihailijoidensa seurassa. #patria</w:t>
      </w:r>
    </w:p>
    <w:p>
      <w:r>
        <w:rPr>
          <w:b/>
          <w:u w:val="single"/>
        </w:rPr>
        <w:t xml:space="preserve">773720</w:t>
      </w:r>
    </w:p>
    <w:p>
      <w:r>
        <w:t xml:space="preserve">@RomanVodeb Machiavellianismi voittaa lyhyellä aikavälillä. Ja silti: siellä, missä raha on moraalin yläpuolella, huorat eivät lopu kesken.</w:t>
      </w:r>
    </w:p>
    <w:p>
      <w:r>
        <w:rPr>
          <w:b/>
          <w:u w:val="single"/>
        </w:rPr>
        <w:t xml:space="preserve">773721</w:t>
      </w:r>
    </w:p>
    <w:p>
      <w:r>
        <w:t xml:space="preserve">Muodikkaat Bvlgari-lasit, jotka ovat nyt saatavilla nykyaikaisimmissa optikoissa! Tykkää jos pidät! https://t.co/jZ6vQEkmpo</w:t>
      </w:r>
    </w:p>
    <w:p>
      <w:r>
        <w:rPr>
          <w:b/>
          <w:u w:val="single"/>
        </w:rPr>
        <w:t xml:space="preserve">773722</w:t>
      </w:r>
    </w:p>
    <w:p>
      <w:r>
        <w:t xml:space="preserve">Ja härkä tappoi suden härän sijasta...nämä ovat metsästäjiä, jotka ampuvat kaikkea, millä on neljä jalkaa https://t.co/dxTgzuTiIY</w:t>
      </w:r>
    </w:p>
    <w:p>
      <w:r>
        <w:rPr>
          <w:b/>
          <w:u w:val="single"/>
        </w:rPr>
        <w:t xml:space="preserve">773723</w:t>
      </w:r>
    </w:p>
    <w:p>
      <w:r>
        <w:t xml:space="preserve">@IgorZavrsnik @lucijausaj Kun paimen sanoo ei vaaleille, #lampaat seuraavat. Beee! #vaalit</w:t>
      </w:r>
    </w:p>
    <w:p>
      <w:r>
        <w:rPr>
          <w:b/>
          <w:u w:val="single"/>
        </w:rPr>
        <w:t xml:space="preserve">773724</w:t>
      </w:r>
    </w:p>
    <w:p>
      <w:r>
        <w:t xml:space="preserve">@cikibucka @BozidarBiscan Titon aukiolla järjestetään marssiseremonia ja lähdetään Graško Goralle, juristien vuorelle.</w:t>
      </w:r>
    </w:p>
    <w:p>
      <w:r>
        <w:rPr>
          <w:b/>
          <w:u w:val="single"/>
        </w:rPr>
        <w:t xml:space="preserve">773725</w:t>
      </w:r>
    </w:p>
    <w:p>
      <w:r>
        <w:t xml:space="preserve">Käytännössä kaikki köysiratalaitteistot, lukuisat tontit, palstat, tilat ja laitteet Areč Pohorjessa ja Smolnikissa... https://t.co/4fHwQoodXF...</w:t>
      </w:r>
    </w:p>
    <w:p>
      <w:r>
        <w:rPr>
          <w:b/>
          <w:u w:val="single"/>
        </w:rPr>
        <w:t xml:space="preserve">773726</w:t>
      </w:r>
    </w:p>
    <w:p>
      <w:r>
        <w:t xml:space="preserve">@1nekorektna He todella yrittävät kovasti saada kiinni vakuuttavasta herra Kustecista @TVOdmevi:ssä. Ja sitten on vielä @strankaSD-ajatushautomo. Niin se tulee olemaan!</w:t>
      </w:r>
    </w:p>
    <w:p>
      <w:r>
        <w:rPr>
          <w:b/>
          <w:u w:val="single"/>
        </w:rPr>
        <w:t xml:space="preserve">773727</w:t>
      </w:r>
    </w:p>
    <w:p>
      <w:r>
        <w:t xml:space="preserve">SONČE DVOREEN JOHTAVAN RAUTATIEN YLITTÄVÄN SILLAN RAKENTAMISTA KOSKEVAN SOPIMUKSEN ALLEKIRJOITTAMINEN: https://t.co/8WbTvQq57P https://t.co/xlF6rPiTJp</w:t>
      </w:r>
    </w:p>
    <w:p>
      <w:r>
        <w:rPr>
          <w:b/>
          <w:u w:val="single"/>
        </w:rPr>
        <w:t xml:space="preserve">773728</w:t>
      </w:r>
    </w:p>
    <w:p>
      <w:r>
        <w:t xml:space="preserve">jos näet yhden outo, joka haluaa leimata kaupunkiensa yli uno tarra, jätä minut rauhaan</w:t>
      </w:r>
    </w:p>
    <w:p>
      <w:r>
        <w:rPr>
          <w:b/>
          <w:u w:val="single"/>
        </w:rPr>
        <w:t xml:space="preserve">773729</w:t>
      </w:r>
    </w:p>
    <w:p>
      <w:r>
        <w:t xml:space="preserve">@DidiGator321 Siitä tulee mielenkiintoista, kun heidät päästetään Euroopan parlamenttiin. Tämä ämmä skarppaa kaikki Euroopan parlamentin jäsenet.</w:t>
      </w:r>
    </w:p>
    <w:p>
      <w:r>
        <w:rPr>
          <w:b/>
          <w:u w:val="single"/>
        </w:rPr>
        <w:t xml:space="preserve">773730</w:t>
      </w:r>
    </w:p>
    <w:p>
      <w:r>
        <w:t xml:space="preserve">Tämä voisi olla mainos #GoldenHill #nofilter #Mate10Pro https://t.co/6qKaOaOzDz https://t.co/GKRbNtINb2</w:t>
      </w:r>
    </w:p>
    <w:p>
      <w:r>
        <w:rPr>
          <w:b/>
          <w:u w:val="single"/>
        </w:rPr>
        <w:t xml:space="preserve">773731</w:t>
      </w:r>
    </w:p>
    <w:p>
      <w:r>
        <w:t xml:space="preserve">@ales_primc @Metod_Berlec @GlasZaOtroke Gliha ukup štriha, musta falangi marssilla</w:t>
      </w:r>
    </w:p>
    <w:p>
      <w:r>
        <w:rPr>
          <w:b/>
          <w:u w:val="single"/>
        </w:rPr>
        <w:t xml:space="preserve">773732</w:t>
      </w:r>
    </w:p>
    <w:p>
      <w:r>
        <w:t xml:space="preserve">Lasten märkäpuku 9-10 v.: Myyn hyvin säilyneen No Fear lasten märkäpuvun. Koko 9-10 v. https://t.co/nTTSdhLrE1 https://t.co/0fe6dbMA2S.</w:t>
      </w:r>
    </w:p>
    <w:p>
      <w:r>
        <w:rPr>
          <w:b/>
          <w:u w:val="single"/>
        </w:rPr>
        <w:t xml:space="preserve">773733</w:t>
      </w:r>
    </w:p>
    <w:p>
      <w:r>
        <w:t xml:space="preserve">Ostin värikoordinoidut hanhijalkakengät, takin ja vaellussauvat. Voit nyt seurata minua @ModnaBlogerkaNaŠmarni-profiilissani.</w:t>
      </w:r>
    </w:p>
    <w:p>
      <w:r>
        <w:rPr>
          <w:b/>
          <w:u w:val="single"/>
        </w:rPr>
        <w:t xml:space="preserve">773734</w:t>
      </w:r>
    </w:p>
    <w:p>
      <w:r>
        <w:t xml:space="preserve">@Bodem43 @p_palsonia @bobsparrow70 Kokoan ne Leon Stukljan tai Kodžakin kanssa yöllä alas ja ylös Duplekissa. Muuten.</w:t>
      </w:r>
    </w:p>
    <w:p>
      <w:r>
        <w:rPr>
          <w:b/>
          <w:u w:val="single"/>
        </w:rPr>
        <w:t xml:space="preserve">773735</w:t>
      </w:r>
    </w:p>
    <w:p>
      <w:r>
        <w:t xml:space="preserve">@KatarinaJenko @LZelenicic @ProfAljosa Jos joku ostaisi minulle tämän tavun, minun pitäisi ensin tilata manaus. 😳</w:t>
      </w:r>
    </w:p>
    <w:p>
      <w:r>
        <w:rPr>
          <w:b/>
          <w:u w:val="single"/>
        </w:rPr>
        <w:t xml:space="preserve">773736</w:t>
      </w:r>
    </w:p>
    <w:p>
      <w:r>
        <w:t xml:space="preserve">@donadaljnjega Punainen, musta, vaaleanpunainen vuorotellen, olen kuullut, että on hyvin popjular, jos jokainen kynsi on maalattu eri värillä, en tiedä, onko se tikku.</w:t>
      </w:r>
    </w:p>
    <w:p>
      <w:r>
        <w:rPr>
          <w:b/>
          <w:u w:val="single"/>
        </w:rPr>
        <w:t xml:space="preserve">773737</w:t>
      </w:r>
    </w:p>
    <w:p>
      <w:r>
        <w:t xml:space="preserve">@Marjanmark @peterjancic Oikeistokraattinen juntta oli jo ennen vaaleja tehnyt vallankaappauksen - se, mikä nyt toimii, on kosmetiikkaa.</w:t>
      </w:r>
    </w:p>
    <w:p>
      <w:r>
        <w:rPr>
          <w:b/>
          <w:u w:val="single"/>
        </w:rPr>
        <w:t xml:space="preserve">773738</w:t>
      </w:r>
    </w:p>
    <w:p>
      <w:r>
        <w:t xml:space="preserve">Assadin hallinto on vastuussa yli 17 000 lapsen murhasta!</w:t>
        <w:br/>
        <w:br/>
        <w:t xml:space="preserve">https://t.co/m1XeUg1u8s https://t.co/0pEvRMq2Q0</w:t>
      </w:r>
    </w:p>
    <w:p>
      <w:r>
        <w:rPr>
          <w:b/>
          <w:u w:val="single"/>
        </w:rPr>
        <w:t xml:space="preserve">773739</w:t>
      </w:r>
    </w:p>
    <w:p>
      <w:r>
        <w:t xml:space="preserve">Hallituksen ja maanpetturien kohtalo https://t.co/qqHhIWOaAq via @wordpressdotcom</w:t>
      </w:r>
    </w:p>
    <w:p>
      <w:r>
        <w:rPr>
          <w:b/>
          <w:u w:val="single"/>
        </w:rPr>
        <w:t xml:space="preserve">773740</w:t>
      </w:r>
    </w:p>
    <w:p>
      <w:r>
        <w:t xml:space="preserve">Vihdoinkin taas vähän nyrkkitappelua! Mennään nyt, Trapp, jotta estetään Englannin finaali ainakin #uelissa. #CHESGE</w:t>
      </w:r>
    </w:p>
    <w:p>
      <w:r>
        <w:rPr>
          <w:b/>
          <w:u w:val="single"/>
        </w:rPr>
        <w:t xml:space="preserve">773741</w:t>
      </w:r>
    </w:p>
    <w:p>
      <w:r>
        <w:t xml:space="preserve">@tejcina @KatarinaDbr Tunsin lääketieteen opiskelijan, joka meni myöhemmin gynekologiaan eikä uskaltanut sanoa kuukautisia.</w:t>
      </w:r>
    </w:p>
    <w:p>
      <w:r>
        <w:rPr>
          <w:b/>
          <w:u w:val="single"/>
        </w:rPr>
        <w:t xml:space="preserve">773742</w:t>
      </w:r>
    </w:p>
    <w:p>
      <w:r>
        <w:t xml:space="preserve">@wixy_ @nikrus6 Muistan, että olimme ostamassa alkoholia @wixy_ ja myyjä vain viisaasti pysyi hiljaa, kun hän katsoi sinun :P</w:t>
      </w:r>
    </w:p>
    <w:p>
      <w:r>
        <w:rPr>
          <w:b/>
          <w:u w:val="single"/>
        </w:rPr>
        <w:t xml:space="preserve">773743</w:t>
      </w:r>
    </w:p>
    <w:p>
      <w:r>
        <w:t xml:space="preserve">@SamoGlavan @Fitzroy1985 En voi huolehtia lapsenlapsistani, koska te kleptokapitalistiset siat olette antaneet minulle senioriteetin. Pfei!!!!</w:t>
      </w:r>
    </w:p>
    <w:p>
      <w:r>
        <w:rPr>
          <w:b/>
          <w:u w:val="single"/>
        </w:rPr>
        <w:t xml:space="preserve">773744</w:t>
      </w:r>
    </w:p>
    <w:p>
      <w:r>
        <w:t xml:space="preserve">Kiistanalaiset tuulipuistot: paikalliset asukkaat saatetaan kirjaimellisesti ajaa kodeistaan https://t.co/AlOwM4NnlN https://t.co/vwIQrZXHTE https://t.co/vwIQrZXHTE</w:t>
      </w:r>
    </w:p>
    <w:p>
      <w:r>
        <w:rPr>
          <w:b/>
          <w:u w:val="single"/>
        </w:rPr>
        <w:t xml:space="preserve">773745</w:t>
      </w:r>
    </w:p>
    <w:p>
      <w:r>
        <w:t xml:space="preserve">Novakova voi jo ylpeillä sillä, että hän luovuttaa NSI:n johdon seuraajalleen organisatorisesti... https://t.co/jJTWevpyiq</w:t>
      </w:r>
    </w:p>
    <w:p>
      <w:r>
        <w:rPr>
          <w:b/>
          <w:u w:val="single"/>
        </w:rPr>
        <w:t xml:space="preserve">773746</w:t>
      </w:r>
    </w:p>
    <w:p>
      <w:r>
        <w:t xml:space="preserve">@Nika_Per @MazzoVanKlein @KatarinaDbr Tuo valokuva, niin laitan sinut kahteentoista asentoon... Vain sinulle...</w:t>
      </w:r>
    </w:p>
    <w:p>
      <w:r>
        <w:rPr>
          <w:b/>
          <w:u w:val="single"/>
        </w:rPr>
        <w:t xml:space="preserve">773747</w:t>
      </w:r>
    </w:p>
    <w:p>
      <w:r>
        <w:t xml:space="preserve">Pelaan parhaillaan Biathlon Maniaa. Tule mukaan ja yritä voittaa minut! https://t.co/l1cDxvb5PN</w:t>
      </w:r>
    </w:p>
    <w:p>
      <w:r>
        <w:rPr>
          <w:b/>
          <w:u w:val="single"/>
        </w:rPr>
        <w:t xml:space="preserve">773748</w:t>
      </w:r>
    </w:p>
    <w:p>
      <w:r>
        <w:t xml:space="preserve">Kerran eräs mies juopui varastossa. Hän puhalsi. Erotettu. Lähdet lomalle @RTV_Sloveniaan, ja sitten haastattelet entistä pääministeriä. #slovenistan</w:t>
      </w:r>
    </w:p>
    <w:p>
      <w:r>
        <w:rPr>
          <w:b/>
          <w:u w:val="single"/>
        </w:rPr>
        <w:t xml:space="preserve">773749</w:t>
      </w:r>
    </w:p>
    <w:p>
      <w:r>
        <w:t xml:space="preserve">@darjapograjc limanuljaska, käännynnäinen, tekopyhä...kaikki muu on vain vivahteita...🤦♂️</w:t>
      </w:r>
    </w:p>
    <w:p>
      <w:r>
        <w:rPr>
          <w:b/>
          <w:u w:val="single"/>
        </w:rPr>
        <w:t xml:space="preserve">773750</w:t>
      </w:r>
    </w:p>
    <w:p>
      <w:r>
        <w:t xml:space="preserve">@hrejzi @butalskipolicaj Tappajan ei oleteta olevan ääri-islamilainen, koska hän ampui kaupungissa, jossa 85 prosenttia on maahanmuuttajia.</w:t>
        <w:br/>
        <w:t xml:space="preserve">85 prosenttia? 85 prosenttia? 85 prosenttia? 85 prosenttia? 85 prosenttia? 85 prosenttia?</w:t>
      </w:r>
    </w:p>
    <w:p>
      <w:r>
        <w:rPr>
          <w:b/>
          <w:u w:val="single"/>
        </w:rPr>
        <w:t xml:space="preserve">773751</w:t>
      </w:r>
    </w:p>
    <w:p>
      <w:r>
        <w:t xml:space="preserve">Vain hölmö voi odottaa islamilaisilta maahanmuuttajilta huonoa omaatuntoa raiskauksen jälkeen!!! https://t.co/RDwKhXBZpn</w:t>
      </w:r>
    </w:p>
    <w:p>
      <w:r>
        <w:rPr>
          <w:b/>
          <w:u w:val="single"/>
        </w:rPr>
        <w:t xml:space="preserve">773752</w:t>
      </w:r>
    </w:p>
    <w:p>
      <w:r>
        <w:t xml:space="preserve">@nastja_skopac @termie1 @SiolSPORTAL @bckrka @petrol_olimpija @SiolNEWS ...vielä yksi kukka: alistaa...</w:t>
      </w:r>
    </w:p>
    <w:p>
      <w:r>
        <w:rPr>
          <w:b/>
          <w:u w:val="single"/>
        </w:rPr>
        <w:t xml:space="preserve">773753</w:t>
      </w:r>
    </w:p>
    <w:p>
      <w:r>
        <w:t xml:space="preserve">@MatevzNovak En tietäisi, mutta sanotaan, että kaikki ennen T-92:ta on lähinnä canonfuteria.</w:t>
      </w:r>
    </w:p>
    <w:p>
      <w:r>
        <w:rPr>
          <w:b/>
          <w:u w:val="single"/>
        </w:rPr>
        <w:t xml:space="preserve">773754</w:t>
      </w:r>
    </w:p>
    <w:p>
      <w:r>
        <w:t xml:space="preserve">@sodnik Ei. Luka Mesec kannattaa pakkolunastusta. Fraportin omistaa saksalainen lentoyhtiö. Tämä ei ole optimaalista minulle.</w:t>
      </w:r>
    </w:p>
    <w:p>
      <w:r>
        <w:rPr>
          <w:b/>
          <w:u w:val="single"/>
        </w:rPr>
        <w:t xml:space="preserve">773755</w:t>
      </w:r>
    </w:p>
    <w:p>
      <w:r>
        <w:t xml:space="preserve">@lucijausaj 2TDK...Yksi suuri päänsärky...Tulee lekadol viimeisimmän pääomapohjan vahvistamisen 'Metod zrihtov'...</w:t>
      </w:r>
    </w:p>
    <w:p>
      <w:r>
        <w:rPr>
          <w:b/>
          <w:u w:val="single"/>
        </w:rPr>
        <w:t xml:space="preserve">773756</w:t>
      </w:r>
    </w:p>
    <w:p>
      <w:r>
        <w:t xml:space="preserve">@FranciKek Ima. Et vain tiedä. Ellei ole sekaisin, se ei ole instagram vaan tinder 😎</w:t>
      </w:r>
    </w:p>
    <w:p>
      <w:r>
        <w:rPr>
          <w:b/>
          <w:u w:val="single"/>
        </w:rPr>
        <w:t xml:space="preserve">773757</w:t>
      </w:r>
    </w:p>
    <w:p>
      <w:r>
        <w:t xml:space="preserve">Kuinka monta vakavasti otettavaa potilasta on odotushuoneessa, kun paranoidit tulevat jonon etupäähän.</w:t>
      </w:r>
    </w:p>
    <w:p>
      <w:r>
        <w:rPr>
          <w:b/>
          <w:u w:val="single"/>
        </w:rPr>
        <w:t xml:space="preserve">773758</w:t>
      </w:r>
    </w:p>
    <w:p>
      <w:r>
        <w:t xml:space="preserve">@had Hanki Berlingot... jos et pääse sisään etuovesta, avaa takaliukuovi ja olet sisällä xD #justkidding</w:t>
      </w:r>
    </w:p>
    <w:p>
      <w:r>
        <w:rPr>
          <w:b/>
          <w:u w:val="single"/>
        </w:rPr>
        <w:t xml:space="preserve">773759</w:t>
      </w:r>
    </w:p>
    <w:p>
      <w:r>
        <w:t xml:space="preserve">Kryptovaluutat kohtaavat epävarman tulevaisuuden huiman nousun jälkeen</w:t>
        <w:br/>
        <w:t xml:space="preserve">https://t.co/pjmMUqngh7 https://t.co/aMSlMpVZq5</w:t>
      </w:r>
    </w:p>
    <w:p>
      <w:r>
        <w:rPr>
          <w:b/>
          <w:u w:val="single"/>
        </w:rPr>
        <w:t xml:space="preserve">773760</w:t>
      </w:r>
    </w:p>
    <w:p>
      <w:r>
        <w:t xml:space="preserve">Ehdokkaat parlamentin ja hallituksen korkeimpiin virkoihin ovat itse asiassa "uusia kasvoja". Tämä Šarec on aina ollut vitsi.</w:t>
      </w:r>
    </w:p>
    <w:p>
      <w:r>
        <w:rPr>
          <w:b/>
          <w:u w:val="single"/>
        </w:rPr>
        <w:t xml:space="preserve">773761</w:t>
      </w:r>
    </w:p>
    <w:p>
      <w:r>
        <w:t xml:space="preserve">@LajnarEU Rastko, maanmiehesi kertoi minulle, että aktiivisena kommunistinuorukaisena pidit mieluusti lausua partisaanien juhlissa... 😀</w:t>
      </w:r>
    </w:p>
    <w:p>
      <w:r>
        <w:rPr>
          <w:b/>
          <w:u w:val="single"/>
        </w:rPr>
        <w:t xml:space="preserve">773762</w:t>
      </w:r>
    </w:p>
    <w:p>
      <w:r>
        <w:t xml:space="preserve">Ja on kiehtovaa, että yhdessä videossa hän korjaa kahvinkeittimiä ja toisessa autoja.</w:t>
      </w:r>
    </w:p>
    <w:p>
      <w:r>
        <w:rPr>
          <w:b/>
          <w:u w:val="single"/>
        </w:rPr>
        <w:t xml:space="preserve">773763</w:t>
      </w:r>
    </w:p>
    <w:p>
      <w:r>
        <w:t xml:space="preserve">@ZigaTurk Kukaan SLO-yhteiskunnassa ei päätä tästä. Toivoin, että olisimme jo lopettaneet tämän manipuloinnin.</w:t>
      </w:r>
    </w:p>
    <w:p>
      <w:r>
        <w:rPr>
          <w:b/>
          <w:u w:val="single"/>
        </w:rPr>
        <w:t xml:space="preserve">773764</w:t>
      </w:r>
    </w:p>
    <w:p>
      <w:r>
        <w:t xml:space="preserve">@DKopse @AndrejaValic Yleinen hermostuneisuus ja epäluottamus ovat vallalla, ja tällaiset suuret tulipalot ruokkivat mielikuvitusta.</w:t>
      </w:r>
    </w:p>
    <w:p>
      <w:r>
        <w:rPr>
          <w:b/>
          <w:u w:val="single"/>
        </w:rPr>
        <w:t xml:space="preserve">773765</w:t>
      </w:r>
    </w:p>
    <w:p>
      <w:r>
        <w:t xml:space="preserve">@mamin_lan He todella toimittivat sen, mitä lupasivat ... vanha haisu on todistettu ... väärennetty vasemmistolainen agenttijoukkue, joka ei pääse eroon heistä.</w:t>
      </w:r>
    </w:p>
    <w:p>
      <w:r>
        <w:rPr>
          <w:b/>
          <w:u w:val="single"/>
        </w:rPr>
        <w:t xml:space="preserve">773766</w:t>
      </w:r>
    </w:p>
    <w:p>
      <w:r>
        <w:t xml:space="preserve">Punaisella fasistilla ei ole mitään, millä ajaa mantraansa Salvinia vastaan! https://t.co/MYyK32ydOZ</w:t>
      </w:r>
    </w:p>
    <w:p>
      <w:r>
        <w:rPr>
          <w:b/>
          <w:u w:val="single"/>
        </w:rPr>
        <w:t xml:space="preserve">773767</w:t>
      </w:r>
    </w:p>
    <w:p>
      <w:r>
        <w:t xml:space="preserve">Poikkeuksellisen eläkkeen saaja ei haise klorofasistien rahalle https://t.co/YLnW59TfLC</w:t>
      </w:r>
    </w:p>
    <w:p>
      <w:r>
        <w:rPr>
          <w:b/>
          <w:u w:val="single"/>
        </w:rPr>
        <w:t xml:space="preserve">773768</w:t>
      </w:r>
    </w:p>
    <w:p>
      <w:r>
        <w:t xml:space="preserve">@petrasovdat @iztokX @TelekomSlo Voit estää minut,.....Älä tuomitse epäoikeudenmukaisesti, pyydän henkilökohtaisesti anteeksi....</w:t>
      </w:r>
    </w:p>
    <w:p>
      <w:r>
        <w:rPr>
          <w:b/>
          <w:u w:val="single"/>
        </w:rPr>
        <w:t xml:space="preserve">773769</w:t>
      </w:r>
    </w:p>
    <w:p>
      <w:r>
        <w:t xml:space="preserve">Liberaalit käyttäytyvät kuin Trump tappaisi kaikki homot, laillistaisi orjuuden ja poistaisi naisten oikeudet.</w:t>
        <w:br/>
        <w:t xml:space="preserve"> Hän ei ole muslimi... @rtvslo</w:t>
      </w:r>
    </w:p>
    <w:p>
      <w:r>
        <w:rPr>
          <w:b/>
          <w:u w:val="single"/>
        </w:rPr>
        <w:t xml:space="preserve">773770</w:t>
      </w:r>
    </w:p>
    <w:p>
      <w:r>
        <w:t xml:space="preserve">Cmerar, ole hiljaa. Cmerko-JJ-Viki-konnaliitto ei vain toiminut. Serpentinšek on pilannut teidät, joten olkaa isoisä ja eroakaa.</w:t>
      </w:r>
    </w:p>
    <w:p>
      <w:r>
        <w:rPr>
          <w:b/>
          <w:u w:val="single"/>
        </w:rPr>
        <w:t xml:space="preserve">773771</w:t>
      </w:r>
    </w:p>
    <w:p>
      <w:r>
        <w:t xml:space="preserve">@1nekorektna Jos tätä taistelua ei olisi tapahtunut... amerikkalaiset eivät olisi koskaan voittaneet Japania!</w:t>
      </w:r>
    </w:p>
    <w:p>
      <w:r>
        <w:rPr>
          <w:b/>
          <w:u w:val="single"/>
        </w:rPr>
        <w:t xml:space="preserve">773772</w:t>
      </w:r>
    </w:p>
    <w:p>
      <w:r>
        <w:t xml:space="preserve">Terme Zreče - kuntoutusosasto. Jotta potilas ei kyllästyisi :), hän voi jahdata ... Luulen, että se on torakka. https://t.co/lZOkWEB45F.</w:t>
      </w:r>
    </w:p>
    <w:p>
      <w:r>
        <w:rPr>
          <w:b/>
          <w:u w:val="single"/>
        </w:rPr>
        <w:t xml:space="preserve">773773</w:t>
      </w:r>
    </w:p>
    <w:p>
      <w:r>
        <w:t xml:space="preserve">@DarkoMrso @rehacij rakija tai kaksi tai kolme, ei kurkulle, vaan paremman olon vuoksi.</w:t>
      </w:r>
    </w:p>
    <w:p>
      <w:r>
        <w:rPr>
          <w:b/>
          <w:u w:val="single"/>
        </w:rPr>
        <w:t xml:space="preserve">773774</w:t>
      </w:r>
    </w:p>
    <w:p>
      <w:r>
        <w:t xml:space="preserve">@praprotnix @lektoricna Minun Hana kehuskelee ja sanoo, että hänellä on pirhe, jos haluat :) Hän pystyy nyt sanomaan sen täydellisesti suolalla...</w:t>
      </w:r>
    </w:p>
    <w:p>
      <w:r>
        <w:rPr>
          <w:b/>
          <w:u w:val="single"/>
        </w:rPr>
        <w:t xml:space="preserve">773775</w:t>
      </w:r>
    </w:p>
    <w:p>
      <w:r>
        <w:t xml:space="preserve">Sloveniaa pidetään maana, jossa itsemurhien määrä on korkea..pelkään, että tämä määrä kasvaa EM2019-voittajan myötä #justsaying</w:t>
      </w:r>
    </w:p>
    <w:p>
      <w:r>
        <w:rPr>
          <w:b/>
          <w:u w:val="single"/>
        </w:rPr>
        <w:t xml:space="preserve">773776</w:t>
      </w:r>
    </w:p>
    <w:p>
      <w:r>
        <w:t xml:space="preserve">@RobertSifrer Vain poliittiset vihreät voivat langeta näin typeriin provokaatioihin.</w:t>
      </w:r>
    </w:p>
    <w:p>
      <w:r>
        <w:rPr>
          <w:b/>
          <w:u w:val="single"/>
        </w:rPr>
        <w:t xml:space="preserve">773777</w:t>
      </w:r>
    </w:p>
    <w:p>
      <w:r>
        <w:t xml:space="preserve">Maalivahti vie pisteen pääpallolla, video #jalkapallo #jalkapallo #ligaprvakov - http://t.co/OGE9LAarh6</w:t>
      </w:r>
    </w:p>
    <w:p>
      <w:r>
        <w:rPr>
          <w:b/>
          <w:u w:val="single"/>
        </w:rPr>
        <w:t xml:space="preserve">773778</w:t>
      </w:r>
    </w:p>
    <w:p>
      <w:r>
        <w:t xml:space="preserve">USA: Uusnatsit tervehtivät liekehtivää hakaristiä, poliisi pidättää vain antifasisteja</w:t>
        <w:br/>
        <w:t xml:space="preserve">https://t.co/kAHJDDIKgT https://t.co/N9i46mkctv</w:t>
      </w:r>
    </w:p>
    <w:p>
      <w:r>
        <w:rPr>
          <w:b/>
          <w:u w:val="single"/>
        </w:rPr>
        <w:t xml:space="preserve">773779</w:t>
      </w:r>
    </w:p>
    <w:p>
      <w:r>
        <w:t xml:space="preserve">Hän istui metsässä syömässä omenaa. Sekuntia myöhemmin tapahtui jotain uskomatonta! - NAROBESVET https://t.co/aV2oN6kAYk</w:t>
      </w:r>
    </w:p>
    <w:p>
      <w:r>
        <w:rPr>
          <w:b/>
          <w:u w:val="single"/>
        </w:rPr>
        <w:t xml:space="preserve">773780</w:t>
      </w:r>
    </w:p>
    <w:p>
      <w:r>
        <w:t xml:space="preserve">NUK on jo nuuskinut yli 3,5 teratavua slovenialaisesta internetistä.</w:t>
        <w:br/>
        <w:t xml:space="preserve">https://t.co/cE1xWACaUE</w:t>
      </w:r>
    </w:p>
    <w:p>
      <w:r>
        <w:rPr>
          <w:b/>
          <w:u w:val="single"/>
        </w:rPr>
        <w:t xml:space="preserve">773781</w:t>
      </w:r>
    </w:p>
    <w:p>
      <w:r>
        <w:t xml:space="preserve">Pipistrelistä Uberiin vuoteen 2025 mennessä https://t.co/Ig9yRnQHiR #liiketoiminta #uber</w:t>
        <w:br/>
        <w:t xml:space="preserve">@pipistrelEU @Uber</w:t>
      </w:r>
    </w:p>
    <w:p>
      <w:r>
        <w:rPr>
          <w:b/>
          <w:u w:val="single"/>
        </w:rPr>
        <w:t xml:space="preserve">773782</w:t>
      </w:r>
    </w:p>
    <w:p>
      <w:r>
        <w:t xml:space="preserve">@Column Tulee olemaan! Se tulee milloin tahansa!</w:t>
        <w:br/>
        <w:br/>
        <w:t xml:space="preserve"> Ja kun se tulee, se ravistelee teidät ulos porteistanne, te tekopyhät fariseukset!</w:t>
      </w:r>
    </w:p>
    <w:p>
      <w:r>
        <w:rPr>
          <w:b/>
          <w:u w:val="single"/>
        </w:rPr>
        <w:t xml:space="preserve">773783</w:t>
      </w:r>
    </w:p>
    <w:p>
      <w:r>
        <w:t xml:space="preserve">Pakkaan tavaroitani merelle (kyllä, klo 6 aamulla), enkä tiedä, pitäisikö minun laittaa lisää pitkiä housuja, koska siellä puhutaan myrskystä.... #severnadalmacija</w:t>
      </w:r>
    </w:p>
    <w:p>
      <w:r>
        <w:rPr>
          <w:b/>
          <w:u w:val="single"/>
        </w:rPr>
        <w:t xml:space="preserve">773784</w:t>
      </w:r>
    </w:p>
    <w:p>
      <w:r>
        <w:t xml:space="preserve">@vztrajnik Kerätään 1 sentti kaikille näille haaskaajille ja lähetetään heidät jonnekin kiinni.</w:t>
      </w:r>
    </w:p>
    <w:p>
      <w:r>
        <w:rPr>
          <w:b/>
          <w:u w:val="single"/>
        </w:rPr>
        <w:t xml:space="preserve">773785</w:t>
      </w:r>
    </w:p>
    <w:p>
      <w:r>
        <w:t xml:space="preserve">Pelaan parhaillaan Biathlon Maniaa. Tule mukaan ja yritä voittaa minut! http://t.co/PKMK0Qw7rr</w:t>
      </w:r>
    </w:p>
    <w:p>
      <w:r>
        <w:rPr>
          <w:b/>
          <w:u w:val="single"/>
        </w:rPr>
        <w:t xml:space="preserve">773786</w:t>
      </w:r>
    </w:p>
    <w:p>
      <w:r>
        <w:t xml:space="preserve">Hän kuitenkin tajusi itse, että hän oli kommunikoinut sopimattomasti, kun sähköpostiviestit saatiin haltuun ja julkaistiin.</w:t>
      </w:r>
    </w:p>
    <w:p>
      <w:r>
        <w:rPr>
          <w:b/>
          <w:u w:val="single"/>
        </w:rPr>
        <w:t xml:space="preserve">773787</w:t>
      </w:r>
    </w:p>
    <w:p>
      <w:r>
        <w:t xml:space="preserve">Haluaisin mennä pionien luo. Onko ehdotuksia? Paitsi, se ei ole mukava ja ostaa markkinoilla. Tiedän, minä ostan.</w:t>
      </w:r>
    </w:p>
    <w:p>
      <w:r>
        <w:rPr>
          <w:b/>
          <w:u w:val="single"/>
        </w:rPr>
        <w:t xml:space="preserve">773788</w:t>
      </w:r>
    </w:p>
    <w:p>
      <w:r>
        <w:t xml:space="preserve">@gasperkrzmanc Kuinka olinkaan unohtanut: + epätoivo koiran takia! Muuten, jos jollakin on sellainen, lahjoittaisin yhden pennuistani vanhainkotiin.</w:t>
      </w:r>
    </w:p>
    <w:p>
      <w:r>
        <w:rPr>
          <w:b/>
          <w:u w:val="single"/>
        </w:rPr>
        <w:t xml:space="preserve">773789</w:t>
      </w:r>
    </w:p>
    <w:p>
      <w:r>
        <w:t xml:space="preserve">Roskasakit ovat @HallitusRS eivätkä he ansaitse hallita maatamme. Ja me olemme syyllisiä siihen, että sallimme sen... https://t.co/lSfH9a20mo...</w:t>
      </w:r>
    </w:p>
    <w:p>
      <w:r>
        <w:rPr>
          <w:b/>
          <w:u w:val="single"/>
        </w:rPr>
        <w:t xml:space="preserve">773790</w:t>
      </w:r>
    </w:p>
    <w:p>
      <w:r>
        <w:t xml:space="preserve">Metsästäjät varoittavat: kun maahanmuuttajat piileskelevät metsissä, voi käydä nopeasti niin, että ammumme laittomia riistan sijasta https://t.co/z9iChU798n</w:t>
      </w:r>
    </w:p>
    <w:p>
      <w:r>
        <w:rPr>
          <w:b/>
          <w:u w:val="single"/>
        </w:rPr>
        <w:t xml:space="preserve">773791</w:t>
      </w:r>
    </w:p>
    <w:p>
      <w:r>
        <w:t xml:space="preserve">@MazzoVanKlein @petrasovdat Ehkä sinä olet vain yksi humanitaari, joka osaa samaistua 😊.</w:t>
      </w:r>
    </w:p>
    <w:p>
      <w:r>
        <w:rPr>
          <w:b/>
          <w:u w:val="single"/>
        </w:rPr>
        <w:t xml:space="preserve">773792</w:t>
      </w:r>
    </w:p>
    <w:p>
      <w:r>
        <w:t xml:space="preserve">Tämän vuoden voittajat ovat Pekarna Pečjak ja Steklarna Hrastnik. (1/2) https://t.co/epvFbJXblO.</w:t>
      </w:r>
    </w:p>
    <w:p>
      <w:r>
        <w:rPr>
          <w:b/>
          <w:u w:val="single"/>
        </w:rPr>
        <w:t xml:space="preserve">773793</w:t>
      </w:r>
    </w:p>
    <w:p>
      <w:r>
        <w:t xml:space="preserve">Slovenia on byrokratian vanki. Kuinka kauan Ikea kuuntelee tätä hölynpölyä???? https://t.co/cVq5sZhWWG</w:t>
      </w:r>
    </w:p>
    <w:p>
      <w:r>
        <w:rPr>
          <w:b/>
          <w:u w:val="single"/>
        </w:rPr>
        <w:t xml:space="preserve">773794</w:t>
      </w:r>
    </w:p>
    <w:p>
      <w:r>
        <w:t xml:space="preserve">@04183Dejan Nauti päivästäsi, minun täytyy #yskäistä ennen luentoani ja minun shiht. Minusta #kissat on ihan ok; ne vaeltaa omille teilleen 😉.</w:t>
      </w:r>
    </w:p>
    <w:p>
      <w:r>
        <w:rPr>
          <w:b/>
          <w:u w:val="single"/>
        </w:rPr>
        <w:t xml:space="preserve">773795</w:t>
      </w:r>
    </w:p>
    <w:p>
      <w:r>
        <w:t xml:space="preserve">@JiriKocica parvessa he ovat aina sama lintu, tässä parvessa he ovat korruptoituneita ja epäpätevä</w:t>
      </w:r>
    </w:p>
    <w:p>
      <w:r>
        <w:rPr>
          <w:b/>
          <w:u w:val="single"/>
        </w:rPr>
        <w:t xml:space="preserve">773796</w:t>
      </w:r>
    </w:p>
    <w:p>
      <w:r>
        <w:t xml:space="preserve">@JazbarMatjaz Vaaleja edeltävä instagram-selfie sateenkaarilipun ja avokado-paahtoleivän kanssa? Bu. 🤷🏻♀️</w:t>
      </w:r>
    </w:p>
    <w:p>
      <w:r>
        <w:rPr>
          <w:b/>
          <w:u w:val="single"/>
        </w:rPr>
        <w:t xml:space="preserve">773797</w:t>
      </w:r>
    </w:p>
    <w:p>
      <w:r>
        <w:t xml:space="preserve">@Bodem43 Nämä ovat minun toiveajatteluani. Paljon parempi kuin mikään iltapäivä. #dailycuts</w:t>
      </w:r>
    </w:p>
    <w:p>
      <w:r>
        <w:rPr>
          <w:b/>
          <w:u w:val="single"/>
        </w:rPr>
        <w:t xml:space="preserve">773798</w:t>
      </w:r>
    </w:p>
    <w:p>
      <w:r>
        <w:t xml:space="preserve">@follower70 Olen kuin hyvä äiti, kun on kyse lihasta. Puolustan omaisuuttani eläville ja kuolleille 😝🤣😂</w:t>
      </w:r>
    </w:p>
    <w:p>
      <w:r>
        <w:rPr>
          <w:b/>
          <w:u w:val="single"/>
        </w:rPr>
        <w:t xml:space="preserve">773799</w:t>
      </w:r>
    </w:p>
    <w:p>
      <w:r>
        <w:t xml:space="preserve">Salaatti grillatun tuoreen kanan kanssa. Valmiina lähtöön!</w:t>
        <w:br/>
        <w:t xml:space="preserve"> Vain tänään Grilboxissa</w:t>
      </w:r>
    </w:p>
    <w:p>
      <w:r>
        <w:rPr>
          <w:b/>
          <w:u w:val="single"/>
        </w:rPr>
        <w:t xml:space="preserve">773800</w:t>
      </w:r>
    </w:p>
    <w:p>
      <w:r>
        <w:t xml:space="preserve">@IvankaKoprivc @LapSaso Älä bluffaa oikeistolaiset olivat vallassa ja tulos?????</w:t>
      </w:r>
    </w:p>
    <w:p>
      <w:r>
        <w:rPr>
          <w:b/>
          <w:u w:val="single"/>
        </w:rPr>
        <w:t xml:space="preserve">773801</w:t>
      </w:r>
    </w:p>
    <w:p>
      <w:r>
        <w:t xml:space="preserve">Kaivosmies löytää hylätystä kaivoksesta tuhansien toisen maailmansodan jälkeisten uhrien jäänteet. Jotta... https://t.co/GevsPtPj4A</w:t>
      </w:r>
    </w:p>
    <w:p>
      <w:r>
        <w:rPr>
          <w:b/>
          <w:u w:val="single"/>
        </w:rPr>
        <w:t xml:space="preserve">773802</w:t>
      </w:r>
    </w:p>
    <w:p>
      <w:r>
        <w:t xml:space="preserve">Miten koti lakkautetaan arvokkaasti? Päättävätkö he: "Kaikki ne, joilla on koskaan ollut punainen SDS:n puoluevihko, erotetaan kodista?"."</w:t>
      </w:r>
    </w:p>
    <w:p>
      <w:r>
        <w:rPr>
          <w:b/>
          <w:u w:val="single"/>
        </w:rPr>
        <w:t xml:space="preserve">773803</w:t>
      </w:r>
    </w:p>
    <w:p>
      <w:r>
        <w:t xml:space="preserve">Ydinenergian puolesta. Lue koko twiittisarja... https://t.co/8NY9M5gLed...</w:t>
      </w:r>
    </w:p>
    <w:p>
      <w:r>
        <w:rPr>
          <w:b/>
          <w:u w:val="single"/>
        </w:rPr>
        <w:t xml:space="preserve">773804</w:t>
      </w:r>
    </w:p>
    <w:p>
      <w:r>
        <w:t xml:space="preserve">#10yearchallenge näyttely Bombs on Celje #hisapisanihspominov @ Historical Archive of Celje https://t.co/inycy1tLHG</w:t>
      </w:r>
    </w:p>
    <w:p>
      <w:r>
        <w:rPr>
          <w:b/>
          <w:u w:val="single"/>
        </w:rPr>
        <w:t xml:space="preserve">773805</w:t>
      </w:r>
    </w:p>
    <w:p>
      <w:r>
        <w:t xml:space="preserve">Prešerenin perintö slovenialaisessa kulttuurissa on valtava. Tietokortit ja tietokilpailu Prešerenistä https://t.co/aRF0SUyRcU</w:t>
      </w:r>
    </w:p>
    <w:p>
      <w:r>
        <w:rPr>
          <w:b/>
          <w:u w:val="single"/>
        </w:rPr>
        <w:t xml:space="preserve">773806</w:t>
      </w:r>
    </w:p>
    <w:p>
      <w:r>
        <w:t xml:space="preserve">Perustuslakituomioistuin on saastunut. Paluuta ei ole! Kuka täysjärkinen lähettäisi sille perustuslaillisen valituksen? Yhdysvaltoja ei enää tosiasiassa ole olemassa.</w:t>
      </w:r>
    </w:p>
    <w:p>
      <w:r>
        <w:rPr>
          <w:b/>
          <w:u w:val="single"/>
        </w:rPr>
        <w:t xml:space="preserve">773807</w:t>
      </w:r>
    </w:p>
    <w:p>
      <w:r>
        <w:t xml:space="preserve">@Che27Che @GeorgLesev Typerä on äitisi väärentää Jankovicin asianajaja toivottavasti he ainakin maksaa sinulle</w:t>
      </w:r>
    </w:p>
    <w:p>
      <w:r>
        <w:rPr>
          <w:b/>
          <w:u w:val="single"/>
        </w:rPr>
        <w:t xml:space="preserve">773808</w:t>
      </w:r>
    </w:p>
    <w:p>
      <w:r>
        <w:t xml:space="preserve">@BorutPahor @Pertinacal Jos nämä paskiaiset julkaisisivat jotain, kommunardit taputtaisivat heille...</w:t>
      </w:r>
    </w:p>
    <w:p>
      <w:r>
        <w:rPr>
          <w:b/>
          <w:u w:val="single"/>
        </w:rPr>
        <w:t xml:space="preserve">773809</w:t>
      </w:r>
    </w:p>
    <w:p>
      <w:r>
        <w:t xml:space="preserve">@MihaMarkic @jkmcnk Saadakseni 20k + 500€ sakkoa siitä, että en ole lähettänyt arvonlisäverolomakettani....Let they try...</w:t>
      </w:r>
    </w:p>
    <w:p>
      <w:r>
        <w:rPr>
          <w:b/>
          <w:u w:val="single"/>
        </w:rPr>
        <w:t xml:space="preserve">773810</w:t>
      </w:r>
    </w:p>
    <w:p>
      <w:r>
        <w:t xml:space="preserve">Parlamentissa vaikutti minusta siltä, että pystyitte ajattelemaan omilla ajatuksillanne. Eläkkeestäsi on selvästi haittaa. https://t.co/V5sVQhdkUw</w:t>
      </w:r>
    </w:p>
    <w:p>
      <w:r>
        <w:rPr>
          <w:b/>
          <w:u w:val="single"/>
        </w:rPr>
        <w:t xml:space="preserve">773811</w:t>
      </w:r>
    </w:p>
    <w:p>
      <w:r>
        <w:t xml:space="preserve">Heidän tarvitsee vain perustaa keskitysleirejä, ja nykypäivän länsimaiset demokraatit ovat saavuttaneet dolfien tason! Bravo! https://t.co/FYBIiHRJzZ</w:t>
      </w:r>
    </w:p>
    <w:p>
      <w:r>
        <w:rPr>
          <w:b/>
          <w:u w:val="single"/>
        </w:rPr>
        <w:t xml:space="preserve">773812</w:t>
      </w:r>
    </w:p>
    <w:p>
      <w:r>
        <w:t xml:space="preserve">Nuket tuomitsevat meidät. En minä, mieluummin läimäytys päähän. https://t.co/BhTsDl55tP.</w:t>
      </w:r>
    </w:p>
    <w:p>
      <w:r>
        <w:rPr>
          <w:b/>
          <w:u w:val="single"/>
        </w:rPr>
        <w:t xml:space="preserve">773813</w:t>
      </w:r>
    </w:p>
    <w:p>
      <w:r>
        <w:t xml:space="preserve">Rijelitiissä on yhtä paljon ristiriitaisia arvoja kuin keskiverto slovenialaisessa elokuvassa. Se, joka on taidetta, on puoliksi ok. #nebuloze @toplovodar</w:t>
      </w:r>
    </w:p>
    <w:p>
      <w:r>
        <w:rPr>
          <w:b/>
          <w:u w:val="single"/>
        </w:rPr>
        <w:t xml:space="preserve">773814</w:t>
      </w:r>
    </w:p>
    <w:p>
      <w:r>
        <w:t xml:space="preserve">Miljardeja ja miljardeja - punaiset rosvot varastavat kovalla työllä ansaittuja rahojasi joka päivä! https://t.co/vmqcb2Mdb8 via @Nova24TV</w:t>
      </w:r>
    </w:p>
    <w:p>
      <w:r>
        <w:rPr>
          <w:b/>
          <w:u w:val="single"/>
        </w:rPr>
        <w:t xml:space="preserve">773815</w:t>
      </w:r>
    </w:p>
    <w:p>
      <w:r>
        <w:t xml:space="preserve">@Miha_Sch @LukaSvetina @strankaSDS @IJoveva @elections2019 Loukkaavaa kutsua meitä Nova24TV-katsojia merkityksettömiksi. Tuollainen ylimielisyys!</w:t>
      </w:r>
    </w:p>
    <w:p>
      <w:r>
        <w:rPr>
          <w:b/>
          <w:u w:val="single"/>
        </w:rPr>
        <w:t xml:space="preserve">773816</w:t>
      </w:r>
    </w:p>
    <w:p>
      <w:r>
        <w:t xml:space="preserve">@JoeBlack444 @BigWhale tällaiset tossut + urheilu-uutuudet. klassinen ata etelästä. ok tossut pitäisi olla raidat.</w:t>
      </w:r>
    </w:p>
    <w:p>
      <w:r>
        <w:rPr>
          <w:b/>
          <w:u w:val="single"/>
        </w:rPr>
        <w:t xml:space="preserve">773817</w:t>
      </w:r>
    </w:p>
    <w:p>
      <w:r>
        <w:t xml:space="preserve">@Swimmer @ToniKrum Kaikki, jotka eivät tee niin, menevät rikki parissa kuukaudessa. Jos jokin on vialla.</w:t>
      </w:r>
    </w:p>
    <w:p>
      <w:r>
        <w:rPr>
          <w:b/>
          <w:u w:val="single"/>
        </w:rPr>
        <w:t xml:space="preserve">773818</w:t>
      </w:r>
    </w:p>
    <w:p>
      <w:r>
        <w:t xml:space="preserve">Lupaamme! RT @had: kaikille teille, jotka ette ole #16skoj:ssa - osa @Tadejtos pöllöilee naisista ja aplodeista! se on mielettömän hyvä!!! http://t.co/t9voBWEC</w:t>
      </w:r>
    </w:p>
    <w:p>
      <w:r>
        <w:rPr>
          <w:b/>
          <w:u w:val="single"/>
        </w:rPr>
        <w:t xml:space="preserve">773819</w:t>
      </w:r>
    </w:p>
    <w:p>
      <w:r>
        <w:t xml:space="preserve">@NeuroVirtu Mitä Slovenian yleisö välittää siitä, kuka lähtee Erjavecistä, se on heidän puolueen sisäinen asiansa.</w:t>
      </w:r>
    </w:p>
    <w:p>
      <w:r>
        <w:rPr>
          <w:b/>
          <w:u w:val="single"/>
        </w:rPr>
        <w:t xml:space="preserve">773820</w:t>
      </w:r>
    </w:p>
    <w:p>
      <w:r>
        <w:t xml:space="preserve">@BojanPozar @MiroCerar @Pertinacal @LahovnikMatej @Libertarec @ZigaTurk Juuri kun luulet, että vasemmisto ei voi enää yllättää sinua......</w:t>
      </w:r>
    </w:p>
    <w:p>
      <w:r>
        <w:rPr>
          <w:b/>
          <w:u w:val="single"/>
        </w:rPr>
        <w:t xml:space="preserve">773821</w:t>
      </w:r>
    </w:p>
    <w:p>
      <w:r>
        <w:t xml:space="preserve">@Onkraj_ Se, mitä ulkomaalaisille tehdään maassamme, on rikollista. Paikalliset eivät ole yhtään sen parempia, mutta sitten ihmettelemme, miksi he kaikki menevät julkishallintoon.</w:t>
      </w:r>
    </w:p>
    <w:p>
      <w:r>
        <w:rPr>
          <w:b/>
          <w:u w:val="single"/>
        </w:rPr>
        <w:t xml:space="preserve">773822</w:t>
      </w:r>
    </w:p>
    <w:p>
      <w:r>
        <w:t xml:space="preserve">Erotuomari missaa "verisen" rikkeen, video #jalkapallo #jalkapallo #ligaprvakov - http://t.co/X7T5JODfej</w:t>
      </w:r>
    </w:p>
    <w:p>
      <w:r>
        <w:rPr>
          <w:b/>
          <w:u w:val="single"/>
        </w:rPr>
        <w:t xml:space="preserve">773823</w:t>
      </w:r>
    </w:p>
    <w:p>
      <w:r>
        <w:t xml:space="preserve">Matkailukauppa: Batagelj tietää, mihin ryhtyy https://t.co/QtUTvrvp2B https://t.co/PBfRr8q61u https://t.co/PBfRr8q61u</w:t>
      </w:r>
    </w:p>
    <w:p>
      <w:r>
        <w:rPr>
          <w:b/>
          <w:u w:val="single"/>
        </w:rPr>
        <w:t xml:space="preserve">773824</w:t>
      </w:r>
    </w:p>
    <w:p>
      <w:r>
        <w:t xml:space="preserve">Slovenian lentopalloilijat pelaavat tänään Tunisiaa vastaan, joka heidän on yksinkertaisesti voitettava! Mennään SLOVENIANS! @SloVolley!</w:t>
      </w:r>
    </w:p>
    <w:p>
      <w:r>
        <w:rPr>
          <w:b/>
          <w:u w:val="single"/>
        </w:rPr>
        <w:t xml:space="preserve">773825</w:t>
      </w:r>
    </w:p>
    <w:p>
      <w:r>
        <w:t xml:space="preserve">@scdtwister Črnomeljin palomiehet ovat avanneet tilin tätä tarkoitusta varten. Heihin on luotettava.</w:t>
      </w:r>
    </w:p>
    <w:p>
      <w:r>
        <w:rPr>
          <w:b/>
          <w:u w:val="single"/>
        </w:rPr>
        <w:t xml:space="preserve">773826</w:t>
      </w:r>
    </w:p>
    <w:p>
      <w:r>
        <w:t xml:space="preserve">@toplovodar @Val202 maailma olisi kasa särkyneitä sydämiä. sekoitettuna teräviin lasiesineisiin. ripoteltuna suolalla.</w:t>
      </w:r>
    </w:p>
    <w:p>
      <w:r>
        <w:rPr>
          <w:b/>
          <w:u w:val="single"/>
        </w:rPr>
        <w:t xml:space="preserve">773827</w:t>
      </w:r>
    </w:p>
    <w:p>
      <w:r>
        <w:t xml:space="preserve">Jotkut tuovat mukanaan matkamuiston lomaltaan, me tuomme nuoren kissan. Hänen nimensä on Sardi. https://t.co/BBJZrNxB12</w:t>
      </w:r>
    </w:p>
    <w:p>
      <w:r>
        <w:rPr>
          <w:b/>
          <w:u w:val="single"/>
        </w:rPr>
        <w:t xml:space="preserve">773828</w:t>
      </w:r>
    </w:p>
    <w:p>
      <w:r>
        <w:t xml:space="preserve">@Medeja_7 @lucijausaj Vasemmistolaisen perinnöllisen loisen epätoivoinen huuto kuolemanpaniikissa, kun hän etsii helppoa elämää.</w:t>
      </w:r>
    </w:p>
    <w:p>
      <w:r>
        <w:rPr>
          <w:b/>
          <w:u w:val="single"/>
        </w:rPr>
        <w:t xml:space="preserve">773829</w:t>
      </w:r>
    </w:p>
    <w:p>
      <w:r>
        <w:t xml:space="preserve">@Tevilevi @Fitzroy1985 @FranciKek Leikkaa vain ohi, komissaarin käytöstavat eivät tartu! Kääntykää heikkojen puoleen ja ajatelkaa.</w:t>
      </w:r>
    </w:p>
    <w:p>
      <w:r>
        <w:rPr>
          <w:b/>
          <w:u w:val="single"/>
        </w:rPr>
        <w:t xml:space="preserve">773830</w:t>
      </w:r>
    </w:p>
    <w:p>
      <w:r>
        <w:t xml:space="preserve">@MarkoPavlisic esim. 24kul ei ole rekisteröity tiedotusväline, vaan instituutin verkkosivusto. Kysymys siitä, onko siinä mitään järkeä.</w:t>
      </w:r>
    </w:p>
    <w:p>
      <w:r>
        <w:rPr>
          <w:b/>
          <w:u w:val="single"/>
        </w:rPr>
        <w:t xml:space="preserve">773831</w:t>
      </w:r>
    </w:p>
    <w:p>
      <w:r>
        <w:t xml:space="preserve">@FranciKek se on TODELLINEN kaista, siksi kusipäät, jotka ajavat sillä, törmäävät huonokuntoisiin autoihin...</w:t>
      </w:r>
    </w:p>
    <w:p>
      <w:r>
        <w:rPr>
          <w:b/>
          <w:u w:val="single"/>
        </w:rPr>
        <w:t xml:space="preserve">773832</w:t>
      </w:r>
    </w:p>
    <w:p>
      <w:r>
        <w:t xml:space="preserve">@BojanPozar @policija_si @vecer Julkaiseminen kesti kauan. Kaksi kokonaista kuukautta, uskomatonta epäpätevyyttä.</w:t>
      </w:r>
    </w:p>
    <w:p>
      <w:r>
        <w:rPr>
          <w:b/>
          <w:u w:val="single"/>
        </w:rPr>
        <w:t xml:space="preserve">773833</w:t>
      </w:r>
    </w:p>
    <w:p>
      <w:r>
        <w:t xml:space="preserve">Papirnica, pisarniški pripomočki, Biro Casa, Ljubljana, Osrednja Slovenija Enter Point Slovenia: https://t.co/7bylOWgg4y via</w:t>
      </w:r>
    </w:p>
    <w:p>
      <w:r>
        <w:rPr>
          <w:b/>
          <w:u w:val="single"/>
        </w:rPr>
        <w:t xml:space="preserve">773834</w:t>
      </w:r>
    </w:p>
    <w:p>
      <w:r>
        <w:t xml:space="preserve">Olen masentunut, ja radiossa soitetaan tällaisia kappaleita, jotka saavat sinut itkemään. Antakaa tämän vuoden kerrankin päättyä.</w:t>
      </w:r>
    </w:p>
    <w:p>
      <w:r>
        <w:rPr>
          <w:b/>
          <w:u w:val="single"/>
        </w:rPr>
        <w:t xml:space="preserve">773835</w:t>
      </w:r>
    </w:p>
    <w:p>
      <w:r>
        <w:t xml:space="preserve">@lucijausaj twiittaa @JansaSDS:stä tällaista eugeniittista hölynpölyä. Ilmeisesti voi pudota matalalta lentämättä koskaan korkealla. https://t.co/lhHtfrazse</w:t>
      </w:r>
    </w:p>
    <w:p>
      <w:r>
        <w:rPr>
          <w:b/>
          <w:u w:val="single"/>
        </w:rPr>
        <w:t xml:space="preserve">773836</w:t>
      </w:r>
    </w:p>
    <w:p>
      <w:r>
        <w:t xml:space="preserve">Pelaan parhaillaan Biathlon Maniaa. Tule mukaan ja yritä voittaa minut! https://t.co/PKMK0Qw7rr</w:t>
      </w:r>
    </w:p>
    <w:p>
      <w:r>
        <w:rPr>
          <w:b/>
          <w:u w:val="single"/>
        </w:rPr>
        <w:t xml:space="preserve">773837</w:t>
      </w:r>
    </w:p>
    <w:p>
      <w:r>
        <w:t xml:space="preserve">@be_chai Bandit 😊 ja pidän siitä niin paljon, etten vaihtaisi sitä mihinkään... Ehkä kerran Honda Africa twin... En ole enää menossa johonkin pienempään 😀 ...</w:t>
      </w:r>
    </w:p>
    <w:p>
      <w:r>
        <w:rPr>
          <w:b/>
          <w:u w:val="single"/>
        </w:rPr>
        <w:t xml:space="preserve">773838</w:t>
      </w:r>
    </w:p>
    <w:p>
      <w:r>
        <w:t xml:space="preserve">@magrateja Tenks, opin jotain uutta #crochettamponit. Onko jo olemassa fb-sivua, josta voi saada yksilöllisen näytteen?</w:t>
      </w:r>
    </w:p>
    <w:p>
      <w:r>
        <w:rPr>
          <w:b/>
          <w:u w:val="single"/>
        </w:rPr>
        <w:t xml:space="preserve">773839</w:t>
      </w:r>
    </w:p>
    <w:p>
      <w:r>
        <w:t xml:space="preserve">@SloveniaVsrcu ... ja silloin tällöin se on purrut jotakuta kuonoon, he unohtivat kirjoittaa. Hän oli myös nyrkkeilijä.</w:t>
      </w:r>
    </w:p>
    <w:p>
      <w:r>
        <w:rPr>
          <w:b/>
          <w:u w:val="single"/>
        </w:rPr>
        <w:t xml:space="preserve">773840</w:t>
      </w:r>
    </w:p>
    <w:p>
      <w:r>
        <w:t xml:space="preserve">@Dnevnik_si Jokainen, joka tappaa siviilejä sodan aikana, on terroristi. Sloveniassa on pystytetty muistomerkkejä terroristeille.</w:t>
      </w:r>
    </w:p>
    <w:p>
      <w:r>
        <w:rPr>
          <w:b/>
          <w:u w:val="single"/>
        </w:rPr>
        <w:t xml:space="preserve">773841</w:t>
      </w:r>
    </w:p>
    <w:p>
      <w:r>
        <w:t xml:space="preserve">@CZCBZ Karkotetaan älykkyys ja verotetaan tyhmyys. Elämme kuin paratiisissa.</w:t>
        <w:br/>
        <w:t xml:space="preserve"> Slovenian säännöt ovat samat kaikille.</w:t>
      </w:r>
    </w:p>
    <w:p>
      <w:r>
        <w:rPr>
          <w:b/>
          <w:u w:val="single"/>
        </w:rPr>
        <w:t xml:space="preserve">773842</w:t>
      </w:r>
    </w:p>
    <w:p>
      <w:r>
        <w:t xml:space="preserve">@MazzoVanKlein @Istrianer Keitä ensin liedellä ja sitten uunissa. Suoraan uuniin laittaminen kestää melko kauan.</w:t>
      </w:r>
    </w:p>
    <w:p>
      <w:r>
        <w:rPr>
          <w:b/>
          <w:u w:val="single"/>
        </w:rPr>
        <w:t xml:space="preserve">773843</w:t>
      </w:r>
    </w:p>
    <w:p>
      <w:r>
        <w:t xml:space="preserve">Olisin toivonut heille sydämeni pohjasta vielä useita viikkoja lomaa. #smokers</w:t>
      </w:r>
    </w:p>
    <w:p>
      <w:r>
        <w:rPr>
          <w:b/>
          <w:u w:val="single"/>
        </w:rPr>
        <w:t xml:space="preserve">773844</w:t>
      </w:r>
    </w:p>
    <w:p>
      <w:r>
        <w:t xml:space="preserve">@JozeBizjak @yrennia1 Hän aikoo imeä Šarcin munaa, sekin on hyvin palkattua työtä.</w:t>
      </w:r>
    </w:p>
    <w:p>
      <w:r>
        <w:rPr>
          <w:b/>
          <w:u w:val="single"/>
        </w:rPr>
        <w:t xml:space="preserve">773845</w:t>
      </w:r>
    </w:p>
    <w:p>
      <w:r>
        <w:t xml:space="preserve">[Video] Keltaisten liivien liike leviää Ranskasta kahteen muuhun "monikulttuuriseen" maahan Euroopassa https://t.co/JBaB6KFah8 via @Nova24TV</w:t>
      </w:r>
    </w:p>
    <w:p>
      <w:r>
        <w:rPr>
          <w:b/>
          <w:u w:val="single"/>
        </w:rPr>
        <w:t xml:space="preserve">773846</w:t>
      </w:r>
    </w:p>
    <w:p>
      <w:r>
        <w:t xml:space="preserve">Täältä tulee Pioneer! 😂 Pöly nousee, Komunajzer hakee hunajaa https://t.co/XxLgVC0BJ9</w:t>
      </w:r>
    </w:p>
    <w:p>
      <w:r>
        <w:rPr>
          <w:b/>
          <w:u w:val="single"/>
        </w:rPr>
        <w:t xml:space="preserve">773847</w:t>
      </w:r>
    </w:p>
    <w:p>
      <w:r>
        <w:t xml:space="preserve">@Agathung Hänessä on jotain pientä.</w:t>
        <w:br/>
        <w:t xml:space="preserve"> Ensin kalastimme laivalattioita, sitten kalanruotoparkettia.</w:t>
      </w:r>
    </w:p>
    <w:p>
      <w:r>
        <w:rPr>
          <w:b/>
          <w:u w:val="single"/>
        </w:rPr>
        <w:t xml:space="preserve">773848</w:t>
      </w:r>
    </w:p>
    <w:p>
      <w:r>
        <w:t xml:space="preserve">@stavenskovrhsk1 @MitjaRavnikar @D_Jasmina Neurologisen vajaatoiminnan edellytyksenä on, että hänellä on aivot, joten en usko, että hän täyttää vaatimukset.</w:t>
      </w:r>
    </w:p>
    <w:p>
      <w:r>
        <w:rPr>
          <w:b/>
          <w:u w:val="single"/>
        </w:rPr>
        <w:t xml:space="preserve">773849</w:t>
      </w:r>
    </w:p>
    <w:p>
      <w:r>
        <w:t xml:space="preserve">Sydämeni tärisyttää sinua koko matkan en malta odottaa että tulet takaisin 💜💜💜💜💗💗💗💗💘💘💘</w:t>
      </w:r>
    </w:p>
    <w:p>
      <w:r>
        <w:rPr>
          <w:b/>
          <w:u w:val="single"/>
        </w:rPr>
        <w:t xml:space="preserve">773850</w:t>
      </w:r>
    </w:p>
    <w:p>
      <w:r>
        <w:t xml:space="preserve">Lukšič: Interpellation Turko vastaan jätetään tiistaihin mennessä. Muut kutsutaan, mittaamme DZ:n mahdollisen uuden enemmistön voimakkuutta.</w:t>
      </w:r>
    </w:p>
    <w:p>
      <w:r>
        <w:rPr>
          <w:b/>
          <w:u w:val="single"/>
        </w:rPr>
        <w:t xml:space="preserve">773851</w:t>
      </w:r>
    </w:p>
    <w:p>
      <w:r>
        <w:t xml:space="preserve">Mutta desinfioidaanko Twitter tänään? Huomaan, että jotkut vainoavat edelleen kommunismia! Pitäisikö tämän olla tulevaisuus?</w:t>
      </w:r>
    </w:p>
    <w:p>
      <w:r>
        <w:rPr>
          <w:b/>
          <w:u w:val="single"/>
        </w:rPr>
        <w:t xml:space="preserve">773852</w:t>
      </w:r>
    </w:p>
    <w:p>
      <w:r>
        <w:t xml:space="preserve">@MStrovs Koska tuossa pensaassa on kani. Ilman J.J.:tä oikeisto katoaa. Heille jää itsepalvelu.</w:t>
      </w:r>
    </w:p>
    <w:p>
      <w:r>
        <w:rPr>
          <w:b/>
          <w:u w:val="single"/>
        </w:rPr>
        <w:t xml:space="preserve">773853</w:t>
      </w:r>
    </w:p>
    <w:p>
      <w:r>
        <w:t xml:space="preserve">1066: Normannit valtaavat Britannian</w:t>
        <w:br/>
        <w:t xml:space="preserve">1666: Lontoo tuhoutuu täysin tulipalossa</w:t>
        <w:br/>
        <w:t xml:space="preserve">1966: Englanti on jalkapallon maailmanmestari viimeisen kerran</w:t>
      </w:r>
    </w:p>
    <w:p>
      <w:r>
        <w:rPr>
          <w:b/>
          <w:u w:val="single"/>
        </w:rPr>
        <w:t xml:space="preserve">773854</w:t>
      </w:r>
    </w:p>
    <w:p>
      <w:r>
        <w:t xml:space="preserve">@davorvrban Tomaatit ovat ehdottomasti kiellettyjä! Hampurilaisen tuhoaja. https://t.co/kRLJgtvKTF</w:t>
      </w:r>
    </w:p>
    <w:p>
      <w:r>
        <w:rPr>
          <w:b/>
          <w:u w:val="single"/>
        </w:rPr>
        <w:t xml:space="preserve">773855</w:t>
      </w:r>
    </w:p>
    <w:p>
      <w:r>
        <w:t xml:space="preserve">@MatijaStepisnik Maa, jolla ei ole raketinheitintä, ei ole suvereeni valtio, sanoo Andrej Slivnik. 👍😀</w:t>
      </w:r>
    </w:p>
    <w:p>
      <w:r>
        <w:rPr>
          <w:b/>
          <w:u w:val="single"/>
        </w:rPr>
        <w:t xml:space="preserve">773856</w:t>
      </w:r>
    </w:p>
    <w:p>
      <w:r>
        <w:t xml:space="preserve">Ketkä Euroopan parlamentin jäsenet tukivat ministeri Milojakan pilkkaa potilaista, jotka odottavat vuosia leikkauksia https://t.co/KTCXusLpZR</w:t>
      </w:r>
    </w:p>
    <w:p>
      <w:r>
        <w:rPr>
          <w:b/>
          <w:u w:val="single"/>
        </w:rPr>
        <w:t xml:space="preserve">773857</w:t>
      </w:r>
    </w:p>
    <w:p>
      <w:r>
        <w:t xml:space="preserve">@KatarinaDbr Vain yksi tieto. Paistoit tämän uunissa ja sitten sekoitit sen, eikö niin :)?</w:t>
      </w:r>
    </w:p>
    <w:p>
      <w:r>
        <w:rPr>
          <w:b/>
          <w:u w:val="single"/>
        </w:rPr>
        <w:t xml:space="preserve">773858</w:t>
      </w:r>
    </w:p>
    <w:p>
      <w:r>
        <w:t xml:space="preserve">@vinkovasle1 Kirsikkapuut on jo poimittu?Ettei kukaan kiipeä tänään turhaan talipuuhun #trhliklini</w:t>
      </w:r>
    </w:p>
    <w:p>
      <w:r>
        <w:rPr>
          <w:b/>
          <w:u w:val="single"/>
        </w:rPr>
        <w:t xml:space="preserve">773859</w:t>
      </w:r>
    </w:p>
    <w:p>
      <w:r>
        <w:t xml:space="preserve">KUVA: Kuljimme poliisiaseman läpi päästaksemme lehmien sekaan tielle - https://t.co/H7JwaUC0rV https://t.co/F6coi1rS0r https://t.co/F6coi1rS0r</w:t>
      </w:r>
    </w:p>
    <w:p>
      <w:r>
        <w:rPr>
          <w:b/>
          <w:u w:val="single"/>
        </w:rPr>
        <w:t xml:space="preserve">773860</w:t>
      </w:r>
    </w:p>
    <w:p>
      <w:r>
        <w:t xml:space="preserve">Nova24TV lähettää parhaillaan ohjelmaa kotimaamme hengellisistä juurista. Sinut on kutsuttu katsomaan!</w:t>
      </w:r>
    </w:p>
    <w:p>
      <w:r>
        <w:rPr>
          <w:b/>
          <w:u w:val="single"/>
        </w:rPr>
        <w:t xml:space="preserve">773861</w:t>
      </w:r>
    </w:p>
    <w:p>
      <w:r>
        <w:t xml:space="preserve">@Maxova68 Enintään 22e:n lähetykset (ilman postikuluja) on vapautettu kaikista maksuista.</w:t>
      </w:r>
    </w:p>
    <w:p>
      <w:r>
        <w:rPr>
          <w:b/>
          <w:u w:val="single"/>
        </w:rPr>
        <w:t xml:space="preserve">773862</w:t>
      </w:r>
    </w:p>
    <w:p>
      <w:r>
        <w:t xml:space="preserve">@sivanosoroginja Onko hän mahdollisesti alkanut kirjoittaa psykiatrista lähetettä sinulle? 😂😂😂</w:t>
      </w:r>
    </w:p>
    <w:p>
      <w:r>
        <w:rPr>
          <w:b/>
          <w:u w:val="single"/>
        </w:rPr>
        <w:t xml:space="preserve">773863</w:t>
      </w:r>
    </w:p>
    <w:p>
      <w:r>
        <w:t xml:space="preserve">@novax81 @AnkaLesar Siinä olet jumissa, eikä sinulla ole mitään kirjoitettavaa. Pelkkä tykkääminen tietystä twiitistä taitaa olla kohtalokasta :)</w:t>
      </w:r>
    </w:p>
    <w:p>
      <w:r>
        <w:rPr>
          <w:b/>
          <w:u w:val="single"/>
        </w:rPr>
        <w:t xml:space="preserve">773864</w:t>
      </w:r>
    </w:p>
    <w:p>
      <w:r>
        <w:t xml:space="preserve">Sonček Ptuj -keskus avaa ovensa!</w:t>
        <w:br/>
        <w:br/>
        <w:t xml:space="preserve"> Lokakuun 6. päivänä vietetään maailman aivohalvauspäivää, joka tänä vuonna oli... https://t.co/HciLhy64E0...</w:t>
      </w:r>
    </w:p>
    <w:p>
      <w:r>
        <w:rPr>
          <w:b/>
          <w:u w:val="single"/>
        </w:rPr>
        <w:t xml:space="preserve">773865</w:t>
      </w:r>
    </w:p>
    <w:p>
      <w:r>
        <w:t xml:space="preserve">@JelenaJal @p_zoran @DKosir7 Huomenna aamulla vanhemmat toimittavat lapsensa sekaisin tuntein.</w:t>
      </w:r>
    </w:p>
    <w:p>
      <w:r>
        <w:rPr>
          <w:b/>
          <w:u w:val="single"/>
        </w:rPr>
        <w:t xml:space="preserve">773866</w:t>
      </w:r>
    </w:p>
    <w:p>
      <w:r>
        <w:t xml:space="preserve">Tänä päivänä ensin häpäistiin, sitten kaadettiin bensiinillä ja poltettiin!  EI KOSKAAN UNOHDETA! https://t.co/qVpWzN256b</w:t>
      </w:r>
    </w:p>
    <w:p>
      <w:r>
        <w:rPr>
          <w:b/>
          <w:u w:val="single"/>
        </w:rPr>
        <w:t xml:space="preserve">773867</w:t>
      </w:r>
    </w:p>
    <w:p>
      <w:r>
        <w:t xml:space="preserve">@petrasovdat Vain oikein! Mafia tarvitsee kasinoita rahanpesuun! Jos he eivät saa niitä sokeina, he saavat ne rumina!</w:t>
      </w:r>
    </w:p>
    <w:p>
      <w:r>
        <w:rPr>
          <w:b/>
          <w:u w:val="single"/>
        </w:rPr>
        <w:t xml:space="preserve">773868</w:t>
      </w:r>
    </w:p>
    <w:p>
      <w:r>
        <w:t xml:space="preserve">@bobsparrow70 @Istefan1975 Säästän tämän. kukaan sotilas ei ammu kaikkia luoteja kerralla.</w:t>
      </w:r>
    </w:p>
    <w:p>
      <w:r>
        <w:rPr>
          <w:b/>
          <w:u w:val="single"/>
        </w:rPr>
        <w:t xml:space="preserve">773869</w:t>
      </w:r>
    </w:p>
    <w:p>
      <w:r>
        <w:t xml:space="preserve">Kaikki kolme slovenialaista äyriäisviljelylaitosta suljettu ainakin kolmeksi viikoksi toksiinien vuoksi https://t.co/tRW7FDFQVs</w:t>
      </w:r>
    </w:p>
    <w:p>
      <w:r>
        <w:rPr>
          <w:b/>
          <w:u w:val="single"/>
        </w:rPr>
        <w:t xml:space="preserve">773870</w:t>
      </w:r>
    </w:p>
    <w:p>
      <w:r>
        <w:t xml:space="preserve">Tuomarit ovat ilmeisesti Iisan sukulaisia.</w:t>
        <w:br/>
        <w:t xml:space="preserve"> He haluavat velvoittaa häntä väliaikaisilla määräyksillä.</w:t>
      </w:r>
    </w:p>
    <w:p>
      <w:r>
        <w:rPr>
          <w:b/>
          <w:u w:val="single"/>
        </w:rPr>
        <w:t xml:space="preserve">773871</w:t>
      </w:r>
    </w:p>
    <w:p>
      <w:r>
        <w:t xml:space="preserve">Paikallinen Punainen Risti hoiti perjantai-iltana lähes 40 tuntia vaunussa viettäneitä siirtolaisia</w:t>
        <w:br/>
        <w:t xml:space="preserve">https://t.co/nL444QHoHr</w:t>
      </w:r>
    </w:p>
    <w:p>
      <w:r>
        <w:rPr>
          <w:b/>
          <w:u w:val="single"/>
        </w:rPr>
        <w:t xml:space="preserve">773872</w:t>
      </w:r>
    </w:p>
    <w:p>
      <w:r>
        <w:t xml:space="preserve">@IDolenc Kuka murtautui ääniseinän läpi niin, että juoksimme suojiin.Merlak, taistelija Slo:lle?!!! Hullu.</w:t>
      </w:r>
    </w:p>
    <w:p>
      <w:r>
        <w:rPr>
          <w:b/>
          <w:u w:val="single"/>
        </w:rPr>
        <w:t xml:space="preserve">773873</w:t>
      </w:r>
    </w:p>
    <w:p>
      <w:r>
        <w:t xml:space="preserve">NOVATV24 kutsuu omistajiaan lahjoittamaan osakkeita https://t.co/zY3NqpiHSI.</w:t>
      </w:r>
    </w:p>
    <w:p>
      <w:r>
        <w:rPr>
          <w:b/>
          <w:u w:val="single"/>
        </w:rPr>
        <w:t xml:space="preserve">773874</w:t>
      </w:r>
    </w:p>
    <w:p>
      <w:r>
        <w:t xml:space="preserve">@EMS_gp Ystävällisin terveisin. Slovenian EM-tilassa olette varmasti edelläkävijä Twitter-viestinnän käyttöönotossa. Opi niin paljon kuin voit :)</w:t>
      </w:r>
    </w:p>
    <w:p>
      <w:r>
        <w:rPr>
          <w:b/>
          <w:u w:val="single"/>
        </w:rPr>
        <w:t xml:space="preserve">773875</w:t>
      </w:r>
    </w:p>
    <w:p>
      <w:r>
        <w:t xml:space="preserve">@Allvis2 "Asiantuntijat" sanovat, että se on väärennös!!!Paperia ehkä, mutta ei rahaa.Ei ainakaan minun mielestäni! https://t.co/FMC9l3v8J6</w:t>
      </w:r>
    </w:p>
    <w:p>
      <w:r>
        <w:rPr>
          <w:b/>
          <w:u w:val="single"/>
        </w:rPr>
        <w:t xml:space="preserve">773876</w:t>
      </w:r>
    </w:p>
    <w:p>
      <w:r>
        <w:t xml:space="preserve">@penzionist12 Patriootti käyttäisi raitoja.</w:t>
        <w:br/>
        <w:t xml:space="preserve"> Vain vasemmisto voi olla näin välinpitämätön ja laiska.</w:t>
      </w:r>
    </w:p>
    <w:p>
      <w:r>
        <w:rPr>
          <w:b/>
          <w:u w:val="single"/>
        </w:rPr>
        <w:t xml:space="preserve">773877</w:t>
      </w:r>
    </w:p>
    <w:p>
      <w:r>
        <w:t xml:space="preserve">@SSN_pr @JoAnnaOfArT @BesenKotPes Neljän ääliön puolue ja halkeileva hölynpöly...</w:t>
      </w:r>
    </w:p>
    <w:p>
      <w:r>
        <w:rPr>
          <w:b/>
          <w:u w:val="single"/>
        </w:rPr>
        <w:t xml:space="preserve">773878</w:t>
      </w:r>
    </w:p>
    <w:p>
      <w:r>
        <w:t xml:space="preserve">Kučan esti slovenialaisia pitämästä jouluna vapaapäivää vielä vuonna 1987 | Nova24TV https://t.co/WjEODLoNLC</w:t>
      </w:r>
    </w:p>
    <w:p>
      <w:r>
        <w:rPr>
          <w:b/>
          <w:u w:val="single"/>
        </w:rPr>
        <w:t xml:space="preserve">773879</w:t>
      </w:r>
    </w:p>
    <w:p>
      <w:r>
        <w:t xml:space="preserve">@jezerska Tärkeintä on, että talo tuoksuu hyvältä, mutta muu ei. Kaikki menee kiertoon 😉 kaunis ja vähemmän kaunis.</w:t>
      </w:r>
    </w:p>
    <w:p>
      <w:r>
        <w:rPr>
          <w:b/>
          <w:u w:val="single"/>
        </w:rPr>
        <w:t xml:space="preserve">773880</w:t>
      </w:r>
    </w:p>
    <w:p>
      <w:r>
        <w:t xml:space="preserve">@tfajon Tanja Fajon, mag. Voisitteko selittää kuvan Under the Raised Stones? Kuka muu on äitisi? https://t.co/BPR4dsxGJJ</w:t>
      </w:r>
    </w:p>
    <w:p>
      <w:r>
        <w:rPr>
          <w:b/>
          <w:u w:val="single"/>
        </w:rPr>
        <w:t xml:space="preserve">773881</w:t>
      </w:r>
    </w:p>
    <w:p>
      <w:r>
        <w:t xml:space="preserve">@C_Mirkic @MatjazLulik @GrSgmi Sezidal?Juuri asettui,ruskettunut.Sezidal mutta slovene 12x12 ja 3 stuccoes jälkeen kooma defoltu.</w:t>
      </w:r>
    </w:p>
    <w:p>
      <w:r>
        <w:rPr>
          <w:b/>
          <w:u w:val="single"/>
        </w:rPr>
        <w:t xml:space="preserve">773882</w:t>
      </w:r>
    </w:p>
    <w:p>
      <w:r>
        <w:t xml:space="preserve">Uusi! Miamor-kissaherkut kermamuodossa, yksittäisiin pusseihin pakattuina.</w:t>
        <w:br/>
        <w:t xml:space="preserve"> Lisää makuja! https://t.co/aIj1gKc1KM https://t.co/lm9laV5tPW</w:t>
      </w:r>
    </w:p>
    <w:p>
      <w:r>
        <w:rPr>
          <w:b/>
          <w:u w:val="single"/>
        </w:rPr>
        <w:t xml:space="preserve">773883</w:t>
      </w:r>
    </w:p>
    <w:p>
      <w:r>
        <w:t xml:space="preserve">Sähköntuotantolähteiden rakenne vuonna 2017. 60 % fossiilisia polttoaineita. #fml https://t.co/efmdx8b5Ev</w:t>
      </w:r>
    </w:p>
    <w:p>
      <w:r>
        <w:rPr>
          <w:b/>
          <w:u w:val="single"/>
        </w:rPr>
        <w:t xml:space="preserve">773884</w:t>
      </w:r>
    </w:p>
    <w:p>
      <w:r>
        <w:t xml:space="preserve">@NormalNimda apinoilla on vakava ongelma tilannekohtaisen jäljittelyn kanssa, itse asiassa ne eivät ole siinä hyviä.</w:t>
      </w:r>
    </w:p>
    <w:p>
      <w:r>
        <w:rPr>
          <w:b/>
          <w:u w:val="single"/>
        </w:rPr>
        <w:t xml:space="preserve">773885</w:t>
      </w:r>
    </w:p>
    <w:p>
      <w:r>
        <w:t xml:space="preserve">@Kritik12362437 Ja mitä vikaa siinä on, että ihmiset valitsevat tällaiset kollegat ja käyttävät rahansa haluamallaan tavalla.</w:t>
      </w:r>
    </w:p>
    <w:p>
      <w:r>
        <w:rPr>
          <w:b/>
          <w:u w:val="single"/>
        </w:rPr>
        <w:t xml:space="preserve">773886</w:t>
      </w:r>
    </w:p>
    <w:p>
      <w:r>
        <w:t xml:space="preserve">@Vrtowc @Alex4aleksandra Kommunistit pitävät meitä siis samoina kuin islamisteja. #vähemmistö?</w:t>
        <w:br/>
        <w:t xml:space="preserve"> Tulee sota, vittuillaan ne kaikki helvettiin!</w:t>
      </w:r>
    </w:p>
    <w:p>
      <w:r>
        <w:rPr>
          <w:b/>
          <w:u w:val="single"/>
        </w:rPr>
        <w:t xml:space="preserve">773887</w:t>
      </w:r>
    </w:p>
    <w:p>
      <w:r>
        <w:t xml:space="preserve">@enxeny kommunistit @pikalo käyttävät ensin lapsia mielenosoituksiin, mutta he ovat suurimpia paskiaisia ympäristön saastuttamisessa.</w:t>
      </w:r>
    </w:p>
    <w:p>
      <w:r>
        <w:rPr>
          <w:b/>
          <w:u w:val="single"/>
        </w:rPr>
        <w:t xml:space="preserve">773888</w:t>
      </w:r>
    </w:p>
    <w:p>
      <w:r>
        <w:t xml:space="preserve">Huolehtikaa koiristanne!</w:t>
        <w:br/>
        <w:t xml:space="preserve"> Jätä ne varjoon äläkä ulkoiluta niitä auringossa. https://t.co/OGHk8K5QNh.</w:t>
      </w:r>
    </w:p>
    <w:p>
      <w:r>
        <w:rPr>
          <w:b/>
          <w:u w:val="single"/>
        </w:rPr>
        <w:t xml:space="preserve">773889</w:t>
      </w:r>
    </w:p>
    <w:p>
      <w:r>
        <w:t xml:space="preserve">Sairaudesta, joka vaikuttaa yhteen kymmenestä lisääntymisvaiheessa olevasta naisesta https://t.co/llcHq8ZAZx</w:t>
      </w:r>
    </w:p>
    <w:p>
      <w:r>
        <w:rPr>
          <w:b/>
          <w:u w:val="single"/>
        </w:rPr>
        <w:t xml:space="preserve">773890</w:t>
      </w:r>
    </w:p>
    <w:p>
      <w:r>
        <w:t xml:space="preserve">@motobrane Nämä kaksi häpeävät edelleen mustalaisia. Koska varastaa niin paljon on taidetta</w:t>
      </w:r>
    </w:p>
    <w:p>
      <w:r>
        <w:rPr>
          <w:b/>
          <w:u w:val="single"/>
        </w:rPr>
        <w:t xml:space="preserve">773891</w:t>
      </w:r>
    </w:p>
    <w:p>
      <w:r>
        <w:t xml:space="preserve">SDS vaatii kadonneen koneen palauttamista, koska Grimsin mukaan kyseessä on ilmeinen kommunistien juoni Murgeleilta.</w:t>
      </w:r>
    </w:p>
    <w:p>
      <w:r>
        <w:rPr>
          <w:b/>
          <w:u w:val="single"/>
        </w:rPr>
        <w:t xml:space="preserve">773892</w:t>
      </w:r>
    </w:p>
    <w:p>
      <w:r>
        <w:t xml:space="preserve">Mutta kaikki se, kun malli ei katso aikataulua ensimmäisenä soolopäivänään ja missaa pre-show'n, ja hän haluaa saman #whybother #neprvicneznjic</w:t>
      </w:r>
    </w:p>
    <w:p>
      <w:r>
        <w:rPr>
          <w:b/>
          <w:u w:val="single"/>
        </w:rPr>
        <w:t xml:space="preserve">773893</w:t>
      </w:r>
    </w:p>
    <w:p>
      <w:r>
        <w:t xml:space="preserve">@AlanOrlic Usein on paljon nopeampaa vain kopioida asiaankuuluvat tiedot uuteen taulukkoon ja pudottaa valtava kasa vanhaa roskaa.</w:t>
      </w:r>
    </w:p>
    <w:p>
      <w:r>
        <w:rPr>
          <w:b/>
          <w:u w:val="single"/>
        </w:rPr>
        <w:t xml:space="preserve">773894</w:t>
      </w:r>
    </w:p>
    <w:p>
      <w:r>
        <w:t xml:space="preserve">@peropan1 @KatarinaDbr @Svarun_K @KatarinaJenko Keskity eläimelliseen ja surulliseen. 😂</w:t>
      </w:r>
    </w:p>
    <w:p>
      <w:r>
        <w:rPr>
          <w:b/>
          <w:u w:val="single"/>
        </w:rPr>
        <w:t xml:space="preserve">773895</w:t>
      </w:r>
    </w:p>
    <w:p>
      <w:r>
        <w:t xml:space="preserve">@Matino667 Tunsin hieman harjaksia, mutta sanoin itselleni: Hups, Celestina, olet jo tarpeeksi iso mulkku :)</w:t>
      </w:r>
    </w:p>
    <w:p>
      <w:r>
        <w:rPr>
          <w:b/>
          <w:u w:val="single"/>
        </w:rPr>
        <w:t xml:space="preserve">773896</w:t>
      </w:r>
    </w:p>
    <w:p>
      <w:r>
        <w:t xml:space="preserve">Britannian parlamentin barrikadiin Lontoossa tänään törmännyt kuljettaja pidätettiin terrorismista epäiltynä https://t.co/mXce8quoXN</w:t>
      </w:r>
    </w:p>
    <w:p>
      <w:r>
        <w:rPr>
          <w:b/>
          <w:u w:val="single"/>
        </w:rPr>
        <w:t xml:space="preserve">773897</w:t>
      </w:r>
    </w:p>
    <w:p>
      <w:r>
        <w:t xml:space="preserve">MOUNTAIN REPORTS: Vastaanotto Diamond Leavers https://t.co/8ypVi5NFbw via @YouTube</w:t>
      </w:r>
    </w:p>
    <w:p>
      <w:r>
        <w:rPr>
          <w:b/>
          <w:u w:val="single"/>
        </w:rPr>
        <w:t xml:space="preserve">773898</w:t>
      </w:r>
    </w:p>
    <w:p>
      <w:r>
        <w:t xml:space="preserve">6 horoskooppimerkkiä, joilla on voimakkain seksuaalinen lataus https://t.co/6JqRMkOe9p https://t.co/AX3j0IZNAj</w:t>
      </w:r>
    </w:p>
    <w:p>
      <w:r>
        <w:rPr>
          <w:b/>
          <w:u w:val="single"/>
        </w:rPr>
        <w:t xml:space="preserve">773899</w:t>
      </w:r>
    </w:p>
    <w:p>
      <w:r>
        <w:t xml:space="preserve">Kaikesta valistuksesta huolimatta kuulemme edelleen toisinaan, että raiskauksesta syytetään uhria, ei raiskaajaa. https://t.co/psUk3H9N0N.</w:t>
      </w:r>
    </w:p>
    <w:p>
      <w:r>
        <w:rPr>
          <w:b/>
          <w:u w:val="single"/>
        </w:rPr>
        <w:t xml:space="preserve">773900</w:t>
      </w:r>
    </w:p>
    <w:p>
      <w:r>
        <w:t xml:space="preserve">Olet hullu nainen, kuka sinua enää uskoo.Syötä munat sharcille. https://t.co/5LyBDAuSaE</w:t>
      </w:r>
    </w:p>
    <w:p>
      <w:r>
        <w:rPr>
          <w:b/>
          <w:u w:val="single"/>
        </w:rPr>
        <w:t xml:space="preserve">773901</w:t>
      </w:r>
    </w:p>
    <w:p>
      <w:r>
        <w:t xml:space="preserve">@tamara80s Minusta on käsittämätöntä, että palomiehillä ei ole tapaturmavakuutusta. Odotan liittovaltion selvennystä.</w:t>
      </w:r>
    </w:p>
    <w:p>
      <w:r>
        <w:rPr>
          <w:b/>
          <w:u w:val="single"/>
        </w:rPr>
        <w:t xml:space="preserve">773902</w:t>
      </w:r>
    </w:p>
    <w:p>
      <w:r>
        <w:t xml:space="preserve">@Lupo_inc @MajdaSirca @bojan_krajnc On hieman eri asia, kun trolli alkaa käyttää nationalismia ja populismia lihottaakseen naispuolisia työntekijöitä, jotka tekevät hänestä pelastajansa.</w:t>
      </w:r>
    </w:p>
    <w:p>
      <w:r>
        <w:rPr>
          <w:b/>
          <w:u w:val="single"/>
        </w:rPr>
        <w:t xml:space="preserve">773903</w:t>
      </w:r>
    </w:p>
    <w:p>
      <w:r>
        <w:t xml:space="preserve">Minulla ei ole aavistustakaan, millainen bändi he ovat, mutta he soittavat hyvin! :) Jos joku soittolistalta saa vihjeen, ilmoittakaa minulle :P https://t.co/tI4vjSJm9A https://t.co/tI4vjSJm9A</w:t>
      </w:r>
    </w:p>
    <w:p>
      <w:r>
        <w:rPr>
          <w:b/>
          <w:u w:val="single"/>
        </w:rPr>
        <w:t xml:space="preserve">773904</w:t>
      </w:r>
    </w:p>
    <w:p>
      <w:r>
        <w:t xml:space="preserve">@stanka_d Kuka tahansa hölmö voi kai asettua ehdolle pormestariksi tai joksikin muuksi.</w:t>
      </w:r>
    </w:p>
    <w:p>
      <w:r>
        <w:rPr>
          <w:b/>
          <w:u w:val="single"/>
        </w:rPr>
        <w:t xml:space="preserve">773905</w:t>
      </w:r>
    </w:p>
    <w:p>
      <w:r>
        <w:t xml:space="preserve">@zanimiva Sinulla on fiksu kollega. Se on hyvä ympäristö työskennellä. Onko vielä tilaa?</w:t>
      </w:r>
    </w:p>
    <w:p>
      <w:r>
        <w:rPr>
          <w:b/>
          <w:u w:val="single"/>
        </w:rPr>
        <w:t xml:space="preserve">773906</w:t>
      </w:r>
    </w:p>
    <w:p>
      <w:r>
        <w:t xml:space="preserve">@BozidarBiscan @MarkoSket @strankaSD Rikolliset ovat rikollisia, piste. Nämä rumat veistokset pitäisi purkaa eikä vain maalata yli.</w:t>
      </w:r>
    </w:p>
    <w:p>
      <w:r>
        <w:rPr>
          <w:b/>
          <w:u w:val="single"/>
        </w:rPr>
        <w:t xml:space="preserve">773907</w:t>
      </w:r>
    </w:p>
    <w:p>
      <w:r>
        <w:t xml:space="preserve">@KovacRebeka @KARANTANEC Sosialistinen oikeudellinen "talli "otti hänet takaisin,aivan kuten parlamentissa nähdyt valitsemattomat kansanedustajat❗️BUTALS!</w:t>
      </w:r>
    </w:p>
    <w:p>
      <w:r>
        <w:rPr>
          <w:b/>
          <w:u w:val="single"/>
        </w:rPr>
        <w:t xml:space="preserve">773908</w:t>
      </w:r>
    </w:p>
    <w:p>
      <w:r>
        <w:t xml:space="preserve">@DavorinPavlica Tämä on vain välivaihe. #malacholarokenrola antaa tuloksia, kun he ovat hieman vanhempia.</w:t>
      </w:r>
    </w:p>
    <w:p>
      <w:r>
        <w:rPr>
          <w:b/>
          <w:u w:val="single"/>
        </w:rPr>
        <w:t xml:space="preserve">773909</w:t>
      </w:r>
    </w:p>
    <w:p>
      <w:r>
        <w:t xml:space="preserve">@strankalevica Yliannostus taas? En malta odottaa, että nämä vasemmistolaiset hitit lentävät romukoppaan...</w:t>
      </w:r>
    </w:p>
    <w:p>
      <w:r>
        <w:rPr>
          <w:b/>
          <w:u w:val="single"/>
        </w:rPr>
        <w:t xml:space="preserve">773910</w:t>
      </w:r>
    </w:p>
    <w:p>
      <w:r>
        <w:t xml:space="preserve">Jos et halua mennä kuntosalille, tee jotain rikollista ja saat kolme kuukautta vankilassa, siellä treenataan vain, jos he ovat oppineet sinulta jotain.</w:t>
      </w:r>
    </w:p>
    <w:p>
      <w:r>
        <w:rPr>
          <w:b/>
          <w:u w:val="single"/>
        </w:rPr>
        <w:t xml:space="preserve">773911</w:t>
      </w:r>
    </w:p>
    <w:p>
      <w:r>
        <w:t xml:space="preserve">@Tevilevi @Chuppacadabra Hän on Yancey. Koko kehollaan ja sydämellään. Saitko vastauksen?</w:t>
      </w:r>
    </w:p>
    <w:p>
      <w:r>
        <w:rPr>
          <w:b/>
          <w:u w:val="single"/>
        </w:rPr>
        <w:t xml:space="preserve">773912</w:t>
      </w:r>
    </w:p>
    <w:p>
      <w:r>
        <w:t xml:space="preserve">Kaikella mahdollisella hyväntahtoisuudella en voi ajatella muuta kuin että herra "otti tänään jotain" ja sitten oksentaa näin. https://t.co/EKEBrkGAoc</w:t>
      </w:r>
    </w:p>
    <w:p>
      <w:r>
        <w:rPr>
          <w:b/>
          <w:u w:val="single"/>
        </w:rPr>
        <w:t xml:space="preserve">773913</w:t>
      </w:r>
    </w:p>
    <w:p>
      <w:r>
        <w:t xml:space="preserve">@KorsikaB Ja tämä Stare taas räplää mikrofonia, että mieluummin katson hyppyjä Eurosportilta. Epäkohteliasta, sivistymätöntä ja hyvin häiritsevää.</w:t>
      </w:r>
    </w:p>
    <w:p>
      <w:r>
        <w:rPr>
          <w:b/>
          <w:u w:val="single"/>
        </w:rPr>
        <w:t xml:space="preserve">773914</w:t>
      </w:r>
    </w:p>
    <w:p>
      <w:r>
        <w:t xml:space="preserve">@rodpetrovic Fiksut pakenevat ulkomaille... Menet sinne, missä menestyt. Tässä sosialistisessa paskakasassa kukoistavat vain korruptio ja kleptokratia.</w:t>
      </w:r>
    </w:p>
    <w:p>
      <w:r>
        <w:rPr>
          <w:b/>
          <w:u w:val="single"/>
        </w:rPr>
        <w:t xml:space="preserve">773915</w:t>
      </w:r>
    </w:p>
    <w:p>
      <w:r>
        <w:t xml:space="preserve">@FrancHimelrajh Olala...Franc piti taukoa 👏</w:t>
        <w:br/>
        <w:t xml:space="preserve">Kiva, nauti ja pidä aivot pois päältä, se lataa akkua paremmin 😉</w:t>
      </w:r>
    </w:p>
    <w:p>
      <w:r>
        <w:rPr>
          <w:b/>
          <w:u w:val="single"/>
        </w:rPr>
        <w:t xml:space="preserve">773916</w:t>
      </w:r>
    </w:p>
    <w:p>
      <w:r>
        <w:t xml:space="preserve">Onnistuaksemme (liike)neuvotteluissa on tärkeää ymmärtää, mitä keskustelukumppaneidemme aivoissa tapahtuu.... https://t.co/Km3R3zeVxR.</w:t>
      </w:r>
    </w:p>
    <w:p>
      <w:r>
        <w:rPr>
          <w:b/>
          <w:u w:val="single"/>
        </w:rPr>
        <w:t xml:space="preserve">773917</w:t>
      </w:r>
    </w:p>
    <w:p>
      <w:r>
        <w:t xml:space="preserve">Vieraile Volčji Potokin arboretumissa tänä viikonloppuna. Saat ilmaisen tulppaanisipulin lipun oston yhteydessä! https://t.co/bKBkhDfRUX</w:t>
      </w:r>
    </w:p>
    <w:p>
      <w:r>
        <w:rPr>
          <w:b/>
          <w:u w:val="single"/>
        </w:rPr>
        <w:t xml:space="preserve">773918</w:t>
      </w:r>
    </w:p>
    <w:p>
      <w:r>
        <w:t xml:space="preserve">Terveellä ihmisellä on tuhat halua, sairaalla vain yksi.</w:t>
        <w:t xml:space="preserve">Olla terve .</w:t>
        <w:t xml:space="preserve">..</w:t>
        <w:br/>
        <w:br/>
        <w:t xml:space="preserve"> Andfit Fitness Centre on myös päättänyt... https://t.co/x36aXXQsjv</w:t>
      </w:r>
    </w:p>
    <w:p>
      <w:r>
        <w:rPr>
          <w:b/>
          <w:u w:val="single"/>
        </w:rPr>
        <w:t xml:space="preserve">773919</w:t>
      </w:r>
    </w:p>
    <w:p>
      <w:r>
        <w:t xml:space="preserve">@DenisMkl Todellako? Meidän on kohteliaasti siedettävä valehtelijoita, murhaajia, pedofiilejä, uusnatseja ja kaikkea sitä roskaväkeä, joka on kerääntynyt demokraattiseen maahan?</w:t>
      </w:r>
    </w:p>
    <w:p>
      <w:r>
        <w:rPr>
          <w:b/>
          <w:u w:val="single"/>
        </w:rPr>
        <w:t xml:space="preserve">773920</w:t>
      </w:r>
    </w:p>
    <w:p>
      <w:r>
        <w:t xml:space="preserve">Nämä valkoiset ihmiset pelkäsivät lasten ja avuttomien muiden puolesta, mutta he pakenivat, ja te</w:t>
        <w:t xml:space="preserve">ihannoitte</w:t>
        <w:t xml:space="preserve">tällaista saastaa</w:t>
        <w:br/>
        <w:t xml:space="preserve">https://t.co/aEBmI6cFGc https://t.co/aEBmI6cFGc</w:t>
      </w:r>
    </w:p>
    <w:p>
      <w:r>
        <w:rPr>
          <w:b/>
          <w:u w:val="single"/>
        </w:rPr>
        <w:t xml:space="preserve">773921</w:t>
      </w:r>
    </w:p>
    <w:p>
      <w:r>
        <w:t xml:space="preserve">@LazarjevPolzek Ei vain yksi pullo käyttämättä, vauvan ei tarvinnut juoda sitä loppuun.</w:t>
      </w:r>
    </w:p>
    <w:p>
      <w:r>
        <w:rPr>
          <w:b/>
          <w:u w:val="single"/>
        </w:rPr>
        <w:t xml:space="preserve">773922</w:t>
      </w:r>
    </w:p>
    <w:p>
      <w:r>
        <w:t xml:space="preserve">En ole lomalla, mutta annan itselleni automaattisen vastauksen sähköpostiin, että olen, ja olen Constance Moofushissa, Alifu Atollissa, Malediiveilla, ja haista vittu. #holidays</w:t>
      </w:r>
    </w:p>
    <w:p>
      <w:r>
        <w:rPr>
          <w:b/>
          <w:u w:val="single"/>
        </w:rPr>
        <w:t xml:space="preserve">773923</w:t>
      </w:r>
    </w:p>
    <w:p>
      <w:r>
        <w:t xml:space="preserve">@jalen_vita Hitto! Milloin me tulemme järkiinsä ja ymmärrämme, että heidän moraalinormit eivät ole samat kuin meidän?!</w:t>
      </w:r>
    </w:p>
    <w:p>
      <w:r>
        <w:rPr>
          <w:b/>
          <w:u w:val="single"/>
        </w:rPr>
        <w:t xml:space="preserve">773924</w:t>
      </w:r>
    </w:p>
    <w:p>
      <w:r>
        <w:t xml:space="preserve">@drfilomena @Mauhlerca *Ei* välttämättä, tietenkään. Puhelimeni on varmaan korjannut sen Hyvinkäällä.</w:t>
      </w:r>
    </w:p>
    <w:p>
      <w:r>
        <w:rPr>
          <w:b/>
          <w:u w:val="single"/>
        </w:rPr>
        <w:t xml:space="preserve">773925</w:t>
      </w:r>
    </w:p>
    <w:p>
      <w:r>
        <w:t xml:space="preserve">Nejc löytyi kuolleena: EI MERKKEJÄ RIKOLLISUUDESTA https://t.co/YCJV72DQSU</w:t>
      </w:r>
    </w:p>
    <w:p>
      <w:r>
        <w:rPr>
          <w:b/>
          <w:u w:val="single"/>
        </w:rPr>
        <w:t xml:space="preserve">773926</w:t>
      </w:r>
    </w:p>
    <w:p>
      <w:r>
        <w:t xml:space="preserve">Janša ei yksinkertaisesti ole enää yhteensopiva sen jälkeen, kun hän on käyttäytynyt niin tuhoisasti edellistä hallitusta kohtaan. Ainoa ratkaisu on tekninen hallitus.</w:t>
      </w:r>
    </w:p>
    <w:p>
      <w:r>
        <w:rPr>
          <w:b/>
          <w:u w:val="single"/>
        </w:rPr>
        <w:t xml:space="preserve">773927</w:t>
      </w:r>
    </w:p>
    <w:p>
      <w:r>
        <w:t xml:space="preserve">Näin kranaatinheittäjät pilaavat Euroopan, eivätkä he edes kunnioita poliisia https://t.co/AOUEc0wZhr</w:t>
      </w:r>
    </w:p>
    <w:p>
      <w:r>
        <w:rPr>
          <w:b/>
          <w:u w:val="single"/>
        </w:rPr>
        <w:t xml:space="preserve">773928</w:t>
      </w:r>
    </w:p>
    <w:p>
      <w:r>
        <w:t xml:space="preserve">Vielä kaksi päivää tällaista Dolenjskan säässä, niin leikkaamme viiniköynnökset ja istutamme banaaneja ja kahvia.</w:t>
      </w:r>
    </w:p>
    <w:p>
      <w:r>
        <w:rPr>
          <w:b/>
          <w:u w:val="single"/>
        </w:rPr>
        <w:t xml:space="preserve">773929</w:t>
      </w:r>
    </w:p>
    <w:p>
      <w:r>
        <w:t xml:space="preserve">@LajnarEU Halusi sanoa vasemmalle????? Oikeisto ei halua tuntea häntä, ja he kalkkivat vihreitä kasvoja.</w:t>
      </w:r>
    </w:p>
    <w:p>
      <w:r>
        <w:rPr>
          <w:b/>
          <w:u w:val="single"/>
        </w:rPr>
        <w:t xml:space="preserve">773930</w:t>
      </w:r>
    </w:p>
    <w:p>
      <w:r>
        <w:t xml:space="preserve">Ilmeisesti kansa ei pidä edes kasvissyöjistä.</w:t>
        <w:br/>
        <w:t xml:space="preserve">(Outoa, kun otetaan huomioon, että heidän idolinsa Adolf ei syönyt lihaa.) https://t.co/G0ldrkAZ4L</w:t>
      </w:r>
    </w:p>
    <w:p>
      <w:r>
        <w:rPr>
          <w:b/>
          <w:u w:val="single"/>
        </w:rPr>
        <w:t xml:space="preserve">773931</w:t>
      </w:r>
    </w:p>
    <w:p>
      <w:r>
        <w:t xml:space="preserve">@vanfranco @TelekomSlo EPG huonompi viime aikoina. Useilla kanavilla on huomattu, että se ei näytä ohjelmien oikeita otsikoita.</w:t>
      </w:r>
    </w:p>
    <w:p>
      <w:r>
        <w:rPr>
          <w:b/>
          <w:u w:val="single"/>
        </w:rPr>
        <w:t xml:space="preserve">773932</w:t>
      </w:r>
    </w:p>
    <w:p>
      <w:r>
        <w:t xml:space="preserve">@MihaOresnik @BorutPahor @Svet_KanalA Tällaisen perinnön tämä narsistinen pelle jättää jälkeensä? EI MINUN PRESIDENTTINI!</w:t>
      </w:r>
    </w:p>
    <w:p>
      <w:r>
        <w:rPr>
          <w:b/>
          <w:u w:val="single"/>
        </w:rPr>
        <w:t xml:space="preserve">773933</w:t>
      </w:r>
    </w:p>
    <w:p>
      <w:r>
        <w:t xml:space="preserve">Karhujen ja susien tappaminen, pakolaisviha, pahan pahuuden - pahan pahuuden - kaikkialle ulottuva banaalius. Peruuttamaton. Dark Age.</w:t>
      </w:r>
    </w:p>
    <w:p>
      <w:r>
        <w:rPr>
          <w:b/>
          <w:u w:val="single"/>
        </w:rPr>
        <w:t xml:space="preserve">773934</w:t>
      </w:r>
    </w:p>
    <w:p>
      <w:r>
        <w:t xml:space="preserve">#nebuloze Luotto on paholaisen vettä. Sinun on maksettava se takaisin ja elettävä. Joten maksa vuokra, osta ruokaa...</w:t>
      </w:r>
    </w:p>
    <w:p>
      <w:r>
        <w:rPr>
          <w:b/>
          <w:u w:val="single"/>
        </w:rPr>
        <w:t xml:space="preserve">773935</w:t>
      </w:r>
    </w:p>
    <w:p>
      <w:r>
        <w:t xml:space="preserve">@JankoMarin @CZCBZ Kanglerin pillut. Jos sinulla on 100 tonnin paalit, tiedät mitä porsaat ovat 🙈.</w:t>
      </w:r>
    </w:p>
    <w:p>
      <w:r>
        <w:rPr>
          <w:b/>
          <w:u w:val="single"/>
        </w:rPr>
        <w:t xml:space="preserve">773936</w:t>
      </w:r>
    </w:p>
    <w:p>
      <w:r>
        <w:t xml:space="preserve">@lucijausaj Koska se on typerä kuukausi et voi sulkea sitä vielä. Mutta hänet voi lähettää Venezuelaan - toistaiseksi.</w:t>
      </w:r>
    </w:p>
    <w:p>
      <w:r>
        <w:rPr>
          <w:b/>
          <w:u w:val="single"/>
        </w:rPr>
        <w:t xml:space="preserve">773937</w:t>
      </w:r>
    </w:p>
    <w:p>
      <w:r>
        <w:t xml:space="preserve">Wagyu Kyoto Premium Beef A5 paahdettu Himalajan suolakivellä #gustilnaStaripisker Celje Sloveniassa herkkusuille #</w:t>
      </w:r>
    </w:p>
    <w:p>
      <w:r>
        <w:rPr>
          <w:b/>
          <w:u w:val="single"/>
        </w:rPr>
        <w:t xml:space="preserve">773938</w:t>
      </w:r>
    </w:p>
    <w:p>
      <w:r>
        <w:t xml:space="preserve">Vincent Lambertin tapauksessa. Adolf Hitler kohtaa "armollisen kuoleman" kannattajat. https://t.co/FIxW9Z1XUw</w:t>
      </w:r>
    </w:p>
    <w:p>
      <w:r>
        <w:rPr>
          <w:b/>
          <w:u w:val="single"/>
        </w:rPr>
        <w:t xml:space="preserve">773939</w:t>
      </w:r>
    </w:p>
    <w:p>
      <w:r>
        <w:t xml:space="preserve">Pelaan parhaillaan Biathlon Maniaa. Tule mukaan ja yritä voittaa minut! https://t.co/VL8Vbwgdwd</w:t>
      </w:r>
    </w:p>
    <w:p>
      <w:r>
        <w:rPr>
          <w:b/>
          <w:u w:val="single"/>
        </w:rPr>
        <w:t xml:space="preserve">773940</w:t>
      </w:r>
    </w:p>
    <w:p>
      <w:r>
        <w:t xml:space="preserve">@Svindalgrl ihmiset inhoavat bändejä elokuvissa, mutta eksplisiittinen irstailu ei ole heidän nenäänsä vastaan.</w:t>
      </w:r>
    </w:p>
    <w:p>
      <w:r>
        <w:rPr>
          <w:b/>
          <w:u w:val="single"/>
        </w:rPr>
        <w:t xml:space="preserve">773941</w:t>
      </w:r>
    </w:p>
    <w:p>
      <w:r>
        <w:t xml:space="preserve">@CiroCara @janezgecc Jospa hän olisi talonpoika! hän on häpeäksi maanviljelijöille, koska hänen älykkyysosamääränsä ei saavuta happaman nauriin arvoa!</w:t>
      </w:r>
    </w:p>
    <w:p>
      <w:r>
        <w:rPr>
          <w:b/>
          <w:u w:val="single"/>
        </w:rPr>
        <w:t xml:space="preserve">773942</w:t>
      </w:r>
    </w:p>
    <w:p>
      <w:r>
        <w:t xml:space="preserve">Erityisesti tiedotusvälineet, jotka manipuloivat, vääristelevät tai peittelevät tietoja. https://t.co/lVagj0PcaR.</w:t>
      </w:r>
    </w:p>
    <w:p>
      <w:r>
        <w:rPr>
          <w:b/>
          <w:u w:val="single"/>
        </w:rPr>
        <w:t xml:space="preserve">773943</w:t>
      </w:r>
    </w:p>
    <w:p>
      <w:r>
        <w:t xml:space="preserve">@anajud13 mutta ei toiminta, hän, hänen näkemyksensä taiteesta, maailmasta, hänen post-marxilaisuudestaan loppuun asti, emakko, mies, ajatus, se häiritsee minua.</w:t>
      </w:r>
    </w:p>
    <w:p>
      <w:r>
        <w:rPr>
          <w:b/>
          <w:u w:val="single"/>
        </w:rPr>
        <w:t xml:space="preserve">773944</w:t>
      </w:r>
    </w:p>
    <w:p>
      <w:r>
        <w:t xml:space="preserve">@LahovnikMatej vaikka ajaisit Šmartnon läpi riksalla, joka kerta kun rekka tulee vastaan.</w:t>
      </w:r>
    </w:p>
    <w:p>
      <w:r>
        <w:rPr>
          <w:b/>
          <w:u w:val="single"/>
        </w:rPr>
        <w:t xml:space="preserve">773945</w:t>
      </w:r>
    </w:p>
    <w:p>
      <w:r>
        <w:t xml:space="preserve">Harmi, sillä se ei ole ilman politiikkaan erikoistuneita komissaareja.  Ne asiantuntijat, jotka neuvoivat heitä tämänpäiväisessä kiireessä, eivät ole vähimmäispalkan arvoisia. #fuh #bruh</w:t>
      </w:r>
    </w:p>
    <w:p>
      <w:r>
        <w:rPr>
          <w:b/>
          <w:u w:val="single"/>
        </w:rPr>
        <w:t xml:space="preserve">773946</w:t>
      </w:r>
    </w:p>
    <w:p>
      <w:r>
        <w:t xml:space="preserve">@T_Tinca @kizidor slovenialaisia enemmän kuin heitä kolmen pyrstön jälkeen...keskellä #legoland-leiriä #SLO on tehty tapahtumaan</w:t>
      </w:r>
    </w:p>
    <w:p>
      <w:r>
        <w:rPr>
          <w:b/>
          <w:u w:val="single"/>
        </w:rPr>
        <w:t xml:space="preserve">773947</w:t>
      </w:r>
    </w:p>
    <w:p>
      <w:r>
        <w:t xml:space="preserve">@DamirCrncec Miltä tämä spaceday näyttää? Voiko sitä nähdä missään? Mutta ovatko slovenian kielen professorit vain hiljaa? Köyhä...</w:t>
      </w:r>
    </w:p>
    <w:p>
      <w:r>
        <w:rPr>
          <w:b/>
          <w:u w:val="single"/>
        </w:rPr>
        <w:t xml:space="preserve">773948</w:t>
      </w:r>
    </w:p>
    <w:p>
      <w:r>
        <w:t xml:space="preserve">@MazzoVanKlein @rokschuster Olen koulutukseltani ekologi, mutta hitto vieköön, jos näen tässä mitään ekologista :)</w:t>
      </w:r>
    </w:p>
    <w:p>
      <w:r>
        <w:rPr>
          <w:b/>
          <w:u w:val="single"/>
        </w:rPr>
        <w:t xml:space="preserve">773949</w:t>
      </w:r>
    </w:p>
    <w:p>
      <w:r>
        <w:t xml:space="preserve">Joululahjan sijaan @juremes Sintal antoi heille suklaapussin, tossut, teetä ja propagandalehden.</w:t>
      </w:r>
    </w:p>
    <w:p>
      <w:r>
        <w:rPr>
          <w:b/>
          <w:u w:val="single"/>
        </w:rPr>
        <w:t xml:space="preserve">773950</w:t>
      </w:r>
    </w:p>
    <w:p>
      <w:r>
        <w:t xml:space="preserve">Missään ei sanota, että hän huusi Allahu akbar ja että hänet tunnistettiin terroristiksi!!!</w:t>
        <w:br/>
        <w:br/>
        <w:t xml:space="preserve">https://t.co/eyd1FKJMTz</w:t>
      </w:r>
    </w:p>
    <w:p>
      <w:r>
        <w:rPr>
          <w:b/>
          <w:u w:val="single"/>
        </w:rPr>
        <w:t xml:space="preserve">773951</w:t>
      </w:r>
    </w:p>
    <w:p>
      <w:r>
        <w:t xml:space="preserve">Yksinkertaista ja herkullista - munakasta kurkumalla ja yrteillä.</w:t>
        <w:t xml:space="preserve">Resepti osoitteessa https://t.co/GvCYziP0tS</w:t>
        <w:br/>
        <w:t xml:space="preserve">#ruoka#ruoka#reseptit#ruokareseptit#resepti#ruokaa#ruokaa</w:t>
      </w:r>
    </w:p>
    <w:p>
      <w:r>
        <w:rPr>
          <w:b/>
          <w:u w:val="single"/>
        </w:rPr>
        <w:t xml:space="preserve">773952</w:t>
      </w:r>
    </w:p>
    <w:p>
      <w:r>
        <w:t xml:space="preserve">@barjanski @helencam Ruuvitonta? Oletko tosissasi? Sinä vitsailet! Tiedän, että sitä kutsutaan unshaggediksi!</w:t>
      </w:r>
    </w:p>
    <w:p>
      <w:r>
        <w:rPr>
          <w:b/>
          <w:u w:val="single"/>
        </w:rPr>
        <w:t xml:space="preserve">773953</w:t>
      </w:r>
    </w:p>
    <w:p>
      <w:r>
        <w:t xml:space="preserve">Tarvitsen hieman opastusta. Mutta estätkö vai jätätkö vaaleja edeltävät munat? Pyydän ystävää.</w:t>
      </w:r>
    </w:p>
    <w:p>
      <w:r>
        <w:rPr>
          <w:b/>
          <w:u w:val="single"/>
        </w:rPr>
        <w:t xml:space="preserve">773954</w:t>
      </w:r>
    </w:p>
    <w:p>
      <w:r>
        <w:t xml:space="preserve">Jopa pääkaupungissa Belgradissa aborttikielto on saanut ihmiset raivostumaan. #abortti #abortti #donava</w:t>
      </w:r>
    </w:p>
    <w:p>
      <w:r>
        <w:rPr>
          <w:b/>
          <w:u w:val="single"/>
        </w:rPr>
        <w:t xml:space="preserve">773955</w:t>
      </w:r>
    </w:p>
    <w:p>
      <w:r>
        <w:t xml:space="preserve">Tämänpäiväistä pyöräilyretkeä varten olen pakannut mukaan aurinkovoidetta, uimapuvun ja talvitakin. #mangartgorica</w:t>
      </w:r>
    </w:p>
    <w:p>
      <w:r>
        <w:rPr>
          <w:b/>
          <w:u w:val="single"/>
        </w:rPr>
        <w:t xml:space="preserve">773956</w:t>
      </w:r>
    </w:p>
    <w:p>
      <w:r>
        <w:t xml:space="preserve">Barisic pois RT @nkolimpija: 23' - Kotijoukkue vastahyökkää ja siirtyy uudelleen johtoon. Leko tekee maalin.</w:t>
      </w:r>
    </w:p>
    <w:p>
      <w:r>
        <w:rPr>
          <w:b/>
          <w:u w:val="single"/>
        </w:rPr>
        <w:t xml:space="preserve">773957</w:t>
      </w:r>
    </w:p>
    <w:p>
      <w:r>
        <w:t xml:space="preserve">Manometri pumpussa, loistava tilaisuus mansplainingiin. Jos joltakulta loppuvat ideat. Ole hyvä.</w:t>
      </w:r>
    </w:p>
    <w:p>
      <w:r>
        <w:rPr>
          <w:b/>
          <w:u w:val="single"/>
        </w:rPr>
        <w:t xml:space="preserve">773958</w:t>
      </w:r>
    </w:p>
    <w:p>
      <w:r>
        <w:t xml:space="preserve">@LazarjevPolzek Ma daj!!!! Patja???? Heillä on edelleen kattokruunuja ja tuoleja, mutta kontteja on kolme! Paperi, pvc ja pullot.</w:t>
      </w:r>
    </w:p>
    <w:p>
      <w:r>
        <w:rPr>
          <w:b/>
          <w:u w:val="single"/>
        </w:rPr>
        <w:t xml:space="preserve">773959</w:t>
      </w:r>
    </w:p>
    <w:p>
      <w:r>
        <w:t xml:space="preserve">@ErikaPlaninsec ...ma vitun itku...gujdek🐷 vähän dramaattinen...palkkioksi hän jatkaa eduskunnan tuolin lämmittämistä...</w:t>
      </w:r>
    </w:p>
    <w:p>
      <w:r>
        <w:rPr>
          <w:b/>
          <w:u w:val="single"/>
        </w:rPr>
        <w:t xml:space="preserve">773960</w:t>
      </w:r>
    </w:p>
    <w:p>
      <w:r>
        <w:t xml:space="preserve">@MatevzNovak @ArcanSimona Viime aikoina näyttää olevan paljon Novteja ... väärissä käsissä.</w:t>
      </w:r>
    </w:p>
    <w:p>
      <w:r>
        <w:rPr>
          <w:b/>
          <w:u w:val="single"/>
        </w:rPr>
        <w:t xml:space="preserve">773961</w:t>
      </w:r>
    </w:p>
    <w:p>
      <w:r>
        <w:t xml:space="preserve">Slovenian psykologinen profiili: Kuin koira, joka on pitkästä aikaa irti ketjusta ... https://t.co/PfspKZM90t #worldcapital #trends</w:t>
      </w:r>
    </w:p>
    <w:p>
      <w:r>
        <w:rPr>
          <w:b/>
          <w:u w:val="single"/>
        </w:rPr>
        <w:t xml:space="preserve">773962</w:t>
      </w:r>
    </w:p>
    <w:p>
      <w:r>
        <w:t xml:space="preserve">@blagovestGB Henkistä auktoriteettia ei pidä halventaa, mutta olet DŠPipan osoittaaksesi vaatimattoman ellei nollan henkisen tasosi.</w:t>
      </w:r>
    </w:p>
    <w:p>
      <w:r>
        <w:rPr>
          <w:b/>
          <w:u w:val="single"/>
        </w:rPr>
        <w:t xml:space="preserve">773963</w:t>
      </w:r>
    </w:p>
    <w:p>
      <w:r>
        <w:t xml:space="preserve">Kun parkkeeraa ensimmäiseen riviin #gradotocec #weding #bestman #mazda3 #skodasuperb @ Otočec, Brezovica, Slovenia https://t.co/luWfzW9AIV https://t.co/luWfzW9AIV</w:t>
      </w:r>
    </w:p>
    <w:p>
      <w:r>
        <w:rPr>
          <w:b/>
          <w:u w:val="single"/>
        </w:rPr>
        <w:t xml:space="preserve">773964</w:t>
      </w:r>
    </w:p>
    <w:p>
      <w:r>
        <w:t xml:space="preserve">@VaneGosnik Bedasto. Uskovatko ihmiset häntä? Ne naiset, joilla on 200 euron eläke? Oletettavasti naiset äänestävät häntä.</w:t>
      </w:r>
    </w:p>
    <w:p>
      <w:r>
        <w:rPr>
          <w:b/>
          <w:u w:val="single"/>
        </w:rPr>
        <w:t xml:space="preserve">773965</w:t>
      </w:r>
    </w:p>
    <w:p>
      <w:r>
        <w:t xml:space="preserve">Aurinkoenergialla toimiva lennokki ilmassa ennätykselliset 26 päivää https://t.co/6sSWPnwhNd</w:t>
      </w:r>
    </w:p>
    <w:p>
      <w:r>
        <w:rPr>
          <w:b/>
          <w:u w:val="single"/>
        </w:rPr>
        <w:t xml:space="preserve">773966</w:t>
      </w:r>
    </w:p>
    <w:p>
      <w:r>
        <w:t xml:space="preserve">Isänmaan vapauttaminen natseista ja kotimaisista pettureista. https://t.co/hNK5PHbf6Z.</w:t>
      </w:r>
    </w:p>
    <w:p>
      <w:r>
        <w:rPr>
          <w:b/>
          <w:u w:val="single"/>
        </w:rPr>
        <w:t xml:space="preserve">773967</w:t>
      </w:r>
    </w:p>
    <w:p>
      <w:r>
        <w:t xml:space="preserve">@roktus @VaneGosnik @mzi_rs Koska idiootit likvidoivat suuria rakennusyrityksiä sen sijaan, että olisivat pidättäneet roistoja.</w:t>
      </w:r>
    </w:p>
    <w:p>
      <w:r>
        <w:rPr>
          <w:b/>
          <w:u w:val="single"/>
        </w:rPr>
        <w:t xml:space="preserve">773968</w:t>
      </w:r>
    </w:p>
    <w:p>
      <w:r>
        <w:t xml:space="preserve">Tiedättekö, kuka "Lentävä hollantilainen" on Cerarin hallituksessa? Paljon matkustava ministeri, Zmavc - kyllä, maailmassa on paljon slovenialaisia, teidän on käytävä heidän luonaan.</w:t>
      </w:r>
    </w:p>
    <w:p>
      <w:r>
        <w:rPr>
          <w:b/>
          <w:u w:val="single"/>
        </w:rPr>
        <w:t xml:space="preserve">773969</w:t>
      </w:r>
    </w:p>
    <w:p>
      <w:r>
        <w:t xml:space="preserve">@Donfarfezi @KatarinaDbr @pengovsky :-) En usko, että kolme englantilaista on käynyt siellä ostoksilla puolen tunnin sisällä. Ja ne kaikki rullaavat tuohon liikenneympyrään :-)</w:t>
      </w:r>
    </w:p>
    <w:p>
      <w:r>
        <w:rPr>
          <w:b/>
          <w:u w:val="single"/>
        </w:rPr>
        <w:t xml:space="preserve">773970</w:t>
      </w:r>
    </w:p>
    <w:p>
      <w:r>
        <w:t xml:space="preserve">Kun sää antaa sinulle sitruunoita... tee teetä ja tarjoa sen kanssa suklaata ja maapähkinöitä.</w:t>
        <w:br/>
        <w:t xml:space="preserve"> #survival #itstheonlyway https://t.co/R4PWRX6NKu</w:t>
      </w:r>
    </w:p>
    <w:p>
      <w:r>
        <w:rPr>
          <w:b/>
          <w:u w:val="single"/>
        </w:rPr>
        <w:t xml:space="preserve">773971</w:t>
      </w:r>
    </w:p>
    <w:p>
      <w:r>
        <w:t xml:space="preserve">@had L. 94 Tuossa päärynätapauksessa nuo nimikirjaimet olivat surullisen kuuluisat. MK = milan kučan, mitja klavora, miha kozinc .... + minä 😁.</w:t>
      </w:r>
    </w:p>
    <w:p>
      <w:r>
        <w:rPr>
          <w:b/>
          <w:u w:val="single"/>
        </w:rPr>
        <w:t xml:space="preserve">773972</w:t>
      </w:r>
    </w:p>
    <w:p>
      <w:r>
        <w:t xml:space="preserve">Kommunismi ei taistellut ketään vastaan eikä voittanut mitään. Kommunismissa on kyse vain itsestään. #myytit</w:t>
      </w:r>
    </w:p>
    <w:p>
      <w:r>
        <w:rPr>
          <w:b/>
          <w:u w:val="single"/>
        </w:rPr>
        <w:t xml:space="preserve">773973</w:t>
      </w:r>
    </w:p>
    <w:p>
      <w:r>
        <w:t xml:space="preserve">@jelka_godec Mutta eikö meidän pitäisi vain vaihtaa hallituksia? Se saisi muutaman parlamentin jäsenen vinkumaan!</w:t>
      </w:r>
    </w:p>
    <w:p>
      <w:r>
        <w:rPr>
          <w:b/>
          <w:u w:val="single"/>
        </w:rPr>
        <w:t xml:space="preserve">773974</w:t>
      </w:r>
    </w:p>
    <w:p>
      <w:r>
        <w:t xml:space="preserve">@breki74 Se on sitä majakkaromantiikkaa. Se on säännöllisesti sekaisin, katsoin eilen vähän materiaalia.</w:t>
      </w:r>
    </w:p>
    <w:p>
      <w:r>
        <w:rPr>
          <w:b/>
          <w:u w:val="single"/>
        </w:rPr>
        <w:t xml:space="preserve">773975</w:t>
      </w:r>
    </w:p>
    <w:p>
      <w:r>
        <w:t xml:space="preserve">Sitten sen on vedettävä armeija ja poliisi pois Italian ja Slovenian vastaisilta rajoilta ja otettava vastaan miljoona maahanmuuttajaa https://t.co/wl93OwurAF https://t.co/wl93OwurAF</w:t>
      </w:r>
    </w:p>
    <w:p>
      <w:r>
        <w:rPr>
          <w:b/>
          <w:u w:val="single"/>
        </w:rPr>
        <w:t xml:space="preserve">773976</w:t>
      </w:r>
    </w:p>
    <w:p>
      <w:r>
        <w:t xml:space="preserve">@BlogSlovenija @risinja Luulevatko he tosissaan, että olemme kaikki yhtä tyhmiä kuin punaisten äänestäjät? #mongoloidit</w:t>
      </w:r>
    </w:p>
    <w:p>
      <w:r>
        <w:rPr>
          <w:b/>
          <w:u w:val="single"/>
        </w:rPr>
        <w:t xml:space="preserve">773977</w:t>
      </w:r>
    </w:p>
    <w:p>
      <w:r>
        <w:t xml:space="preserve">BMW-jälleenmyyjät pesevät jo käsiään ja täydentävät varastojaan! https://t.co/rcunBZAZpy</w:t>
      </w:r>
    </w:p>
    <w:p>
      <w:r>
        <w:rPr>
          <w:b/>
          <w:u w:val="single"/>
        </w:rPr>
        <w:t xml:space="preserve">773978</w:t>
      </w:r>
    </w:p>
    <w:p>
      <w:r>
        <w:t xml:space="preserve">@cikibucka No, sitten puhuisimme nyt saksaa, jos trubaduuri Ranska odottaisi häntä oikean talon ulkopuolella. 😉</w:t>
      </w:r>
    </w:p>
    <w:p>
      <w:r>
        <w:rPr>
          <w:b/>
          <w:u w:val="single"/>
        </w:rPr>
        <w:t xml:space="preserve">773979</w:t>
      </w:r>
    </w:p>
    <w:p>
      <w:r>
        <w:t xml:space="preserve">Hyvä uutinen: löysi paras chnicelaj etäisyydelle hotellista. Huono uutinen: nyt minulla on nälkä. #BerlinIzlet</w:t>
      </w:r>
    </w:p>
    <w:p>
      <w:r>
        <w:rPr>
          <w:b/>
          <w:u w:val="single"/>
        </w:rPr>
        <w:t xml:space="preserve">773980</w:t>
      </w:r>
    </w:p>
    <w:p>
      <w:r>
        <w:t xml:space="preserve">Piers on todella yksi seronja :)))) Sarkasmi vain tihkuu hänestä https://t.co/iucrhsvFQb</w:t>
      </w:r>
    </w:p>
    <w:p>
      <w:r>
        <w:rPr>
          <w:b/>
          <w:u w:val="single"/>
        </w:rPr>
        <w:t xml:space="preserve">773981</w:t>
      </w:r>
    </w:p>
    <w:p>
      <w:r>
        <w:t xml:space="preserve">@Pertinacal @JJansaSDS @sarecmarjan Mediana ei enää tiedä mitä kysyä, Janjan valitettavasti uhka iskee hänen kehoonsa ja aivoihinsa...</w:t>
      </w:r>
    </w:p>
    <w:p>
      <w:r>
        <w:rPr>
          <w:b/>
          <w:u w:val="single"/>
        </w:rPr>
        <w:t xml:space="preserve">773982</w:t>
      </w:r>
    </w:p>
    <w:p>
      <w:r>
        <w:t xml:space="preserve">Lyhyen pakomatkan jälkeen lähes ilman verkkoa, huomenna takaisin "laaksoon". https://t.co/1sPsVh5csb.</w:t>
      </w:r>
    </w:p>
    <w:p>
      <w:r>
        <w:rPr>
          <w:b/>
          <w:u w:val="single"/>
        </w:rPr>
        <w:t xml:space="preserve">773983</w:t>
      </w:r>
    </w:p>
    <w:p>
      <w:r>
        <w:t xml:space="preserve">@_MegWhite_ Vaellan kuva suussa kuljettajien joukossa, jotka katsovat kännykkäänsä useammin kuin tietä 😬</w:t>
      </w:r>
    </w:p>
    <w:p>
      <w:r>
        <w:rPr>
          <w:b/>
          <w:u w:val="single"/>
        </w:rPr>
        <w:t xml:space="preserve">773984</w:t>
      </w:r>
    </w:p>
    <w:p>
      <w:r>
        <w:t xml:space="preserve">@KatarinaDbr @novax81 Joo, sinä todella liioittelit silmäripsien kanssa... ja ripsien kanssa myös 😁😁😁😁 ...ne ovat silikonia nyt</w:t>
      </w:r>
    </w:p>
    <w:p>
      <w:r>
        <w:rPr>
          <w:b/>
          <w:u w:val="single"/>
        </w:rPr>
        <w:t xml:space="preserve">773985</w:t>
      </w:r>
    </w:p>
    <w:p>
      <w:r>
        <w:t xml:space="preserve">@FrenkKogi Jumalaa pelkäävä, paholaisen kanssa liitossaan, joten sanat eivät juuri putoa heidän sydämiinsä.</w:t>
      </w:r>
    </w:p>
    <w:p>
      <w:r>
        <w:rPr>
          <w:b/>
          <w:u w:val="single"/>
        </w:rPr>
        <w:t xml:space="preserve">773986</w:t>
      </w:r>
    </w:p>
    <w:p>
      <w:r>
        <w:t xml:space="preserve">Sieluuni sattuu, kun "perheesi" häpäisee sinua pahemmin kuin koiraa.</w:t>
        <w:t xml:space="preserve">...</w:t>
        <w:br/>
        <w:t xml:space="preserve">#vihreää ilman loppua</w:t>
      </w:r>
    </w:p>
    <w:p>
      <w:r>
        <w:rPr>
          <w:b/>
          <w:u w:val="single"/>
        </w:rPr>
        <w:t xml:space="preserve">773987</w:t>
      </w:r>
    </w:p>
    <w:p>
      <w:r>
        <w:t xml:space="preserve">Sain ajaa kolmea autoa, kahta kuorma-autoa ja kaivinkonetta. Hyötykäyttöön erikoistunut lapsi minussa on riemuissaan.</w:t>
      </w:r>
    </w:p>
    <w:p>
      <w:r>
        <w:rPr>
          <w:b/>
          <w:u w:val="single"/>
        </w:rPr>
        <w:t xml:space="preserve">773988</w:t>
      </w:r>
    </w:p>
    <w:p>
      <w:r>
        <w:t xml:space="preserve">@jurijsimac Sillä ei mitään väliä, harmi, etteivät he myyneet sitä etelään, se oli poissa, ja tämä on edelleen sherlissä#kuko morjo</w:t>
      </w:r>
    </w:p>
    <w:p>
      <w:r>
        <w:rPr>
          <w:b/>
          <w:u w:val="single"/>
        </w:rPr>
        <w:t xml:space="preserve">773989</w:t>
      </w:r>
    </w:p>
    <w:p>
      <w:r>
        <w:t xml:space="preserve">@RobertSifrer Se ei ollut hän... se oli Počivalšek... ainoa tässä hallituksessa, joka ei (vielä) näe punaista.</w:t>
      </w:r>
    </w:p>
    <w:p>
      <w:r>
        <w:rPr>
          <w:b/>
          <w:u w:val="single"/>
        </w:rPr>
        <w:t xml:space="preserve">773990</w:t>
      </w:r>
    </w:p>
    <w:p>
      <w:r>
        <w:t xml:space="preserve">@leaathenatabako @NinaPetri4 Ja sieniä tulee myös......mandariineja paikallisesta stacunesta, ja......madona saa vatsan sekaisin.</w:t>
      </w:r>
    </w:p>
    <w:p>
      <w:r>
        <w:rPr>
          <w:b/>
          <w:u w:val="single"/>
        </w:rPr>
        <w:t xml:space="preserve">773991</w:t>
      </w:r>
    </w:p>
    <w:p>
      <w:r>
        <w:t xml:space="preserve">@HanzaVon @Jo_AnnaOfArt Se ei ollut sianlihaa. Se oli välttämätön paha, jotta oman kansakuntansa petturit saatiin puhdistettua!</w:t>
      </w:r>
    </w:p>
    <w:p>
      <w:r>
        <w:rPr>
          <w:b/>
          <w:u w:val="single"/>
        </w:rPr>
        <w:t xml:space="preserve">773992</w:t>
      </w:r>
    </w:p>
    <w:p>
      <w:r>
        <w:t xml:space="preserve">Ilmastonmuutos korvaa kuusen metsissä lehtipuilla https://t.co/9THNCmFtsm</w:t>
      </w:r>
    </w:p>
    <w:p>
      <w:r>
        <w:rPr>
          <w:b/>
          <w:u w:val="single"/>
        </w:rPr>
        <w:t xml:space="preserve">773993</w:t>
      </w:r>
    </w:p>
    <w:p>
      <w:r>
        <w:t xml:space="preserve">Kun Franz laittoi ne pystyyn, ne olivat tulessa. Kun Zoran laittoi ne esille, ihmiset melkein taputtivat. #radarit</w:t>
      </w:r>
    </w:p>
    <w:p>
      <w:r>
        <w:rPr>
          <w:b/>
          <w:u w:val="single"/>
        </w:rPr>
        <w:t xml:space="preserve">773994</w:t>
      </w:r>
    </w:p>
    <w:p>
      <w:r>
        <w:t xml:space="preserve">Keskiviikon ottelu Ljudski vrt.</w:t>
        <w:br/>
        <w:t xml:space="preserve">#ligaprvakov #maribor #spartak</w:t>
        <w:br/>
        <w:t xml:space="preserve">https://t.co/1T4KivdkkX https://t.co/1T4KivdkkX</w:t>
      </w:r>
    </w:p>
    <w:p>
      <w:r>
        <w:rPr>
          <w:b/>
          <w:u w:val="single"/>
        </w:rPr>
        <w:t xml:space="preserve">773995</w:t>
      </w:r>
    </w:p>
    <w:p>
      <w:r>
        <w:t xml:space="preserve">Hän oli Beltinin kirkossa. Ei alttaria, tyhjä, lasimaalaukset rikki. Ei ihme, että ulkona oli messu.</w:t>
      </w:r>
    </w:p>
    <w:p>
      <w:r>
        <w:rPr>
          <w:b/>
          <w:u w:val="single"/>
        </w:rPr>
        <w:t xml:space="preserve">773996</w:t>
      </w:r>
    </w:p>
    <w:p>
      <w:r>
        <w:t xml:space="preserve">Twitterissä lukittuihin (maksullisiin) viesteihin linkittäminen, kuten muun muassa @finance_si harrastaa, on jo melkoista butthurttia.</w:t>
      </w:r>
    </w:p>
    <w:p>
      <w:r>
        <w:rPr>
          <w:b/>
          <w:u w:val="single"/>
        </w:rPr>
        <w:t xml:space="preserve">773997</w:t>
      </w:r>
    </w:p>
    <w:p>
      <w:r>
        <w:t xml:space="preserve">Yhdysvalloissa se olisi helppoa. Perustuslailliset oikeudet ja muut ääliöt. https://t.co/0qAF9rYu3Q</w:t>
      </w:r>
    </w:p>
    <w:p>
      <w:r>
        <w:rPr>
          <w:b/>
          <w:u w:val="single"/>
        </w:rPr>
        <w:t xml:space="preserve">773998</w:t>
      </w:r>
    </w:p>
    <w:p>
      <w:r>
        <w:t xml:space="preserve">@davey007 @had Minulla on takapihallani viisi euroja ja pari pienempää, eikä kukaan halua siivota tai viedä niitä pois.</w:t>
      </w:r>
    </w:p>
    <w:p>
      <w:r>
        <w:rPr>
          <w:b/>
          <w:u w:val="single"/>
        </w:rPr>
        <w:t xml:space="preserve">773999</w:t>
      </w:r>
    </w:p>
    <w:p>
      <w:r>
        <w:t xml:space="preserve">@Matej_Klaric @MitjaIrsic punaiset gangsterit perustivat ja hautasivat maan ja käyttivät sitten "demokraatteja" syömään paskaansa.</w:t>
      </w:r>
    </w:p>
    <w:p>
      <w:r>
        <w:rPr>
          <w:b/>
          <w:u w:val="single"/>
        </w:rPr>
        <w:t xml:space="preserve">774000</w:t>
      </w:r>
    </w:p>
    <w:p>
      <w:r>
        <w:t xml:space="preserve">@xxx24241454 Jee, miten hyvin sanoit tuon, todella hyvin tehty. Maltillinen kommunisti on aivan kuin maltillinen mullah. Hän katsoo, kun sinut murhataan.</w:t>
      </w:r>
    </w:p>
    <w:p>
      <w:r>
        <w:rPr>
          <w:b/>
          <w:u w:val="single"/>
        </w:rPr>
        <w:t xml:space="preserve">774001</w:t>
      </w:r>
    </w:p>
    <w:p>
      <w:r>
        <w:t xml:space="preserve">@zaslovenijo2 @AlojzKovsca Jp, emme ole varmasti koskaan historiassa nähneet tällaista primitivismiä valtioneuvoston johdossa.</w:t>
      </w:r>
    </w:p>
    <w:p>
      <w:r>
        <w:rPr>
          <w:b/>
          <w:u w:val="single"/>
        </w:rPr>
        <w:t xml:space="preserve">774002</w:t>
      </w:r>
    </w:p>
    <w:p>
      <w:r>
        <w:t xml:space="preserve">Kurc on pyhimys, joka ei ole tuonut mitään. Mutta pitäisikö minua rangaista vain siksi, että pidän enemmän Pakkasukosta?</w:t>
      </w:r>
    </w:p>
    <w:p>
      <w:r>
        <w:rPr>
          <w:b/>
          <w:u w:val="single"/>
        </w:rPr>
        <w:t xml:space="preserve">774003</w:t>
      </w:r>
    </w:p>
    <w:p>
      <w:r>
        <w:t xml:space="preserve">Kickstarter-tuoteresepti:</w:t>
        <w:br/>
        <w:t xml:space="preserve">- bio/eko</w:t>
        <w:br/>
        <w:t xml:space="preserve">- puinen</w:t>
        <w:br/>
        <w:t xml:space="preserve">- hyödytön.</w:t>
        <w:br/>
        <w:t xml:space="preserve"> Tarinan on esitettävä parrakas tai silmälasipäinen henkilö. Onnistuminen taattu!😀 #Kickstarter</w:t>
      </w:r>
    </w:p>
    <w:p>
      <w:r>
        <w:rPr>
          <w:b/>
          <w:u w:val="single"/>
        </w:rPr>
        <w:t xml:space="preserve">774004</w:t>
      </w:r>
    </w:p>
    <w:p>
      <w:r>
        <w:t xml:space="preserve">Lapset, joilla on erityistarpeita, eivät ole ylimielisiä ja outoja. He haluavat samoja asioita kuin muutkin lapset - tulla hyväksytyiksi. Haluavatko he... https://t.co/MPpWN9Wd6n</w:t>
      </w:r>
    </w:p>
    <w:p>
      <w:r>
        <w:rPr>
          <w:b/>
          <w:u w:val="single"/>
        </w:rPr>
        <w:t xml:space="preserve">774005</w:t>
      </w:r>
    </w:p>
    <w:p>
      <w:r>
        <w:t xml:space="preserve">22' Marinic laukoo vaarallisesti rangaistusalueen reunalta. Pallo osuu verkon ulkopuolelle.</w:t>
        <w:br/>
        <w:br/>
        <w:t xml:space="preserve"> NK Dravograd 0-2 @NDGorica</w:t>
      </w:r>
    </w:p>
    <w:p>
      <w:r>
        <w:rPr>
          <w:b/>
          <w:u w:val="single"/>
        </w:rPr>
        <w:t xml:space="preserve">774006</w:t>
      </w:r>
    </w:p>
    <w:p>
      <w:r>
        <w:t xml:space="preserve">@NovakBozidar @BRajgelj Useimmat teistä ovat "kiinni" vuosissa, mutta kukaan ei kysy, kuinka paljon miehen täytyy "painaa" ollakseen hyvinvoiva!</w:t>
      </w:r>
    </w:p>
    <w:p>
      <w:r>
        <w:rPr>
          <w:b/>
          <w:u w:val="single"/>
        </w:rPr>
        <w:t xml:space="preserve">774007</w:t>
      </w:r>
    </w:p>
    <w:p>
      <w:r>
        <w:t xml:space="preserve">Tietosuoja-asetus edellyttää, että yksilön on ymmärrettävä totalitaariset harhaluulot, jotka ovat vastoin yksilön etuja ja vastoin tervettä järkeä.</w:t>
      </w:r>
    </w:p>
    <w:p>
      <w:r>
        <w:rPr>
          <w:b/>
          <w:u w:val="single"/>
        </w:rPr>
        <w:t xml:space="preserve">774008</w:t>
      </w:r>
    </w:p>
    <w:p>
      <w:r>
        <w:t xml:space="preserve">Matić läpäisee parlamentin läpi taideluokan "Naamiot" moottoripyörän rekisteröinnin lisäksi!</w:t>
      </w:r>
    </w:p>
    <w:p>
      <w:r>
        <w:rPr>
          <w:b/>
          <w:u w:val="single"/>
        </w:rPr>
        <w:t xml:space="preserve">774009</w:t>
      </w:r>
    </w:p>
    <w:p>
      <w:r>
        <w:t xml:space="preserve">Ivan Okuka kerää jo evästeitä. Kuiskaajat sanovat, että hänen pitäisi iskeä "mediaimperiumiin"! #klosarecbrezcontent https://t.co/zYHAmc9l3K</w:t>
      </w:r>
    </w:p>
    <w:p>
      <w:r>
        <w:rPr>
          <w:b/>
          <w:u w:val="single"/>
        </w:rPr>
        <w:t xml:space="preserve">774010</w:t>
      </w:r>
    </w:p>
    <w:p>
      <w:r>
        <w:t xml:space="preserve">@NovakBozidar Liiketoiminnan näkökulmasta asiat ovat myös keskinäisissä vakuutusyhtiöissä melko selvät: vakuutuksenottajien edut etusijalla. @DanijelAgre @NeuroVirtu</w:t>
      </w:r>
    </w:p>
    <w:p>
      <w:r>
        <w:rPr>
          <w:b/>
          <w:u w:val="single"/>
        </w:rPr>
        <w:t xml:space="preserve">774011</w:t>
      </w:r>
    </w:p>
    <w:p>
      <w:r>
        <w:t xml:space="preserve">Skoda luopuu yhä useammin halpamalleista ja ryhtyy tosissaan luokkamestareiksi.</w:t>
        <w:br/>
        <w:t xml:space="preserve">https://t.co/WA1xLtrpwp</w:t>
      </w:r>
    </w:p>
    <w:p>
      <w:r>
        <w:rPr>
          <w:b/>
          <w:u w:val="single"/>
        </w:rPr>
        <w:t xml:space="preserve">774012</w:t>
      </w:r>
    </w:p>
    <w:p>
      <w:r>
        <w:t xml:space="preserve">@Marjan_Podobnik Ejejejejej Podobnik..sinun viiden minuutin kuuluisuutesi on ohi..säälittävä vanhan miehen yritys..pysy kanafarmilla ja kaikki on kunnossa!</w:t>
      </w:r>
    </w:p>
    <w:p>
      <w:r>
        <w:rPr>
          <w:b/>
          <w:u w:val="single"/>
        </w:rPr>
        <w:t xml:space="preserve">774013</w:t>
      </w:r>
    </w:p>
    <w:p>
      <w:r>
        <w:t xml:space="preserve">@Matej_Klaric Tämä kopioi sihteeriä. Ei se mitään. Niiden pitäisi vain vahvistaa Adrian pääomaa omilla rahoillaan. Heidän rahansa, heidän oikeutensa.</w:t>
      </w:r>
    </w:p>
    <w:p>
      <w:r>
        <w:rPr>
          <w:b/>
          <w:u w:val="single"/>
        </w:rPr>
        <w:t xml:space="preserve">774014</w:t>
      </w:r>
    </w:p>
    <w:p>
      <w:r>
        <w:t xml:space="preserve">Drobnjak myöntää tietämättään osallistuneensa lavastukseen Janez Janšaa vastaan https://t.co/iy4oAYoOT0 https://t.co/6weteGnUhe https://t.co/6weteGnUhe</w:t>
      </w:r>
    </w:p>
    <w:p>
      <w:r>
        <w:rPr>
          <w:b/>
          <w:u w:val="single"/>
        </w:rPr>
        <w:t xml:space="preserve">774015</w:t>
      </w:r>
    </w:p>
    <w:p>
      <w:r>
        <w:t xml:space="preserve">@Nova24TV @JJansaSDS Suojaa, peittele, vähättele, esitä tyhmää...ei mailoja pankkiireille !</w:t>
      </w:r>
    </w:p>
    <w:p>
      <w:r>
        <w:rPr>
          <w:b/>
          <w:u w:val="single"/>
        </w:rPr>
        <w:t xml:space="preserve">774016</w:t>
      </w:r>
    </w:p>
    <w:p>
      <w:r>
        <w:t xml:space="preserve">@PatricijaSulin ja @JureFerjan @Nova24TV:n #Objektiv-ohjelman lopussa tervehtimässä katsojia ja kiittämässä teitä huomiostanne. https://t.co/jLuswGngLa</w:t>
      </w:r>
    </w:p>
    <w:p>
      <w:r>
        <w:rPr>
          <w:b/>
          <w:u w:val="single"/>
        </w:rPr>
        <w:t xml:space="preserve">774017</w:t>
      </w:r>
    </w:p>
    <w:p>
      <w:r>
        <w:t xml:space="preserve">@PetraCernetic @AllBriefs Wienissä on jo noin 6000 tällaista skootteria ja keskimäärin kaksi onnettomuutta päivässä.</w:t>
      </w:r>
    </w:p>
    <w:p>
      <w:r>
        <w:rPr>
          <w:b/>
          <w:u w:val="single"/>
        </w:rPr>
        <w:t xml:space="preserve">774018</w:t>
      </w:r>
    </w:p>
    <w:p>
      <w:r>
        <w:t xml:space="preserve">@RLjubljana Se on totta, ne ovat kovia kuin kivi Sparissa joka päivä, ja ne ovat edelleen hissing kaapista</w:t>
      </w:r>
    </w:p>
    <w:p>
      <w:r>
        <w:rPr>
          <w:b/>
          <w:u w:val="single"/>
        </w:rPr>
        <w:t xml:space="preserve">774019</w:t>
      </w:r>
    </w:p>
    <w:p>
      <w:r>
        <w:t xml:space="preserve">@russhie Oliko sinullakin vitunmoinen päivä?</w:t>
        <w:br/>
        <w:t xml:space="preserve"> Te olette pappeja. https://t.co/gWlfLhQDUy</w:t>
      </w:r>
    </w:p>
    <w:p>
      <w:r>
        <w:rPr>
          <w:b/>
          <w:u w:val="single"/>
        </w:rPr>
        <w:t xml:space="preserve">774020</w:t>
      </w:r>
    </w:p>
    <w:p>
      <w:r>
        <w:t xml:space="preserve">@hajdyXP @petrol_olimpija Ampuminen/terroristi-isku joulumarkkinoilla... :/</w:t>
      </w:r>
    </w:p>
    <w:p>
      <w:r>
        <w:rPr>
          <w:b/>
          <w:u w:val="single"/>
        </w:rPr>
        <w:t xml:space="preserve">774021</w:t>
      </w:r>
    </w:p>
    <w:p>
      <w:r>
        <w:t xml:space="preserve">Donetsk. ihmisten reaktio pommituksiin, ammuksiin ja Ukrainan armeijan vapauttamiseen.</w:t>
        <w:br/>
        <w:t xml:space="preserve">https://t.co/lVbnEIwMxp</w:t>
      </w:r>
    </w:p>
    <w:p>
      <w:r>
        <w:rPr>
          <w:b/>
          <w:u w:val="single"/>
        </w:rPr>
        <w:t xml:space="preserve">774022</w:t>
      </w:r>
    </w:p>
    <w:p>
      <w:r>
        <w:t xml:space="preserve">@ModernaKmetica Minulla oli jäljellä mascarponea, johon lisäsin kermaa, vadelma-arasidivoita ja nutellaa. https://t.co/qFjAUgqoKz</w:t>
      </w:r>
    </w:p>
    <w:p>
      <w:r>
        <w:rPr>
          <w:b/>
          <w:u w:val="single"/>
        </w:rPr>
        <w:t xml:space="preserve">774023</w:t>
      </w:r>
    </w:p>
    <w:p>
      <w:r>
        <w:t xml:space="preserve">Tältä se kuulostaa, jos sinulla ei ole ammatillista auktoriteettia ylläsi: https://t.co/mY7ISE0kyx NHS on liikkeellä lopettaakseen tämän sulamattoman sirkuksen...</w:t>
      </w:r>
    </w:p>
    <w:p>
      <w:r>
        <w:rPr>
          <w:b/>
          <w:u w:val="single"/>
        </w:rPr>
        <w:t xml:space="preserve">774024</w:t>
      </w:r>
    </w:p>
    <w:p>
      <w:r>
        <w:t xml:space="preserve">@PBohinc @JernejStromajer Omaa kietoutumistasi? Tervehtikää kommunisti Ivania! 😉</w:t>
      </w:r>
    </w:p>
    <w:p>
      <w:r>
        <w:rPr>
          <w:b/>
          <w:u w:val="single"/>
        </w:rPr>
        <w:t xml:space="preserve">774025</w:t>
      </w:r>
    </w:p>
    <w:p>
      <w:r>
        <w:t xml:space="preserve">Haha... kysykää heidän työntekijöidensä perheiltä älkääkä höpöttäkö tuollaista hölynpölyä. https://t.co/jSgKln1ols.</w:t>
      </w:r>
    </w:p>
    <w:p>
      <w:r>
        <w:rPr>
          <w:b/>
          <w:u w:val="single"/>
        </w:rPr>
        <w:t xml:space="preserve">774026</w:t>
      </w:r>
    </w:p>
    <w:p>
      <w:r>
        <w:t xml:space="preserve">Asiakkaat pelkäävät ja valehtelevat sosiaalisten verkostojen kanssa, Janša ja Cerar, joilla on paljon väärennettyjä seuraajia https://t.co/Xkd10Vg3hM.</w:t>
      </w:r>
    </w:p>
    <w:p>
      <w:r>
        <w:rPr>
          <w:b/>
          <w:u w:val="single"/>
        </w:rPr>
        <w:t xml:space="preserve">774027</w:t>
      </w:r>
    </w:p>
    <w:p>
      <w:r>
        <w:t xml:space="preserve">@FrancZzon @Soba404 @police_si Maahanmuuttajat kutsutaan rannikolle ilmaiseksi, poliisitaloihin. Väärä maailma.</w:t>
      </w:r>
    </w:p>
    <w:p>
      <w:r>
        <w:rPr>
          <w:b/>
          <w:u w:val="single"/>
        </w:rPr>
        <w:t xml:space="preserve">774028</w:t>
      </w:r>
    </w:p>
    <w:p>
      <w:r>
        <w:t xml:space="preserve">@spagetyuse Yhä röyhkeämpi tai sairas pää. Hän puhuu mitä tahansa, mitä hänen sairaaseen mieleensä juolahtaa.</w:t>
        <w:br/>
        <w:t xml:space="preserve"> Häneen on ruiskutettu genomi🤔 -</w:t>
      </w:r>
    </w:p>
    <w:p>
      <w:r>
        <w:rPr>
          <w:b/>
          <w:u w:val="single"/>
        </w:rPr>
        <w:t xml:space="preserve">774029</w:t>
      </w:r>
    </w:p>
    <w:p>
      <w:r>
        <w:t xml:space="preserve">@ZanMahnic @Medeja_7 @strankaSD En ole itse SDS mutta kun tämä sateenkaari SD:n mainoksesta oksentaa</w:t>
      </w:r>
    </w:p>
    <w:p>
      <w:r>
        <w:rPr>
          <w:b/>
          <w:u w:val="single"/>
        </w:rPr>
        <w:t xml:space="preserve">774030</w:t>
      </w:r>
    </w:p>
    <w:p>
      <w:r>
        <w:t xml:space="preserve">Todella söpö - valitettavasti 22 dkg:n painoisena se voi tanssia vain pöydällä. Jos he tekevät vielä toisen vakavan elokuvan, olen kiusaantunut. https://t.co/3WoFz1nhGz.</w:t>
      </w:r>
    </w:p>
    <w:p>
      <w:r>
        <w:rPr>
          <w:b/>
          <w:u w:val="single"/>
        </w:rPr>
        <w:t xml:space="preserve">774031</w:t>
      </w:r>
    </w:p>
    <w:p>
      <w:r>
        <w:t xml:space="preserve">@MarkoFratnik @krtmen @MarTin98766959 Tarina demareiden lähdöstä kommareiden varjossa Hyvää huomenta yhdistyneet Balkanin valtiot ja kommarit takaisin satulaan.</w:t>
      </w:r>
    </w:p>
    <w:p>
      <w:r>
        <w:rPr>
          <w:b/>
          <w:u w:val="single"/>
        </w:rPr>
        <w:t xml:space="preserve">774032</w:t>
      </w:r>
    </w:p>
    <w:p>
      <w:r>
        <w:t xml:space="preserve">Šarec lukee maanantaisin Reporteria, perjantaisin Mladinaa ja välissä diktaattorien elämäkertoja? https://t.co/DmzomJsDkl</w:t>
      </w:r>
    </w:p>
    <w:p>
      <w:r>
        <w:rPr>
          <w:b/>
          <w:u w:val="single"/>
        </w:rPr>
        <w:t xml:space="preserve">774033</w:t>
      </w:r>
    </w:p>
    <w:p>
      <w:r>
        <w:t xml:space="preserve">@Nova24TV Pontinon hallitus valittiin Romaniassa yhdessä yössä. Yökerhopalo, yli 60 kuollutta, "onnettomuus", viikkoa myöhemmin ei ollut hallitusta.</w:t>
      </w:r>
    </w:p>
    <w:p>
      <w:r>
        <w:rPr>
          <w:b/>
          <w:u w:val="single"/>
        </w:rPr>
        <w:t xml:space="preserve">774034</w:t>
      </w:r>
    </w:p>
    <w:p>
      <w:r>
        <w:t xml:space="preserve">@Bodem43 Bozon voikukkasalaatti tekee hyvää libidolle, mutta Vuohi antaa voimaa kiveksiin! 😀</w:t>
      </w:r>
    </w:p>
    <w:p>
      <w:r>
        <w:rPr>
          <w:b/>
          <w:u w:val="single"/>
        </w:rPr>
        <w:t xml:space="preserve">774035</w:t>
      </w:r>
    </w:p>
    <w:p>
      <w:r>
        <w:t xml:space="preserve">@zaslovenijo2 Kyllä, kova ydin pysyy: Lucy, Voje, drVinko, kolme hovimestaria ja sinä. ✌️#vinceremo</w:t>
      </w:r>
    </w:p>
    <w:p>
      <w:r>
        <w:rPr>
          <w:b/>
          <w:u w:val="single"/>
        </w:rPr>
        <w:t xml:space="preserve">774036</w:t>
      </w:r>
    </w:p>
    <w:p>
      <w:r>
        <w:t xml:space="preserve">@JozeBiscak @Gen_ID_SLO Medialainsäädäntö on tarpeen punaisen peräpukaman rahoittamiseksi ala Musar ja vastaavat...</w:t>
      </w:r>
    </w:p>
    <w:p>
      <w:r>
        <w:rPr>
          <w:b/>
          <w:u w:val="single"/>
        </w:rPr>
        <w:t xml:space="preserve">774037</w:t>
      </w:r>
    </w:p>
    <w:p>
      <w:r>
        <w:t xml:space="preserve">@ATBeatris @JakaDolinar2 @MSalberger @demokratia Ei, emme lyö heitä heidän aseillaan.</w:t>
      </w:r>
    </w:p>
    <w:p>
      <w:r>
        <w:rPr>
          <w:b/>
          <w:u w:val="single"/>
        </w:rPr>
        <w:t xml:space="preserve">774038</w:t>
      </w:r>
    </w:p>
    <w:p>
      <w:r>
        <w:t xml:space="preserve">@VeraKozmik Ota selfie äänestyslippusi kanssa tai henkilökohtaisesti, jotta poliitikko ei syytä sinua epälojaaliudesta.</w:t>
      </w:r>
    </w:p>
    <w:p>
      <w:r>
        <w:rPr>
          <w:b/>
          <w:u w:val="single"/>
        </w:rPr>
        <w:t xml:space="preserve">774039</w:t>
      </w:r>
    </w:p>
    <w:p>
      <w:r>
        <w:t xml:space="preserve">Meidän rakkaamme.</w:t>
        <w:br/>
        <w:t xml:space="preserve"> Lomat lähestyvät. Emme jätä mitään sattuman varaan ja paketoimme jo lahjoja. Olkoon sinun... https://t.co/vvA9LXVC20</w:t>
      </w:r>
    </w:p>
    <w:p>
      <w:r>
        <w:rPr>
          <w:b/>
          <w:u w:val="single"/>
        </w:rPr>
        <w:t xml:space="preserve">774040</w:t>
      </w:r>
    </w:p>
    <w:p>
      <w:r>
        <w:t xml:space="preserve">@DrzavljanK Taisteli loppuun asti. Vastustan #2tiriä, mutta sinun takiasi minua melkein hävettää sen sanominen.</w:t>
      </w:r>
    </w:p>
    <w:p>
      <w:r>
        <w:rPr>
          <w:b/>
          <w:u w:val="single"/>
        </w:rPr>
        <w:t xml:space="preserve">774041</w:t>
      </w:r>
    </w:p>
    <w:p>
      <w:r>
        <w:t xml:space="preserve">@PreglArjan Sinun täytyy ehdottomasti olla melkoinen hitti, jotta voit tehdä jutun NovaTV:lle.</w:t>
      </w:r>
    </w:p>
    <w:p>
      <w:r>
        <w:rPr>
          <w:b/>
          <w:u w:val="single"/>
        </w:rPr>
        <w:t xml:space="preserve">774042</w:t>
      </w:r>
    </w:p>
    <w:p>
      <w:r>
        <w:t xml:space="preserve">Muffinsit karpaloiden ja sitruunan kera :) #drugarunda #exotic #sepece https://t.co/IWhE9Pz4zE</w:t>
      </w:r>
    </w:p>
    <w:p>
      <w:r>
        <w:rPr>
          <w:b/>
          <w:u w:val="single"/>
        </w:rPr>
        <w:t xml:space="preserve">774043</w:t>
      </w:r>
    </w:p>
    <w:p>
      <w:r>
        <w:t xml:space="preserve">@agortaa @Marjanmark Rouva Fajon, punainen apina kaatuu maahan kuin rtv:n kvasi slovenialainen säkki.</w:t>
      </w:r>
    </w:p>
    <w:p>
      <w:r>
        <w:rPr>
          <w:b/>
          <w:u w:val="single"/>
        </w:rPr>
        <w:t xml:space="preserve">774044</w:t>
      </w:r>
    </w:p>
    <w:p>
      <w:r>
        <w:t xml:space="preserve">Kauppiaille maksetaan vähemmän sunnuntaisin ja juhlapyhinä https://t.co/YvfLFpXIX7</w:t>
      </w:r>
    </w:p>
    <w:p>
      <w:r>
        <w:rPr>
          <w:b/>
          <w:u w:val="single"/>
        </w:rPr>
        <w:t xml:space="preserve">774045</w:t>
      </w:r>
    </w:p>
    <w:p>
      <w:r>
        <w:t xml:space="preserve">@ZigaB Älä sano, en enää edes kutsu itseäni vitun kusipääksi, kun lähden autoon, kutsun itseäni vitun monaksi 😫</w:t>
      </w:r>
    </w:p>
    <w:p>
      <w:r>
        <w:rPr>
          <w:b/>
          <w:u w:val="single"/>
        </w:rPr>
        <w:t xml:space="preserve">774046</w:t>
      </w:r>
    </w:p>
    <w:p>
      <w:r>
        <w:t xml:space="preserve">Demokratia ilman johtajia hajoaa anarkiaksi, kun keskinäinen yhteenkietoutuneisuutemme kamppailee säilyttääkseen jonkinlaisen rakenteen ja suunnan https://t.co/HPgXrE7Dz1</w:t>
      </w:r>
    </w:p>
    <w:p>
      <w:r>
        <w:rPr>
          <w:b/>
          <w:u w:val="single"/>
        </w:rPr>
        <w:t xml:space="preserve">774047</w:t>
      </w:r>
    </w:p>
    <w:p>
      <w:r>
        <w:t xml:space="preserve">Mutta eivätkö he tosiaankaan tee kahvia kansalaisillemme missään päin maailmaa, joten he vain menevät koko ajan Balkanille? https://t.co/MNP3qkIVr9</w:t>
      </w:r>
    </w:p>
    <w:p>
      <w:r>
        <w:rPr>
          <w:b/>
          <w:u w:val="single"/>
        </w:rPr>
        <w:t xml:space="preserve">774048</w:t>
      </w:r>
    </w:p>
    <w:p>
      <w:r>
        <w:t xml:space="preserve">@MihaMarkic Tässä on toinen pari yhtä vakavaa, anteeksi köyhä, tottelematon tai shiia.</w:t>
      </w:r>
    </w:p>
    <w:p>
      <w:r>
        <w:rPr>
          <w:b/>
          <w:u w:val="single"/>
        </w:rPr>
        <w:t xml:space="preserve">774049</w:t>
      </w:r>
    </w:p>
    <w:p>
      <w:r>
        <w:t xml:space="preserve">@PS_DeSUS @isoltesEP @strankaDeSUS Murhaajan pojanpoika,ei pitäisi olla edustajani Euroopan parlamentissa.🤮</w:t>
      </w:r>
    </w:p>
    <w:p>
      <w:r>
        <w:rPr>
          <w:b/>
          <w:u w:val="single"/>
        </w:rPr>
        <w:t xml:space="preserve">774050</w:t>
      </w:r>
    </w:p>
    <w:p>
      <w:r>
        <w:t xml:space="preserve">@bacovnik Hei, onko appiukolla Kalashnikovia lagerissa, tai ainakin Makarov? Tiedättehän, niitä, joita kutsuttiin lapsiksi exYun jälkeen? Peili!</w:t>
      </w:r>
    </w:p>
    <w:p>
      <w:r>
        <w:rPr>
          <w:b/>
          <w:u w:val="single"/>
        </w:rPr>
        <w:t xml:space="preserve">774051</w:t>
      </w:r>
    </w:p>
    <w:p>
      <w:r>
        <w:t xml:space="preserve">@martinvalic @ZigaTurk Niin kauan kuin Prešeren-palkitut ovat Slovenian identiteetin tuhoajia, näille perversseille myönnetään liikaa rahoitusta.</w:t>
      </w:r>
    </w:p>
    <w:p>
      <w:r>
        <w:rPr>
          <w:b/>
          <w:u w:val="single"/>
        </w:rPr>
        <w:t xml:space="preserve">774052</w:t>
      </w:r>
    </w:p>
    <w:p>
      <w:r>
        <w:t xml:space="preserve">@RichieKis @petrasovdat Nuorelle johtajalle/nuorelle johtajalle aina 40-vuotiaaksi asti.</w:t>
      </w:r>
    </w:p>
    <w:p>
      <w:r>
        <w:rPr>
          <w:b/>
          <w:u w:val="single"/>
        </w:rPr>
        <w:t xml:space="preserve">774053</w:t>
      </w:r>
    </w:p>
    <w:p>
      <w:r>
        <w:t xml:space="preserve">@krentip @Andrazus Tomaatit, paprikat, omenat, tattari, parmesaani, gnocchi ja polenta.</w:t>
      </w:r>
    </w:p>
    <w:p>
      <w:r>
        <w:rPr>
          <w:b/>
          <w:u w:val="single"/>
        </w:rPr>
        <w:t xml:space="preserve">774054</w:t>
      </w:r>
    </w:p>
    <w:p>
      <w:r>
        <w:t xml:space="preserve">@twiitiztok Ei se mitään: se on poliittisen kusemisen valu. Niitä ei voi lähettää liikaa, jottei kukaan epäilisi heidän yrittävän hämätä...</w:t>
      </w:r>
    </w:p>
    <w:p>
      <w:r>
        <w:rPr>
          <w:b/>
          <w:u w:val="single"/>
        </w:rPr>
        <w:t xml:space="preserve">774055</w:t>
      </w:r>
    </w:p>
    <w:p>
      <w:r>
        <w:t xml:space="preserve">Lähetän tämän niille, joilla ei ole noreply-sähköpostia ja jotka pyytävät minua pysymään heidän kanssaan. Kosto, ruoskanisku!\o/\o/\o/\o/ #gdpr https://t.co/Kd2y8wQf5b</w:t>
      </w:r>
    </w:p>
    <w:p>
      <w:r>
        <w:rPr>
          <w:b/>
          <w:u w:val="single"/>
        </w:rPr>
        <w:t xml:space="preserve">774056</w:t>
      </w:r>
    </w:p>
    <w:p>
      <w:r>
        <w:t xml:space="preserve">@dragica12 ...Janus onnistuneesti syrjäyttänyt Prevc - "Menetin luottamukseni ...(!????) " - .....(P.iso kuono) press...</w:t>
      </w:r>
    </w:p>
    <w:p>
      <w:r>
        <w:rPr>
          <w:b/>
          <w:u w:val="single"/>
        </w:rPr>
        <w:t xml:space="preserve">774057</w:t>
      </w:r>
    </w:p>
    <w:p>
      <w:r>
        <w:t xml:space="preserve">Mikä tauti on hyökännyt TW:hen. He heittävät "tilapäisesti rajoitetut" raiteille.</w:t>
      </w:r>
    </w:p>
    <w:p>
      <w:r>
        <w:rPr>
          <w:b/>
          <w:u w:val="single"/>
        </w:rPr>
        <w:t xml:space="preserve">774058</w:t>
      </w:r>
    </w:p>
    <w:p>
      <w:r>
        <w:t xml:space="preserve">@bojan_krajnc @reform_si Tämä on totta, mutta toisaalta Kobal on vasemmistolaisen kulttuurisodan politiikan ikoni ...</w:t>
      </w:r>
    </w:p>
    <w:p>
      <w:r>
        <w:rPr>
          <w:b/>
          <w:u w:val="single"/>
        </w:rPr>
        <w:t xml:space="preserve">774059</w:t>
      </w:r>
    </w:p>
    <w:p>
      <w:r>
        <w:t xml:space="preserve">Ainoa asia, jonka ostin tänään, on toiset 3 kiloa paahdettuja paprikoita Portalista. Tänään on kuitenkin viimeinen päivä. Mä aion kuoria ja pussittaa kampaajan kuppikakun 🤓.</w:t>
      </w:r>
    </w:p>
    <w:p>
      <w:r>
        <w:rPr>
          <w:b/>
          <w:u w:val="single"/>
        </w:rPr>
        <w:t xml:space="preserve">774060</w:t>
      </w:r>
    </w:p>
    <w:p>
      <w:r>
        <w:t xml:space="preserve">Revolution Blues - Neil Young https://t.co/ubk1pdWrOB via @YouTube</w:t>
        <w:br/>
        <w:t xml:space="preserve"> Minulla on nuo 25 asetta</w:t>
        <w:br/>
        <w:t xml:space="preserve">, jotta emme joudu liian</w:t>
      </w:r>
    </w:p>
    <w:p>
      <w:r>
        <w:rPr>
          <w:b/>
          <w:u w:val="single"/>
        </w:rPr>
        <w:t xml:space="preserve">774061</w:t>
      </w:r>
    </w:p>
    <w:p>
      <w:r>
        <w:t xml:space="preserve">Magna avaa virallisesti Hoška-maalaamon ensi keskiviikkona https://t.co/QEeQQ7UkiR</w:t>
      </w:r>
    </w:p>
    <w:p>
      <w:r>
        <w:rPr>
          <w:b/>
          <w:u w:val="single"/>
        </w:rPr>
        <w:t xml:space="preserve">774062</w:t>
      </w:r>
    </w:p>
    <w:p>
      <w:r>
        <w:t xml:space="preserve">@RTV_Slovenija Voisitko hankkia Ljerkalle uuden peruukin? #speak hölynpölyä!</w:t>
      </w:r>
    </w:p>
    <w:p>
      <w:r>
        <w:rPr>
          <w:b/>
          <w:u w:val="single"/>
        </w:rPr>
        <w:t xml:space="preserve">774063</w:t>
      </w:r>
    </w:p>
    <w:p>
      <w:r>
        <w:t xml:space="preserve">#bananaman #leisure #masquerade #festivaali #karnevaali @ Ljubljana, Slovenia https://t.co/6Ob0ENtuo6</w:t>
      </w:r>
    </w:p>
    <w:p>
      <w:r>
        <w:rPr>
          <w:b/>
          <w:u w:val="single"/>
        </w:rPr>
        <w:t xml:space="preserve">774064</w:t>
      </w:r>
    </w:p>
    <w:p>
      <w:r>
        <w:t xml:space="preserve">Katsaus tapahtumiin: Alkoholipitoiset puhdistusaseet, kolme ilmoitusta väärennettyjen setelien takavarikoista https://t.co/15fK3Syk15</w:t>
      </w:r>
    </w:p>
    <w:p>
      <w:r>
        <w:rPr>
          <w:b/>
          <w:u w:val="single"/>
        </w:rPr>
        <w:t xml:space="preserve">774065</w:t>
      </w:r>
    </w:p>
    <w:p>
      <w:r>
        <w:t xml:space="preserve">transfer bovlon da noodles el fagopiro kaj rizbuleton vinagrite volvitan de fritita tofuo.</w:t>
      </w:r>
    </w:p>
    <w:p>
      <w:r>
        <w:rPr>
          <w:b/>
          <w:u w:val="single"/>
        </w:rPr>
        <w:t xml:space="preserve">774066</w:t>
      </w:r>
    </w:p>
    <w:p>
      <w:r>
        <w:t xml:space="preserve">@2pir_a @Libertarec @DavidNovak17 Hän vahvistaa sanasi, kuten kaikki Esdeet. Älä anna hänen raahata sinua kentälle, jossa mestarit ovat...</w:t>
      </w:r>
    </w:p>
    <w:p>
      <w:r>
        <w:rPr>
          <w:b/>
          <w:u w:val="single"/>
        </w:rPr>
        <w:t xml:space="preserve">774067</w:t>
      </w:r>
    </w:p>
    <w:p>
      <w:r>
        <w:t xml:space="preserve">@risinja @Jure_Bajic Kyllä, tiet on raivattu ja jalkakäytävät täytetty. Olin eilen ulkona. Kun te jalankulkijat poljettiin.</w:t>
      </w:r>
    </w:p>
    <w:p>
      <w:r>
        <w:rPr>
          <w:b/>
          <w:u w:val="single"/>
        </w:rPr>
        <w:t xml:space="preserve">774068</w:t>
      </w:r>
    </w:p>
    <w:p>
      <w:r>
        <w:t xml:space="preserve">siellä, joskus kello kolmen jälkeen, kun vaelsin pimeässä vessaan, näin tekstiviestin syttyvän puhelimessani.Käyn katsomassa, onko se vielä siellä.</w:t>
      </w:r>
    </w:p>
    <w:p>
      <w:r>
        <w:rPr>
          <w:b/>
          <w:u w:val="single"/>
        </w:rPr>
        <w:t xml:space="preserve">774069</w:t>
      </w:r>
    </w:p>
    <w:p>
      <w:r>
        <w:t xml:space="preserve">@_aney Kyllä, näin todella tapahtuu. Etenkin uni-techies, joilla on kaikki mukanaan. Ja kiitos ;)</w:t>
      </w:r>
    </w:p>
    <w:p>
      <w:r>
        <w:rPr>
          <w:b/>
          <w:u w:val="single"/>
        </w:rPr>
        <w:t xml:space="preserve">774070</w:t>
      </w:r>
    </w:p>
    <w:p>
      <w:r>
        <w:t xml:space="preserve">@folkrock70 @Pertinacal MKC on moninkertaistanut paskan määrän muutaman nollan moninkertaiseksi, ei ihme että hän ei ole enää siinä mukana</w:t>
      </w:r>
    </w:p>
    <w:p>
      <w:r>
        <w:rPr>
          <w:b/>
          <w:u w:val="single"/>
        </w:rPr>
        <w:t xml:space="preserve">774071</w:t>
      </w:r>
    </w:p>
    <w:p>
      <w:r>
        <w:t xml:space="preserve">@1535Priman Todennäköisesti mullet on kasvanut hänen päänsä yli, joten hän etsii oikeutta tuomioistuimista, kotona hän on pelkkä sole.</w:t>
      </w:r>
    </w:p>
    <w:p>
      <w:r>
        <w:rPr>
          <w:b/>
          <w:u w:val="single"/>
        </w:rPr>
        <w:t xml:space="preserve">774072</w:t>
      </w:r>
    </w:p>
    <w:p>
      <w:r>
        <w:t xml:space="preserve">Löysin Ljubljanasta yhden näistä kefurilaisista kuntosaleista, joten tiedän vihdoin, minne nämä päämiehet kokoontuvat, kun he eivät ole mustissa autoissaan.</w:t>
      </w:r>
    </w:p>
    <w:p>
      <w:r>
        <w:rPr>
          <w:b/>
          <w:u w:val="single"/>
        </w:rPr>
        <w:t xml:space="preserve">774073</w:t>
      </w:r>
    </w:p>
    <w:p>
      <w:r>
        <w:t xml:space="preserve">@adDrapi Kyllä, kiitos ihmiskunnan heikentyneen henkisen kapasiteetin, joka ei pysty näkemään käen munaa, jotkut ihmiset elävät hienoa elämää.</w:t>
      </w:r>
    </w:p>
    <w:p>
      <w:r>
        <w:rPr>
          <w:b/>
          <w:u w:val="single"/>
        </w:rPr>
        <w:t xml:space="preserve">774074</w:t>
      </w:r>
    </w:p>
    <w:p>
      <w:r>
        <w:t xml:space="preserve">ZNP vaatii RTVS:n oikeusasiamiehen erottamista https://t.co/KYmn4HBipm</w:t>
      </w:r>
    </w:p>
    <w:p>
      <w:r>
        <w:rPr>
          <w:b/>
          <w:u w:val="single"/>
        </w:rPr>
        <w:t xml:space="preserve">774075</w:t>
      </w:r>
    </w:p>
    <w:p>
      <w:r>
        <w:t xml:space="preserve">@DiMatkovic odota odota, mutta onnistuiko hän vetämään päänsä takaisin ilman ongelmia? Keskeytit videon juuri jännittävimpään kohtaan! #cliffhanger :D</w:t>
      </w:r>
    </w:p>
    <w:p>
      <w:r>
        <w:rPr>
          <w:b/>
          <w:u w:val="single"/>
        </w:rPr>
        <w:t xml:space="preserve">774076</w:t>
      </w:r>
    </w:p>
    <w:p>
      <w:r>
        <w:t xml:space="preserve">Viime vuonna slovenialaiset viestijät palkittiin kolmella kultaisella kynällä. Millainen se on tänä vuonna?</w:t>
        <w:br/>
        <w:t xml:space="preserve">@iabcslo</w:t>
        <w:br/>
        <w:t xml:space="preserve">https://t.co/CmTFpS7x8W</w:t>
      </w:r>
    </w:p>
    <w:p>
      <w:r>
        <w:rPr>
          <w:b/>
          <w:u w:val="single"/>
        </w:rPr>
        <w:t xml:space="preserve">774077</w:t>
      </w:r>
    </w:p>
    <w:p>
      <w:r>
        <w:t xml:space="preserve">@PortalPolitikis Mutta Hamasin islamistit ovat aloittaneet. Juuri sitä taipuvainen poliitikko ei sano.</w:t>
      </w:r>
    </w:p>
    <w:p>
      <w:r>
        <w:rPr>
          <w:b/>
          <w:u w:val="single"/>
        </w:rPr>
        <w:t xml:space="preserve">774078</w:t>
      </w:r>
    </w:p>
    <w:p>
      <w:r>
        <w:t xml:space="preserve">@RichieKis Sm kärsivällisyyttä. Sta kr kaveri. Sillä välin sanotaan, että olemme kaikki lohikäärmeitä ja opossumeja uniclissa. Voit siis levätä rauhassa 😂😂😂😂</w:t>
      </w:r>
    </w:p>
    <w:p>
      <w:r>
        <w:rPr>
          <w:b/>
          <w:u w:val="single"/>
        </w:rPr>
        <w:t xml:space="preserve">774079</w:t>
      </w:r>
    </w:p>
    <w:p>
      <w:r>
        <w:t xml:space="preserve">LVI Zasavje GROBLJAR, strojne plalacije, d o o Trbovlje: https://t.co/a1a40oQWE9 via @YouTube</w:t>
      </w:r>
    </w:p>
    <w:p>
      <w:r>
        <w:rPr>
          <w:b/>
          <w:u w:val="single"/>
        </w:rPr>
        <w:t xml:space="preserve">774080</w:t>
      </w:r>
    </w:p>
    <w:p>
      <w:r>
        <w:t xml:space="preserve">@GobaFunk ...Halusin vain sanoa, että "osittainen pilvipeite" -mittarisi on se, mitä palomiehet pumppaavat kellarista...</w:t>
      </w:r>
    </w:p>
    <w:p>
      <w:r>
        <w:rPr>
          <w:b/>
          <w:u w:val="single"/>
        </w:rPr>
        <w:t xml:space="preserve">774081</w:t>
      </w:r>
    </w:p>
    <w:p>
      <w:r>
        <w:t xml:space="preserve">@darjapograjc lisätään ihmiset, jotka törmäävät sinuun jonossa kassalla kärryjensä kanssa.</w:t>
      </w:r>
    </w:p>
    <w:p>
      <w:r>
        <w:rPr>
          <w:b/>
          <w:u w:val="single"/>
        </w:rPr>
        <w:t xml:space="preserve">774082</w:t>
      </w:r>
    </w:p>
    <w:p>
      <w:r>
        <w:t xml:space="preserve">@MatevzNovak @Mitja_Kotnik @Fitzroy1985 @Jan_Skoberne Tietenkin, koska he olivat vakuuttuneita siitä, että vain kommunistit varastavat. Kun he jäivät kiinni.....</w:t>
      </w:r>
    </w:p>
    <w:p>
      <w:r>
        <w:rPr>
          <w:b/>
          <w:u w:val="single"/>
        </w:rPr>
        <w:t xml:space="preserve">774083</w:t>
      </w:r>
    </w:p>
    <w:p>
      <w:r>
        <w:t xml:space="preserve">@TilenW Begunje lähellä Cerknicaa, tomaatit kukkivat yhä 2°C:ssa 🙄</w:t>
        <w:br/>
        <w:t xml:space="preserve">Luonto on menettänyt kompassinsa. https://t.co/sR7hUut1YO</w:t>
      </w:r>
    </w:p>
    <w:p>
      <w:r>
        <w:rPr>
          <w:b/>
          <w:u w:val="single"/>
        </w:rPr>
        <w:t xml:space="preserve">774084</w:t>
      </w:r>
    </w:p>
    <w:p>
      <w:r>
        <w:t xml:space="preserve">Ensimmäiset kolme tai neljä kappaletta olivat varsin lupaavia, sitten se muuttui surkeaksi, mutta nyt se vain pahenee... #eurovision</w:t>
      </w:r>
    </w:p>
    <w:p>
      <w:r>
        <w:rPr>
          <w:b/>
          <w:u w:val="single"/>
        </w:rPr>
        <w:t xml:space="preserve">774085</w:t>
      </w:r>
    </w:p>
    <w:p>
      <w:r>
        <w:t xml:space="preserve">@Bojana61654450 Kun totuus iskee sinuun, kieltäydyt hyväksymästä sitä. Kuka on nyt se pylly? :D</w:t>
      </w:r>
    </w:p>
    <w:p>
      <w:r>
        <w:rPr>
          <w:b/>
          <w:u w:val="single"/>
        </w:rPr>
        <w:t xml:space="preserve">774086</w:t>
      </w:r>
    </w:p>
    <w:p>
      <w:r>
        <w:t xml:space="preserve">@MucaLisa @tomatokosir @guardian @chrisclarkecc Hyvin tehty - tästä ja paljon muusta!</w:t>
      </w:r>
    </w:p>
    <w:p>
      <w:r>
        <w:rPr>
          <w:b/>
          <w:u w:val="single"/>
        </w:rPr>
        <w:t xml:space="preserve">774087</w:t>
      </w:r>
    </w:p>
    <w:p>
      <w:r>
        <w:t xml:space="preserve">Ihmiskaupparyhmä oikeudessa: huumekauppaa ei myönnetty https://t.co/gBM1qfkO8q</w:t>
      </w:r>
    </w:p>
    <w:p>
      <w:r>
        <w:rPr>
          <w:b/>
          <w:u w:val="single"/>
        </w:rPr>
        <w:t xml:space="preserve">774088</w:t>
      </w:r>
    </w:p>
    <w:p>
      <w:r>
        <w:t xml:space="preserve">Uudenvuodenlupauksen tila: grillattua kalkkunaa+kasviksia lounaaksi... ja Mars 5 minuutissa....</w:t>
      </w:r>
    </w:p>
    <w:p>
      <w:r>
        <w:rPr>
          <w:b/>
          <w:u w:val="single"/>
        </w:rPr>
        <w:t xml:space="preserve">774089</w:t>
      </w:r>
    </w:p>
    <w:p>
      <w:r>
        <w:t xml:space="preserve">Ankka kutsuu ja me luovutamme ohjakset Twitterissä @spelarogelj #ocistimogore https://t.co/198LbFFdMW</w:t>
      </w:r>
    </w:p>
    <w:p>
      <w:r>
        <w:rPr>
          <w:b/>
          <w:u w:val="single"/>
        </w:rPr>
        <w:t xml:space="preserve">774090</w:t>
      </w:r>
    </w:p>
    <w:p>
      <w:r>
        <w:t xml:space="preserve">Sloveniassa se tuntuu erityisen voimakkaasti.</w:t>
        <w:t xml:space="preserve">;)</w:t>
        <w:br/>
        <w:t xml:space="preserve">#bucibuc https://t.co/qSzAmQkhbj</w:t>
      </w:r>
    </w:p>
    <w:p>
      <w:r>
        <w:rPr>
          <w:b/>
          <w:u w:val="single"/>
        </w:rPr>
        <w:t xml:space="preserve">774091</w:t>
      </w:r>
    </w:p>
    <w:p>
      <w:r>
        <w:t xml:space="preserve">Mikä kunnia! Saksan silloisessa sotilaskoneistossa vain manipuloijat kirjoittavat "kunniasta". #PartizanPravar https://t.co/2lNFqsqLOc</w:t>
      </w:r>
    </w:p>
    <w:p>
      <w:r>
        <w:rPr>
          <w:b/>
          <w:u w:val="single"/>
        </w:rPr>
        <w:t xml:space="preserve">774092</w:t>
      </w:r>
    </w:p>
    <w:p>
      <w:r>
        <w:t xml:space="preserve">@h_lidija @civkacka @zoricapopoplasen @Mrki90606685 Eli on vain yksi ylimääräinen sarja? 😁</w:t>
      </w:r>
    </w:p>
    <w:p>
      <w:r>
        <w:rPr>
          <w:b/>
          <w:u w:val="single"/>
        </w:rPr>
        <w:t xml:space="preserve">774093</w:t>
      </w:r>
    </w:p>
    <w:p>
      <w:r>
        <w:t xml:space="preserve">#LED-taskulamppu, LuxPrimera 140, #Brennenstuhl, #LED-lamput #MEGABITE - #tietokoneet ja #tietokonelaitteet. https://t.co/YaYog1L3gN</w:t>
      </w:r>
    </w:p>
    <w:p>
      <w:r>
        <w:rPr>
          <w:b/>
          <w:u w:val="single"/>
        </w:rPr>
        <w:t xml:space="preserve">774094</w:t>
      </w:r>
    </w:p>
    <w:p>
      <w:r>
        <w:t xml:space="preserve">Tämä ei ole enää huijaus. @sarecmarjan joutuu tekemään vakavia liikkeitä. https://t.co/NRoIl35Bwd</w:t>
      </w:r>
    </w:p>
    <w:p>
      <w:r>
        <w:rPr>
          <w:b/>
          <w:u w:val="single"/>
        </w:rPr>
        <w:t xml:space="preserve">774095</w:t>
      </w:r>
    </w:p>
    <w:p>
      <w:r>
        <w:t xml:space="preserve">@MiklaMitja Sinä, älä välitä tietämättömyydestäni... :P Mutta kuka on tämä Kamenjas? :P</w:t>
      </w:r>
    </w:p>
    <w:p>
      <w:r>
        <w:rPr>
          <w:b/>
          <w:u w:val="single"/>
        </w:rPr>
        <w:t xml:space="preserve">774096</w:t>
      </w:r>
    </w:p>
    <w:p>
      <w:r>
        <w:t xml:space="preserve">@_aney Hyvä .. hän tukee näitä bändejä ja tulee paikalle t-paidoissa, kun ne soittavat. Sinä kiertelet hänen kanssaan :p</w:t>
      </w:r>
    </w:p>
    <w:p>
      <w:r>
        <w:rPr>
          <w:b/>
          <w:u w:val="single"/>
        </w:rPr>
        <w:t xml:space="preserve">774097</w:t>
      </w:r>
    </w:p>
    <w:p>
      <w:r>
        <w:t xml:space="preserve">@organisationSDM @TinKampl @MSS_news Toistaiseksi he kaikki ovat olleet Caligulan kaltaisia... laillisia orgioita ulkomaisesta omaisuudesta...</w:t>
      </w:r>
    </w:p>
    <w:p>
      <w:r>
        <w:rPr>
          <w:b/>
          <w:u w:val="single"/>
        </w:rPr>
        <w:t xml:space="preserve">774098</w:t>
      </w:r>
    </w:p>
    <w:p>
      <w:r>
        <w:t xml:space="preserve">Minusta näyttää siltä, että appiukko on pessyt kahvinkeittimen pesuaineella. En aio odottaa, että tällaisia yksilöitä varten keksitään erityinen helvetin piiri.</w:t>
      </w:r>
    </w:p>
    <w:p>
      <w:r>
        <w:rPr>
          <w:b/>
          <w:u w:val="single"/>
        </w:rPr>
        <w:t xml:space="preserve">774099</w:t>
      </w:r>
    </w:p>
    <w:p>
      <w:r>
        <w:t xml:space="preserve">Radioaktiivisia elementtejä havaittiin vuotavassa puutarhavajassa https://t.co/aBxE1PjM9I</w:t>
      </w:r>
    </w:p>
    <w:p>
      <w:r>
        <w:rPr>
          <w:b/>
          <w:u w:val="single"/>
        </w:rPr>
        <w:t xml:space="preserve">774100</w:t>
      </w:r>
    </w:p>
    <w:p>
      <w:r>
        <w:t xml:space="preserve">@Istefan1975 @serlah2017 @cikibucka @Nova24TV @JozeBiscak Ei, en vain voi sietää tekopyhiä ja idiootteja 😉.</w:t>
      </w:r>
    </w:p>
    <w:p>
      <w:r>
        <w:rPr>
          <w:b/>
          <w:u w:val="single"/>
        </w:rPr>
        <w:t xml:space="preserve">774101</w:t>
      </w:r>
    </w:p>
    <w:p>
      <w:r>
        <w:t xml:space="preserve">@dvladar ja savupiippu. ja kaljuja nuoria miehiä ja pulleita tyttöjä. ja postikortti, jossa on kaikki tämä ja teksti Kaunis on sosialistinen kotimaamme.</w:t>
      </w:r>
    </w:p>
    <w:p>
      <w:r>
        <w:rPr>
          <w:b/>
          <w:u w:val="single"/>
        </w:rPr>
        <w:t xml:space="preserve">774102</w:t>
      </w:r>
    </w:p>
    <w:p>
      <w:r>
        <w:t xml:space="preserve">@jolandabuh Täydellinen, hänellä on tiukka pillu....! Ja hänen hampaansa pitäisi työntää perseeseen, ja hän olisi täydellinen Pride-marssille ihanteellisena "kumppanina"!</w:t>
      </w:r>
    </w:p>
    <w:p>
      <w:r>
        <w:rPr>
          <w:b/>
          <w:u w:val="single"/>
        </w:rPr>
        <w:t xml:space="preserve">774103</w:t>
      </w:r>
    </w:p>
    <w:p>
      <w:r>
        <w:t xml:space="preserve">Haluaa ottaa yhteyttä viehättävään nuoreen tyttöön, jolla on pentu.</w:t>
        <w:br/>
        <w:t xml:space="preserve">-Miten haluaisin olla hänen asemassaan.</w:t>
        <w:br/>
        <w:t xml:space="preserve">-Viekää hänet kastraatioon.</w:t>
      </w:r>
    </w:p>
    <w:p>
      <w:r>
        <w:rPr>
          <w:b/>
          <w:u w:val="single"/>
        </w:rPr>
        <w:t xml:space="preserve">774104</w:t>
      </w:r>
    </w:p>
    <w:p>
      <w:r>
        <w:t xml:space="preserve">@borisvoncina tili ei ole tilapäisesti käytettävissä, koska se rikkoo Twitterin mediakäytäntöä. Lue lisää.</w:t>
      </w:r>
    </w:p>
    <w:p>
      <w:r>
        <w:rPr>
          <w:b/>
          <w:u w:val="single"/>
        </w:rPr>
        <w:t xml:space="preserve">774105</w:t>
      </w:r>
    </w:p>
    <w:p>
      <w:r>
        <w:t xml:space="preserve">@TarcaRTVSLO Parlamentin jäsen älypää @Matej_T_Vatovec , hänellä ei ole aavistustakaan, miten se tehdään. Lopettakaa "Smartiesin" sumun myyminen.</w:t>
      </w:r>
    </w:p>
    <w:p>
      <w:r>
        <w:rPr>
          <w:b/>
          <w:u w:val="single"/>
        </w:rPr>
        <w:t xml:space="preserve">774106</w:t>
      </w:r>
    </w:p>
    <w:p>
      <w:r>
        <w:t xml:space="preserve">ARBITRAKIA</w:t>
        <w:br/>
        <w:t xml:space="preserve">PAHORIN sosialistien mustamaalaus surkeasta Vasemmistosta ! https://t.co/W48JgoRTzD</w:t>
      </w:r>
    </w:p>
    <w:p>
      <w:r>
        <w:rPr>
          <w:b/>
          <w:u w:val="single"/>
        </w:rPr>
        <w:t xml:space="preserve">774107</w:t>
      </w:r>
    </w:p>
    <w:p>
      <w:r>
        <w:t xml:space="preserve">Neilikka on voimakas mauste, jolla on parantavia vaikutuksia https://t.co/xt471iLsxd https://t.co/OkSK2vqokx</w:t>
      </w:r>
    </w:p>
    <w:p>
      <w:r>
        <w:rPr>
          <w:b/>
          <w:u w:val="single"/>
        </w:rPr>
        <w:t xml:space="preserve">774108</w:t>
      </w:r>
    </w:p>
    <w:p>
      <w:r>
        <w:t xml:space="preserve">@tomltoml @OjstersekAlbin @KARANTANEC Häntä piinaa ympyrä siitä, miten puristaa 35 miljardin poof 750 miljoonan ylijäämään.</w:t>
      </w:r>
    </w:p>
    <w:p>
      <w:r>
        <w:rPr>
          <w:b/>
          <w:u w:val="single"/>
        </w:rPr>
        <w:t xml:space="preserve">774109</w:t>
      </w:r>
    </w:p>
    <w:p>
      <w:r>
        <w:t xml:space="preserve">Vittu, Viliku sanoo, että tämä kansanäänestys on perustuslain vastainen! En osallistu perustuslain vastaiseen rabottiin!</w:t>
      </w:r>
    </w:p>
    <w:p>
      <w:r>
        <w:rPr>
          <w:b/>
          <w:u w:val="single"/>
        </w:rPr>
        <w:t xml:space="preserve">774110</w:t>
      </w:r>
    </w:p>
    <w:p>
      <w:r>
        <w:t xml:space="preserve">@strankalevica SD on taas koko universumin päässä sosiaalidemokratiasta 😝</w:t>
        <w:br/>
        <w:br/>
        <w:t xml:space="preserve">#PROkapitalistit #PROneoliberalistit #neverPROfessionals</w:t>
      </w:r>
    </w:p>
    <w:p>
      <w:r>
        <w:rPr>
          <w:b/>
          <w:u w:val="single"/>
        </w:rPr>
        <w:t xml:space="preserve">774111</w:t>
      </w:r>
    </w:p>
    <w:p>
      <w:r>
        <w:t xml:space="preserve">@Dnevnik_si Harhaanjohtavat otsikot ovat muutenkin vakioesiintyjäsi. #FakeNews</w:t>
      </w:r>
    </w:p>
    <w:p>
      <w:r>
        <w:rPr>
          <w:b/>
          <w:u w:val="single"/>
        </w:rPr>
        <w:t xml:space="preserve">774112</w:t>
      </w:r>
    </w:p>
    <w:p>
      <w:r>
        <w:t xml:space="preserve">@MTVladimirov @fzagorc @suzana_suzy17 @MiroCerar Koska he kaikki ovat entisiä kommunisteja, he ovat kaikki paskapuhetta todellisia isänmaallisia pelkoja ei ole olemassa lainkaan.</w:t>
      </w:r>
    </w:p>
    <w:p>
      <w:r>
        <w:rPr>
          <w:b/>
          <w:u w:val="single"/>
        </w:rPr>
        <w:t xml:space="preserve">774113</w:t>
      </w:r>
    </w:p>
    <w:p>
      <w:r>
        <w:t xml:space="preserve">@MatevzNovak Yksi laukaus käsivarressa ajaa lisää..... yhden Allahin luo ja toiset 20 palaavat takaisin taistelun keskelle...</w:t>
      </w:r>
    </w:p>
    <w:p>
      <w:r>
        <w:rPr>
          <w:b/>
          <w:u w:val="single"/>
        </w:rPr>
        <w:t xml:space="preserve">774114</w:t>
      </w:r>
    </w:p>
    <w:p>
      <w:r>
        <w:t xml:space="preserve">@martinvalic @yrennia1 Siellä vastustetaan pakkopaidoilla ja hevosruiskeilla.</w:t>
      </w:r>
    </w:p>
    <w:p>
      <w:r>
        <w:rPr>
          <w:b/>
          <w:u w:val="single"/>
        </w:rPr>
        <w:t xml:space="preserve">774115</w:t>
      </w:r>
    </w:p>
    <w:p>
      <w:r>
        <w:t xml:space="preserve">@errudit @surfon En tiedä. Mutta tiedän, että konekiväärillä ei voi ampua ilman konekivääriä.</w:t>
      </w:r>
    </w:p>
    <w:p>
      <w:r>
        <w:rPr>
          <w:b/>
          <w:u w:val="single"/>
        </w:rPr>
        <w:t xml:space="preserve">774116</w:t>
      </w:r>
    </w:p>
    <w:p>
      <w:r>
        <w:t xml:space="preserve">Anteeksi Rambo, mutta jos ruzakisi on jääkaappia suurempi, et voi poseerata keskellä bussia. #LPP</w:t>
      </w:r>
    </w:p>
    <w:p>
      <w:r>
        <w:rPr>
          <w:b/>
          <w:u w:val="single"/>
        </w:rPr>
        <w:t xml:space="preserve">774117</w:t>
      </w:r>
    </w:p>
    <w:p>
      <w:r>
        <w:t xml:space="preserve">@opica Heillä oli tämä Gorjanci...nartabuljš puolue, kun piknikit olivat ylhäällä. No, se oli täydellinen, keilat ja keilapallo 😉.</w:t>
      </w:r>
    </w:p>
    <w:p>
      <w:r>
        <w:rPr>
          <w:b/>
          <w:u w:val="single"/>
        </w:rPr>
        <w:t xml:space="preserve">774118</w:t>
      </w:r>
    </w:p>
    <w:p>
      <w:r>
        <w:t xml:space="preserve">Dana International vuodattaa kyyneleitä jossakin kibbutsissa. #isr #Euroviisut #Euroviisut Samaan aikaan siipikarjatilalla...</w:t>
      </w:r>
    </w:p>
    <w:p>
      <w:r>
        <w:rPr>
          <w:b/>
          <w:u w:val="single"/>
        </w:rPr>
        <w:t xml:space="preserve">774119</w:t>
      </w:r>
    </w:p>
    <w:p>
      <w:r>
        <w:t xml:space="preserve">Lunta.</w:t>
        <w:t xml:space="preserve">Turistit Bermudassa Bledissä.</w:t>
        <w:br/>
        <w:t xml:space="preserve">Lauantaina naapurit uima-altaalla. *asentaa talvirenkaat https://t.co/T7Al7lRcKy</w:t>
      </w:r>
    </w:p>
    <w:p>
      <w:r>
        <w:rPr>
          <w:b/>
          <w:u w:val="single"/>
        </w:rPr>
        <w:t xml:space="preserve">774120</w:t>
      </w:r>
    </w:p>
    <w:p>
      <w:r>
        <w:t xml:space="preserve">@peterstrovs Joillakin ihmisillä on maraton, mutta heidän täytyy sulkea koko kaupunki, mutta minulla on se terassillani, eikä kukaan kärsi 😂.</w:t>
      </w:r>
    </w:p>
    <w:p>
      <w:r>
        <w:rPr>
          <w:b/>
          <w:u w:val="single"/>
        </w:rPr>
        <w:t xml:space="preserve">774121</w:t>
      </w:r>
    </w:p>
    <w:p>
      <w:r>
        <w:t xml:space="preserve">@xxx24241454 @crico111 Nämä "kirkot" voidaan sijoittaa joka kylään! Sabotinossa näkyy Tito-merkki meidän häpeiksemme ja italialaisten iloksi!</w:t>
      </w:r>
    </w:p>
    <w:p>
      <w:r>
        <w:rPr>
          <w:b/>
          <w:u w:val="single"/>
        </w:rPr>
        <w:t xml:space="preserve">774122</w:t>
      </w:r>
    </w:p>
    <w:p>
      <w:r>
        <w:t xml:space="preserve">@IphigenieNoemi Ma, en edes huomaa. Eivätkä kaikki mimmitkään, jotka korjaavat hammasraudat... sellaisia me vain olemme🤷♀️</w:t>
      </w:r>
    </w:p>
    <w:p>
      <w:r>
        <w:rPr>
          <w:b/>
          <w:u w:val="single"/>
        </w:rPr>
        <w:t xml:space="preserve">774123</w:t>
      </w:r>
    </w:p>
    <w:p>
      <w:r>
        <w:t xml:space="preserve">Katanec ei todellakaan valinnut oikeaa aikaa toimittajien huijaamiseen 😉. En uskalla edes ajatella, miltä me näyttäisimme espanjalaisia vastaan. https://t.co/qJTeVQ4OfH.</w:t>
      </w:r>
    </w:p>
    <w:p>
      <w:r>
        <w:rPr>
          <w:b/>
          <w:u w:val="single"/>
        </w:rPr>
        <w:t xml:space="preserve">774124</w:t>
      </w:r>
    </w:p>
    <w:p>
      <w:r>
        <w:t xml:space="preserve">Minusta 3/4 verkkareita käyttävistä mullahista säästää paljon aikaa ja rahaa. Olen herätys, ja vittuilen itselleni etsien farkkuja.</w:t>
      </w:r>
    </w:p>
    <w:p>
      <w:r>
        <w:rPr>
          <w:b/>
          <w:u w:val="single"/>
        </w:rPr>
        <w:t xml:space="preserve">774125</w:t>
      </w:r>
    </w:p>
    <w:p>
      <w:r>
        <w:t xml:space="preserve">Olen niin tottunut näkemään alastomia nilkkoja, että nyt on hieman outoa, jos näen jonkun, jolla on sukat jalassa 😂😂😂😂</w:t>
      </w:r>
    </w:p>
    <w:p>
      <w:r>
        <w:rPr>
          <w:b/>
          <w:u w:val="single"/>
        </w:rPr>
        <w:t xml:space="preserve">774126</w:t>
      </w:r>
    </w:p>
    <w:p>
      <w:r>
        <w:t xml:space="preserve">Rahan heittäminen lisää tehottomalle valtiolle ei ole koskaan eikä missään osoittautunut positiiviseksi</w:t>
        <w:br/>
        <w:t xml:space="preserve">https://t.co/n4e5HUM0er</w:t>
      </w:r>
    </w:p>
    <w:p>
      <w:r>
        <w:rPr>
          <w:b/>
          <w:u w:val="single"/>
        </w:rPr>
        <w:t xml:space="preserve">774127</w:t>
      </w:r>
    </w:p>
    <w:p>
      <w:r>
        <w:t xml:space="preserve">Otsonipitoisuudet voivat ärsyttää limakalvoja ja hengitysteitä</w:t>
        <w:br/>
        <w:t xml:space="preserve">https://t.co/HqbzD1kOUl https://t.co/HqbzD1kOUl</w:t>
      </w:r>
    </w:p>
    <w:p>
      <w:r>
        <w:rPr>
          <w:b/>
          <w:u w:val="single"/>
        </w:rPr>
        <w:t xml:space="preserve">774128</w:t>
      </w:r>
    </w:p>
    <w:p>
      <w:r>
        <w:t xml:space="preserve">@zaslovenijo2 @MitjaRavnikar Ensin väärennösten ja manipuloinnin palveluksessa! Omistajana!</w:t>
      </w:r>
    </w:p>
    <w:p>
      <w:r>
        <w:rPr>
          <w:b/>
          <w:u w:val="single"/>
        </w:rPr>
        <w:t xml:space="preserve">774129</w:t>
      </w:r>
    </w:p>
    <w:p>
      <w:r>
        <w:t xml:space="preserve">@ZmagoPlemeniti Vain harvat ja valitut saavat tuoda energiatuotteita. Kaikilla udbovilaisilla ei ole siihen varaa.</w:t>
      </w:r>
    </w:p>
    <w:p>
      <w:r>
        <w:rPr>
          <w:b/>
          <w:u w:val="single"/>
        </w:rPr>
        <w:t xml:space="preserve">774130</w:t>
      </w:r>
    </w:p>
    <w:p>
      <w:r>
        <w:t xml:space="preserve">Ymmärrän lakon tarpeen, mutta älkää antako kaikille toimielimille 10 prosenttia henkilöstöstä, josta ne voivat päästä eroon, älkääkä neuvotelko keskenään.</w:t>
      </w:r>
    </w:p>
    <w:p>
      <w:r>
        <w:rPr>
          <w:b/>
          <w:u w:val="single"/>
        </w:rPr>
        <w:t xml:space="preserve">774131</w:t>
      </w:r>
    </w:p>
    <w:p>
      <w:r>
        <w:t xml:space="preserve">Jeesuksen kanssa viinin äärellä: rajavartijoista ja maahanmuuttajien ampumisesta</w:t>
        <w:br/>
        <w:t xml:space="preserve">https://t.co/O1Y9iJMqvI https://t.co/UvReLuLxP3 https://t.co/UvReLuLxP3</w:t>
      </w:r>
    </w:p>
    <w:p>
      <w:r>
        <w:rPr>
          <w:b/>
          <w:u w:val="single"/>
        </w:rPr>
        <w:t xml:space="preserve">774132</w:t>
      </w:r>
    </w:p>
    <w:p>
      <w:r>
        <w:t xml:space="preserve">@vmatijevec @MilenaMilenca Te köyhät kommunistit ette ole vieläkään päässeet yli mielenosoituksista, jotka olivat muka epäonnistuneet ja joissa kukaan ei ollut paikalla🤣.</w:t>
      </w:r>
    </w:p>
    <w:p>
      <w:r>
        <w:rPr>
          <w:b/>
          <w:u w:val="single"/>
        </w:rPr>
        <w:t xml:space="preserve">774133</w:t>
      </w:r>
    </w:p>
    <w:p>
      <w:r>
        <w:t xml:space="preserve">@mat3ja Oikein hieno kuva, mutta jos tuo olet sinä, syö lisää vitun schnitzeliä, kaikki kylkiluusi näkyvät.</w:t>
      </w:r>
    </w:p>
    <w:p>
      <w:r>
        <w:rPr>
          <w:b/>
          <w:u w:val="single"/>
        </w:rPr>
        <w:t xml:space="preserve">774134</w:t>
      </w:r>
    </w:p>
    <w:p>
      <w:r>
        <w:t xml:space="preserve">@nadkaku Minä twiittaisin, mutta minulla ei ole kenttää siellä, missä käyn puutarhanhoidossa. Olen jo äänestänyt, mutta olen sunnuntai-iltana television ääressä.</w:t>
      </w:r>
    </w:p>
    <w:p>
      <w:r>
        <w:rPr>
          <w:b/>
          <w:u w:val="single"/>
        </w:rPr>
        <w:t xml:space="preserve">774135</w:t>
      </w:r>
    </w:p>
    <w:p>
      <w:r>
        <w:t xml:space="preserve">Ostakaa Demokracija-lehti paperiversiona tai tilatkaa se, niin nettipoliisi ei voi enää pakottaa teitä noudattamaan normejaan.</w:t>
      </w:r>
    </w:p>
    <w:p>
      <w:r>
        <w:rPr>
          <w:b/>
          <w:u w:val="single"/>
        </w:rPr>
        <w:t xml:space="preserve">774136</w:t>
      </w:r>
    </w:p>
    <w:p>
      <w:r>
        <w:t xml:space="preserve">@kricac Tarvitsette niitä, erityisesti sinä... monikossa... sellaista on, kun pomona on slagger🤭.</w:t>
      </w:r>
    </w:p>
    <w:p>
      <w:r>
        <w:rPr>
          <w:b/>
          <w:u w:val="single"/>
        </w:rPr>
        <w:t xml:space="preserve">774137</w:t>
      </w:r>
    </w:p>
    <w:p>
      <w:r>
        <w:t xml:space="preserve">Käännä äänenvoimakkuus niin kovalle kuin voit, et tule katumaan sitä! Olen jo tankannut adrenaliinia, mikä on erittäin tervetullutta tulevaa polkemista varten.🤠😎https://t.co/WfYtDFs0Wg</w:t>
      </w:r>
    </w:p>
    <w:p>
      <w:r>
        <w:rPr>
          <w:b/>
          <w:u w:val="single"/>
        </w:rPr>
        <w:t xml:space="preserve">774138</w:t>
      </w:r>
    </w:p>
    <w:p>
      <w:r>
        <w:t xml:space="preserve">@powersmoothie Jos yksi isku puuviilalla saa jalkasi näyttämään siltä kuin ne kelluisivat, et todellakaan näe enää selluliittia! Se on asian ydin.</w:t>
      </w:r>
    </w:p>
    <w:p>
      <w:r>
        <w:rPr>
          <w:b/>
          <w:u w:val="single"/>
        </w:rPr>
        <w:t xml:space="preserve">774139</w:t>
      </w:r>
    </w:p>
    <w:p>
      <w:r>
        <w:t xml:space="preserve">fiksu vasemmistolainen, rehellinen kommunisti ja uskollinen naimisissa oleva mies... nämä ovat satuolentoja https://t.co/Bd7AJhMGZU</w:t>
      </w:r>
    </w:p>
    <w:p>
      <w:r>
        <w:rPr>
          <w:b/>
          <w:u w:val="single"/>
        </w:rPr>
        <w:t xml:space="preserve">774140</w:t>
      </w:r>
    </w:p>
    <w:p>
      <w:r>
        <w:t xml:space="preserve">@Udba_med_nami @petra_jansa Udbashit eivät ole myytävänä. Järjestön pettämiseen ei ole rahaa.</w:t>
      </w:r>
    </w:p>
    <w:p>
      <w:r>
        <w:rPr>
          <w:b/>
          <w:u w:val="single"/>
        </w:rPr>
        <w:t xml:space="preserve">774141</w:t>
      </w:r>
    </w:p>
    <w:p>
      <w:r>
        <w:t xml:space="preserve">Vuorikiipeilijät ovat hyviä kertomaan, että huippu on vasta puolivälissä.</w:t>
        <w:t xml:space="preserve">laskeutuminen edessä ja tie kotiin.</w:t>
        <w:br/>
        <w:t xml:space="preserve">https://t.co/67NLz1ZZqb https://t.co/67NLz1ZZqb</w:t>
      </w:r>
    </w:p>
    <w:p>
      <w:r>
        <w:rPr>
          <w:b/>
          <w:u w:val="single"/>
        </w:rPr>
        <w:t xml:space="preserve">774142</w:t>
      </w:r>
    </w:p>
    <w:p>
      <w:r>
        <w:t xml:space="preserve">glicha ukup štriha, se on sama kuin mustalaiset löytyvät heti https://t.co/ZnJo8Vmgp2</w:t>
      </w:r>
    </w:p>
    <w:p>
      <w:r>
        <w:rPr>
          <w:b/>
          <w:u w:val="single"/>
        </w:rPr>
        <w:t xml:space="preserve">774143</w:t>
      </w:r>
    </w:p>
    <w:p>
      <w:r>
        <w:t xml:space="preserve">Aivoriihi ennen illallista!</w:t>
        <w:t xml:space="preserve">Mikä on tulos?? :)</w:t>
        <w:br/>
        <w:br/>
        <w:t xml:space="preserve">p.s. Kun olet ratkaissut alla olevan, ratkaise myös tämä... http://t.co/BJ9WRGtS</w:t>
      </w:r>
    </w:p>
    <w:p>
      <w:r>
        <w:rPr>
          <w:b/>
          <w:u w:val="single"/>
        </w:rPr>
        <w:t xml:space="preserve">774144</w:t>
      </w:r>
    </w:p>
    <w:p>
      <w:r>
        <w:t xml:space="preserve">@jkmcnk Annoit minulle joitakin pieniä temppuja, ne eivät ole sinulta. Se on kissalle selvää.</w:t>
      </w:r>
    </w:p>
    <w:p>
      <w:r>
        <w:rPr>
          <w:b/>
          <w:u w:val="single"/>
        </w:rPr>
        <w:t xml:space="preserve">774145</w:t>
      </w:r>
    </w:p>
    <w:p>
      <w:r>
        <w:t xml:space="preserve">@NormaMKorosec Ja heillä on työssään liikaa aikaa haaveilla ja fantasioida, ja he ovat herkkiä euroille!</w:t>
      </w:r>
    </w:p>
    <w:p>
      <w:r>
        <w:rPr>
          <w:b/>
          <w:u w:val="single"/>
        </w:rPr>
        <w:t xml:space="preserve">774146</w:t>
      </w:r>
    </w:p>
    <w:p>
      <w:r>
        <w:t xml:space="preserve">Mljet lokakuussa, kun kesä ei ole vielä ohi.Vau - miten vieraamme nauttivat siitä. Perjantaina bussimme tulee jälleen... https://t.co/MmBfaTvIfM</w:t>
      </w:r>
    </w:p>
    <w:p>
      <w:r>
        <w:rPr>
          <w:b/>
          <w:u w:val="single"/>
        </w:rPr>
        <w:t xml:space="preserve">774147</w:t>
      </w:r>
    </w:p>
    <w:p>
      <w:r>
        <w:t xml:space="preserve">Aika jähmettyy, sen kuoren alla</w:t>
        <w:br/>
        <w:t xml:space="preserve">Saatan olla kuollut</w:t>
        <w:br/>
        <w:t xml:space="preserve">En välitä</w:t>
        <w:br/>
        <w:t xml:space="preserve">Hymyilen</w:t>
        <w:br/>
        <w:br/>
        <w:t xml:space="preserve">- Maja Krajnc https://t.co/LdM1sRHYgc</w:t>
      </w:r>
    </w:p>
    <w:p>
      <w:r>
        <w:rPr>
          <w:b/>
          <w:u w:val="single"/>
        </w:rPr>
        <w:t xml:space="preserve">774148</w:t>
      </w:r>
    </w:p>
    <w:p>
      <w:r>
        <w:t xml:space="preserve">Tämä on myös lääkäreiden vaatimus:</w:t>
        <w:br/>
        <w:t xml:space="preserve">"Potilaalla on oikeus valita vapaasti vakuutusyhtiö, josta hän ottaa vakuutuksen" https://t.co/PB4ICcFou7 https://t.co/PB4ICcFou7</w:t>
      </w:r>
    </w:p>
    <w:p>
      <w:r>
        <w:rPr>
          <w:b/>
          <w:u w:val="single"/>
        </w:rPr>
        <w:t xml:space="preserve">774149</w:t>
      </w:r>
    </w:p>
    <w:p>
      <w:r>
        <w:t xml:space="preserve">Tämä pikkupoika kävelee Poljanskin rantatörmää pitkin ja ottaa kuvan pyörästään, joka on kahlittu aitaan. @policija_si https://t.co/SvRn0OealL</w:t>
      </w:r>
    </w:p>
    <w:p>
      <w:r>
        <w:rPr>
          <w:b/>
          <w:u w:val="single"/>
        </w:rPr>
        <w:t xml:space="preserve">774150</w:t>
      </w:r>
    </w:p>
    <w:p>
      <w:r>
        <w:t xml:space="preserve">Tusk on aivan oikeassa. Maahanmuuttokriisi on herättänyt monien demonit ... https://t.co/HHVkneWv0n</w:t>
      </w:r>
    </w:p>
    <w:p>
      <w:r>
        <w:rPr>
          <w:b/>
          <w:u w:val="single"/>
        </w:rPr>
        <w:t xml:space="preserve">774151</w:t>
      </w:r>
    </w:p>
    <w:p>
      <w:r>
        <w:t xml:space="preserve">Huomenna UGM:ssä! Sukupolvien välinen savityöpaja, 10.00-11.30, osallistuminen on maksutonta. Kutsuttu! https://t.co/a2kDKq1GHo</w:t>
      </w:r>
    </w:p>
    <w:p>
      <w:r>
        <w:rPr>
          <w:b/>
          <w:u w:val="single"/>
        </w:rPr>
        <w:t xml:space="preserve">774152</w:t>
      </w:r>
    </w:p>
    <w:p>
      <w:r>
        <w:t xml:space="preserve">Ja Halcom. Lakkaa käyttämästä sanaa helppo, koska mikään ei ole koskaan toiminut alusta alkaen.</w:t>
      </w:r>
    </w:p>
    <w:p>
      <w:r>
        <w:rPr>
          <w:b/>
          <w:u w:val="single"/>
        </w:rPr>
        <w:t xml:space="preserve">774153</w:t>
      </w:r>
    </w:p>
    <w:p>
      <w:r>
        <w:t xml:space="preserve">Maksukuri on tietenkin kulttuurikysymys. Yrityskulttuuriin kuuluu kunnioittaa tekemääsi sitoumusta. #tarca</w:t>
      </w:r>
    </w:p>
    <w:p>
      <w:r>
        <w:rPr>
          <w:b/>
          <w:u w:val="single"/>
        </w:rPr>
        <w:t xml:space="preserve">774154</w:t>
      </w:r>
    </w:p>
    <w:p>
      <w:r>
        <w:t xml:space="preserve">@vmatijevec @GrankoB @EPameten @petrasovdat Mennään sähköautoihin, ja vain Intiassa hän voi myydä auspuches. :D</w:t>
      </w:r>
    </w:p>
    <w:p>
      <w:r>
        <w:rPr>
          <w:b/>
          <w:u w:val="single"/>
        </w:rPr>
        <w:t xml:space="preserve">774155</w:t>
      </w:r>
    </w:p>
    <w:p>
      <w:r>
        <w:t xml:space="preserve">Nämä 5 ZARA:n vaatekappaletta saavat "lookisi" näyttämään paljon kalliimmalta kuin se todellisuudessa on https://t.co/qhwazBZiu3 https://t.co/ibrEIaVRab</w:t>
      </w:r>
    </w:p>
    <w:p>
      <w:r>
        <w:rPr>
          <w:b/>
          <w:u w:val="single"/>
        </w:rPr>
        <w:t xml:space="preserve">774156</w:t>
      </w:r>
    </w:p>
    <w:p>
      <w:r>
        <w:t xml:space="preserve">@NovakBozidar @MatejZZ SOVA sinä❓Sinä kuvittelet asioita, pikkumies 😂, on selvää, että pelleilet valehtelijan kanssa 🔥</w:t>
      </w:r>
    </w:p>
    <w:p>
      <w:r>
        <w:rPr>
          <w:b/>
          <w:u w:val="single"/>
        </w:rPr>
        <w:t xml:space="preserve">774157</w:t>
      </w:r>
    </w:p>
    <w:p>
      <w:r>
        <w:t xml:space="preserve">Tämä dogma hyväksyttiin vasemmistopuolueen puoluekokouksessa. Psykopaatit ilman rajoja yhdistyvät https://t.co/QB75JDN2DX</w:t>
      </w:r>
    </w:p>
    <w:p>
      <w:r>
        <w:rPr>
          <w:b/>
          <w:u w:val="single"/>
        </w:rPr>
        <w:t xml:space="preserve">774158</w:t>
      </w:r>
    </w:p>
    <w:p>
      <w:r>
        <w:t xml:space="preserve">@vinkovasle1 @RTV_Slovenija Näillä vasemmistolaisilla on munaa. He tietysti rakastavat myös arvovaltaa, mutta samalla he sylkevät kapitalisteja ja ylistävät kommunisteja.</w:t>
      </w:r>
    </w:p>
    <w:p>
      <w:r>
        <w:rPr>
          <w:b/>
          <w:u w:val="single"/>
        </w:rPr>
        <w:t xml:space="preserve">774159</w:t>
      </w:r>
    </w:p>
    <w:p>
      <w:r>
        <w:t xml:space="preserve">@v_p_d_ @strankaSLS Ei. Liian kallista. Halusin vakuuttaa hevoseni, mutta minulla ei ollut siihen varaa hyvästä palkastani huolimatta.</w:t>
      </w:r>
    </w:p>
    <w:p>
      <w:r>
        <w:rPr>
          <w:b/>
          <w:u w:val="single"/>
        </w:rPr>
        <w:t xml:space="preserve">774160</w:t>
      </w:r>
    </w:p>
    <w:p>
      <w:r>
        <w:t xml:space="preserve">#Laptop-laukut #MEGABITE-verkkokaupassa - tietokoneet ja tietokonetarvikkeet. Ilmainen ja nopea toimitus. https://t.co/tHr4AzqaEC</w:t>
      </w:r>
    </w:p>
    <w:p>
      <w:r>
        <w:rPr>
          <w:b/>
          <w:u w:val="single"/>
        </w:rPr>
        <w:t xml:space="preserve">774161</w:t>
      </w:r>
    </w:p>
    <w:p>
      <w:r>
        <w:t xml:space="preserve">@petrasovdat Ei ole. Minulla on melko hyvä käsitys veropalvelumme laajuudesta, joten jos he saavat tämän kasaan, olen ensimmäinen, joka maksaa tämän.</w:t>
      </w:r>
    </w:p>
    <w:p>
      <w:r>
        <w:rPr>
          <w:b/>
          <w:u w:val="single"/>
        </w:rPr>
        <w:t xml:space="preserve">774162</w:t>
      </w:r>
    </w:p>
    <w:p>
      <w:r>
        <w:t xml:space="preserve">@Blaziek Antelias lahjoitus meren jumaluuksille ... tai hollantilaisille turisteille ;)</w:t>
      </w:r>
    </w:p>
    <w:p>
      <w:r>
        <w:rPr>
          <w:b/>
          <w:u w:val="single"/>
        </w:rPr>
        <w:t xml:space="preserve">774163</w:t>
      </w:r>
    </w:p>
    <w:p>
      <w:r>
        <w:t xml:space="preserve">@TinoMamic Little Revček. Parempi sulkea yritys heti, ettei hänestä tule liian matrikkelimainen :/.</w:t>
      </w:r>
    </w:p>
    <w:p>
      <w:r>
        <w:rPr>
          <w:b/>
          <w:u w:val="single"/>
        </w:rPr>
        <w:t xml:space="preserve">774164</w:t>
      </w:r>
    </w:p>
    <w:p>
      <w:r>
        <w:t xml:space="preserve">@Primoz_Kovacic @zelenilka No, minusta se on oikein hienoa. Olen päässyt eroon ennakkoluulosta, että kaikki biondit ovat butcheita. 🤣</w:t>
      </w:r>
    </w:p>
    <w:p>
      <w:r>
        <w:rPr>
          <w:b/>
          <w:u w:val="single"/>
        </w:rPr>
        <w:t xml:space="preserve">774165</w:t>
      </w:r>
    </w:p>
    <w:p>
      <w:r>
        <w:t xml:space="preserve">@MojcaOblacom Älä nolaa heitä, laita heidät purkkiin. Se ei ole yli upotetun vihreän palsternakan. https://t.co/AHZJTFlwWj</w:t>
      </w:r>
    </w:p>
    <w:p>
      <w:r>
        <w:rPr>
          <w:b/>
          <w:u w:val="single"/>
        </w:rPr>
        <w:t xml:space="preserve">774166</w:t>
      </w:r>
    </w:p>
    <w:p>
      <w:r>
        <w:t xml:space="preserve">Vilanova: Neymar täällä projektin, ei rahan takia #jalkapallo #jalkapallo #ligaprvakov - http://t.co/gAJ28JKZY2</w:t>
      </w:r>
    </w:p>
    <w:p>
      <w:r>
        <w:rPr>
          <w:b/>
          <w:u w:val="single"/>
        </w:rPr>
        <w:t xml:space="preserve">774167</w:t>
      </w:r>
    </w:p>
    <w:p>
      <w:r>
        <w:t xml:space="preserve">Mozart viidakossa. Menestys, joka palkittiin kahdella Golden Globella. BRIOssa. https://t.co/WLHErK3zpz</w:t>
      </w:r>
    </w:p>
    <w:p>
      <w:r>
        <w:rPr>
          <w:b/>
          <w:u w:val="single"/>
        </w:rPr>
        <w:t xml:space="preserve">774168</w:t>
      </w:r>
    </w:p>
    <w:p>
      <w:r>
        <w:t xml:space="preserve">@MatevzNovak Vertaat omenoita ja banaaneja. Tanskalaisilla on eniten merellä sijaitsevia tuulimyllyjä ja surkea maisema. Siksi he tulevat tänne mielellään lomalle.</w:t>
      </w:r>
    </w:p>
    <w:p>
      <w:r>
        <w:rPr>
          <w:b/>
          <w:u w:val="single"/>
        </w:rPr>
        <w:t xml:space="preserve">774169</w:t>
      </w:r>
    </w:p>
    <w:p>
      <w:r>
        <w:t xml:space="preserve">Italialainen laulaja Francesco Gabbani avaa tämän vuoden #Barcolana49-tapahtuman Triestessä tänään @RegataBarcolana @PrimorskeNovice</w:t>
        <w:br/>
        <w:t xml:space="preserve">https://t.co/gZAJ4H35Cz</w:t>
      </w:r>
    </w:p>
    <w:p>
      <w:r>
        <w:rPr>
          <w:b/>
          <w:u w:val="single"/>
        </w:rPr>
        <w:t xml:space="preserve">774170</w:t>
      </w:r>
    </w:p>
    <w:p>
      <w:r>
        <w:t xml:space="preserve">Jos et voi kuvitella tätä tiistaita ilman lihaa ...</w:t>
        <w:t xml:space="preserve">;)</w:t>
        <w:br/>
        <w:br/>
        <w:t xml:space="preserve">#gustpikasi https://t.co/18CcNESzBL</w:t>
      </w:r>
    </w:p>
    <w:p>
      <w:r>
        <w:rPr>
          <w:b/>
          <w:u w:val="single"/>
        </w:rPr>
        <w:t xml:space="preserve">774171</w:t>
      </w:r>
    </w:p>
    <w:p>
      <w:r>
        <w:t xml:space="preserve">@aleksandertusek toivottaa tervetulleeksi suosikki freelancerisi. ;) ja voitte laittaa yhden pelinkovc:n minun tilalleni. tai seitsemän sellaista.</w:t>
      </w:r>
    </w:p>
    <w:p>
      <w:r>
        <w:rPr>
          <w:b/>
          <w:u w:val="single"/>
        </w:rPr>
        <w:t xml:space="preserve">774172</w:t>
      </w:r>
    </w:p>
    <w:p>
      <w:r>
        <w:t xml:space="preserve">Se on täällä taas, ja se on pakko ostaa ja lukea. https://t.co/fRcQJz0ugM</w:t>
      </w:r>
    </w:p>
    <w:p>
      <w:r>
        <w:rPr>
          <w:b/>
          <w:u w:val="single"/>
        </w:rPr>
        <w:t xml:space="preserve">774173</w:t>
      </w:r>
    </w:p>
    <w:p>
      <w:r>
        <w:t xml:space="preserve">@Margu501 Mikä hölmö kirjoitti tämän, oletan, että se oli Grabus tai vielä tyhmempi porilainen🐷.</w:t>
      </w:r>
    </w:p>
    <w:p>
      <w:r>
        <w:rPr>
          <w:b/>
          <w:u w:val="single"/>
        </w:rPr>
        <w:t xml:space="preserve">774174</w:t>
      </w:r>
    </w:p>
    <w:p>
      <w:r>
        <w:t xml:space="preserve">@borisvoncina tili ei ole tilapäisesti käytettävissä, koska se rikkoo Twitterin mediakäytäntöä. Lue lisää.</w:t>
      </w:r>
    </w:p>
    <w:p>
      <w:r>
        <w:rPr>
          <w:b/>
          <w:u w:val="single"/>
        </w:rPr>
        <w:t xml:space="preserve">774175</w:t>
      </w:r>
    </w:p>
    <w:p>
      <w:r>
        <w:t xml:space="preserve">Crngrobin urut kaikessa loistossaan! Älköön tuo loisto koskaan haalistuko! #palauttaminen #elin #kulttuurilöytö https://t.co/dirMyb3bfR</w:t>
      </w:r>
    </w:p>
    <w:p>
      <w:r>
        <w:rPr>
          <w:b/>
          <w:u w:val="single"/>
        </w:rPr>
        <w:t xml:space="preserve">774176</w:t>
      </w:r>
    </w:p>
    <w:p>
      <w:r>
        <w:t xml:space="preserve">Ei pitkään aikaan!Kaksi strutsiveljestä:He tekevät terriiniä refoscosta?...tislaavat sen, lisäävät herukoita?Ei mitään verestä, geologisesta alkuperästä.</w:t>
      </w:r>
    </w:p>
    <w:p>
      <w:r>
        <w:rPr>
          <w:b/>
          <w:u w:val="single"/>
        </w:rPr>
        <w:t xml:space="preserve">774177</w:t>
      </w:r>
    </w:p>
    <w:p>
      <w:r>
        <w:t xml:space="preserve">Peruskoulujen rehtoreiden liiton puheenjohtajan Gregor Pečanin kaltaiset poliitikot ovat peruskoulun haudankaivajia.</w:t>
      </w:r>
    </w:p>
    <w:p>
      <w:r>
        <w:rPr>
          <w:b/>
          <w:u w:val="single"/>
        </w:rPr>
        <w:t xml:space="preserve">774178</w:t>
      </w:r>
    </w:p>
    <w:p>
      <w:r>
        <w:t xml:space="preserve">Ilotulitusraketti. Ei kovin rohkaisevia näkymiä tälle illalle tai seuraavalle orvokkisukupolvelle. https://t.co/22v5yIsiTT.</w:t>
      </w:r>
    </w:p>
    <w:p>
      <w:r>
        <w:rPr>
          <w:b/>
          <w:u w:val="single"/>
        </w:rPr>
        <w:t xml:space="preserve">774179</w:t>
      </w:r>
    </w:p>
    <w:p>
      <w:r>
        <w:t xml:space="preserve">Dinamo Zagrebin jalkapalloilijaa syytetään raiskauksesta | Žurnal24 https://t.co/5ukFpZb23y https://t.co/C4oIRUYhu8 https://t.co/C4oIRUYhu8</w:t>
      </w:r>
    </w:p>
    <w:p>
      <w:r>
        <w:rPr>
          <w:b/>
          <w:u w:val="single"/>
        </w:rPr>
        <w:t xml:space="preserve">774180</w:t>
      </w:r>
    </w:p>
    <w:p>
      <w:r>
        <w:t xml:space="preserve">@bobsparrow70 @Marjan_Podobnik Ivan kutsuu heitä toisen luokan työntekijöiksi. Tässä annan hänelle oikeuden.</w:t>
      </w:r>
    </w:p>
    <w:p>
      <w:r>
        <w:rPr>
          <w:b/>
          <w:u w:val="single"/>
        </w:rPr>
        <w:t xml:space="preserve">774181</w:t>
      </w:r>
    </w:p>
    <w:p>
      <w:r>
        <w:t xml:space="preserve">@D_Jasmina Lisäksi, mitä isänmaallisia ollaan valmiita lanseeraamaan joukko puolitotuuksia isänmaan vahingoksi, vain saadakseen muutaman prosentin lisää vaaleissa.</w:t>
      </w:r>
    </w:p>
    <w:p>
      <w:r>
        <w:rPr>
          <w:b/>
          <w:u w:val="single"/>
        </w:rPr>
        <w:t xml:space="preserve">774182</w:t>
      </w:r>
    </w:p>
    <w:p>
      <w:r>
        <w:t xml:space="preserve">@PreglArjan Millä sinä elät, senkin pikku vasikka, jos kaikki ihmiset, jotka tappavat sinut, muuttavat pois. Paskiainen!</w:t>
      </w:r>
    </w:p>
    <w:p>
      <w:r>
        <w:rPr>
          <w:b/>
          <w:u w:val="single"/>
        </w:rPr>
        <w:t xml:space="preserve">774183</w:t>
      </w:r>
    </w:p>
    <w:p>
      <w:r>
        <w:t xml:space="preserve">Rappeutunut ZIDAN-SD on vastuussa 100 MILJOONAN euron katoamisesta. Missä? Luultavasti ulkomailla. Pankit kieltäytyvät antamasta tietoja.</w:t>
      </w:r>
    </w:p>
    <w:p>
      <w:r>
        <w:rPr>
          <w:b/>
          <w:u w:val="single"/>
        </w:rPr>
        <w:t xml:space="preserve">774184</w:t>
      </w:r>
    </w:p>
    <w:p>
      <w:r>
        <w:t xml:space="preserve">Selvennystä nykyiseen aiheeseen: ensinnäkin pyydämme anteeksi kaikilta, joita vakuutusasiamies on puhutellut tällä tavoin.1/4</w:t>
      </w:r>
    </w:p>
    <w:p>
      <w:r>
        <w:rPr>
          <w:b/>
          <w:u w:val="single"/>
        </w:rPr>
        <w:t xml:space="preserve">774185</w:t>
      </w:r>
    </w:p>
    <w:p>
      <w:r>
        <w:t xml:space="preserve">@MTurjan Cmerar on pian omillaan, toivottavasti lampaat (lue äänestäjät) oppivat jotain tästä?</w:t>
      </w:r>
    </w:p>
    <w:p>
      <w:r>
        <w:rPr>
          <w:b/>
          <w:u w:val="single"/>
        </w:rPr>
        <w:t xml:space="preserve">774186</w:t>
      </w:r>
    </w:p>
    <w:p>
      <w:r>
        <w:t xml:space="preserve">paras @bigbandrtvslo ja @ninastrnadin taika @kinosiska! onnittelut kaikille ja kiitos lentävästä, kohoavasta konsertista! #privšek</w:t>
      </w:r>
    </w:p>
    <w:p>
      <w:r>
        <w:rPr>
          <w:b/>
          <w:u w:val="single"/>
        </w:rPr>
        <w:t xml:space="preserve">774187</w:t>
      </w:r>
    </w:p>
    <w:p>
      <w:r>
        <w:t xml:space="preserve">Eksklusiivisia kuvia Kahlo Erjavecista Umagista: Yksi henkivartija ulkoiluttaa koiraansa, toinen silittää vaimoaan</w:t>
        <w:br/>
        <w:t xml:space="preserve">https://t.co/CReCRZq4pS</w:t>
      </w:r>
    </w:p>
    <w:p>
      <w:r>
        <w:rPr>
          <w:b/>
          <w:u w:val="single"/>
        </w:rPr>
        <w:t xml:space="preserve">774188</w:t>
      </w:r>
    </w:p>
    <w:p>
      <w:r>
        <w:t xml:space="preserve">Pitäisikö minun syödä tänään pizzaa, vai pitäisikö minun syödä sen sijaan kakkua?</w:t>
        <w:br/>
        <w:t xml:space="preserve"> Pidän raejuustosta, unikonsiemenistä ja rusinoista, ja tarragon saa minut kohauttelemaan olkapäitäni...</w:t>
        <w:br/>
        <w:t xml:space="preserve"> #LiteraryNocturne</w:t>
      </w:r>
    </w:p>
    <w:p>
      <w:r>
        <w:rPr>
          <w:b/>
          <w:u w:val="single"/>
        </w:rPr>
        <w:t xml:space="preserve">774189</w:t>
      </w:r>
    </w:p>
    <w:p>
      <w:r>
        <w:t xml:space="preserve">@Avodovnik Tällä ei ole mitään tekemistä puolittaisen ja puolikkaan kanssa. Yleensä he laittavat puolet, pesevät ja sitten puolet. Paitsi siptarilaiset. Ne eivät kuitenkaan vaikeuta asioita.</w:t>
      </w:r>
    </w:p>
    <w:p>
      <w:r>
        <w:rPr>
          <w:b/>
          <w:u w:val="single"/>
        </w:rPr>
        <w:t xml:space="preserve">774190</w:t>
      </w:r>
    </w:p>
    <w:p>
      <w:r>
        <w:t xml:space="preserve">@MitjaIrsic Hei. Nuoremmalle sukupolvelle: Makaev oli kommunismin turpiin.</w:t>
      </w:r>
    </w:p>
    <w:p>
      <w:r>
        <w:rPr>
          <w:b/>
          <w:u w:val="single"/>
        </w:rPr>
        <w:t xml:space="preserve">774191</w:t>
      </w:r>
    </w:p>
    <w:p>
      <w:r>
        <w:t xml:space="preserve">@stanka_d Turvallisuussyistä RTV:n on tarjottava Možinalle vanua ja vaseliinia.</w:t>
      </w:r>
    </w:p>
    <w:p>
      <w:r>
        <w:rPr>
          <w:b/>
          <w:u w:val="single"/>
        </w:rPr>
        <w:t xml:space="preserve">774192</w:t>
      </w:r>
    </w:p>
    <w:p>
      <w:r>
        <w:t xml:space="preserve">VIDEO: Matkustajajuna halkaisee rekan kahtia kuin se olisi tehty paperista! https://t.co/HbCpwy4kVA</w:t>
      </w:r>
    </w:p>
    <w:p>
      <w:r>
        <w:rPr>
          <w:b/>
          <w:u w:val="single"/>
        </w:rPr>
        <w:t xml:space="preserve">774193</w:t>
      </w:r>
    </w:p>
    <w:p>
      <w:r>
        <w:t xml:space="preserve">Vuokraemäntä meni asuntoon vuokralaisen läsnä olematta tai tietämättä, määräsi siivouksen ja antoi tainnutetulle vuokralaiselle laskun.</w:t>
      </w:r>
    </w:p>
    <w:p>
      <w:r>
        <w:rPr>
          <w:b/>
          <w:u w:val="single"/>
        </w:rPr>
        <w:t xml:space="preserve">774194</w:t>
      </w:r>
    </w:p>
    <w:p>
      <w:r>
        <w:t xml:space="preserve">@gregorbeslic Teillä vasemmistolaisilla ei ole aavistustakaan, mitä fasismi on!!!</w:t>
        <w:br/>
        <w:t xml:space="preserve">https://t.co/D7VNDuNoFN</w:t>
      </w:r>
    </w:p>
    <w:p>
      <w:r>
        <w:rPr>
          <w:b/>
          <w:u w:val="single"/>
        </w:rPr>
        <w:t xml:space="preserve">774195</w:t>
      </w:r>
    </w:p>
    <w:p>
      <w:r>
        <w:t xml:space="preserve">@donadaljnjega @Val202 @toplovodar Käsken heitä olemaan ilmoittamatta, koska en voi ottaa munaa.</w:t>
      </w:r>
    </w:p>
    <w:p>
      <w:r>
        <w:rPr>
          <w:b/>
          <w:u w:val="single"/>
        </w:rPr>
        <w:t xml:space="preserve">774196</w:t>
      </w:r>
    </w:p>
    <w:p>
      <w:r>
        <w:t xml:space="preserve">nämä intialaiset ovat täysin vitun seksihulluja!!! Ei eroa Eurooppaan tulvivista laittomista maahanmuuttajista. https://t.co/j5KH6IOcbi</w:t>
      </w:r>
    </w:p>
    <w:p>
      <w:r>
        <w:rPr>
          <w:b/>
          <w:u w:val="single"/>
        </w:rPr>
        <w:t xml:space="preserve">774197</w:t>
      </w:r>
    </w:p>
    <w:p>
      <w:r>
        <w:t xml:space="preserve">@schoo666 @tiskraba @Jelena_Ascic Koska herrasmiehet valittavat, että köyhät työntekijät ovat vielä köyhempiä, jos heidän yrityksensä "tuhotaan".</w:t>
      </w:r>
    </w:p>
    <w:p>
      <w:r>
        <w:rPr>
          <w:b/>
          <w:u w:val="single"/>
        </w:rPr>
        <w:t xml:space="preserve">774198</w:t>
      </w:r>
    </w:p>
    <w:p>
      <w:r>
        <w:t xml:space="preserve">Kun slovenialaiset matkailun edistäjät mainostavat Bivouac pod Skutoa mökkinä,... ja sitten valittavat, että ihmiset telttailevat sisällä.</w:t>
      </w:r>
    </w:p>
    <w:p>
      <w:r>
        <w:rPr>
          <w:b/>
          <w:u w:val="single"/>
        </w:rPr>
        <w:t xml:space="preserve">774199</w:t>
      </w:r>
    </w:p>
    <w:p>
      <w:r>
        <w:t xml:space="preserve">@StojanPovh @wildduckMb @StrankaSAB @vladaRS @sarecmarjan Et tarvitse kuvia. Palatkaa Janšan hallituksiin.</w:t>
      </w:r>
    </w:p>
    <w:p>
      <w:r>
        <w:rPr>
          <w:b/>
          <w:u w:val="single"/>
        </w:rPr>
        <w:t xml:space="preserve">774200</w:t>
      </w:r>
    </w:p>
    <w:p>
      <w:r>
        <w:t xml:space="preserve">Pelaan parhaillaan Biathlon Maniaa. Tule mukaan ja yritä voittaa minut! https://t.co/pVZjxa6olR</w:t>
      </w:r>
    </w:p>
    <w:p>
      <w:r>
        <w:rPr>
          <w:b/>
          <w:u w:val="single"/>
        </w:rPr>
        <w:t xml:space="preserve">774201</w:t>
      </w:r>
    </w:p>
    <w:p>
      <w:r>
        <w:t xml:space="preserve">@Nika_Per Meille Ratitovecin alaisuudessa se on verenimijä. Suuri butare töihin. Ei tarvitse tehdä töitä tai lämmitellä leipäliedellä :-)</w:t>
      </w:r>
    </w:p>
    <w:p>
      <w:r>
        <w:rPr>
          <w:b/>
          <w:u w:val="single"/>
        </w:rPr>
        <w:t xml:space="preserve">774202</w:t>
      </w:r>
    </w:p>
    <w:p>
      <w:r>
        <w:t xml:space="preserve">Markovecin hiihtoaluetta valmistellaan toista kierrosta varten. Panssarit ja sukset valmiiksi. #koper #vaalit2018 #popo https://t.co/xYsq1PwFhM https://t.co/xYsq1PwFhM</w:t>
      </w:r>
    </w:p>
    <w:p>
      <w:r>
        <w:rPr>
          <w:b/>
          <w:u w:val="single"/>
        </w:rPr>
        <w:t xml:space="preserve">774203</w:t>
      </w:r>
    </w:p>
    <w:p>
      <w:r>
        <w:t xml:space="preserve">Tänään katolisen kirkon ensimmäinen mies kunnioittaa suuren slovenialaisen elämäntyötä! #PapaFrancesco #pedroopeka</w:t>
      </w:r>
    </w:p>
    <w:p>
      <w:r>
        <w:rPr>
          <w:b/>
          <w:u w:val="single"/>
        </w:rPr>
        <w:t xml:space="preserve">774204</w:t>
      </w:r>
    </w:p>
    <w:p>
      <w:r>
        <w:t xml:space="preserve">@AllBriefs Kun sähköasentaja kertoo sinulle, mikä on oikein ja mikä väärin, se saa minut vain massiiviseen kolmivaiheiseen ravisteluun.</w:t>
      </w:r>
    </w:p>
    <w:p>
      <w:r>
        <w:rPr>
          <w:b/>
          <w:u w:val="single"/>
        </w:rPr>
        <w:t xml:space="preserve">774205</w:t>
      </w:r>
    </w:p>
    <w:p>
      <w:r>
        <w:t xml:space="preserve">Kuka myöntää turvapaikan sellaisille ihmisille? Kuka integroi ulkomaalaissyntyisiä roistoja ja ääriaineksia yhteiskuntaamme!? https://t.co/jFmlStG8zx ...</w:t>
      </w:r>
    </w:p>
    <w:p>
      <w:r>
        <w:rPr>
          <w:b/>
          <w:u w:val="single"/>
        </w:rPr>
        <w:t xml:space="preserve">774206</w:t>
      </w:r>
    </w:p>
    <w:p>
      <w:r>
        <w:t xml:space="preserve">Kun tulli perii 37 euroa amerikkalaisesta kanapaidasta. #MrGypsiesPrevarant</w:t>
      </w:r>
    </w:p>
    <w:p>
      <w:r>
        <w:rPr>
          <w:b/>
          <w:u w:val="single"/>
        </w:rPr>
        <w:t xml:space="preserve">774207</w:t>
      </w:r>
    </w:p>
    <w:p>
      <w:r>
        <w:t xml:space="preserve">Tänään olen hovileipuri tabby-puoliskoni vuosipäiväjuhlissa.</w:t>
        <w:br/>
        <w:t xml:space="preserve"> Minä olen tuki, auttaja, kalkkuna ja valitusmuuri.</w:t>
        <w:br/>
        <w:t xml:space="preserve"> No, minä yritän 👍 ...</w:t>
      </w:r>
    </w:p>
    <w:p>
      <w:r>
        <w:rPr>
          <w:b/>
          <w:u w:val="single"/>
        </w:rPr>
        <w:t xml:space="preserve">774208</w:t>
      </w:r>
    </w:p>
    <w:p>
      <w:r>
        <w:t xml:space="preserve">@TomazLisec @petrasovdat Ehdotan partisaaniyksiköiden kokoamista ja Rijekan linjan sabotoimista. https://t.co/0kzewWDztH</w:t>
      </w:r>
    </w:p>
    <w:p>
      <w:r>
        <w:rPr>
          <w:b/>
          <w:u w:val="single"/>
        </w:rPr>
        <w:t xml:space="preserve">774209</w:t>
      </w:r>
    </w:p>
    <w:p>
      <w:r>
        <w:t xml:space="preserve">Mitä sosialistien jengillä on meille luvassa. https://t.co/lxZjqkA1Hb via @Nova24TV</w:t>
      </w:r>
    </w:p>
    <w:p>
      <w:r>
        <w:rPr>
          <w:b/>
          <w:u w:val="single"/>
        </w:rPr>
        <w:t xml:space="preserve">774210</w:t>
      </w:r>
    </w:p>
    <w:p>
      <w:r>
        <w:t xml:space="preserve">ESITTELIJÄ.</w:t>
        <w:t xml:space="preserve">Looking forward to the verout in sloveno</w:t>
        <w:br/>
        <w:t xml:space="preserve">Editoriale. Rallegriamoci per il catechismo in sloveno https://t.co/42EKmuMdkx https://t.co/42EKmuMdkx</w:t>
      </w:r>
    </w:p>
    <w:p>
      <w:r>
        <w:rPr>
          <w:b/>
          <w:u w:val="single"/>
        </w:rPr>
        <w:t xml:space="preserve">774211</w:t>
      </w:r>
    </w:p>
    <w:p>
      <w:r>
        <w:t xml:space="preserve">@NovicaMihajlo Älä huoli, emme tuomitse sinua eläinten kiduttamisesta, kunhan kokkaat kissanpennuille kanaa ja laitat televisioon Tom ja Jerry -sarjakuvia.</w:t>
      </w:r>
    </w:p>
    <w:p>
      <w:r>
        <w:rPr>
          <w:b/>
          <w:u w:val="single"/>
        </w:rPr>
        <w:t xml:space="preserve">774212</w:t>
      </w:r>
    </w:p>
    <w:p>
      <w:r>
        <w:t xml:space="preserve">@ustvarjalec Minäkin tein eilen keskustan, lämmitin 21. Se oli kuin enkeleiden lämmittämä 😍😍😍</w:t>
      </w:r>
    </w:p>
    <w:p>
      <w:r>
        <w:rPr>
          <w:b/>
          <w:u w:val="single"/>
        </w:rPr>
        <w:t xml:space="preserve">774213</w:t>
      </w:r>
    </w:p>
    <w:p>
      <w:r>
        <w:t xml:space="preserve">Punisher on hyvä sarja, mutta Frankin ja Davidin vaimon väliset keskustelut ovat vitsi.</w:t>
      </w:r>
    </w:p>
    <w:p>
      <w:r>
        <w:rPr>
          <w:b/>
          <w:u w:val="single"/>
        </w:rPr>
        <w:t xml:space="preserve">774214</w:t>
      </w:r>
    </w:p>
    <w:p>
      <w:r>
        <w:t xml:space="preserve">@Nova24TV Ja Janšan suunnitelma ottaa maamme hallintaansa on epäonnistunut!</w:t>
      </w:r>
    </w:p>
    <w:p>
      <w:r>
        <w:rPr>
          <w:b/>
          <w:u w:val="single"/>
        </w:rPr>
        <w:t xml:space="preserve">774215</w:t>
      </w:r>
    </w:p>
    <w:p>
      <w:r>
        <w:t xml:space="preserve">@vinkovasle1 En tiedä, miksi Cerar käyttää väärää kirjoitusasua dr? koska oikea kirjoitusasu on vain rd ! (lyhenne sanoista retardiorane).</w:t>
      </w:r>
    </w:p>
    <w:p>
      <w:r>
        <w:rPr>
          <w:b/>
          <w:u w:val="single"/>
        </w:rPr>
        <w:t xml:space="preserve">774216</w:t>
      </w:r>
    </w:p>
    <w:p>
      <w:r>
        <w:t xml:space="preserve">Kun @VladimirVeligor ja @MajdaSirca ilmestyvät tw-kohtaukseen muodostuu antikristillinen pahuuden koalitio,niin että edes kommareiden uhreilla ei ole rauhaa @Adornoisdead</w:t>
      </w:r>
    </w:p>
    <w:p>
      <w:r>
        <w:rPr>
          <w:b/>
          <w:u w:val="single"/>
        </w:rPr>
        <w:t xml:space="preserve">774217</w:t>
      </w:r>
    </w:p>
    <w:p>
      <w:r>
        <w:t xml:space="preserve">Hyppääjät kilpailevat nyt Trondheimissa henkilökohtaisessa kilpailussa. #rawair https://t.co/uPKYKEYbO5</w:t>
      </w:r>
    </w:p>
    <w:p>
      <w:r>
        <w:rPr>
          <w:b/>
          <w:u w:val="single"/>
        </w:rPr>
        <w:t xml:space="preserve">774218</w:t>
      </w:r>
    </w:p>
    <w:p>
      <w:r>
        <w:t xml:space="preserve">Karl on vanha frisbee, joka on vielä vanhempien frisbeiden avustuksella ajanut janoisia eläkeläisiä H2O:n yli lukemattomia kertoja.</w:t>
      </w:r>
    </w:p>
    <w:p>
      <w:r>
        <w:rPr>
          <w:b/>
          <w:u w:val="single"/>
        </w:rPr>
        <w:t xml:space="preserve">774219</w:t>
      </w:r>
    </w:p>
    <w:p>
      <w:r>
        <w:t xml:space="preserve">@DiMatkovic, mutta muuttuvatko naiset todella vähemmän näkyviksi ja haavoittuviksi iän myötä? Katoavatko miesten harjoittamat paineet todella?</w:t>
      </w:r>
    </w:p>
    <w:p>
      <w:r>
        <w:rPr>
          <w:b/>
          <w:u w:val="single"/>
        </w:rPr>
        <w:t xml:space="preserve">774220</w:t>
      </w:r>
    </w:p>
    <w:p>
      <w:r>
        <w:t xml:space="preserve">@Markodraxler @VovkIgor @JozeBiscak ei, en syö herneitä, vaan munia. Ja kommunismi on tietysti vanhempi, se tunnettiin köyhien keskuudessa.</w:t>
      </w:r>
    </w:p>
    <w:p>
      <w:r>
        <w:rPr>
          <w:b/>
          <w:u w:val="single"/>
        </w:rPr>
        <w:t xml:space="preserve">774221</w:t>
      </w:r>
    </w:p>
    <w:p>
      <w:r>
        <w:t xml:space="preserve">kutsut vieraita kalkkunasta rosmariiniin, ja he haluavat mennä baskariaan.</w:t>
      </w:r>
    </w:p>
    <w:p>
      <w:r>
        <w:rPr>
          <w:b/>
          <w:u w:val="single"/>
        </w:rPr>
        <w:t xml:space="preserve">774222</w:t>
      </w:r>
    </w:p>
    <w:p>
      <w:r>
        <w:t xml:space="preserve">Nicholas Nicholas Oman, Liberian konsuli, pedofiili, asekauppias, SDV:n yhteistyökumppani https://t.co/VmhjGFrZWk http://t.co/FTbQQ9k0oV</w:t>
      </w:r>
    </w:p>
    <w:p>
      <w:r>
        <w:rPr>
          <w:b/>
          <w:u w:val="single"/>
        </w:rPr>
        <w:t xml:space="preserve">774223</w:t>
      </w:r>
    </w:p>
    <w:p>
      <w:r>
        <w:t xml:space="preserve">En tiedä, onko jalkapallossa tyhmempää ideaa kuin tämä Čeferinin viimeisin...</w:t>
      </w:r>
    </w:p>
    <w:p>
      <w:r>
        <w:rPr>
          <w:b/>
          <w:u w:val="single"/>
        </w:rPr>
        <w:t xml:space="preserve">774224</w:t>
      </w:r>
    </w:p>
    <w:p>
      <w:r>
        <w:t xml:space="preserve">Kun aineet haihtuvat... ja viimeisetkin eloonjääneet aivosolut heräävät eloon, .... tulos on tämä: https://t.co/T9F4VelD2V</w:t>
      </w:r>
    </w:p>
    <w:p>
      <w:r>
        <w:rPr>
          <w:b/>
          <w:u w:val="single"/>
        </w:rPr>
        <w:t xml:space="preserve">774225</w:t>
      </w:r>
    </w:p>
    <w:p>
      <w:r>
        <w:t xml:space="preserve">Nuorten juustojen kvartetti #sLOVEnia #kotitekoinen #Gourmet #kiitokset https://t.co/g2PFayeT2i</w:t>
      </w:r>
    </w:p>
    <w:p>
      <w:r>
        <w:rPr>
          <w:b/>
          <w:u w:val="single"/>
        </w:rPr>
        <w:t xml:space="preserve">774226</w:t>
      </w:r>
    </w:p>
    <w:p>
      <w:r>
        <w:t xml:space="preserve">Olen yllättynyt, kun saan kahvilassa tilaamani, hyväntuulisesti tarjoillun.</w:t>
      </w:r>
    </w:p>
    <w:p>
      <w:r>
        <w:rPr>
          <w:b/>
          <w:u w:val="single"/>
        </w:rPr>
        <w:t xml:space="preserve">774227</w:t>
      </w:r>
    </w:p>
    <w:p>
      <w:r>
        <w:t xml:space="preserve">@nejkom @Njokifestival Pian olemme polttaneet kaikki maalit, mutta sitten ajaa vinjettejä ei enää ole.</w:t>
      </w:r>
    </w:p>
    <w:p>
      <w:r>
        <w:rPr>
          <w:b/>
          <w:u w:val="single"/>
        </w:rPr>
        <w:t xml:space="preserve">774228</w:t>
      </w:r>
    </w:p>
    <w:p>
      <w:r>
        <w:t xml:space="preserve">@jolandabuh @Mlinar72 Minä ja useimmat kansalaiset emme välitä siitä, mitä sinä ajattelet.Idiootti.</w:t>
      </w:r>
    </w:p>
    <w:p>
      <w:r>
        <w:rPr>
          <w:b/>
          <w:u w:val="single"/>
        </w:rPr>
        <w:t xml:space="preserve">774229</w:t>
      </w:r>
    </w:p>
    <w:p>
      <w:r>
        <w:t xml:space="preserve">Oikeussalin tapahtumat painostavat Šamperlia.</w:t>
        <w:t xml:space="preserve">Oikeudenkäynti on jatkunut neljä vuotta.</w:t>
        <w:br/>
        <w:t xml:space="preserve">https://t.co/O6aj49Ndcy https://t.co/O6aj49Ndcy</w:t>
      </w:r>
    </w:p>
    <w:p>
      <w:r>
        <w:rPr>
          <w:b/>
          <w:u w:val="single"/>
        </w:rPr>
        <w:t xml:space="preserve">774230</w:t>
      </w:r>
    </w:p>
    <w:p>
      <w:r>
        <w:t xml:space="preserve">Syvä valtio, joka yhteistyössä narkomafian kanssa lavastaa sinut murhasta, pystyy luultavasti varmistamaan, että KKP:n keskusneuvoston johtaja näkee "liikenneonnettomuuden" läpi.</w:t>
      </w:r>
    </w:p>
    <w:p>
      <w:r>
        <w:rPr>
          <w:b/>
          <w:u w:val="single"/>
        </w:rPr>
        <w:t xml:space="preserve">774231</w:t>
      </w:r>
    </w:p>
    <w:p>
      <w:r>
        <w:t xml:space="preserve">@BandelliMarko Arviointisi...mutta et vastannut kysymykseen. Milloin ja jos.... kirjoitan.</w:t>
      </w:r>
    </w:p>
    <w:p>
      <w:r>
        <w:rPr>
          <w:b/>
          <w:u w:val="single"/>
        </w:rPr>
        <w:t xml:space="preserve">774232</w:t>
      </w:r>
    </w:p>
    <w:p>
      <w:r>
        <w:t xml:space="preserve">Kaksi vuorikiipeilijää lenkkareissa ja shortseissa tarttuu epätoivosta ruohoon #video https://t.co/s9KFA1e8Kb via @SiolNEWS</w:t>
      </w:r>
    </w:p>
    <w:p>
      <w:r>
        <w:rPr>
          <w:b/>
          <w:u w:val="single"/>
        </w:rPr>
        <w:t xml:space="preserve">774233</w:t>
      </w:r>
    </w:p>
    <w:p>
      <w:r>
        <w:t xml:space="preserve">@JozeBiscak @Nova24TV @Democracy1 En ole koskaan nähnyt teidän ripustavan nukkeja silloista!</w:t>
      </w:r>
    </w:p>
    <w:p>
      <w:r>
        <w:rPr>
          <w:b/>
          <w:u w:val="single"/>
        </w:rPr>
        <w:t xml:space="preserve">774234</w:t>
      </w:r>
    </w:p>
    <w:p>
      <w:r>
        <w:t xml:space="preserve">@MartinaKenda Toti repii flip flopin käsistäni, pureskelee ja sylkee sen ulos ja vetää flip flopin hampaistani kädellä.</w:t>
      </w:r>
    </w:p>
    <w:p>
      <w:r>
        <w:rPr>
          <w:b/>
          <w:u w:val="single"/>
        </w:rPr>
        <w:t xml:space="preserve">774235</w:t>
      </w:r>
    </w:p>
    <w:p>
      <w:r>
        <w:t xml:space="preserve">@BratusaTadej Voi, lisää, lisää, lisää. Hän voi myös pissata, jos hänen on pakko (veteen, kankaalle, "kuoppaan" ...), koska hänellä ei ole vielä 55:tä.</w:t>
      </w:r>
    </w:p>
    <w:p>
      <w:r>
        <w:rPr>
          <w:b/>
          <w:u w:val="single"/>
        </w:rPr>
        <w:t xml:space="preserve">774236</w:t>
      </w:r>
    </w:p>
    <w:p>
      <w:r>
        <w:t xml:space="preserve">@MiroCerar @Dnevnik_si @StrankaSMC Mirko, Jumala loi puolueesi, Jumala tuhoaa sen. Me molemmat tiedämme, mikä jumala se on.</w:t>
      </w:r>
    </w:p>
    <w:p>
      <w:r>
        <w:rPr>
          <w:b/>
          <w:u w:val="single"/>
        </w:rPr>
        <w:t xml:space="preserve">774237</w:t>
      </w:r>
    </w:p>
    <w:p>
      <w:r>
        <w:t xml:space="preserve">@Bengica uff, kun kulkee tuulettimen ohi on kuuma :) marilynmonroe#</w:t>
      </w:r>
    </w:p>
    <w:p>
      <w:r>
        <w:rPr>
          <w:b/>
          <w:u w:val="single"/>
        </w:rPr>
        <w:t xml:space="preserve">774238</w:t>
      </w:r>
    </w:p>
    <w:p>
      <w:r>
        <w:t xml:space="preserve">@Daj_Manj @JoAnnaOfArT Heille sillä ei ole mitään merkitystä, koska arabit ja zamorcit syövät heidän eläkkeensä.</w:t>
      </w:r>
    </w:p>
    <w:p>
      <w:r>
        <w:rPr>
          <w:b/>
          <w:u w:val="single"/>
        </w:rPr>
        <w:t xml:space="preserve">774239</w:t>
      </w:r>
    </w:p>
    <w:p>
      <w:r>
        <w:t xml:space="preserve">@JozeJos @strankaSDS @NovaSlovenija Lue se, ei. se, mitä sanot, on yhtä paljon populismia ja perustuslain vastaista.</w:t>
      </w:r>
    </w:p>
    <w:p>
      <w:r>
        <w:rPr>
          <w:b/>
          <w:u w:val="single"/>
        </w:rPr>
        <w:t xml:space="preserve">774240</w:t>
      </w:r>
    </w:p>
    <w:p>
      <w:r>
        <w:t xml:space="preserve">@RagnarBelial @thenewestaj Mutta eikös niillä ole tamodernit imut perseen alla ja luuta #redundanssi?</w:t>
        <w:br/>
        <w:br/>
        <w:t xml:space="preserve"> Olemme nykyaikaa :D</w:t>
      </w:r>
    </w:p>
    <w:p>
      <w:r>
        <w:rPr>
          <w:b/>
          <w:u w:val="single"/>
        </w:rPr>
        <w:t xml:space="preserve">774241</w:t>
      </w:r>
    </w:p>
    <w:p>
      <w:r>
        <w:t xml:space="preserve">@alenkamajsep Pohane - Slavkov dom. Ainakin ne tunnettiin ennen. Kokeilin sitä ja pidän siitä.</w:t>
      </w:r>
    </w:p>
    <w:p>
      <w:r>
        <w:rPr>
          <w:b/>
          <w:u w:val="single"/>
        </w:rPr>
        <w:t xml:space="preserve">774242</w:t>
      </w:r>
    </w:p>
    <w:p>
      <w:r>
        <w:t xml:space="preserve">@mat3ja vauvan vinkuminen ja hyttysten pörinä yhdynnän aikana ovat paras ehkäisykeino.</w:t>
      </w:r>
    </w:p>
    <w:p>
      <w:r>
        <w:rPr>
          <w:b/>
          <w:u w:val="single"/>
        </w:rPr>
        <w:t xml:space="preserve">774243</w:t>
      </w:r>
    </w:p>
    <w:p>
      <w:r>
        <w:t xml:space="preserve">@MiranStajerc @matjasec @shyam2001 @LanaDakic Pankin sisäiset istunnot toimivat.</w:t>
      </w:r>
    </w:p>
    <w:p>
      <w:r>
        <w:rPr>
          <w:b/>
          <w:u w:val="single"/>
        </w:rPr>
        <w:t xml:space="preserve">774244</w:t>
      </w:r>
    </w:p>
    <w:p>
      <w:r>
        <w:t xml:space="preserve">partisaanit tappoivat 5x enemmän slovenialaisia kuin saksalaisia. mielenkiintoinen tapa taistella slovenialaisten puolesta https://t.co/kvGu3mkoM6</w:t>
      </w:r>
    </w:p>
    <w:p>
      <w:r>
        <w:rPr>
          <w:b/>
          <w:u w:val="single"/>
        </w:rPr>
        <w:t xml:space="preserve">774245</w:t>
      </w:r>
    </w:p>
    <w:p>
      <w:r>
        <w:t xml:space="preserve">Italialaiset ovat sulkemassa, itävaltalaiset ovat sulkeneet, ettekä usko tätä: pellemme aikoo "tiukentaa valvontaa" etelärajalla. Heti kun rallia ei ole.</w:t>
      </w:r>
    </w:p>
    <w:p>
      <w:r>
        <w:rPr>
          <w:b/>
          <w:u w:val="single"/>
        </w:rPr>
        <w:t xml:space="preserve">774246</w:t>
      </w:r>
    </w:p>
    <w:p>
      <w:r>
        <w:t xml:space="preserve">Harmi, että se ei ollut Kurentit. Siilit ovat paljon kammottavampia😂😂😂😂 https://t.co/6oyUq5hioZ</w:t>
      </w:r>
    </w:p>
    <w:p>
      <w:r>
        <w:rPr>
          <w:b/>
          <w:u w:val="single"/>
        </w:rPr>
        <w:t xml:space="preserve">774247</w:t>
      </w:r>
    </w:p>
    <w:p>
      <w:r>
        <w:t xml:space="preserve">Mainostatteko yhä heille?</w:t>
        <w:br/>
        <w:br/>
        <w:t xml:space="preserve"> 200 puhelua Andrej Šiškan pidätyksen jälkeen #video https://t.co/09bUlQ08tk via @SiolNEWS</w:t>
      </w:r>
    </w:p>
    <w:p>
      <w:r>
        <w:rPr>
          <w:b/>
          <w:u w:val="single"/>
        </w:rPr>
        <w:t xml:space="preserve">774248</w:t>
      </w:r>
    </w:p>
    <w:p>
      <w:r>
        <w:t xml:space="preserve">Ne, jotka odottavat, odottavat: Leskovin asukkailla on remontoitu monitoimikeskus https://t.co/3nziIPr4EC</w:t>
      </w:r>
    </w:p>
    <w:p>
      <w:r>
        <w:rPr>
          <w:b/>
          <w:u w:val="single"/>
        </w:rPr>
        <w:t xml:space="preserve">774249</w:t>
      </w:r>
    </w:p>
    <w:p>
      <w:r>
        <w:t xml:space="preserve">@lustratorr @impedelight Heistä tulee vasemmisto- ja arabimyönteisiä agitaattoreita hetkessä. Murglet ovat tyytyväisiä</w:t>
      </w:r>
    </w:p>
    <w:p>
      <w:r>
        <w:rPr>
          <w:b/>
          <w:u w:val="single"/>
        </w:rPr>
        <w:t xml:space="preserve">774250</w:t>
      </w:r>
    </w:p>
    <w:p>
      <w:r>
        <w:t xml:space="preserve">@matjazg Slovenian kansanpetturit SMC lähettää toisen serbialaisen MOL-vaaleihin.</w:t>
      </w:r>
    </w:p>
    <w:p>
      <w:r>
        <w:rPr>
          <w:b/>
          <w:u w:val="single"/>
        </w:rPr>
        <w:t xml:space="preserve">774251</w:t>
      </w:r>
    </w:p>
    <w:p>
      <w:r>
        <w:t xml:space="preserve">Sirkus on piilottanut aarteen rannallemme Fuzzle-pelissä, joka voi palkita sinut... Löydätkö sen? :)</w:t>
      </w:r>
    </w:p>
    <w:p>
      <w:r>
        <w:rPr>
          <w:b/>
          <w:u w:val="single"/>
        </w:rPr>
        <w:t xml:space="preserve">774252</w:t>
      </w:r>
    </w:p>
    <w:p>
      <w:r>
        <w:t xml:space="preserve">@yoyoba24 Vielä yksi kirjava: Join Giguliev-olutta Moskovan Kurski Kolodvorilla! #moskvapetushki</w:t>
      </w:r>
    </w:p>
    <w:p>
      <w:r>
        <w:rPr>
          <w:b/>
          <w:u w:val="single"/>
        </w:rPr>
        <w:t xml:space="preserve">774253</w:t>
      </w:r>
    </w:p>
    <w:p>
      <w:r>
        <w:t xml:space="preserve">Epäpätevillä degeneroituneilla ei ole mitään hajua maan johtamisesta, silti he pelkäävät JJ:tä. #butale 🙈🙊 https://t.co/WIqb1a7fiQ</w:t>
      </w:r>
    </w:p>
    <w:p>
      <w:r>
        <w:rPr>
          <w:b/>
          <w:u w:val="single"/>
        </w:rPr>
        <w:t xml:space="preserve">774254</w:t>
      </w:r>
    </w:p>
    <w:p>
      <w:r>
        <w:t xml:space="preserve">Naisilla ei todellakaan ole helppoa, sillä ensin heidän isänsä puolustaa heitä siitä, että he ovat maanneet poikaystävänsä kanssa, ja sitten heidän miehensä...</w:t>
      </w:r>
    </w:p>
    <w:p>
      <w:r>
        <w:rPr>
          <w:b/>
          <w:u w:val="single"/>
        </w:rPr>
        <w:t xml:space="preserve">774255</w:t>
      </w:r>
    </w:p>
    <w:p>
      <w:r>
        <w:t xml:space="preserve">@blagovestGB Kun piiloutuminen parlamenttiin epäonnistui, he löysivät toisen ruumishuoneen.</w:t>
      </w:r>
    </w:p>
    <w:p>
      <w:r>
        <w:rPr>
          <w:b/>
          <w:u w:val="single"/>
        </w:rPr>
        <w:t xml:space="preserve">774256</w:t>
      </w:r>
    </w:p>
    <w:p>
      <w:r>
        <w:t xml:space="preserve">@SonjaPalharting @dusankocevar1 Ja jos kastelet säännöllisesti, kasvit eivät juurru syvälle.</w:t>
      </w:r>
    </w:p>
    <w:p>
      <w:r>
        <w:rPr>
          <w:b/>
          <w:u w:val="single"/>
        </w:rPr>
        <w:t xml:space="preserve">774257</w:t>
      </w:r>
    </w:p>
    <w:p>
      <w:r>
        <w:t xml:space="preserve">@SlanaZagar ..mennään yli lampaiden järjen ja tehdään (kommunistien kanssa ) lopullinen vaalien TURNOVER......!</w:t>
      </w:r>
    </w:p>
    <w:p>
      <w:r>
        <w:rPr>
          <w:b/>
          <w:u w:val="single"/>
        </w:rPr>
        <w:t xml:space="preserve">774258</w:t>
      </w:r>
    </w:p>
    <w:p>
      <w:r>
        <w:t xml:space="preserve">Laittomat maahanmuuttajat murtautuvat metsästäjän kotiin; vievät viisi asetta, mukaan lukien tarkkuuskiväärin https://t.co/WMxdrH59Z4 via @Nova24TV</w:t>
      </w:r>
    </w:p>
    <w:p>
      <w:r>
        <w:rPr>
          <w:b/>
          <w:u w:val="single"/>
        </w:rPr>
        <w:t xml:space="preserve">774259</w:t>
      </w:r>
    </w:p>
    <w:p>
      <w:r>
        <w:t xml:space="preserve">@strankaSLOGA @JJansaSDS @24UR @RTV_Slovenija Myy se niille, jotka uskovat sinuun!</w:t>
      </w:r>
    </w:p>
    <w:p>
      <w:r>
        <w:rPr>
          <w:b/>
          <w:u w:val="single"/>
        </w:rPr>
        <w:t xml:space="preserve">774260</w:t>
      </w:r>
    </w:p>
    <w:p>
      <w:r>
        <w:t xml:space="preserve">Dell u2415:ssä on suuri LED-IPS-näyttö, jonka tarkkuus on 1920×1200 pikseliä. Se voidaan säätää korkeussuunnassa jopa 115... https://t.co/6RxT6UNpVF</w:t>
      </w:r>
    </w:p>
    <w:p>
      <w:r>
        <w:rPr>
          <w:b/>
          <w:u w:val="single"/>
        </w:rPr>
        <w:t xml:space="preserve">774261</w:t>
      </w:r>
    </w:p>
    <w:p>
      <w:r>
        <w:t xml:space="preserve">Kahdessa ensimmäisessä pelissä odotin räjäytystä + tiukkaa GS-voittoa. Ehkä se on toisinpäin. Triglavin hirviö ja LBJ:n epätodellinen suoritus.</w:t>
      </w:r>
    </w:p>
    <w:p>
      <w:r>
        <w:rPr>
          <w:b/>
          <w:u w:val="single"/>
        </w:rPr>
        <w:t xml:space="preserve">774262</w:t>
      </w:r>
    </w:p>
    <w:p>
      <w:r>
        <w:t xml:space="preserve">@MarkoFratnik Parempi kuolla ilmastonmuutokseen kuin kuolla nälkään sen jälkeen, kun paskiaiset ovat vieneet kaiken!</w:t>
      </w:r>
    </w:p>
    <w:p>
      <w:r>
        <w:rPr>
          <w:b/>
          <w:u w:val="single"/>
        </w:rPr>
        <w:t xml:space="preserve">774263</w:t>
      </w:r>
    </w:p>
    <w:p>
      <w:r>
        <w:t xml:space="preserve">@SloRonin @LCuliberg @ZigaTurk Päätä nyt, mitä twiittaat, äläkä spämmää kuin yhden typerän jutun jokaiseen vastaukseen.</w:t>
      </w:r>
    </w:p>
    <w:p>
      <w:r>
        <w:rPr>
          <w:b/>
          <w:u w:val="single"/>
        </w:rPr>
        <w:t xml:space="preserve">774264</w:t>
      </w:r>
    </w:p>
    <w:p>
      <w:r>
        <w:t xml:space="preserve">@BojanPozar @MarkoPavlisic @TV3_SI @Pertinacal @ksenijakoren Pidän ohjelmasta ja vieraista. Ja se ei ole kohteliaisuus.</w:t>
      </w:r>
    </w:p>
    <w:p>
      <w:r>
        <w:rPr>
          <w:b/>
          <w:u w:val="single"/>
        </w:rPr>
        <w:t xml:space="preserve">774265</w:t>
      </w:r>
    </w:p>
    <w:p>
      <w:r>
        <w:t xml:space="preserve">#LPP - vihreämmän Ljubljanan puolesta - kaatamalla moottoriöljyä. Se on hyvin havaittavissa betonilla, mutta ei niinkään asfaltilla. https://t.co/1TyvlmnzPs.</w:t>
      </w:r>
    </w:p>
    <w:p>
      <w:r>
        <w:rPr>
          <w:b/>
          <w:u w:val="single"/>
        </w:rPr>
        <w:t xml:space="preserve">774266</w:t>
      </w:r>
    </w:p>
    <w:p>
      <w:r>
        <w:t xml:space="preserve">Poikkeuksellisia tapahtumia Slovenian ja Kroatian rajalla; laittomia siirtolaisia ammutaan! https://t.co/B0MUZ5DDZX via @Nova24TV</w:t>
      </w:r>
    </w:p>
    <w:p>
      <w:r>
        <w:rPr>
          <w:b/>
          <w:u w:val="single"/>
        </w:rPr>
        <w:t xml:space="preserve">774267</w:t>
      </w:r>
    </w:p>
    <w:p>
      <w:r>
        <w:t xml:space="preserve">@Max970 @vinkovasle1 Hän tarvitsee rahaa ainakin maantiedon korjaamiseen! #GNUSOBA</w:t>
      </w:r>
    </w:p>
    <w:p>
      <w:r>
        <w:rPr>
          <w:b/>
          <w:u w:val="single"/>
        </w:rPr>
        <w:t xml:space="preserve">774268</w:t>
      </w:r>
    </w:p>
    <w:p>
      <w:r>
        <w:t xml:space="preserve">@Pertinacal No, jos olet varma, että kyseessä on manipulointi, haluatko lyödä vetoa?</w:t>
        <w:br/>
        <w:t xml:space="preserve"> Tuoppi olutta, jonka Jankovic voittaa ensimmäisessä erässä!</w:t>
      </w:r>
    </w:p>
    <w:p>
      <w:r>
        <w:rPr>
          <w:b/>
          <w:u w:val="single"/>
        </w:rPr>
        <w:t xml:space="preserve">774269</w:t>
      </w:r>
    </w:p>
    <w:p>
      <w:r>
        <w:t xml:space="preserve">@blackbox28 @rokschuster Laiturilla on anturit, muuten olisin varastanut laiturin.</w:t>
      </w:r>
    </w:p>
    <w:p>
      <w:r>
        <w:rPr>
          <w:b/>
          <w:u w:val="single"/>
        </w:rPr>
        <w:t xml:space="preserve">774270</w:t>
      </w:r>
    </w:p>
    <w:p>
      <w:r>
        <w:t xml:space="preserve">@LesarMarko @NeMaramButlov @JJansaSDS Mitä vanhempi sitä hullumpi ! Vielä vähän aikaa ja voit kokeilla luun nakerrusta itsellesi !</w:t>
      </w:r>
    </w:p>
    <w:p>
      <w:r>
        <w:rPr>
          <w:b/>
          <w:u w:val="single"/>
        </w:rPr>
        <w:t xml:space="preserve">774271</w:t>
      </w:r>
    </w:p>
    <w:p>
      <w:r>
        <w:t xml:space="preserve">@PeterStegnar @strankaSD Voit maksaa omasta yli standardin aivopesusta...</w:t>
      </w:r>
    </w:p>
    <w:p>
      <w:r>
        <w:rPr>
          <w:b/>
          <w:u w:val="single"/>
        </w:rPr>
        <w:t xml:space="preserve">774272</w:t>
      </w:r>
    </w:p>
    <w:p>
      <w:r>
        <w:t xml:space="preserve">@ZigaTurk @had Minua ärsyttää Twitterissä se, että identiteettejä on mahdollista piilottaa, mutta vielä tärkeämpää on, että ihmiset seuraavat niitä.</w:t>
      </w:r>
    </w:p>
    <w:p>
      <w:r>
        <w:rPr>
          <w:b/>
          <w:u w:val="single"/>
        </w:rPr>
        <w:t xml:space="preserve">774273</w:t>
      </w:r>
    </w:p>
    <w:p>
      <w:r>
        <w:t xml:space="preserve">@MiroCerar jao ei edes yhtään twiittiä tuesta ......koja brukkaa , kääpiö päähän ja itkuun 😀😂</w:t>
      </w:r>
    </w:p>
    <w:p>
      <w:r>
        <w:rPr>
          <w:b/>
          <w:u w:val="single"/>
        </w:rPr>
        <w:t xml:space="preserve">774274</w:t>
      </w:r>
    </w:p>
    <w:p>
      <w:r>
        <w:t xml:space="preserve">Voisiko joku sanoa tälle saksalais-kommunistiselle vuohelle, että hänen on kerättävä sieltä, mistä hän on tullut?</w:t>
        <w:br/>
        <w:t xml:space="preserve">https://t.co/WVk9yGUXSK</w:t>
      </w:r>
    </w:p>
    <w:p>
      <w:r>
        <w:rPr>
          <w:b/>
          <w:u w:val="single"/>
        </w:rPr>
        <w:t xml:space="preserve">774275</w:t>
      </w:r>
    </w:p>
    <w:p>
      <w:r>
        <w:t xml:space="preserve">@t_celestina @JamsekBarbara He eivät tee miesten pohjia, jotka ovat 8 cm paksumpia kuin naisten ... #plutaversafrustra</w:t>
      </w:r>
    </w:p>
    <w:p>
      <w:r>
        <w:rPr>
          <w:b/>
          <w:u w:val="single"/>
        </w:rPr>
        <w:t xml:space="preserve">774276</w:t>
      </w:r>
    </w:p>
    <w:p>
      <w:r>
        <w:t xml:space="preserve">Mutta Instičin mainosviestit ovat olleet niin ylivoimaisia, että harkitsen vakavasti itseopiskelua.</w:t>
      </w:r>
    </w:p>
    <w:p>
      <w:r>
        <w:rPr>
          <w:b/>
          <w:u w:val="single"/>
        </w:rPr>
        <w:t xml:space="preserve">774277</w:t>
      </w:r>
    </w:p>
    <w:p>
      <w:r>
        <w:t xml:space="preserve">Britannian poliisi etsii kahta veljestä, joita epäillään osallisuudesta ihmissalakuljetukseen</w:t>
        <w:br/>
        <w:t xml:space="preserve">https://t.co/U3zrfgB22h https://t.co/U3zrfgB22h</w:t>
      </w:r>
    </w:p>
    <w:p>
      <w:r>
        <w:rPr>
          <w:b/>
          <w:u w:val="single"/>
        </w:rPr>
        <w:t xml:space="preserve">774278</w:t>
      </w:r>
    </w:p>
    <w:p>
      <w:r>
        <w:t xml:space="preserve">@vladislavbajec @karfjolca Arabit ovat kansana pahimpia, se ei ole islamin vika, islamia on muuallakin, mutta he eivät tee tuollaista paskaa!</w:t>
      </w:r>
    </w:p>
    <w:p>
      <w:r>
        <w:rPr>
          <w:b/>
          <w:u w:val="single"/>
        </w:rPr>
        <w:t xml:space="preserve">774279</w:t>
      </w:r>
    </w:p>
    <w:p>
      <w:r>
        <w:t xml:space="preserve">@Firbec Kahvin juomisen ja kaatamisen vuosien varrella olen oppinut kääntämään kuuman nesteen pois minusta, kun kaadun. Ainakin osa siitä.</w:t>
      </w:r>
    </w:p>
    <w:p>
      <w:r>
        <w:rPr>
          <w:b/>
          <w:u w:val="single"/>
        </w:rPr>
        <w:t xml:space="preserve">774280</w:t>
      </w:r>
    </w:p>
    <w:p>
      <w:r>
        <w:t xml:space="preserve">@petra_cj ei kannata tarkistaa, jos se ei ole täynnä. Muuten, julkinen liikenne täältä on täysin hyödytön opiskelijan todellisiin tarpeisiin.</w:t>
      </w:r>
    </w:p>
    <w:p>
      <w:r>
        <w:rPr>
          <w:b/>
          <w:u w:val="single"/>
        </w:rPr>
        <w:t xml:space="preserve">774281</w:t>
      </w:r>
    </w:p>
    <w:p>
      <w:r>
        <w:t xml:space="preserve">Aloite @vladaRS: Puhdistakaa Ekosistemin tehtaan hylätty alue Zalogissa Novo Meston lähellä mahdollisimman pian! https://t.co/ftJCa2NMID @STA_novice</w:t>
      </w:r>
    </w:p>
    <w:p>
      <w:r>
        <w:rPr>
          <w:b/>
          <w:u w:val="single"/>
        </w:rPr>
        <w:t xml:space="preserve">774282</w:t>
      </w:r>
    </w:p>
    <w:p>
      <w:r>
        <w:t xml:space="preserve">.@petrasovdat, mene takaisin lomalle, saan kohta aivohalvauksen. https://t.co/5SF1AgUF8D</w:t>
      </w:r>
    </w:p>
    <w:p>
      <w:r>
        <w:rPr>
          <w:b/>
          <w:u w:val="single"/>
        </w:rPr>
        <w:t xml:space="preserve">774283</w:t>
      </w:r>
    </w:p>
    <w:p>
      <w:r>
        <w:t xml:space="preserve">Kävin drinkillä, aioin ostaa kiintolevyn, tulin ulos Sonyn Bravian kanssa, ja siinä välissä ostin juoksumaton yläosan. Nyt syön lounasta McD:ssä. #Kapitalismi</w:t>
      </w:r>
    </w:p>
    <w:p>
      <w:r>
        <w:rPr>
          <w:b/>
          <w:u w:val="single"/>
        </w:rPr>
        <w:t xml:space="preserve">774284</w:t>
      </w:r>
    </w:p>
    <w:p>
      <w:r>
        <w:t xml:space="preserve">Pahorin henkilökunta lähettää suklaata, kukkakimppuja ja kiitoskirjeitä tämän vetoomuksen allekirjoittajille..." @Korljan #MetinČaj</w:t>
        <w:br/>
        <w:br/>
        <w:t xml:space="preserve">https://t.co/m2ETjHvHJm</w:t>
      </w:r>
    </w:p>
    <w:p>
      <w:r>
        <w:rPr>
          <w:b/>
          <w:u w:val="single"/>
        </w:rPr>
        <w:t xml:space="preserve">774285</w:t>
      </w:r>
    </w:p>
    <w:p>
      <w:r>
        <w:t xml:space="preserve">Estämällä nova24TV... ilmeisesti! Koska kaikki 3. sivulla olevat videot ovat väärennettyjä ja manipuloituja. https://t.co/cpKzLTB0Zd.</w:t>
      </w:r>
    </w:p>
    <w:p>
      <w:r>
        <w:rPr>
          <w:b/>
          <w:u w:val="single"/>
        </w:rPr>
        <w:t xml:space="preserve">774286</w:t>
      </w:r>
    </w:p>
    <w:p>
      <w:r>
        <w:t xml:space="preserve">@stasa_matjaz. jalkojesi. väliin.</w:t>
        <w:br/>
        <w:br/>
        <w:t xml:space="preserve">ja sinulle jää runsaasti välimuistia. :-D</w:t>
      </w:r>
    </w:p>
    <w:p>
      <w:r>
        <w:rPr>
          <w:b/>
          <w:u w:val="single"/>
        </w:rPr>
        <w:t xml:space="preserve">774287</w:t>
      </w:r>
    </w:p>
    <w:p>
      <w:r>
        <w:t xml:space="preserve">IUS-INFO - IUS Columns - Valtiosääntöoikeuden pysyvä ja horjumaton perusta - Dr. Matej Avbelj https://t.co/Miq4484qSB</w:t>
      </w:r>
    </w:p>
    <w:p>
      <w:r>
        <w:rPr>
          <w:b/>
          <w:u w:val="single"/>
        </w:rPr>
        <w:t xml:space="preserve">774288</w:t>
      </w:r>
    </w:p>
    <w:p>
      <w:r>
        <w:t xml:space="preserve">@peterjancic KPK on niiden toverituomioistuinten ruumiillistuma, joita meillä oli, kun 7 prosentin kommunistit hallitsivat ja meillä oli proletariaatin diktatuuri.</w:t>
      </w:r>
    </w:p>
    <w:p>
      <w:r>
        <w:rPr>
          <w:b/>
          <w:u w:val="single"/>
        </w:rPr>
        <w:t xml:space="preserve">774289</w:t>
      </w:r>
    </w:p>
    <w:p>
      <w:r>
        <w:t xml:space="preserve">Aktivistit Žiga ja rovtar totesivat myös, että AO:ssa kaikki kansat olivat tasa-arvoisia ja tekivät omat päätöksensä. #debil</w:t>
      </w:r>
    </w:p>
    <w:p>
      <w:r>
        <w:rPr>
          <w:b/>
          <w:u w:val="single"/>
        </w:rPr>
        <w:t xml:space="preserve">774290</w:t>
      </w:r>
    </w:p>
    <w:p>
      <w:r>
        <w:t xml:space="preserve">Suuret kiitokset @NovaSlovenija tuesta. Lähdetään yhdessä tervehtimään Ljubljanaa! https://t.co/k9vMkOCfQi https://t.co/2XWylIDHuJ</w:t>
      </w:r>
    </w:p>
    <w:p>
      <w:r>
        <w:rPr>
          <w:b/>
          <w:u w:val="single"/>
        </w:rPr>
        <w:t xml:space="preserve">774291</w:t>
      </w:r>
    </w:p>
    <w:p>
      <w:r>
        <w:t xml:space="preserve">Yksinoikeudella: Se ei ole enää se Clio, jonka olemme tunteneet https://t.co/aJltz5Pz7i</w:t>
      </w:r>
    </w:p>
    <w:p>
      <w:r>
        <w:rPr>
          <w:b/>
          <w:u w:val="single"/>
        </w:rPr>
        <w:t xml:space="preserve">774292</w:t>
      </w:r>
    </w:p>
    <w:p>
      <w:r>
        <w:t xml:space="preserve">@Kresendo Jos Slovenia ja Kroatia voivat vittuilla EU:lle, niin sanotaan, että vittuilette sekä EU:lle että EU ansaitsee mädäntyä merkityksettömyydessään.</w:t>
      </w:r>
    </w:p>
    <w:p>
      <w:r>
        <w:rPr>
          <w:b/>
          <w:u w:val="single"/>
        </w:rPr>
        <w:t xml:space="preserve">774293</w:t>
      </w:r>
    </w:p>
    <w:p>
      <w:r>
        <w:t xml:space="preserve">@Fitzroy1985 Älä pelkää, en aio käydä vakavaa keskustelua kanssasi. Provosoin sinua hieman, jotta sinä, ystäväsi ja minä voimme jutella sen jälkeen.</w:t>
      </w:r>
    </w:p>
    <w:p>
      <w:r>
        <w:rPr>
          <w:b/>
          <w:u w:val="single"/>
        </w:rPr>
        <w:t xml:space="preserve">774294</w:t>
      </w:r>
    </w:p>
    <w:p>
      <w:r>
        <w:t xml:space="preserve">@MitjaIrsic Et ymmärtänyt asiaa. PISA-tutkimuksessa Slovenia on kaikilla kolmella alalla selvästi Yhdysvaltoja edellä.</w:t>
      </w:r>
    </w:p>
    <w:p>
      <w:r>
        <w:rPr>
          <w:b/>
          <w:u w:val="single"/>
        </w:rPr>
        <w:t xml:space="preserve">774295</w:t>
      </w:r>
    </w:p>
    <w:p>
      <w:r>
        <w:t xml:space="preserve">Tervetuloa ostamaan ja lukemaan Demokracija-lehteä! Slovenian kaksi kasvoa! Totalitaarinen ja demokraattinen!</w:t>
      </w:r>
    </w:p>
    <w:p>
      <w:r>
        <w:rPr>
          <w:b/>
          <w:u w:val="single"/>
        </w:rPr>
        <w:t xml:space="preserve">774296</w:t>
      </w:r>
    </w:p>
    <w:p>
      <w:r>
        <w:t xml:space="preserve">@MatevzNovak @DrustvoHudajama Gorenc maksoi 20 000 dollaria sieppauksestaan. Häntä ei päästetty vapaaksi.</w:t>
      </w:r>
    </w:p>
    <w:p>
      <w:r>
        <w:rPr>
          <w:b/>
          <w:u w:val="single"/>
        </w:rPr>
        <w:t xml:space="preserve">774297</w:t>
      </w:r>
    </w:p>
    <w:p>
      <w:r>
        <w:t xml:space="preserve">@SpletnaMladina @Iris__Haussmann Turvapaikka kaikille. Hm, mutta jos pakottaisin vasemmiston rahoittamaan kaikki turvapaikanhakijat, he nipistäisivät häntänsä jalkojensa väliin!</w:t>
      </w:r>
    </w:p>
    <w:p>
      <w:r>
        <w:rPr>
          <w:b/>
          <w:u w:val="single"/>
        </w:rPr>
        <w:t xml:space="preserve">774298</w:t>
      </w:r>
    </w:p>
    <w:p>
      <w:r>
        <w:t xml:space="preserve">@KovacRebeka @PreglArjan Kaikkia kunnioituksen arvoisia mustamaalataan. Todella outoja ihmisiä.</w:t>
      </w:r>
    </w:p>
    <w:p>
      <w:r>
        <w:rPr>
          <w:b/>
          <w:u w:val="single"/>
        </w:rPr>
        <w:t xml:space="preserve">774299</w:t>
      </w:r>
    </w:p>
    <w:p>
      <w:r>
        <w:t xml:space="preserve">@ukec4 ...Olen saanut tarpeekseni siitä, että näen kuka on studiossa...fopl taas butthurt raja...</w:t>
      </w:r>
    </w:p>
    <w:p>
      <w:r>
        <w:rPr>
          <w:b/>
          <w:u w:val="single"/>
        </w:rPr>
        <w:t xml:space="preserve">774300</w:t>
      </w:r>
    </w:p>
    <w:p>
      <w:r>
        <w:t xml:space="preserve">@AngelcaLikovic Miten niin? Bruno poissa näkyvistä? Pyhä tekopyhyys... #pedophileaffairs #RKC</w:t>
      </w:r>
    </w:p>
    <w:p>
      <w:r>
        <w:rPr>
          <w:b/>
          <w:u w:val="single"/>
        </w:rPr>
        <w:t xml:space="preserve">774301</w:t>
      </w:r>
    </w:p>
    <w:p>
      <w:r>
        <w:t xml:space="preserve">Meillä on töissä kuntosali, jossa on ilmaisia ryhmäliikuntatunteja ja erilaisia kursseja. Positiivisesti yllättynyt.</w:t>
      </w:r>
    </w:p>
    <w:p>
      <w:r>
        <w:rPr>
          <w:b/>
          <w:u w:val="single"/>
        </w:rPr>
        <w:t xml:space="preserve">774302</w:t>
      </w:r>
    </w:p>
    <w:p>
      <w:r>
        <w:t xml:space="preserve">@IPirkovic hm...voisit tehdä yhden ohjelman näistä farssimaisista kusipäistä. Eikö koko maailma katsoisi sitä?!</w:t>
        <w:br/>
        <w:t xml:space="preserve"> 😂😂🤣🤣🤣🤣🤣🤣🤣🤣🤣🤣</w:t>
      </w:r>
    </w:p>
    <w:p>
      <w:r>
        <w:rPr>
          <w:b/>
          <w:u w:val="single"/>
        </w:rPr>
        <w:t xml:space="preserve">774303</w:t>
      </w:r>
    </w:p>
    <w:p>
      <w:r>
        <w:t xml:space="preserve">Kolmevuotias kääriytyi vielä tiukemmin villatakkiinsa ja sanoi: "Anelen savuketta, jotta en vilustuisi."</w:t>
      </w:r>
    </w:p>
    <w:p>
      <w:r>
        <w:rPr>
          <w:b/>
          <w:u w:val="single"/>
        </w:rPr>
        <w:t xml:space="preserve">774304</w:t>
      </w:r>
    </w:p>
    <w:p>
      <w:r>
        <w:t xml:space="preserve">Hirtetään ensin sisäiset petturit!!!!</w:t>
        <w:br/>
        <w:br/>
        <w:t xml:space="preserve"> Poliisin ja sisäministeriön on julkistettava maahanmuuttajien kohtelua koskevat ohjeet https://t.co/sg3lJFXzXI.</w:t>
      </w:r>
    </w:p>
    <w:p>
      <w:r>
        <w:rPr>
          <w:b/>
          <w:u w:val="single"/>
        </w:rPr>
        <w:t xml:space="preserve">774305</w:t>
      </w:r>
    </w:p>
    <w:p>
      <w:r>
        <w:t xml:space="preserve">@ZigaTurk Marxisteja pelkäävät konservatiivit = juutalaisia pelkäävät natsit.</w:t>
      </w:r>
    </w:p>
    <w:p>
      <w:r>
        <w:rPr>
          <w:b/>
          <w:u w:val="single"/>
        </w:rPr>
        <w:t xml:space="preserve">774306</w:t>
      </w:r>
    </w:p>
    <w:p>
      <w:r>
        <w:t xml:space="preserve">Realin presidentti istuu yksityiskoneessa Pogban puolesta #jalkapallo #jalkapallo #ligaprvakov - http://t.co/KxlGQ1jGoS</w:t>
      </w:r>
    </w:p>
    <w:p>
      <w:r>
        <w:rPr>
          <w:b/>
          <w:u w:val="single"/>
        </w:rPr>
        <w:t xml:space="preserve">774307</w:t>
      </w:r>
    </w:p>
    <w:p>
      <w:r>
        <w:t xml:space="preserve">Tapaan mieluummin karhun, suden ja villisian kortteleissa kuin signaalin!😈 (Tässä on kiroilua😨😨😨😨).</w:t>
      </w:r>
    </w:p>
    <w:p>
      <w:r>
        <w:rPr>
          <w:b/>
          <w:u w:val="single"/>
        </w:rPr>
        <w:t xml:space="preserve">774308</w:t>
      </w:r>
    </w:p>
    <w:p>
      <w:r>
        <w:t xml:space="preserve">Magnussenin pyörä oli väärin asennettu, hän jäi jumiin keskelle varikkoa, ainakin pyörä näytti syytä</w:t>
        <w:br/>
        <w:t xml:space="preserve">#FP2 #f1 #AustrianGP</w:t>
      </w:r>
    </w:p>
    <w:p>
      <w:r>
        <w:rPr>
          <w:b/>
          <w:u w:val="single"/>
        </w:rPr>
        <w:t xml:space="preserve">774309</w:t>
      </w:r>
    </w:p>
    <w:p>
      <w:r>
        <w:t xml:space="preserve">@_aney Huhujen mukaan Dream Theatre -yhtyeen laulaja kokee nyt valaistumista koskettavan crowdsurfingin jälkeen.</w:t>
      </w:r>
    </w:p>
    <w:p>
      <w:r>
        <w:rPr>
          <w:b/>
          <w:u w:val="single"/>
        </w:rPr>
        <w:t xml:space="preserve">774310</w:t>
      </w:r>
    </w:p>
    <w:p>
      <w:r>
        <w:t xml:space="preserve">Mitä hän on jättänyt meille? Legenda onnellisesta genren ajasta, ei ihme, että se on meidän popicon. https://t.co/Bk1esOGVKD</w:t>
      </w:r>
    </w:p>
    <w:p>
      <w:r>
        <w:rPr>
          <w:b/>
          <w:u w:val="single"/>
        </w:rPr>
        <w:t xml:space="preserve">774311</w:t>
      </w:r>
    </w:p>
    <w:p>
      <w:r>
        <w:t xml:space="preserve">Haiku: Mikä valo! valaistujen puiden keltaiset kattokruunut Tekijä: Virran rannalla - Majda Kočar https://t.co/pgiEQDM8uU</w:t>
      </w:r>
    </w:p>
    <w:p>
      <w:r>
        <w:rPr>
          <w:b/>
          <w:u w:val="single"/>
        </w:rPr>
        <w:t xml:space="preserve">774312</w:t>
      </w:r>
    </w:p>
    <w:p>
      <w:r>
        <w:t xml:space="preserve">@crico111 @Leon48303573 Eh...Čričo...minä löisin sinua, mutta tiedät, etten hakkaa lapsia -D:)))) #greatbass... https://t.co/RvwgZffn4v...</w:t>
      </w:r>
    </w:p>
    <w:p>
      <w:r>
        <w:rPr>
          <w:b/>
          <w:u w:val="single"/>
        </w:rPr>
        <w:t xml:space="preserve">774313</w:t>
      </w:r>
    </w:p>
    <w:p>
      <w:r>
        <w:br/>
        <w:t xml:space="preserve">Yksityiskohtia MAROF-korttelin kylpyhuoneissa 👍</w:t>
        <w:br/>
        <w:t xml:space="preserve">#nepremicnine #nepremicnine #ptuj #nepremicnineptuj #kylpyhuone #asunto @ Ptuj https://t.co/pxemvjTqip</w:t>
      </w:r>
    </w:p>
    <w:p>
      <w:r>
        <w:rPr>
          <w:b/>
          <w:u w:val="single"/>
        </w:rPr>
        <w:t xml:space="preserve">774314</w:t>
      </w:r>
    </w:p>
    <w:p>
      <w:r>
        <w:t xml:space="preserve">@kalanderq @surfon @lukavalas PET:n kierrätyskoodi on yleensä 1, ja sitä voidaan käyttää kierrätysmateriaalina melko suuressa määrin.</w:t>
      </w:r>
    </w:p>
    <w:p>
      <w:r>
        <w:rPr>
          <w:b/>
          <w:u w:val="single"/>
        </w:rPr>
        <w:t xml:space="preserve">774315</w:t>
      </w:r>
    </w:p>
    <w:p>
      <w:r>
        <w:t xml:space="preserve">Haisee uudelle skandaalille: Uskomatonta, mitä yhdysvaltalainen tuomari on sallinut itselleen https://t.co/pI7wgf7cte</w:t>
      </w:r>
    </w:p>
    <w:p>
      <w:r>
        <w:rPr>
          <w:b/>
          <w:u w:val="single"/>
        </w:rPr>
        <w:t xml:space="preserve">774316</w:t>
      </w:r>
    </w:p>
    <w:p>
      <w:r>
        <w:t xml:space="preserve">WTF: "Irtisanotut työntekijät laittavat betoniesteet junaradoille?" https://t.co/e05ebV27FB https://t.co/e05ebV27FB</w:t>
      </w:r>
    </w:p>
    <w:p>
      <w:r>
        <w:rPr>
          <w:b/>
          <w:u w:val="single"/>
        </w:rPr>
        <w:t xml:space="preserve">774317</w:t>
      </w:r>
    </w:p>
    <w:p>
      <w:r>
        <w:t xml:space="preserve">@Turinek @uzizmund @Ognjisce-lehti, syyskuun numero, sivu 64.</w:t>
      </w:r>
    </w:p>
    <w:p>
      <w:r>
        <w:rPr>
          <w:b/>
          <w:u w:val="single"/>
        </w:rPr>
        <w:t xml:space="preserve">774318</w:t>
      </w:r>
    </w:p>
    <w:p>
      <w:r>
        <w:t xml:space="preserve">Trescon etsii asiakkaallemme teknologia- ja työnvalmistuspäällikköä (m/f). Työpaikka sijaitsee Mariborin &amp;gt;</w:t>
        <w:br/>
        <w:t xml:space="preserve">http://t.co/FPnHPXtdKF</w:t>
        <w:t xml:space="preserve">ympäristössä</w:t>
      </w:r>
    </w:p>
    <w:p>
      <w:r>
        <w:rPr>
          <w:b/>
          <w:u w:val="single"/>
        </w:rPr>
        <w:t xml:space="preserve">774319</w:t>
      </w:r>
    </w:p>
    <w:p>
      <w:r>
        <w:t xml:space="preserve">@vinkovasle1 @lucijausaj @PrinasalkaZlata Mutta häntä häiritsee se, että hän mainitsee määrät kaikkialla.</w:t>
      </w:r>
    </w:p>
    <w:p>
      <w:r>
        <w:rPr>
          <w:b/>
          <w:u w:val="single"/>
        </w:rPr>
        <w:t xml:space="preserve">774320</w:t>
      </w:r>
    </w:p>
    <w:p>
      <w:r>
        <w:t xml:space="preserve">"Maribor, maribor" -laulua Ljubljanan keskustassa. Kerran käsittämätön ... #ljprotestit #gotofje #fertikje</w:t>
      </w:r>
    </w:p>
    <w:p>
      <w:r>
        <w:rPr>
          <w:b/>
          <w:u w:val="single"/>
        </w:rPr>
        <w:t xml:space="preserve">774321</w:t>
      </w:r>
    </w:p>
    <w:p>
      <w:r>
        <w:t xml:space="preserve">@tyschew Milloin lopetamme teiden suolaamisen ja kehotamme ihmisiä ostamaan kunnon renkaat/kengät ja opettelemaan ajamaan/kävelyä?</w:t>
      </w:r>
    </w:p>
    <w:p>
      <w:r>
        <w:rPr>
          <w:b/>
          <w:u w:val="single"/>
        </w:rPr>
        <w:t xml:space="preserve">774322</w:t>
      </w:r>
    </w:p>
    <w:p>
      <w:r>
        <w:t xml:space="preserve">@Bond00775328617 @Primo89304577 @BesenKotPes @strankaSDS Unohdit Marigoldin! Haista vittu!</w:t>
      </w:r>
    </w:p>
    <w:p>
      <w:r>
        <w:rPr>
          <w:b/>
          <w:u w:val="single"/>
        </w:rPr>
        <w:t xml:space="preserve">774323</w:t>
      </w:r>
    </w:p>
    <w:p>
      <w:r>
        <w:t xml:space="preserve">@dragica12 Jos käytän tätä, nussin itseni suoraan Dravan sillalta Draavaan. Joten kukaan ei näe minua enää tässä paskassa.</w:t>
      </w:r>
    </w:p>
    <w:p>
      <w:r>
        <w:rPr>
          <w:b/>
          <w:u w:val="single"/>
        </w:rPr>
        <w:t xml:space="preserve">774324</w:t>
      </w:r>
    </w:p>
    <w:p>
      <w:r>
        <w:t xml:space="preserve">@D_Jasmina Yksi psykoterapia on nyt kliinisissä tutkimuksissa Ranskassa. Jos se onnistuu Le Penin kohdalla, uudet puput eivät lopu kesken.</w:t>
      </w:r>
    </w:p>
    <w:p>
      <w:r>
        <w:rPr>
          <w:b/>
          <w:u w:val="single"/>
        </w:rPr>
        <w:t xml:space="preserve">774325</w:t>
      </w:r>
    </w:p>
    <w:p>
      <w:r>
        <w:t xml:space="preserve">@JozeBizjak @JoAnnaOfArc1 @CrtSeusek Puolet kansakunnasta korvataan 10 vuodessa näillä standardeilla.</w:t>
        <w:br/>
        <w:t xml:space="preserve"> Ulos älykkyys, sisään ilkeys.</w:t>
      </w:r>
    </w:p>
    <w:p>
      <w:r>
        <w:rPr>
          <w:b/>
          <w:u w:val="single"/>
        </w:rPr>
        <w:t xml:space="preserve">774326</w:t>
      </w:r>
    </w:p>
    <w:p>
      <w:r>
        <w:t xml:space="preserve">Pyhän Martin päivästä tulee värikäs :) Tänään Casino As Radencissa, huomenna klo 18-20 Leona Štukljan aukiolla Mariborissa ja sitten... https://t.co/KKXaS34E3V</w:t>
      </w:r>
    </w:p>
    <w:p>
      <w:r>
        <w:rPr>
          <w:b/>
          <w:u w:val="single"/>
        </w:rPr>
        <w:t xml:space="preserve">774327</w:t>
      </w:r>
    </w:p>
    <w:p>
      <w:r>
        <w:t xml:space="preserve">@LeskovecNot @BesenKotPes Vain se on totta se ei ole hauskaa eikä se ole ainoa paikka Šiptarko . Nyt he ovat jopa saaneet siivet, kun heillä on vielä PV omasta.</w:t>
      </w:r>
    </w:p>
    <w:p>
      <w:r>
        <w:rPr>
          <w:b/>
          <w:u w:val="single"/>
        </w:rPr>
        <w:t xml:space="preserve">774328</w:t>
      </w:r>
    </w:p>
    <w:p>
      <w:r>
        <w:t xml:space="preserve">Siinä kaikki. Monikäyttöiset ja modernit istuimet https://t.co/KLjF8hduGZ</w:t>
      </w:r>
    </w:p>
    <w:p>
      <w:r>
        <w:rPr>
          <w:b/>
          <w:u w:val="single"/>
        </w:rPr>
        <w:t xml:space="preserve">774329</w:t>
      </w:r>
    </w:p>
    <w:p>
      <w:r>
        <w:t xml:space="preserve">@TinoMamic Näet miten olet...Kun sinut saatetaan tilaan, jossa et enää tunnista itseäsi 😂 sitä kutsutaan rikolliseksi 😂</w:t>
      </w:r>
    </w:p>
    <w:p>
      <w:r>
        <w:rPr>
          <w:b/>
          <w:u w:val="single"/>
        </w:rPr>
        <w:t xml:space="preserve">774330</w:t>
      </w:r>
    </w:p>
    <w:p>
      <w:r>
        <w:t xml:space="preserve">@meteoriterain @Tevilevi Joo itaq että kaikki nobelperseet tarvitsevat armeijan, niin aivottomia... mutta eikö olekin hienoa, että meillä on palkkasotureita.....</w:t>
      </w:r>
    </w:p>
    <w:p>
      <w:r>
        <w:rPr>
          <w:b/>
          <w:u w:val="single"/>
        </w:rPr>
        <w:t xml:space="preserve">774331</w:t>
      </w:r>
    </w:p>
    <w:p>
      <w:r>
        <w:t xml:space="preserve">@xmp125a @ZigaTurk Tällainen paskapuhe..luuletko, että demokraattinen maailma tunnustaisi sosialistisen Slovenian..jep kauppasaarto !??</w:t>
      </w:r>
    </w:p>
    <w:p>
      <w:r>
        <w:rPr>
          <w:b/>
          <w:u w:val="single"/>
        </w:rPr>
        <w:t xml:space="preserve">774332</w:t>
      </w:r>
    </w:p>
    <w:p>
      <w:r>
        <w:t xml:space="preserve">@gregapenny @DKosir7 Ilmeisesti he ovat mullaheja isiensä jälkeen. Toisin kuin he, he ovat paljon ammattimaisempia.</w:t>
      </w:r>
    </w:p>
    <w:p>
      <w:r>
        <w:rPr>
          <w:b/>
          <w:u w:val="single"/>
        </w:rPr>
        <w:t xml:space="preserve">774333</w:t>
      </w:r>
    </w:p>
    <w:p>
      <w:r>
        <w:t xml:space="preserve">Huomenna kanssamme...</w:t>
        <w:t xml:space="preserve">6packin suMer spritzer 💚Ⓜ</w:t>
        <w:br/>
        <w:t xml:space="preserve">#punpisker #maribor #trgleonastuklja https://t.co/5AEnAQaXgB</w:t>
      </w:r>
    </w:p>
    <w:p>
      <w:r>
        <w:rPr>
          <w:b/>
          <w:u w:val="single"/>
        </w:rPr>
        <w:t xml:space="preserve">774334</w:t>
      </w:r>
    </w:p>
    <w:p>
      <w:r>
        <w:t xml:space="preserve">Paahtoleipäideoita, jotka lisäävät energiaa ja piristävät aamua https://t.co/gdoPZVBvz2 https://t.co/EWIZXURis4 https://t.co/EWIZXURis4</w:t>
      </w:r>
    </w:p>
    <w:p>
      <w:r>
        <w:rPr>
          <w:b/>
          <w:u w:val="single"/>
        </w:rPr>
        <w:t xml:space="preserve">774335</w:t>
      </w:r>
    </w:p>
    <w:p>
      <w:r>
        <w:t xml:space="preserve">@KatarinaDbr @t_celestina Ma, he voivat kantaa oikealla, kunhan eivät leikkaa vasenta kättäsi! 🙂</w:t>
      </w:r>
    </w:p>
    <w:p>
      <w:r>
        <w:rPr>
          <w:b/>
          <w:u w:val="single"/>
        </w:rPr>
        <w:t xml:space="preserve">774336</w:t>
      </w:r>
    </w:p>
    <w:p>
      <w:r>
        <w:t xml:space="preserve">@MatevzNovak Kommunistit idässä, fasistit lännessä, muslimit etelässä, sulava jää pohjoisessa. Vittu:)</w:t>
      </w:r>
    </w:p>
    <w:p>
      <w:r>
        <w:rPr>
          <w:b/>
          <w:u w:val="single"/>
        </w:rPr>
        <w:t xml:space="preserve">774337</w:t>
      </w:r>
    </w:p>
    <w:p>
      <w:r>
        <w:t xml:space="preserve">Olen kuullut</w:t>
        <w:br/>
        <w:br/>
        <w:t xml:space="preserve"> </w:t>
        <w:br/>
        <w:br/>
        <w:t xml:space="preserve"> heimoista</w:t>
        <w:br/>
        <w:t xml:space="preserve">, jotka</w:t>
        <w:br/>
        <w:t xml:space="preserve">käyttävät</w:t>
        <w:br/>
        <w:br/>
        <w:t xml:space="preserve">matkapuhelimia</w:t>
        <w:br/>
        <w:t xml:space="preserve">vain</w:t>
        <w:br/>
        <w:br/>
        <w:br/>
        <w:t xml:space="preserve"> puhuakseen</w:t>
        <w:br/>
        <w:br/>
        <w:br/>
        <w:t xml:space="preserve"> </w:t>
        <w:t xml:space="preserve">kuolleiden kanssa </w:t>
        <w:br/>
        <w:t xml:space="preserve"> ... https://t.co/gIe0Xts9Eu</w:t>
      </w:r>
    </w:p>
    <w:p>
      <w:r>
        <w:rPr>
          <w:b/>
          <w:u w:val="single"/>
        </w:rPr>
        <w:t xml:space="preserve">774338</w:t>
      </w:r>
    </w:p>
    <w:p>
      <w:r>
        <w:t xml:space="preserve">Kuka olisi uskonut, että iskias voi ajella aivoja!?</w:t>
        <w:t xml:space="preserve">Alkoholia kyllä, mutta ishias, alooo</w:t>
        <w:br/>
        <w:t xml:space="preserve">https://t.co/b8RcFzIZaR https://t.co/b8RcFzIZaR</w:t>
      </w:r>
    </w:p>
    <w:p>
      <w:r>
        <w:rPr>
          <w:b/>
          <w:u w:val="single"/>
        </w:rPr>
        <w:t xml:space="preserve">774339</w:t>
      </w:r>
    </w:p>
    <w:p>
      <w:r>
        <w:t xml:space="preserve">Maahanmuuttajat Itävallassa yrittävät estää Pyhän Nikolauksen päivän.</w:t>
        <w:br/>
        <w:t xml:space="preserve"> Pysäköijät hajottivat ne 3,14 kappaleeksi. Korvaamaton... https://t.co/YwQTeDc57T</w:t>
      </w:r>
    </w:p>
    <w:p>
      <w:r>
        <w:rPr>
          <w:b/>
          <w:u w:val="single"/>
        </w:rPr>
        <w:t xml:space="preserve">774340</w:t>
      </w:r>
    </w:p>
    <w:p>
      <w:r>
        <w:t xml:space="preserve">Tänään parlamenttikokouksessa teillä oli tilaisuus nähdä ja kuulla, mitä Maribor on valinnut pormestariksi.</w:t>
      </w:r>
    </w:p>
    <w:p>
      <w:r>
        <w:rPr>
          <w:b/>
          <w:u w:val="single"/>
        </w:rPr>
        <w:t xml:space="preserve">774341</w:t>
      </w:r>
    </w:p>
    <w:p>
      <w:r>
        <w:t xml:space="preserve">Isoja ja pieniä punaisia. Katastrofiennusteiden ja aktiivisen tulivuoren läheisyyden (muuten nukkuu) vuoksi nukumme hieman huonommin. https://t.co/v4Y1P616Ch</w:t>
      </w:r>
    </w:p>
    <w:p>
      <w:r>
        <w:rPr>
          <w:b/>
          <w:u w:val="single"/>
        </w:rPr>
        <w:t xml:space="preserve">774342</w:t>
      </w:r>
    </w:p>
    <w:p>
      <w:r>
        <w:t xml:space="preserve">@tamara80s Odottaisin enemmän kuin 14 päivää tuloksia UKC: stä, joten annoit pois, että olit toimiluvanhaltijoilla.</w:t>
      </w:r>
    </w:p>
    <w:p>
      <w:r>
        <w:rPr>
          <w:b/>
          <w:u w:val="single"/>
        </w:rPr>
        <w:t xml:space="preserve">774343</w:t>
      </w:r>
    </w:p>
    <w:p>
      <w:r>
        <w:t xml:space="preserve">Vetoomus kannabiksen täydellisen laillistamisen ja sääntelyn puolesta! https://t.co/Gm5h8IRCuk</w:t>
        <w:br/>
        <w:t xml:space="preserve">#regulate</w:t>
      </w:r>
    </w:p>
    <w:p>
      <w:r>
        <w:rPr>
          <w:b/>
          <w:u w:val="single"/>
        </w:rPr>
        <w:t xml:space="preserve">774344</w:t>
      </w:r>
    </w:p>
    <w:p>
      <w:r>
        <w:t xml:space="preserve">@tretjeoko Hyvänlaatuinen aterooma hännän yläpuolella on kehittynyt syöpäkasvaimeksi, joka useimmissa tapauksissa ei etäpesäkkeitä.</w:t>
      </w:r>
    </w:p>
    <w:p>
      <w:r>
        <w:rPr>
          <w:b/>
          <w:u w:val="single"/>
        </w:rPr>
        <w:t xml:space="preserve">774345</w:t>
      </w:r>
    </w:p>
    <w:p>
      <w:r>
        <w:t xml:space="preserve">@vmatijevec Olet hölmö,</w:t>
        <w:br/>
        <w:t xml:space="preserve">se on helppoa, jos onnistut vakuuttamaan naisen hattu hänen +90 ja se on siinä</w:t>
        <w:br/>
        <w:t xml:space="preserve"> Mutta voitko tehdä sen ?????</w:t>
      </w:r>
    </w:p>
    <w:p>
      <w:r>
        <w:rPr>
          <w:b/>
          <w:u w:val="single"/>
        </w:rPr>
        <w:t xml:space="preserve">774346</w:t>
      </w:r>
    </w:p>
    <w:p>
      <w:r>
        <w:t xml:space="preserve">@BandelliMarko @DARS_SI mitä sinä aiot Bandelli, soita pomollesi, jotta voisit tehdä yhteistyötä Petričin kanssa tunnelin rakentamiseksi Ljubljanasta Koperiin ja Goriziaan 😜😜😜😜</w:t>
      </w:r>
    </w:p>
    <w:p>
      <w:r>
        <w:rPr>
          <w:b/>
          <w:u w:val="single"/>
        </w:rPr>
        <w:t xml:space="preserve">774347</w:t>
      </w:r>
    </w:p>
    <w:p>
      <w:r>
        <w:t xml:space="preserve">LYHYESTI 2: Kovakuoriainen vadelmalla. Kaunis kuvio takana. Käsi on liikkumatta. Kirjoittanut: nada pecavar https://t.co/qnntHgK89o</w:t>
      </w:r>
    </w:p>
    <w:p>
      <w:r>
        <w:rPr>
          <w:b/>
          <w:u w:val="single"/>
        </w:rPr>
        <w:t xml:space="preserve">774348</w:t>
      </w:r>
    </w:p>
    <w:p>
      <w:r>
        <w:t xml:space="preserve">@marijanli Välitän kaikista niistä, jotka vetävät 5 metrin aasin korvat takanaan ja ovat nyt huolissaan siitä, että heidän inkvisitorinen kretinisminsä paljastuu.</w:t>
      </w:r>
    </w:p>
    <w:p>
      <w:r>
        <w:rPr>
          <w:b/>
          <w:u w:val="single"/>
        </w:rPr>
        <w:t xml:space="preserve">774349</w:t>
      </w:r>
    </w:p>
    <w:p>
      <w:r>
        <w:t xml:space="preserve">@lukavalas Puhelinpalvelukeskuksissa työskentelee useimmiten kvasiopiskelijoita, jotka näkevät tiedekunnan vain silloin, kun he ilmoittautuvat saadakseen statuksen.</w:t>
      </w:r>
    </w:p>
    <w:p>
      <w:r>
        <w:rPr>
          <w:b/>
          <w:u w:val="single"/>
        </w:rPr>
        <w:t xml:space="preserve">774350</w:t>
      </w:r>
    </w:p>
    <w:p>
      <w:r>
        <w:t xml:space="preserve">@rokjarc @Nova24TV Kommentoijat ovat liian oikeistolaisia jopa unkarilaiselle vatsalle.</w:t>
      </w:r>
    </w:p>
    <w:p>
      <w:r>
        <w:rPr>
          <w:b/>
          <w:u w:val="single"/>
        </w:rPr>
        <w:t xml:space="preserve">774351</w:t>
      </w:r>
    </w:p>
    <w:p>
      <w:r>
        <w:t xml:space="preserve">@TinoMamic Silvo lupaa, kuten Naklčan, valamiehistön (1000ev.) eläkettä, näemme kuka valehtelee, tiedämme jo Erjavecista.</w:t>
      </w:r>
    </w:p>
    <w:p>
      <w:r>
        <w:rPr>
          <w:b/>
          <w:u w:val="single"/>
        </w:rPr>
        <w:t xml:space="preserve">774352</w:t>
      </w:r>
    </w:p>
    <w:p>
      <w:r>
        <w:t xml:space="preserve">@lisicamica @kruhinvino Ei reseptiä, se on periaatteessa primitiivinen tapa leipoa. Kun heität kaiken sisään ja laitat hiilet päälle, puolet kakusta vain rullaa.</w:t>
      </w:r>
    </w:p>
    <w:p>
      <w:r>
        <w:rPr>
          <w:b/>
          <w:u w:val="single"/>
        </w:rPr>
        <w:t xml:space="preserve">774353</w:t>
      </w:r>
    </w:p>
    <w:p>
      <w:r>
        <w:t xml:space="preserve">@ZNovice Joten hän ilmaisi tämän toiveen muille ja ilmeisesti onnistui siinä. Niin kauan kuin tällaiset gangsterit ovat vallassa, olemme kusipäitä.</w:t>
      </w:r>
    </w:p>
    <w:p>
      <w:r>
        <w:rPr>
          <w:b/>
          <w:u w:val="single"/>
        </w:rPr>
        <w:t xml:space="preserve">774354</w:t>
      </w:r>
    </w:p>
    <w:p>
      <w:r>
        <w:t xml:space="preserve">@YanchMb Tekoäly kaikessa loistossaan 👏 Paholainen käy taas sotaa!</w:t>
      </w:r>
    </w:p>
    <w:p>
      <w:r>
        <w:rPr>
          <w:b/>
          <w:u w:val="single"/>
        </w:rPr>
        <w:t xml:space="preserve">774355</w:t>
      </w:r>
    </w:p>
    <w:p>
      <w:r>
        <w:t xml:space="preserve">@CIservice @BojanPozar @MiroCerar @vladaRS @policija_si Tämä on pieni muutos, varsinkin kun hän ja hänen pikku matozinsa ovat aloittaneet kaksi vitun lasta.</w:t>
      </w:r>
    </w:p>
    <w:p>
      <w:r>
        <w:rPr>
          <w:b/>
          <w:u w:val="single"/>
        </w:rPr>
        <w:t xml:space="preserve">774356</w:t>
      </w:r>
    </w:p>
    <w:p>
      <w:r>
        <w:t xml:space="preserve">@strankaSDS @JJansaSDS @TomazLisec Kommunardit tietävät ilmeisesti miten. Erittäin kyvykäs. Slovenia on punainen paratiisi maan päällä, eikö olekin?</w:t>
      </w:r>
    </w:p>
    <w:p>
      <w:r>
        <w:rPr>
          <w:b/>
          <w:u w:val="single"/>
        </w:rPr>
        <w:t xml:space="preserve">774357</w:t>
      </w:r>
    </w:p>
    <w:p>
      <w:r>
        <w:t xml:space="preserve">@PSkaluc @freefox52 Meidän pitäisi tarjota heille Cike-vasikanlihaa, alkuperäisrotuamme. Silloin he olisivat vielä vihaisempia.</w:t>
      </w:r>
    </w:p>
    <w:p>
      <w:r>
        <w:rPr>
          <w:b/>
          <w:u w:val="single"/>
        </w:rPr>
        <w:t xml:space="preserve">774358</w:t>
      </w:r>
    </w:p>
    <w:p>
      <w:r>
        <w:t xml:space="preserve">Toinen Strahovljesta. Primož tulee ensimmäisen veden alle palomiesten sanojen mukaan. https://t.co/4Elhuw0q4v</w:t>
      </w:r>
    </w:p>
    <w:p>
      <w:r>
        <w:rPr>
          <w:b/>
          <w:u w:val="single"/>
        </w:rPr>
        <w:t xml:space="preserve">774359</w:t>
      </w:r>
    </w:p>
    <w:p>
      <w:r>
        <w:t xml:space="preserve">@petrasovdat Jotkut ihmiset ajavat naapurin roskapussien kanssa naapurinsa roskikselle. #cheaper</w:t>
      </w:r>
    </w:p>
    <w:p>
      <w:r>
        <w:rPr>
          <w:b/>
          <w:u w:val="single"/>
        </w:rPr>
        <w:t xml:space="preserve">774360</w:t>
      </w:r>
    </w:p>
    <w:p>
      <w:r>
        <w:t xml:space="preserve">Voisit katsella merta ja juoda valkoista kahvia lokkien kanssa joka päivä, saada hierontaa ja... http://t.co/HaHP492WIq...</w:t>
      </w:r>
    </w:p>
    <w:p>
      <w:r>
        <w:rPr>
          <w:b/>
          <w:u w:val="single"/>
        </w:rPr>
        <w:t xml:space="preserve">774361</w:t>
      </w:r>
    </w:p>
    <w:p>
      <w:r>
        <w:t xml:space="preserve">@crico111 Aseesta on oltava tuntuma, muuten se ei ammu. Ilmeisesti. 😎😋</w:t>
      </w:r>
    </w:p>
    <w:p>
      <w:r>
        <w:rPr>
          <w:b/>
          <w:u w:val="single"/>
        </w:rPr>
        <w:t xml:space="preserve">774362</w:t>
      </w:r>
    </w:p>
    <w:p>
      <w:r>
        <w:t xml:space="preserve">@metkav1 Hullulla Baballa ei varmaan ole henkilökohtaisesti mitään menetettävää kutsumalla nämä roistot EU:hun.</w:t>
      </w:r>
    </w:p>
    <w:p>
      <w:r>
        <w:rPr>
          <w:b/>
          <w:u w:val="single"/>
        </w:rPr>
        <w:t xml:space="preserve">774363</w:t>
      </w:r>
    </w:p>
    <w:p>
      <w:r>
        <w:t xml:space="preserve">BREAKING: Steiermarkin kaarti vahvisti juuri Ljubljanican. https://t.co/zJ3DkqxB1x</w:t>
      </w:r>
    </w:p>
    <w:p>
      <w:r>
        <w:rPr>
          <w:b/>
          <w:u w:val="single"/>
        </w:rPr>
        <w:t xml:space="preserve">774364</w:t>
      </w:r>
    </w:p>
    <w:p>
      <w:r>
        <w:t xml:space="preserve">Muistelu... ja samalla teemme ennusteita! Pian takaisin. Vielä parempi, vielä päättäväisempi!</w:t>
        <w:t xml:space="preserve">Lue lisää!</w:t>
        <w:br/>
        <w:t xml:space="preserve">w/ Nina Pušlar https://t.co/Kle9DdqroI https://t.co/Kle9DdqroI</w:t>
      </w:r>
    </w:p>
    <w:p>
      <w:r>
        <w:rPr>
          <w:b/>
          <w:u w:val="single"/>
        </w:rPr>
        <w:t xml:space="preserve">774365</w:t>
      </w:r>
    </w:p>
    <w:p>
      <w:r>
        <w:t xml:space="preserve">@AjdaGorenc @ZiwiPets Hetkinen! Mitä tämä on yhdestä joukosta mädäntyneitä eläimiä? Kissanpentu ja koiranpentu? Alan olla hieman sumuinen. :D</w:t>
      </w:r>
    </w:p>
    <w:p>
      <w:r>
        <w:rPr>
          <w:b/>
          <w:u w:val="single"/>
        </w:rPr>
        <w:t xml:space="preserve">774366</w:t>
      </w:r>
    </w:p>
    <w:p>
      <w:r>
        <w:t xml:space="preserve">@potepuski @scdtwister Mikä kurinpitomenettely???!  Tällaisten sanojen kohdalla ainoa oikea ja oikeudenmukainen teko on: "Potku perseeseen". !!!!</w:t>
      </w:r>
    </w:p>
    <w:p>
      <w:r>
        <w:rPr>
          <w:b/>
          <w:u w:val="single"/>
        </w:rPr>
        <w:t xml:space="preserve">774367</w:t>
      </w:r>
    </w:p>
    <w:p>
      <w:r>
        <w:t xml:space="preserve">@greenwi90277467 Milloin, tämä hallitus hiipuu ja milloin oikeisto on vallassa ikuisesti🇸🇮🇮🇮</w:t>
      </w:r>
    </w:p>
    <w:p>
      <w:r>
        <w:rPr>
          <w:b/>
          <w:u w:val="single"/>
        </w:rPr>
        <w:t xml:space="preserve">774368</w:t>
      </w:r>
    </w:p>
    <w:p>
      <w:r>
        <w:t xml:space="preserve">@SmLeja-lahjoitukset tehdään heti puhelun jälkeen, mutta jos haluat lahjoittaa suuremman summan, voit odottaa, kunnes operaattori soittaa sinulle takaisin.</w:t>
      </w:r>
    </w:p>
    <w:p>
      <w:r>
        <w:rPr>
          <w:b/>
          <w:u w:val="single"/>
        </w:rPr>
        <w:t xml:space="preserve">774369</w:t>
      </w:r>
    </w:p>
    <w:p>
      <w:r>
        <w:t xml:space="preserve">@leaathenatabako Olen lukenut Angelin twiittejä, mutta minun on mentävä nukkumaan valot päällä. Valkosipulin kanssa peiton alla.</w:t>
      </w:r>
    </w:p>
    <w:p>
      <w:r>
        <w:rPr>
          <w:b/>
          <w:u w:val="single"/>
        </w:rPr>
        <w:t xml:space="preserve">774370</w:t>
      </w:r>
    </w:p>
    <w:p>
      <w:r>
        <w:t xml:space="preserve">@MervicVanda @SpletnaMladina Jopa entinen syyttäjä, jonka lapset hän toi, on SDS-kaaderi, mutta ei mitään. Outo tämä juttu.</w:t>
      </w:r>
    </w:p>
    <w:p>
      <w:r>
        <w:rPr>
          <w:b/>
          <w:u w:val="single"/>
        </w:rPr>
        <w:t xml:space="preserve">774371</w:t>
      </w:r>
    </w:p>
    <w:p>
      <w:r>
        <w:t xml:space="preserve">@gfajdi Meillä on erilaisia mielipiteitä.... Surullinen tosiasia on, että 41 ihmistä on kuollut ja yli 1000 loukkaantunut - lapset mukaan lukien... Anteeksi!</w:t>
      </w:r>
    </w:p>
    <w:p>
      <w:r>
        <w:rPr>
          <w:b/>
          <w:u w:val="single"/>
        </w:rPr>
        <w:t xml:space="preserve">774372</w:t>
      </w:r>
    </w:p>
    <w:p>
      <w:r>
        <w:t xml:space="preserve">Huput on varustettu moottoreilla. Jos sinun täytyy ajaa. https://t.co/Lew09pDhUs</w:t>
      </w:r>
    </w:p>
    <w:p>
      <w:r>
        <w:rPr>
          <w:b/>
          <w:u w:val="single"/>
        </w:rPr>
        <w:t xml:space="preserve">774373</w:t>
      </w:r>
    </w:p>
    <w:p>
      <w:r>
        <w:t xml:space="preserve">@MojcaOblacom @sladkakotmed Odota, näyttää siltä, että hän on ollut testissä niin kauan, että hän on niin sairas, että hän ei voi tulla tänne vielä.... Meillä on niin huono tuuri 😉</w:t>
      </w:r>
    </w:p>
    <w:p>
      <w:r>
        <w:rPr>
          <w:b/>
          <w:u w:val="single"/>
        </w:rPr>
        <w:t xml:space="preserve">774374</w:t>
      </w:r>
    </w:p>
    <w:p>
      <w:r>
        <w:t xml:space="preserve">Three rhizbulojn, brunan kaj helrozkoloran kaj blankan kun nigra zono. Vai onko se bongustaj.</w:t>
      </w:r>
    </w:p>
    <w:p>
      <w:r>
        <w:rPr>
          <w:b/>
          <w:u w:val="single"/>
        </w:rPr>
        <w:t xml:space="preserve">774375</w:t>
      </w:r>
    </w:p>
    <w:p>
      <w:r>
        <w:t xml:space="preserve">Löydätte hengellisyyden totuudesta, joten älkää sulkeko siltä silmiänne. Harhakuvat ja epätotuudet turmelevat sielun. Älä anna... https://t.co/qR0JGWZ26v</w:t>
      </w:r>
    </w:p>
    <w:p>
      <w:r>
        <w:rPr>
          <w:b/>
          <w:u w:val="single"/>
        </w:rPr>
        <w:t xml:space="preserve">774376</w:t>
      </w:r>
    </w:p>
    <w:p>
      <w:r>
        <w:t xml:space="preserve">@NenadGlucks @Baldrick_57 @TelekomSlo @policija_si Katkeruus on riikinkukon pikkujuttu tyhmyyttä vastaan. Etkä pääse siitä yli.</w:t>
      </w:r>
    </w:p>
    <w:p>
      <w:r>
        <w:rPr>
          <w:b/>
          <w:u w:val="single"/>
        </w:rPr>
        <w:t xml:space="preserve">774377</w:t>
      </w:r>
    </w:p>
    <w:p>
      <w:r>
        <w:t xml:space="preserve">@RomanVodeb Vasemmistohallituksenne on niin epäpätevä. Olet poissa hetkessä!</w:t>
      </w:r>
    </w:p>
    <w:p>
      <w:r>
        <w:rPr>
          <w:b/>
          <w:u w:val="single"/>
        </w:rPr>
        <w:t xml:space="preserve">774378</w:t>
      </w:r>
    </w:p>
    <w:p>
      <w:r>
        <w:t xml:space="preserve">@AlojzKovsca Ihailen heitä . . .</w:t>
        <w:t xml:space="preserve">.</w:t>
        <w:br/>
        <w:t xml:space="preserve">Ei murhaajaa, mutta niin monet tappoivat .</w:t>
      </w:r>
    </w:p>
    <w:p>
      <w:r>
        <w:rPr>
          <w:b/>
          <w:u w:val="single"/>
        </w:rPr>
        <w:t xml:space="preserve">774379</w:t>
      </w:r>
    </w:p>
    <w:p>
      <w:r>
        <w:t xml:space="preserve">Katalonialaiset osoittavat mieltään keskellä Brysselin EU-korttelia flaamilaisten itsenäisyysmielipiteen esittäjien seurassa https://t.co/WPAqWjbB9P</w:t>
      </w:r>
    </w:p>
    <w:p>
      <w:r>
        <w:rPr>
          <w:b/>
          <w:u w:val="single"/>
        </w:rPr>
        <w:t xml:space="preserve">774380</w:t>
      </w:r>
    </w:p>
    <w:p>
      <w:r>
        <w:t xml:space="preserve">Vanhempien roolin heikkeneminen lastensa koulutuksessa 18 ikävuoden jälkeen #zabruhat</w:t>
      </w:r>
    </w:p>
    <w:p>
      <w:r>
        <w:rPr>
          <w:b/>
          <w:u w:val="single"/>
        </w:rPr>
        <w:t xml:space="preserve">774381</w:t>
      </w:r>
    </w:p>
    <w:p>
      <w:r>
        <w:t xml:space="preserve">Vidmar on hupussa, ja Saša teeskentelee Zagoracia, ei hullumpaa! Mutta vaadin silti #sankareita.</w:t>
      </w:r>
    </w:p>
    <w:p>
      <w:r>
        <w:rPr>
          <w:b/>
          <w:u w:val="single"/>
        </w:rPr>
        <w:t xml:space="preserve">774382</w:t>
      </w:r>
    </w:p>
    <w:p>
      <w:r>
        <w:t xml:space="preserve">Slo:ssa kasvatetuiksi merkityistä lihasta/nuorista naudan reisistä vapautuu paistettaessa niin paljon vettä, että niistä tulee makaronihiutaleiden sijaan muhennosta.</w:t>
      </w:r>
    </w:p>
    <w:p>
      <w:r>
        <w:rPr>
          <w:b/>
          <w:u w:val="single"/>
        </w:rPr>
        <w:t xml:space="preserve">774383</w:t>
      </w:r>
    </w:p>
    <w:p>
      <w:r>
        <w:t xml:space="preserve">VANHA PAPERI KAMPANJA!</w:t>
        <w:t xml:space="preserve">*** CLOSE ATTENTION****</w:t>
        <w:br/>
        <w:br/>
        <w:t xml:space="preserve">Vanha paperinkeräyskampanja on edelleen käynnissä. Tee jotain vastaavaa... https://t.co/WxFhI7bplh</w:t>
      </w:r>
    </w:p>
    <w:p>
      <w:r>
        <w:rPr>
          <w:b/>
          <w:u w:val="single"/>
        </w:rPr>
        <w:t xml:space="preserve">774384</w:t>
      </w:r>
    </w:p>
    <w:p>
      <w:r>
        <w:t xml:space="preserve">@Skolobrinski ....hidooo..En ole menossa enää...mutta niiden on todellakin oltava kaikki punaisia ikuista valoa varten...</w:t>
      </w:r>
    </w:p>
    <w:p>
      <w:r>
        <w:rPr>
          <w:b/>
          <w:u w:val="single"/>
        </w:rPr>
        <w:t xml:space="preserve">774385</w:t>
      </w:r>
    </w:p>
    <w:p>
      <w:r>
        <w:t xml:space="preserve">Älä liitä kuvaa twiitin vasemmassa yläreunassa tai pumassa olevasta "Ilmoitukset"-sivupalkista. #OSX #vinkkejä Koska huomaat, että se ei voi.</w:t>
      </w:r>
    </w:p>
    <w:p>
      <w:r>
        <w:rPr>
          <w:b/>
          <w:u w:val="single"/>
        </w:rPr>
        <w:t xml:space="preserve">774386</w:t>
      </w:r>
    </w:p>
    <w:p>
      <w:r>
        <w:t xml:space="preserve">@leaathenatabaco Ehdottomasti. Ja jalkani ovat ylhäällä. Koko päivä hellan ääressä... ja söimme tunnissa 😬🤪</w:t>
      </w:r>
    </w:p>
    <w:p>
      <w:r>
        <w:rPr>
          <w:b/>
          <w:u w:val="single"/>
        </w:rPr>
        <w:t xml:space="preserve">774387</w:t>
      </w:r>
    </w:p>
    <w:p>
      <w:r>
        <w:t xml:space="preserve">@DC43 Top Gun -elokuvaklassikon toisen osan statisti ja hänen nononsa, joka ei ole aivan varma, mitä vuotta elämme.</w:t>
      </w:r>
    </w:p>
    <w:p>
      <w:r>
        <w:rPr>
          <w:b/>
          <w:u w:val="single"/>
        </w:rPr>
        <w:t xml:space="preserve">774388</w:t>
      </w:r>
    </w:p>
    <w:p>
      <w:r>
        <w:t xml:space="preserve">@thepetek @petra_jansa Se, joka tilaa seuraavan tunnin aikana, saa julkisen palvelun palkkion. Se on vähän sekaisin.</w:t>
      </w:r>
    </w:p>
    <w:p>
      <w:r>
        <w:rPr>
          <w:b/>
          <w:u w:val="single"/>
        </w:rPr>
        <w:t xml:space="preserve">774389</w:t>
      </w:r>
    </w:p>
    <w:p>
      <w:r>
        <w:t xml:space="preserve">Pelaan parhaillaan Biathlon Maniaa. Tule mukaan ja yritä voittaa minut! https://t.co/PKMK0Qw7rr</w:t>
      </w:r>
    </w:p>
    <w:p>
      <w:r>
        <w:rPr>
          <w:b/>
          <w:u w:val="single"/>
        </w:rPr>
        <w:t xml:space="preserve">774390</w:t>
      </w:r>
    </w:p>
    <w:p>
      <w:r>
        <w:t xml:space="preserve">Näin demokratia toimii. Puolustusministeri Käki vetää joukkoja pois liittoumasta. Lentokone laskeutuu. Ja hänen 15-vuotinen uransa on ohi.</w:t>
      </w:r>
    </w:p>
    <w:p>
      <w:r>
        <w:rPr>
          <w:b/>
          <w:u w:val="single"/>
        </w:rPr>
        <w:t xml:space="preserve">774391</w:t>
      </w:r>
    </w:p>
    <w:p>
      <w:r>
        <w:t xml:space="preserve">ORZIKA, PETRETO-BICCHISANU, YATAN LENTO-ONNETTOMUUDEN MUISTOMERKKI https://t.co/z9FMPpzONk</w:t>
      </w:r>
    </w:p>
    <w:p>
      <w:r>
        <w:rPr>
          <w:b/>
          <w:u w:val="single"/>
        </w:rPr>
        <w:t xml:space="preserve">774392</w:t>
      </w:r>
    </w:p>
    <w:p>
      <w:r>
        <w:t xml:space="preserve">Epätavallinen jääkohtaus "maan kuumimmasta kohteesta" #photo https://t.co/ZJkQBrQLOi via @SiolNEWS</w:t>
      </w:r>
    </w:p>
    <w:p>
      <w:r>
        <w:rPr>
          <w:b/>
          <w:u w:val="single"/>
        </w:rPr>
        <w:t xml:space="preserve">774393</w:t>
      </w:r>
    </w:p>
    <w:p>
      <w:r>
        <w:t xml:space="preserve">@BlogSlovenija Hänen ei olisi tarvinnut vetää dildoa väkisin ulos halibutista, hän olisi voinut simuloida fellaatiota, hän olisi voinut vetää pistorasian ulos ihan noin vain!🤣🤣🤣</w:t>
      </w:r>
    </w:p>
    <w:p>
      <w:r>
        <w:rPr>
          <w:b/>
          <w:u w:val="single"/>
        </w:rPr>
        <w:t xml:space="preserve">774394</w:t>
      </w:r>
    </w:p>
    <w:p>
      <w:r>
        <w:t xml:space="preserve">@mimcheqqq En halua sabotoida Olimpijaa 😂</w:t>
        <w:br/>
        <w:t xml:space="preserve">Olisin tehnyt sen, jos MB olisi vienyt minut</w:t>
      </w:r>
    </w:p>
    <w:p>
      <w:r>
        <w:rPr>
          <w:b/>
          <w:u w:val="single"/>
        </w:rPr>
        <w:t xml:space="preserve">774395</w:t>
      </w:r>
    </w:p>
    <w:p>
      <w:r>
        <w:t xml:space="preserve">Eilen meitä isännöi #Radio2. Juhlistaakseen menestystämme Grazissa #EvaCimbola kutsui meidät studioon.</w:t>
        <w:br/>
        <w:t xml:space="preserve"> Eva, kiitos mahtavasta... https://t.co/ZabofREw4P</w:t>
      </w:r>
    </w:p>
    <w:p>
      <w:r>
        <w:rPr>
          <w:b/>
          <w:u w:val="single"/>
        </w:rPr>
        <w:t xml:space="preserve">774396</w:t>
      </w:r>
    </w:p>
    <w:p>
      <w:r>
        <w:t xml:space="preserve">@JazbarMatjaz Vain varoituksen sana... Jotta Gorican huligaanit eivät ostaisi kaikkia Djuzdanovicin pelipaitoja ja polttaisi niitä...</w:t>
      </w:r>
    </w:p>
    <w:p>
      <w:r>
        <w:rPr>
          <w:b/>
          <w:u w:val="single"/>
        </w:rPr>
        <w:t xml:space="preserve">774397</w:t>
      </w:r>
    </w:p>
    <w:p>
      <w:r>
        <w:t xml:space="preserve">@KatarinaDbr Taittelen muun muassa laskuvarjoja!. Loistan ja ansaitsen jotain.</w:t>
      </w:r>
    </w:p>
    <w:p>
      <w:r>
        <w:rPr>
          <w:b/>
          <w:u w:val="single"/>
        </w:rPr>
        <w:t xml:space="preserve">774398</w:t>
      </w:r>
    </w:p>
    <w:p>
      <w:r>
        <w:t xml:space="preserve">@MMilena @AndrejKokot Koska sitä on pirun vaikea leikata niin ohueksi. Ja säästää rahaa salamore-leikkureihin ja terien teroitukseen.</w:t>
      </w:r>
    </w:p>
    <w:p>
      <w:r>
        <w:rPr>
          <w:b/>
          <w:u w:val="single"/>
        </w:rPr>
        <w:t xml:space="preserve">774399</w:t>
      </w:r>
    </w:p>
    <w:p>
      <w:r>
        <w:t xml:space="preserve">Taas yksi idyllinen kohde suljettu turisteilta - tällä kertaa Filippiineillä https://t.co/QuADoLAGwc</w:t>
      </w:r>
    </w:p>
    <w:p>
      <w:r>
        <w:rPr>
          <w:b/>
          <w:u w:val="single"/>
        </w:rPr>
        <w:t xml:space="preserve">774400</w:t>
      </w:r>
    </w:p>
    <w:p>
      <w:r>
        <w:t xml:space="preserve">The Otherness of the Other: 'scabs' and xenophobic political phantasmatics https://t.co/4ViJkqcO69 via @wordpressdotcom</w:t>
      </w:r>
    </w:p>
    <w:p>
      <w:r>
        <w:rPr>
          <w:b/>
          <w:u w:val="single"/>
        </w:rPr>
        <w:t xml:space="preserve">774401</w:t>
      </w:r>
    </w:p>
    <w:p>
      <w:r>
        <w:t xml:space="preserve">@nadkaku @PrinasalkaZlata Ei vain pannun jälki, sitten toisella puolella marmorikuution jälki, ja sitten koko muistojen palimpsest.</w:t>
      </w:r>
    </w:p>
    <w:p>
      <w:r>
        <w:rPr>
          <w:b/>
          <w:u w:val="single"/>
        </w:rPr>
        <w:t xml:space="preserve">774402</w:t>
      </w:r>
    </w:p>
    <w:p>
      <w:r>
        <w:t xml:space="preserve">@YanchMb Kun/jos loukkaantunut kansa tulee järkiinsä ja lakkaa tukemasta kommunisteja vaaleissa, asiat muuttuvat.</w:t>
      </w:r>
    </w:p>
    <w:p>
      <w:r>
        <w:rPr>
          <w:b/>
          <w:u w:val="single"/>
        </w:rPr>
        <w:t xml:space="preserve">774403</w:t>
      </w:r>
    </w:p>
    <w:p>
      <w:r>
        <w:t xml:space="preserve">@ciro_ciril Mutta amerikkalaiset eivät kerää elimiä vangeistaan ja myy niitä eteenpäin kuten kiinalaiset tekevät</w:t>
        <w:br/>
        <w:br/>
        <w:t xml:space="preserve">https://t.co/6gs3AtlhOn</w:t>
      </w:r>
    </w:p>
    <w:p>
      <w:r>
        <w:rPr>
          <w:b/>
          <w:u w:val="single"/>
        </w:rPr>
        <w:t xml:space="preserve">774404</w:t>
      </w:r>
    </w:p>
    <w:p>
      <w:r>
        <w:t xml:space="preserve">Slovenian kukko katsoo. Hän on vain lahjoittaja kučkotin eläkekorotukseen. https://t.co/nBenzMfBUI.</w:t>
      </w:r>
    </w:p>
    <w:p>
      <w:r>
        <w:rPr>
          <w:b/>
          <w:u w:val="single"/>
        </w:rPr>
        <w:t xml:space="preserve">774405</w:t>
      </w:r>
    </w:p>
    <w:p>
      <w:r>
        <w:t xml:space="preserve">Tapasin @DejanZavecin ensimmäistä kertaa henkilökohtaisesti. Hän jättää suuren vaikutuksen, aivan kuten kehässä. Oli ilo tavata hänet, ja odotan innolla hedelmällistä yhteistyötä.</w:t>
      </w:r>
    </w:p>
    <w:p>
      <w:r>
        <w:rPr>
          <w:b/>
          <w:u w:val="single"/>
        </w:rPr>
        <w:t xml:space="preserve">774406</w:t>
      </w:r>
    </w:p>
    <w:p>
      <w:r>
        <w:t xml:space="preserve">Turvapaikanhakijat eivät saa 2000 euroa kuukaudessa, vaan 18 euroa. https://t.co/5uz8lp9fPI #Mladina48.</w:t>
      </w:r>
    </w:p>
    <w:p>
      <w:r>
        <w:rPr>
          <w:b/>
          <w:u w:val="single"/>
        </w:rPr>
        <w:t xml:space="preserve">774407</w:t>
      </w:r>
    </w:p>
    <w:p>
      <w:r>
        <w:t xml:space="preserve">Toimitusjohtaja Nanut: #Kemis on vastuullinen yritys.</w:t>
        <w:br/>
        <w:t xml:space="preserve"> Heillä ei ole toista helvetin varmuuskopiota liiketoiminta-asiakirjoistaan!</w:t>
        <w:br/>
        <w:t xml:space="preserve"> Kuka panee ketä? Mene vankilaan!</w:t>
      </w:r>
    </w:p>
    <w:p>
      <w:r>
        <w:rPr>
          <w:b/>
          <w:u w:val="single"/>
        </w:rPr>
        <w:t xml:space="preserve">774408</w:t>
      </w:r>
    </w:p>
    <w:p>
      <w:r>
        <w:t xml:space="preserve">Ja Haagissa. Vasemmistolaiset ovat edelleen hiljaa, he eivät tuomitse mitään. Kello tikittää, juuri noin</w:t>
      </w:r>
    </w:p>
    <w:p>
      <w:r>
        <w:rPr>
          <w:b/>
          <w:u w:val="single"/>
        </w:rPr>
        <w:t xml:space="preserve">774409</w:t>
      </w:r>
    </w:p>
    <w:p>
      <w:r>
        <w:t xml:space="preserve">@MiroCerar @wef @Davos @PocivalsekZ @TadejSlapnik @vladaRS @SloveniaInfo @kobo00 Mihin sinä otit pillereitä aamulla?</w:t>
      </w:r>
    </w:p>
    <w:p>
      <w:r>
        <w:rPr>
          <w:b/>
          <w:u w:val="single"/>
        </w:rPr>
        <w:t xml:space="preserve">774410</w:t>
      </w:r>
    </w:p>
    <w:p>
      <w:r>
        <w:t xml:space="preserve">On ainakin mukavaa, että ne, joita syytetään Titon kuvan näyttämisestä äänestyspaikalla, loukkaantuvat siitä, että heitä syytetään siitä.</w:t>
      </w:r>
    </w:p>
    <w:p>
      <w:r>
        <w:rPr>
          <w:b/>
          <w:u w:val="single"/>
        </w:rPr>
        <w:t xml:space="preserve">774411</w:t>
      </w:r>
    </w:p>
    <w:p>
      <w:r>
        <w:t xml:space="preserve">@nadkaku Korkokengät itsessään voivat olla niin pahasti liukastuneet/likaantuneet ajamisesta, etteivät ne sitten olekaan enää niin kivoja piikkejä 🙈🙊</w:t>
      </w:r>
    </w:p>
    <w:p>
      <w:r>
        <w:rPr>
          <w:b/>
          <w:u w:val="single"/>
        </w:rPr>
        <w:t xml:space="preserve">774412</w:t>
      </w:r>
    </w:p>
    <w:p>
      <w:r>
        <w:t xml:space="preserve">"Neljä vuotta sitten kolme brittiteiniä - 15-vuotiaat Shamima Begum ja Amira Abase sekä 16-vuotias Kadiza Sultana" lähde: idiootit 24.kur!</w:t>
      </w:r>
    </w:p>
    <w:p>
      <w:r>
        <w:rPr>
          <w:b/>
          <w:u w:val="single"/>
        </w:rPr>
        <w:t xml:space="preserve">774413</w:t>
      </w:r>
    </w:p>
    <w:p>
      <w:r>
        <w:t xml:space="preserve">#NAJBOLOFree Prostituoidut ja homot. @PetrovcicPeter kirjoitti siitä, miten Janez Janša haluaa loukata toimittajia. https://t.co/dAYhf9akwv</w:t>
      </w:r>
    </w:p>
    <w:p>
      <w:r>
        <w:rPr>
          <w:b/>
          <w:u w:val="single"/>
        </w:rPr>
        <w:t xml:space="preserve">774414</w:t>
      </w:r>
    </w:p>
    <w:p>
      <w:r>
        <w:t xml:space="preserve">Älkää kysykö presidenttiehdokkailta mitään.</w:t>
        <w:br/>
        <w:t xml:space="preserve"> Kannustat heitä järjestelmällisesti valehtelemaan. Valehtelu on syntiä!</w:t>
      </w:r>
    </w:p>
    <w:p>
      <w:r>
        <w:rPr>
          <w:b/>
          <w:u w:val="single"/>
        </w:rPr>
        <w:t xml:space="preserve">774415</w:t>
      </w:r>
    </w:p>
    <w:p>
      <w:r>
        <w:t xml:space="preserve">@tradicijaslo @zaslovenijo2 @SpelaNovak @policija_si Puhun Sloveniassa tapahtuneista raiskauksista, joista vain SDS:n media tietää.</w:t>
      </w:r>
    </w:p>
    <w:p>
      <w:r>
        <w:rPr>
          <w:b/>
          <w:u w:val="single"/>
        </w:rPr>
        <w:t xml:space="preserve">774416</w:t>
      </w:r>
    </w:p>
    <w:p>
      <w:r>
        <w:t xml:space="preserve">@petervidmarp @butalskipolicaj @JJansaSDS Oletko köyhä?</w:t>
        <w:br/>
        <w:t xml:space="preserve"> Orpo!</w:t>
        <w:br/>
        <w:t xml:space="preserve"> Oletko yrittänyt tehdä töitä?</w:t>
        <w:br/>
        <w:t xml:space="preserve"> Joskus se auttaa #samopovem</w:t>
      </w:r>
    </w:p>
    <w:p>
      <w:r>
        <w:rPr>
          <w:b/>
          <w:u w:val="single"/>
        </w:rPr>
        <w:t xml:space="preserve">774417</w:t>
      </w:r>
    </w:p>
    <w:p>
      <w:r>
        <w:t xml:space="preserve">@MikeDjomba @sZlatko Korttelini edessä olevassa lätäkössä oleva paramecium muuttuu Einsteiniksi ennen kuin Olympiasta tulee mitään.</w:t>
      </w:r>
    </w:p>
    <w:p>
      <w:r>
        <w:rPr>
          <w:b/>
          <w:u w:val="single"/>
        </w:rPr>
        <w:t xml:space="preserve">774418</w:t>
      </w:r>
    </w:p>
    <w:p>
      <w:r>
        <w:t xml:space="preserve">@ciro_ciril 16 toukokuuta he kirosivat ja murhasivat petturivakoojat ja nyt jotkut postmodernistit ovat heräämässä...</w:t>
      </w:r>
    </w:p>
    <w:p>
      <w:r>
        <w:rPr>
          <w:b/>
          <w:u w:val="single"/>
        </w:rPr>
        <w:t xml:space="preserve">774419</w:t>
      </w:r>
    </w:p>
    <w:p>
      <w:r>
        <w:t xml:space="preserve">@5RA75226708 @BojanRegouc @BracicREGOUC @peterjancic Mikä muu rimmaa 'taantumuksellinen' sanan kanssa?</w:t>
      </w:r>
    </w:p>
    <w:p>
      <w:r>
        <w:rPr>
          <w:b/>
          <w:u w:val="single"/>
        </w:rPr>
        <w:t xml:space="preserve">774420</w:t>
      </w:r>
    </w:p>
    <w:p>
      <w:r>
        <w:t xml:space="preserve">@Medeja_7 @ArtGotar Aion kehua sitä, jonka kanssa vitsailin fb:ssä tw:ssä. Hän on jo tehnyt väitöskirjansa!</w:t>
      </w:r>
    </w:p>
    <w:p>
      <w:r>
        <w:rPr>
          <w:b/>
          <w:u w:val="single"/>
        </w:rPr>
        <w:t xml:space="preserve">774421</w:t>
      </w:r>
    </w:p>
    <w:p>
      <w:r>
        <w:t xml:space="preserve">@ModernFarmer Lapset ovat rehellisiä,joten olet nössö, tarkista toinen vaa'alla.</w:t>
      </w:r>
    </w:p>
    <w:p>
      <w:r>
        <w:rPr>
          <w:b/>
          <w:u w:val="single"/>
        </w:rPr>
        <w:t xml:space="preserve">774422</w:t>
      </w:r>
    </w:p>
    <w:p>
      <w:r>
        <w:t xml:space="preserve">@andrej_kmetic @MatevzNovak Mostarin siltaa koskevasta petosten oppikirjasta, BIH:ssa, meidän paglavci ei ole oppinut MITÄÄN !!!!</w:t>
      </w:r>
    </w:p>
    <w:p>
      <w:r>
        <w:rPr>
          <w:b/>
          <w:u w:val="single"/>
        </w:rPr>
        <w:t xml:space="preserve">774423</w:t>
      </w:r>
    </w:p>
    <w:p>
      <w:r>
        <w:t xml:space="preserve">Ennen sukunimen muutosta Dragon-suku kirjoitti itsensä Drekonja https://t.co/srJKAvNSic.</w:t>
      </w:r>
    </w:p>
    <w:p>
      <w:r>
        <w:rPr>
          <w:b/>
          <w:u w:val="single"/>
        </w:rPr>
        <w:t xml:space="preserve">774424</w:t>
      </w:r>
    </w:p>
    <w:p>
      <w:r>
        <w:t xml:space="preserve">Kadettityttöjen joukkue otti toisen voiton tämänpäiväisessä ottelussa Žkk Triglavia vastaan.</w:t>
        <w:br/>
        <w:br/>
        <w:t xml:space="preserve">#gremoilirija</w:t>
      </w:r>
    </w:p>
    <w:p>
      <w:r>
        <w:rPr>
          <w:b/>
          <w:u w:val="single"/>
        </w:rPr>
        <w:t xml:space="preserve">774425</w:t>
      </w:r>
    </w:p>
    <w:p>
      <w:r>
        <w:t xml:space="preserve">@MladenPrajdic @missnymphee He eivät tarvitse taittamista, he tulevat takaisin täynnä lahjoja \o/</w:t>
      </w:r>
    </w:p>
    <w:p>
      <w:r>
        <w:rPr>
          <w:b/>
          <w:u w:val="single"/>
        </w:rPr>
        <w:t xml:space="preserve">774426</w:t>
      </w:r>
    </w:p>
    <w:p>
      <w:r>
        <w:t xml:space="preserve">@BaMurovec @JJansaSDS Mutta hän oli kommunisti, ja hänen pitäisi ensin siivota oma talonsa!</w:t>
      </w:r>
    </w:p>
    <w:p>
      <w:r>
        <w:rPr>
          <w:b/>
          <w:u w:val="single"/>
        </w:rPr>
        <w:t xml:space="preserve">774427</w:t>
      </w:r>
    </w:p>
    <w:p>
      <w:r>
        <w:t xml:space="preserve">@strankalevica Oikeistolaiset lumihiutaleet putoavat jo postin alle. Laske vain. 😂 #lumihiutaleet #oikeistolaisuus #tyhmyys</w:t>
      </w:r>
    </w:p>
    <w:p>
      <w:r>
        <w:rPr>
          <w:b/>
          <w:u w:val="single"/>
        </w:rPr>
        <w:t xml:space="preserve">774428</w:t>
      </w:r>
    </w:p>
    <w:p>
      <w:r>
        <w:t xml:space="preserve">@peterjancic Näyttää siltä, että meillä on liikaa poliiseja, ja salabajzerit vetävät heidät etelärajalta länsirajalle. Bravo Bhutanin hallitus!!!</w:t>
      </w:r>
    </w:p>
    <w:p>
      <w:r>
        <w:rPr>
          <w:b/>
          <w:u w:val="single"/>
        </w:rPr>
        <w:t xml:space="preserve">774429</w:t>
      </w:r>
    </w:p>
    <w:p>
      <w:r>
        <w:t xml:space="preserve">@Matino667 Kaikki on suljettu tänään!</w:t>
        <w:br/>
        <w:t xml:space="preserve"> Aamulla pitää vielä käydä kakkaamassa.</w:t>
      </w:r>
    </w:p>
    <w:p>
      <w:r>
        <w:rPr>
          <w:b/>
          <w:u w:val="single"/>
        </w:rPr>
        <w:t xml:space="preserve">774430</w:t>
      </w:r>
    </w:p>
    <w:p>
      <w:r>
        <w:t xml:space="preserve">@dreychee @Dnevnik_si PreCeditor sulki aina silmänsä TPP6:lta. Nyt hänellä on korvat.🙈🙉🙈🙉</w:t>
      </w:r>
    </w:p>
    <w:p>
      <w:r>
        <w:rPr>
          <w:b/>
          <w:u w:val="single"/>
        </w:rPr>
        <w:t xml:space="preserve">774431</w:t>
      </w:r>
    </w:p>
    <w:p>
      <w:r>
        <w:t xml:space="preserve">@ljkucic Avainsivut ovat tietenkin aina auki kiinnitetyissä välilehdissä.</w:t>
      </w:r>
    </w:p>
    <w:p>
      <w:r>
        <w:rPr>
          <w:b/>
          <w:u w:val="single"/>
        </w:rPr>
        <w:t xml:space="preserve">774432</w:t>
      </w:r>
    </w:p>
    <w:p>
      <w:r>
        <w:t xml:space="preserve">kun denis oli vielä vauva, hänen kommunisti-idolinsa nussivat ja nussivat kahta jugoslavialaista https://t.co/pmoU2dvcw2</w:t>
      </w:r>
    </w:p>
    <w:p>
      <w:r>
        <w:rPr>
          <w:b/>
          <w:u w:val="single"/>
        </w:rPr>
        <w:t xml:space="preserve">774433</w:t>
      </w:r>
    </w:p>
    <w:p>
      <w:r>
        <w:t xml:space="preserve">Nuoret!!! Nuoret haluavat itsenäisen Katalonian. Ja he haluavat sen #now #CatalanRederendum #Catalonia https://t.co/EI4QIfQ139</w:t>
      </w:r>
    </w:p>
    <w:p>
      <w:r>
        <w:rPr>
          <w:b/>
          <w:u w:val="single"/>
        </w:rPr>
        <w:t xml:space="preserve">774434</w:t>
      </w:r>
    </w:p>
    <w:p>
      <w:r>
        <w:t xml:space="preserve">On hirveän mukavaa, jos lentäjä ei katso peiliin tai jos hänen takanaan seisoo setä! https://t.co/gPDvqCE3kX</w:t>
      </w:r>
    </w:p>
    <w:p>
      <w:r>
        <w:rPr>
          <w:b/>
          <w:u w:val="single"/>
        </w:rPr>
        <w:t xml:space="preserve">774435</w:t>
      </w:r>
    </w:p>
    <w:p>
      <w:r>
        <w:t xml:space="preserve">@polikarbonat @romunov @KatarinaDbr @t_celestina Unohdit kauniit punaiset univormut.</w:t>
      </w:r>
    </w:p>
    <w:p>
      <w:r>
        <w:rPr>
          <w:b/>
          <w:u w:val="single"/>
        </w:rPr>
        <w:t xml:space="preserve">774436</w:t>
      </w:r>
    </w:p>
    <w:p>
      <w:r>
        <w:t xml:space="preserve">@TZdenko Nyt on selvää, miksi Jankovič sanoi, ettei hän osaa käynnistää edes pesukonetta. Hän on ollut rasvaamassa itseään!</w:t>
      </w:r>
    </w:p>
    <w:p>
      <w:r>
        <w:rPr>
          <w:b/>
          <w:u w:val="single"/>
        </w:rPr>
        <w:t xml:space="preserve">774437</w:t>
      </w:r>
    </w:p>
    <w:p>
      <w:r>
        <w:t xml:space="preserve">@nadkaku Meillä on sitä täälläkin #cahn!</w:t>
        <w:br/>
        <w:t xml:space="preserve"> Erityisesti perunoita, vihreitä papuja, salaatteja ... kaikki on jonossa.</w:t>
      </w:r>
    </w:p>
    <w:p>
      <w:r>
        <w:rPr>
          <w:b/>
          <w:u w:val="single"/>
        </w:rPr>
        <w:t xml:space="preserve">774438</w:t>
      </w:r>
    </w:p>
    <w:p>
      <w:r>
        <w:t xml:space="preserve">@Slovenci2100 @JoAnnaOfArc1 Tietyt vasemmistolaiset haluavat afroarabien ja kosovolaisten huolehtivan siitä.</w:t>
      </w:r>
    </w:p>
    <w:p>
      <w:r>
        <w:rPr>
          <w:b/>
          <w:u w:val="single"/>
        </w:rPr>
        <w:t xml:space="preserve">774439</w:t>
      </w:r>
    </w:p>
    <w:p>
      <w:r>
        <w:t xml:space="preserve">@armeni_janez @JJansaSDS Onnistiko? Voiko vain puolet ehdokkaista toteuttaa saarron...</w:t>
      </w:r>
    </w:p>
    <w:p>
      <w:r>
        <w:rPr>
          <w:b/>
          <w:u w:val="single"/>
        </w:rPr>
        <w:t xml:space="preserve">774440</w:t>
      </w:r>
    </w:p>
    <w:p>
      <w:r>
        <w:t xml:space="preserve">@KatarinaJenko @vitaminC_si Minua ihmetyttää, miksi ne ovat niin pirullisen kirkkaita. Ihan kuin ne olisi päällystetty öljyllä. Nuru-hieronta?</w:t>
      </w:r>
    </w:p>
    <w:p>
      <w:r>
        <w:rPr>
          <w:b/>
          <w:u w:val="single"/>
        </w:rPr>
        <w:t xml:space="preserve">774441</w:t>
      </w:r>
    </w:p>
    <w:p>
      <w:r>
        <w:t xml:space="preserve">@MatevzTomsic @Nova24TV Ah, mitä tekemistä "uskottavuudella" on Nova24TV:n kanssa. Se ei ole heidän viestiensä tarkoitus.</w:t>
      </w:r>
    </w:p>
    <w:p>
      <w:r>
        <w:rPr>
          <w:b/>
          <w:u w:val="single"/>
        </w:rPr>
        <w:t xml:space="preserve">774442</w:t>
      </w:r>
    </w:p>
    <w:p>
      <w:r>
        <w:t xml:space="preserve">@nadkaku Mene irrottamaan akkumulaattori ennen keskiyötä ja kytke se takaisin keskiyön aikaan. Näin aika kulkee 00:00 😊🙈🙈</w:t>
      </w:r>
    </w:p>
    <w:p>
      <w:r>
        <w:rPr>
          <w:b/>
          <w:u w:val="single"/>
        </w:rPr>
        <w:t xml:space="preserve">774443</w:t>
      </w:r>
    </w:p>
    <w:p>
      <w:r>
        <w:t xml:space="preserve">@jolandabuh Jolanda olet täysi karja,sinulla ei ole mitään käsitystä mistään ja puhut hölynpölyä.Mene ulos ja tarkista todellinen elämä3.Twiter tappaa sinut.</w:t>
      </w:r>
    </w:p>
    <w:p>
      <w:r>
        <w:rPr>
          <w:b/>
          <w:u w:val="single"/>
        </w:rPr>
        <w:t xml:space="preserve">774444</w:t>
      </w:r>
    </w:p>
    <w:p>
      <w:r>
        <w:t xml:space="preserve">@Lena4dva "Sinä voitelet Thomy zenfillä ja sinetillä". Ivačić on legenda, ja muutama vuosi sitten satuin kulkemaan hänen viimeisen leposijansa ohi.</w:t>
      </w:r>
    </w:p>
    <w:p>
      <w:r>
        <w:rPr>
          <w:b/>
          <w:u w:val="single"/>
        </w:rPr>
        <w:t xml:space="preserve">774445</w:t>
      </w:r>
    </w:p>
    <w:p>
      <w:r>
        <w:t xml:space="preserve">@metkav1 Kaikki puhuvat siitä, miten muuttoliike ratkaistaan niin, että siitä tulee normaalia. WTF olet normaali???? Muuta vaihtoehtoa ei ole!!!</w:t>
      </w:r>
    </w:p>
    <w:p>
      <w:r>
        <w:rPr>
          <w:b/>
          <w:u w:val="single"/>
        </w:rPr>
        <w:t xml:space="preserve">774446</w:t>
      </w:r>
    </w:p>
    <w:p>
      <w:r>
        <w:t xml:space="preserve">@KatarinaDbr En tunnista tätä kasvia.</w:t>
        <w:t xml:space="preserve">Mutta tiedän, että jotkut poimivat puolukan versoja, jotka ovat melko kitkeriä</w:t>
        <w:br/>
        <w:t xml:space="preserve">https://t.co/v7zeMw0Enb</w:t>
      </w:r>
    </w:p>
    <w:p>
      <w:r>
        <w:rPr>
          <w:b/>
          <w:u w:val="single"/>
        </w:rPr>
        <w:t xml:space="preserve">774447</w:t>
      </w:r>
    </w:p>
    <w:p>
      <w:r>
        <w:t xml:space="preserve">Mielenosoituksia boikotoi Muslimiveljeskunta, joka todennäköisesti voittaa ensimmäiset parlamenttivaalit Hosni Mubarakin kaatumisen jälkeen.</w:t>
      </w:r>
    </w:p>
    <w:p>
      <w:r>
        <w:rPr>
          <w:b/>
          <w:u w:val="single"/>
        </w:rPr>
        <w:t xml:space="preserve">774448</w:t>
      </w:r>
    </w:p>
    <w:p>
      <w:r>
        <w:t xml:space="preserve">Olen vakuuttanut autoni Sava-vakuutusyhtiössä ja 3 kertaa ensimmäistä kertaa...viimeisen kerran ja ei enää koskaan.</w:t>
      </w:r>
    </w:p>
    <w:p>
      <w:r>
        <w:rPr>
          <w:b/>
          <w:u w:val="single"/>
        </w:rPr>
        <w:t xml:space="preserve">774449</w:t>
      </w:r>
    </w:p>
    <w:p>
      <w:r>
        <w:t xml:space="preserve">Jos Doncicin äiti voi olla jokaisessa kuvassa hänen kanssaan, kenenkään ei pitäisi pilkata opiskelijoita, joita heidän äitinsä ryöstävät.</w:t>
      </w:r>
    </w:p>
    <w:p>
      <w:r>
        <w:rPr>
          <w:b/>
          <w:u w:val="single"/>
        </w:rPr>
        <w:t xml:space="preserve">774450</w:t>
      </w:r>
    </w:p>
    <w:p>
      <w:r>
        <w:t xml:space="preserve">Vaikka hän on paras ystäväni. Kerron kaikille, jotka äänestävät Serpentinšekiä, että hän on kusipää. Ei Kreetalta vaan PUNAISESTA SLOVENIASTA.</w:t>
      </w:r>
    </w:p>
    <w:p>
      <w:r>
        <w:rPr>
          <w:b/>
          <w:u w:val="single"/>
        </w:rPr>
        <w:t xml:space="preserve">774451</w:t>
      </w:r>
    </w:p>
    <w:p>
      <w:r>
        <w:t xml:space="preserve">Nuoret miehet nyt juoda lasin itsellenne antakaa meidän nostaa, että elvyttää meidän suonet tekevät sydämemme kirkkaaksi ja silmämme antaa maanmies ja sen kanssa kunnia teistä tekee pelko vihollisenne</w:t>
      </w:r>
    </w:p>
    <w:p>
      <w:r>
        <w:rPr>
          <w:b/>
          <w:u w:val="single"/>
        </w:rPr>
        <w:t xml:space="preserve">774452</w:t>
      </w:r>
    </w:p>
    <w:p>
      <w:r>
        <w:t xml:space="preserve">Se räjäyttää hölmöjen mielet. Hän kuljettaa pyöräilijöitä edestakaisin, puoli tusinaa heistä shortseissa. Olen siirtynyt Heinekenistä näihin shortseihin. Se on kylmä. #home</w:t>
      </w:r>
    </w:p>
    <w:p>
      <w:r>
        <w:rPr>
          <w:b/>
          <w:u w:val="single"/>
        </w:rPr>
        <w:t xml:space="preserve">774453</w:t>
      </w:r>
    </w:p>
    <w:p>
      <w:r>
        <w:t xml:space="preserve">@NovicaMihajlo Tietenkin ne täytetään vihanneksilla! Millä?</w:t>
        <w:br/>
        <w:br/>
        <w:t xml:space="preserve">https://t.co/vdB7754Gxj https://t.co/vdB7754Gxj</w:t>
      </w:r>
    </w:p>
    <w:p>
      <w:r>
        <w:rPr>
          <w:b/>
          <w:u w:val="single"/>
        </w:rPr>
        <w:t xml:space="preserve">774454</w:t>
      </w:r>
    </w:p>
    <w:p>
      <w:r>
        <w:t xml:space="preserve">@SumAndreja @Druga_mladost @wildduckMb An ban viisi banaania</w:t>
        <w:br/>
        <w:t xml:space="preserve">Neljä taloa perseessäsi</w:t>
        <w:br/>
        <w:t xml:space="preserve">Bigola bagola - ulos!</w:t>
      </w:r>
    </w:p>
    <w:p>
      <w:r>
        <w:rPr>
          <w:b/>
          <w:u w:val="single"/>
        </w:rPr>
        <w:t xml:space="preserve">774455</w:t>
      </w:r>
    </w:p>
    <w:p>
      <w:r>
        <w:t xml:space="preserve">@strankaSDS @jelka_godec häpeä, mitä he puuhaavat. Tämän vuoksi ministeri olisi pitänyt lennättää pois jo kauan sitten, -</w:t>
      </w:r>
    </w:p>
    <w:p>
      <w:r>
        <w:rPr>
          <w:b/>
          <w:u w:val="single"/>
        </w:rPr>
        <w:t xml:space="preserve">774456</w:t>
      </w:r>
    </w:p>
    <w:p>
      <w:r>
        <w:t xml:space="preserve">Keltaliivien protestit jatkuvat Ranskassa... Tiedotusvälineet eivät raportoi siitä... https://t.co/n5haE6GVo4...</w:t>
      </w:r>
    </w:p>
    <w:p>
      <w:r>
        <w:rPr>
          <w:b/>
          <w:u w:val="single"/>
        </w:rPr>
        <w:t xml:space="preserve">774457</w:t>
      </w:r>
    </w:p>
    <w:p>
      <w:r>
        <w:t xml:space="preserve">@MitjaIrsic Ennen NLB:n myyntiä...porakoneet jyrisevät vielä kerran...ja rauhaa ostetaan kuudeksi kuukaudeksi...</w:t>
      </w:r>
    </w:p>
    <w:p>
      <w:r>
        <w:rPr>
          <w:b/>
          <w:u w:val="single"/>
        </w:rPr>
        <w:t xml:space="preserve">774458</w:t>
      </w:r>
    </w:p>
    <w:p>
      <w:r>
        <w:t xml:space="preserve">Isoisoisoisä lomailee. Ja nauraa terassilta naapureille, jotka ovat palanneet töihin. #pravided</w:t>
      </w:r>
    </w:p>
    <w:p>
      <w:r>
        <w:rPr>
          <w:b/>
          <w:u w:val="single"/>
        </w:rPr>
        <w:t xml:space="preserve">774459</w:t>
      </w:r>
    </w:p>
    <w:p>
      <w:r>
        <w:t xml:space="preserve">Ei lippuja, laita kaivuri hänen käsiinsä. Ja pelto nenän edessä, ei asvalta.</w:t>
        <w:br/>
        <w:t xml:space="preserve"> On nimittäin sääli, että tällainen potentiaali menee hukkaan.</w:t>
      </w:r>
    </w:p>
    <w:p>
      <w:r>
        <w:rPr>
          <w:b/>
          <w:u w:val="single"/>
        </w:rPr>
        <w:t xml:space="preserve">774460</w:t>
      </w:r>
    </w:p>
    <w:p>
      <w:r>
        <w:t xml:space="preserve">Ptujin kampaaja ja hänen omaisuutensa takaisin oikeuteen https://t.co/FB0NiUoNV3</w:t>
      </w:r>
    </w:p>
    <w:p>
      <w:r>
        <w:rPr>
          <w:b/>
          <w:u w:val="single"/>
        </w:rPr>
        <w:t xml:space="preserve">774461</w:t>
      </w:r>
    </w:p>
    <w:p>
      <w:r>
        <w:t xml:space="preserve">@lukavalas @had @BernardBrscic Julkisyhteisöt ovat ilmeisesti hyvin anteliaita. #libertaarit</w:t>
      </w:r>
    </w:p>
    <w:p>
      <w:r>
        <w:rPr>
          <w:b/>
          <w:u w:val="single"/>
        </w:rPr>
        <w:t xml:space="preserve">774462</w:t>
      </w:r>
    </w:p>
    <w:p>
      <w:r>
        <w:t xml:space="preserve">Peräpukamien hoitoala kukoistaa kuntoilumuodissa. Kun he ponnistelevat kuntosalilla.</w:t>
      </w:r>
    </w:p>
    <w:p>
      <w:r>
        <w:rPr>
          <w:b/>
          <w:u w:val="single"/>
        </w:rPr>
        <w:t xml:space="preserve">774463</w:t>
      </w:r>
    </w:p>
    <w:p>
      <w:r>
        <w:t xml:space="preserve">Gromozanin lumivyöry Sveitsissä https://t.co/0VyEmvUgPP https://t.co/qzwTU0VlbV https://t.co/qzwTU0VlbV</w:t>
      </w:r>
    </w:p>
    <w:p>
      <w:r>
        <w:rPr>
          <w:b/>
          <w:u w:val="single"/>
        </w:rPr>
        <w:t xml:space="preserve">774464</w:t>
      </w:r>
    </w:p>
    <w:p>
      <w:r>
        <w:t xml:space="preserve">@yrennia1 He haluavat näyttää olevansa merirosvojen (kansalaisjärjestöjen) puolella.He tarvitsevat rahaa, koska ennen Libyaa on jo kaksi kansalaisjärjestöä.He haluavat kaataa Salvinin.</w:t>
      </w:r>
    </w:p>
    <w:p>
      <w:r>
        <w:rPr>
          <w:b/>
          <w:u w:val="single"/>
        </w:rPr>
        <w:t xml:space="preserve">774465</w:t>
      </w:r>
    </w:p>
    <w:p>
      <w:r>
        <w:t xml:space="preserve">@xmp125a @ZigaTurk Nyt voitte teeskennellä, ettei teillä ole televisiota. Valehtelu, ettei sinulla ole puhelinta, on helpompi kumota.</w:t>
      </w:r>
    </w:p>
    <w:p>
      <w:r>
        <w:rPr>
          <w:b/>
          <w:u w:val="single"/>
        </w:rPr>
        <w:t xml:space="preserve">774466</w:t>
      </w:r>
    </w:p>
    <w:p>
      <w:r>
        <w:t xml:space="preserve">@pipermanaus @bobsparrow70 @termie1 Kaiken kaikkiaan klassinen opportunisti. En tiedä, missä NSi-tili on täällä.</w:t>
      </w:r>
    </w:p>
    <w:p>
      <w:r>
        <w:rPr>
          <w:b/>
          <w:u w:val="single"/>
        </w:rPr>
        <w:t xml:space="preserve">774467</w:t>
      </w:r>
    </w:p>
    <w:p>
      <w:r>
        <w:t xml:space="preserve">ROOMAN LÄMPÖTILASSA ON KAUNISTA JA SÄÄNNÖLLISTÄ</w:t>
        <w:br/>
        <w:t xml:space="preserve">Ja kun samettinen lämpö ja parantava lämpövesi ympäröivät meitä, tunnemme olomme jumalalliseksi. https://t.co/rdsCZW4JgV</w:t>
      </w:r>
    </w:p>
    <w:p>
      <w:r>
        <w:rPr>
          <w:b/>
          <w:u w:val="single"/>
        </w:rPr>
        <w:t xml:space="preserve">774468</w:t>
      </w:r>
    </w:p>
    <w:p>
      <w:r>
        <w:t xml:space="preserve">@MojcaStamberger @MSrebre @JozeMozina Ah ei, siihen tarvitaan munaa ja hänellä ei ole!</w:t>
      </w:r>
    </w:p>
    <w:p>
      <w:r>
        <w:rPr>
          <w:b/>
          <w:u w:val="single"/>
        </w:rPr>
        <w:t xml:space="preserve">774469</w:t>
      </w:r>
    </w:p>
    <w:p>
      <w:r>
        <w:t xml:space="preserve">@PrometejDD @PetraGreiner Oikeasti, jos hardcore-sammakkomies sanoo noin, teet jo jotain oikein!</w:t>
      </w:r>
    </w:p>
    <w:p>
      <w:r>
        <w:rPr>
          <w:b/>
          <w:u w:val="single"/>
        </w:rPr>
        <w:t xml:space="preserve">774470</w:t>
      </w:r>
    </w:p>
    <w:p>
      <w:r>
        <w:t xml:space="preserve">@JozeBiscak @crico111 @butalskipolicaj @followerc_srece Pišuka, ja pomo on lääkäri! Hyvänen aika.</w:t>
      </w:r>
    </w:p>
    <w:p>
      <w:r>
        <w:rPr>
          <w:b/>
          <w:u w:val="single"/>
        </w:rPr>
        <w:t xml:space="preserve">774471</w:t>
      </w:r>
    </w:p>
    <w:p>
      <w:r>
        <w:t xml:space="preserve">Me lypsämme karhuja ja leikkaamme susia hetken päästä, jotta voimme vitsailla ...</w:t>
      </w:r>
    </w:p>
    <w:p>
      <w:r>
        <w:rPr>
          <w:b/>
          <w:u w:val="single"/>
        </w:rPr>
        <w:t xml:space="preserve">774472</w:t>
      </w:r>
    </w:p>
    <w:p>
      <w:r>
        <w:t xml:space="preserve">Tiistai. 8:55, avaa @radioterminal -sivusto . Aktivoi soitin. Nauti musiikista klo 12:00 asti. #StringsAttached.</w:t>
      </w:r>
    </w:p>
    <w:p>
      <w:r>
        <w:rPr>
          <w:b/>
          <w:u w:val="single"/>
        </w:rPr>
        <w:t xml:space="preserve">774473</w:t>
      </w:r>
    </w:p>
    <w:p>
      <w:r>
        <w:t xml:space="preserve">@JanezPogorelec @p_zoran @JernejVrtovec Janes voi tehdä kaiken tämän, koska hänen poliittiset kumppaninsa sallivat sen!</w:t>
      </w:r>
    </w:p>
    <w:p>
      <w:r>
        <w:rPr>
          <w:b/>
          <w:u w:val="single"/>
        </w:rPr>
        <w:t xml:space="preserve">774474</w:t>
      </w:r>
    </w:p>
    <w:p>
      <w:r>
        <w:t xml:space="preserve">Fajon itse ei tiedä, missä hän on, ja kun hän tietää, on luultavasti jo liian myöhäistä eurooppalaisille! https://t.co/9VddkOyxKm</w:t>
      </w:r>
    </w:p>
    <w:p>
      <w:r>
        <w:rPr>
          <w:b/>
          <w:u w:val="single"/>
        </w:rPr>
        <w:t xml:space="preserve">774475</w:t>
      </w:r>
    </w:p>
    <w:p>
      <w:r>
        <w:t xml:space="preserve">Julkisen yleisradioyhtiön @JozeMozinin mediamanipulaatiolle ei näy loppua, varoittaa GLASNO https://t.co/BX9UcREgeg</w:t>
      </w:r>
    </w:p>
    <w:p>
      <w:r>
        <w:rPr>
          <w:b/>
          <w:u w:val="single"/>
        </w:rPr>
        <w:t xml:space="preserve">774476</w:t>
      </w:r>
    </w:p>
    <w:p>
      <w:r>
        <w:t xml:space="preserve">Heillä on paskaa päässään useiden junakokoonpanojen ajan, ja luoja meitä auttakoon, mitä he tekevät meille. https://t.co/B3ACdBqdt4 ...</w:t>
      </w:r>
    </w:p>
    <w:p>
      <w:r>
        <w:rPr>
          <w:b/>
          <w:u w:val="single"/>
        </w:rPr>
        <w:t xml:space="preserve">774477</w:t>
      </w:r>
    </w:p>
    <w:p>
      <w:r>
        <w:t xml:space="preserve">Kolmasosa iPhonen käyttäjistä ei käytä dataa! Anteeksi, mutta te olette typeryksiä! Miksi sinulla on 700 euron puhelin?</w:t>
      </w:r>
    </w:p>
    <w:p>
      <w:r>
        <w:rPr>
          <w:b/>
          <w:u w:val="single"/>
        </w:rPr>
        <w:t xml:space="preserve">774478</w:t>
      </w:r>
    </w:p>
    <w:p>
      <w:r>
        <w:t xml:space="preserve">Tuonti on kuulemma lisääntynyt? Tarkoittavatko he tuontia kolmannen maailman maista - laittomia maahanmuuttajia? #wtf</w:t>
      </w:r>
    </w:p>
    <w:p>
      <w:r>
        <w:rPr>
          <w:b/>
          <w:u w:val="single"/>
        </w:rPr>
        <w:t xml:space="preserve">774479</w:t>
      </w:r>
    </w:p>
    <w:p>
      <w:r>
        <w:t xml:space="preserve">@VeraG_KR @dusankocevar1 Koska täällä on sama juttu, lanta kaadetaan kuin hullu ennen sadetta.</w:t>
      </w:r>
    </w:p>
    <w:p>
      <w:r>
        <w:rPr>
          <w:b/>
          <w:u w:val="single"/>
        </w:rPr>
        <w:t xml:space="preserve">774480</w:t>
      </w:r>
    </w:p>
    <w:p>
      <w:r>
        <w:t xml:space="preserve">@PSlajnar - ei koskaan, ei edes vakavista rikoksista. Tämä rikollinen saasta on vihaisempi kuin Proteus!</w:t>
      </w:r>
    </w:p>
    <w:p>
      <w:r>
        <w:rPr>
          <w:b/>
          <w:u w:val="single"/>
        </w:rPr>
        <w:t xml:space="preserve">774481</w:t>
      </w:r>
    </w:p>
    <w:p>
      <w:r>
        <w:t xml:space="preserve">Ette usko tätä - meillä on sähköä. Se on päällä vain puoli tuntia, joten teen valon kanssa monia tehtäviä. Huomenna hankin generaattorin.</w:t>
      </w:r>
    </w:p>
    <w:p>
      <w:r>
        <w:rPr>
          <w:b/>
          <w:u w:val="single"/>
        </w:rPr>
        <w:t xml:space="preserve">774482</w:t>
      </w:r>
    </w:p>
    <w:p>
      <w:r>
        <w:t xml:space="preserve">Kauan sitten kehotin edistyksellisiä listoja yhdistymään ja tukemaan yhteistä ehdokasta Trnavan pormestariksi. Rohkeasti eteenpäin !</w:t>
      </w:r>
    </w:p>
    <w:p>
      <w:r>
        <w:rPr>
          <w:b/>
          <w:u w:val="single"/>
        </w:rPr>
        <w:t xml:space="preserve">774483</w:t>
      </w:r>
    </w:p>
    <w:p>
      <w:r>
        <w:t xml:space="preserve">Jätteiden kierrätys on trendi. Jotkut ovat ottaneet sen kirjaimellisesti. Vai eivätkö he vielä hallitse toipumisprosessia? https://t.co/H4XbX4JKpE https://t.co/H4XbX4JKpE</w:t>
      </w:r>
    </w:p>
    <w:p>
      <w:r>
        <w:rPr>
          <w:b/>
          <w:u w:val="single"/>
        </w:rPr>
        <w:t xml:space="preserve">774484</w:t>
      </w:r>
    </w:p>
    <w:p>
      <w:r>
        <w:t xml:space="preserve">@LidijaVugrinec @VeraKozmik On aika tyhmää, että jotkut ihmiset roikkuvat edelleen Likovičkassa.</w:t>
      </w:r>
    </w:p>
    <w:p>
      <w:r>
        <w:rPr>
          <w:b/>
          <w:u w:val="single"/>
        </w:rPr>
        <w:t xml:space="preserve">774485</w:t>
      </w:r>
    </w:p>
    <w:p>
      <w:r>
        <w:t xml:space="preserve">Radio ja televisio ovat ammatti, eivät kaksi robottia. He paljastavat politiikan, eivät peitä sitä. Homo politicus ei ole Homo sapien sapiens intellectus.</w:t>
      </w:r>
    </w:p>
    <w:p>
      <w:r>
        <w:rPr>
          <w:b/>
          <w:u w:val="single"/>
        </w:rPr>
        <w:t xml:space="preserve">774486</w:t>
      </w:r>
    </w:p>
    <w:p>
      <w:r>
        <w:t xml:space="preserve">@El_Messija Remontoitu niin, että bussi ei voi enää edes mennä asemalle.</w:t>
      </w:r>
    </w:p>
    <w:p>
      <w:r>
        <w:rPr>
          <w:b/>
          <w:u w:val="single"/>
        </w:rPr>
        <w:t xml:space="preserve">774487</w:t>
      </w:r>
    </w:p>
    <w:p>
      <w:r>
        <w:t xml:space="preserve">Vannon, että seuraavalla kerralla menen lentokentälle vain kasvonaamari päässä, koska ilmeisesti ihmiset matkustavat maailmassa vähiten aktiivisen tuberkuloosin kanssa.</w:t>
      </w:r>
    </w:p>
    <w:p>
      <w:r>
        <w:rPr>
          <w:b/>
          <w:u w:val="single"/>
        </w:rPr>
        <w:t xml:space="preserve">774488</w:t>
      </w:r>
    </w:p>
    <w:p>
      <w:r>
        <w:t xml:space="preserve">Rakkaani, @realDonaldTrump on herännyt ja on vain twiitin päässä todellisesta paskasta ... #NiHec</w:t>
      </w:r>
    </w:p>
    <w:p>
      <w:r>
        <w:rPr>
          <w:b/>
          <w:u w:val="single"/>
        </w:rPr>
        <w:t xml:space="preserve">774489</w:t>
      </w:r>
    </w:p>
    <w:p>
      <w:r>
        <w:t xml:space="preserve">@drfilomena omg ... yhteistyö terroristien kanssa ON rikos!! kuten he sanoisivat "olemme sivistyneitä, joten syömme keittoa lusikalla".</w:t>
      </w:r>
    </w:p>
    <w:p>
      <w:r>
        <w:rPr>
          <w:b/>
          <w:u w:val="single"/>
        </w:rPr>
        <w:t xml:space="preserve">774490</w:t>
      </w:r>
    </w:p>
    <w:p>
      <w:r>
        <w:t xml:space="preserve">@FrenkMate @STA_novice Kyllä, hän veti Milošićin kommunistien kanssa ja siksi hän sai Slovenian kunniamerkin.</w:t>
      </w:r>
    </w:p>
    <w:p>
      <w:r>
        <w:rPr>
          <w:b/>
          <w:u w:val="single"/>
        </w:rPr>
        <w:t xml:space="preserve">774491</w:t>
      </w:r>
    </w:p>
    <w:p>
      <w:r>
        <w:t xml:space="preserve">Miten! He ovat todistetusti prostituoituja. He voivat loukata, mutta toimittajat eivät voi taistella TODELLISUUDEN kanssa! https://t.co/ZNeTroAL8l</w:t>
      </w:r>
    </w:p>
    <w:p>
      <w:r>
        <w:rPr>
          <w:b/>
          <w:u w:val="single"/>
        </w:rPr>
        <w:t xml:space="preserve">774492</w:t>
      </w:r>
    </w:p>
    <w:p>
      <w:r>
        <w:t xml:space="preserve">Opiskelijat, oppilaat, nuoret... Menkää äänestämään, tulevaisuus on teidän käsissänne!</w:t>
      </w:r>
    </w:p>
    <w:p>
      <w:r>
        <w:rPr>
          <w:b/>
          <w:u w:val="single"/>
        </w:rPr>
        <w:t xml:space="preserve">774493</w:t>
      </w:r>
    </w:p>
    <w:p>
      <w:r>
        <w:t xml:space="preserve">@frelih_igor @peterjancic @rokomavh @D_Jasmina Irrelevantti ja puolueellinen, ja samalla vahingoittaa solan mainetta.</w:t>
      </w:r>
    </w:p>
    <w:p>
      <w:r>
        <w:rPr>
          <w:b/>
          <w:u w:val="single"/>
        </w:rPr>
        <w:t xml:space="preserve">774494</w:t>
      </w:r>
    </w:p>
    <w:p>
      <w:r>
        <w:t xml:space="preserve">joka aloittaa myöhään bolognesea, myöhästyy lasagnesta. #Mongolian https://t.co/3MuxhHBq61</w:t>
      </w:r>
    </w:p>
    <w:p>
      <w:r>
        <w:rPr>
          <w:b/>
          <w:u w:val="single"/>
        </w:rPr>
        <w:t xml:space="preserve">774495</w:t>
      </w:r>
    </w:p>
    <w:p>
      <w:r>
        <w:t xml:space="preserve">KÄDET YLÖS: MEDIAN IDOLIEN MATKIMINEN. Ovce.sk:n uudet osat slovenian kielellä. http://t.co/iQoiXcuhl0.</w:t>
      </w:r>
    </w:p>
    <w:p>
      <w:r>
        <w:rPr>
          <w:b/>
          <w:u w:val="single"/>
        </w:rPr>
        <w:t xml:space="preserve">774496</w:t>
      </w:r>
    </w:p>
    <w:p>
      <w:r>
        <w:t xml:space="preserve">Postojnikolaiset...pystyttäkää yksi 10 metrinen Marsalan patsas...jotta Äiti Teresa - kristitty - ei "pelottaisi" teitä. Kuolema fasismille</w:t>
      </w:r>
    </w:p>
    <w:p>
      <w:r>
        <w:rPr>
          <w:b/>
          <w:u w:val="single"/>
        </w:rPr>
        <w:t xml:space="preserve">774497</w:t>
      </w:r>
    </w:p>
    <w:p>
      <w:r>
        <w:t xml:space="preserve">Toivottavasti @BandelliMarko ei blokkaa minua, koska hän on hauskin tviittaaja. 🤣🤣🤣🤣Olen todella pahoillani hänen puolestaan. 😝</w:t>
      </w:r>
    </w:p>
    <w:p>
      <w:r>
        <w:rPr>
          <w:b/>
          <w:u w:val="single"/>
        </w:rPr>
        <w:t xml:space="preserve">774498</w:t>
      </w:r>
    </w:p>
    <w:p>
      <w:r>
        <w:t xml:space="preserve">@kriznimenedzer kyllä, koska suurin osa rahoista käytetään talojen rakentamiseen heidän sukulaisilleen tien varrella.</w:t>
      </w:r>
    </w:p>
    <w:p>
      <w:r>
        <w:rPr>
          <w:b/>
          <w:u w:val="single"/>
        </w:rPr>
        <w:t xml:space="preserve">774499</w:t>
      </w:r>
    </w:p>
    <w:p>
      <w:r>
        <w:t xml:space="preserve">Katson #tarco ja tajuan, että aion lähettää Erikalle pullon xanaxia. Kaksi. Mitä tämä nainen kärsii maanisesta hysteriasta????! #stopErika</w:t>
      </w:r>
    </w:p>
    <w:p>
      <w:r>
        <w:rPr>
          <w:b/>
          <w:u w:val="single"/>
        </w:rPr>
        <w:t xml:space="preserve">774500</w:t>
      </w:r>
    </w:p>
    <w:p>
      <w:r>
        <w:t xml:space="preserve">@medeja Hieno valinta, mutta olet hieman edellä helmikuuta. Nyt on masennuksen, melankolian, vainoharhaisuuden ja vastaavien blockbustereiden aika :)</w:t>
      </w:r>
    </w:p>
    <w:p>
      <w:r>
        <w:rPr>
          <w:b/>
          <w:u w:val="single"/>
        </w:rPr>
        <w:t xml:space="preserve">774501</w:t>
      </w:r>
    </w:p>
    <w:p>
      <w:r>
        <w:t xml:space="preserve">@LottaS10 Viikingit olivat kiusaajia, rosvoja ja valkoisen tavaran kauppiaita.</w:t>
      </w:r>
    </w:p>
    <w:p>
      <w:r>
        <w:rPr>
          <w:b/>
          <w:u w:val="single"/>
        </w:rPr>
        <w:t xml:space="preserve">774502</w:t>
      </w:r>
    </w:p>
    <w:p>
      <w:r>
        <w:t xml:space="preserve">Hei nuoret kommunistit @strankalevica , minkä puolesta me taistelimme ????? Varastatteko te näin slovenialaisen työntekijän taskuista? https://t.co/OTYfcl1U4g</w:t>
      </w:r>
    </w:p>
    <w:p>
      <w:r>
        <w:rPr>
          <w:b/>
          <w:u w:val="single"/>
        </w:rPr>
        <w:t xml:space="preserve">774503</w:t>
      </w:r>
    </w:p>
    <w:p>
      <w:r>
        <w:t xml:space="preserve">Mutta se kertoo enemmän kouluista kuin koulutetuista ihmisistä. Pyhän Florianin kouluissa, jopa johtajille tarkoitetuissa kouluissa, artikulaatio ja retoriikka ovat espanjankielisiä. 😶</w:t>
      </w:r>
    </w:p>
    <w:p>
      <w:r>
        <w:rPr>
          <w:b/>
          <w:u w:val="single"/>
        </w:rPr>
        <w:t xml:space="preserve">774504</w:t>
      </w:r>
    </w:p>
    <w:p>
      <w:r>
        <w:t xml:space="preserve">LUE. SE VOI OLLA SINULLE HYÖDYLLINEN. https://t.co/gBYUIULoni https://t.co/gBYUIULoni https://t.co/gBYUIULoni</w:t>
      </w:r>
    </w:p>
    <w:p>
      <w:r>
        <w:rPr>
          <w:b/>
          <w:u w:val="single"/>
        </w:rPr>
        <w:t xml:space="preserve">774505</w:t>
      </w:r>
    </w:p>
    <w:p>
      <w:r>
        <w:t xml:space="preserve">@petrasovdat ...kyllä, unisen yön jälkeen kissa on yleensä huonolla tuulella...jota seuraa raitistuminen....</w:t>
      </w:r>
    </w:p>
    <w:p>
      <w:r>
        <w:rPr>
          <w:b/>
          <w:u w:val="single"/>
        </w:rPr>
        <w:t xml:space="preserve">774506</w:t>
      </w:r>
    </w:p>
    <w:p>
      <w:r>
        <w:t xml:space="preserve">@termie1 @AnnabelAna Klo 6.30 h?!???? Jee, lautailijat! Ei ihme, etten usko jumaliin 🙁.</w:t>
      </w:r>
    </w:p>
    <w:p>
      <w:r>
        <w:rPr>
          <w:b/>
          <w:u w:val="single"/>
        </w:rPr>
        <w:t xml:space="preserve">774507</w:t>
      </w:r>
    </w:p>
    <w:p>
      <w:r>
        <w:t xml:space="preserve">@SpelaSpelca Koulutettu koira. Teen mitä käsketään, ja joskus saan sanallisen taputuksen.</w:t>
      </w:r>
    </w:p>
    <w:p>
      <w:r>
        <w:rPr>
          <w:b/>
          <w:u w:val="single"/>
        </w:rPr>
        <w:t xml:space="preserve">774508</w:t>
      </w:r>
    </w:p>
    <w:p>
      <w:r>
        <w:t xml:space="preserve">@tomltoml @DKopse @IgorZavrsnik @AlexNotfake @JanezPogorelec Jopa päällisin puolin se näyttää sairaalta.</w:t>
      </w:r>
    </w:p>
    <w:p>
      <w:r>
        <w:rPr>
          <w:b/>
          <w:u w:val="single"/>
        </w:rPr>
        <w:t xml:space="preserve">774509</w:t>
      </w:r>
    </w:p>
    <w:p>
      <w:r>
        <w:t xml:space="preserve">@petra_jansa @R_Rakus Hän puree tästä lähtien yhdessä Bratovskan kanssa... hänkin sanoo niin; odotan vain, että hän aloittaa metsästyksen #butl</w:t>
      </w:r>
    </w:p>
    <w:p>
      <w:r>
        <w:rPr>
          <w:b/>
          <w:u w:val="single"/>
        </w:rPr>
        <w:t xml:space="preserve">774510</w:t>
      </w:r>
    </w:p>
    <w:p>
      <w:r>
        <w:t xml:space="preserve">SMG ja jumalanpilkka, Svetlana ja totalitaariset symbolit, suvaitsemattomien ihmisten protesti suvaitsemattomuutta vastaan... Kuka todella jakaa? #vasemmistolaiset #kaviarkommunistit</w:t>
      </w:r>
    </w:p>
    <w:p>
      <w:r>
        <w:rPr>
          <w:b/>
          <w:u w:val="single"/>
        </w:rPr>
        <w:t xml:space="preserve">774511</w:t>
      </w:r>
    </w:p>
    <w:p>
      <w:r>
        <w:t xml:space="preserve">@Adornoisdead Djabe mene Miamiin peliin, jos sinulla ei ole nobengamia, joka osoittaa hänet katsomon toiselle puolelle.</w:t>
      </w:r>
    </w:p>
    <w:p>
      <w:r>
        <w:rPr>
          <w:b/>
          <w:u w:val="single"/>
        </w:rPr>
        <w:t xml:space="preserve">774512</w:t>
      </w:r>
    </w:p>
    <w:p>
      <w:r>
        <w:t xml:space="preserve">@Darko_Bulat @peterjancic Mitä mieltä olet? Että hän kasvattaa kaltaistasi kusipäätä? Tai tämä sirkusesiintyjä: https://t.co/DA5FYrmlaq</w:t>
      </w:r>
    </w:p>
    <w:p>
      <w:r>
        <w:rPr>
          <w:b/>
          <w:u w:val="single"/>
        </w:rPr>
        <w:t xml:space="preserve">774513</w:t>
      </w:r>
    </w:p>
    <w:p>
      <w:r>
        <w:t xml:space="preserve">@jure_mastnak mutta tämä @Ekipa24:n typerä otsikko päihittää kaiken hölynpölyn: https://t.co/XPQ1zvvXUC</w:t>
      </w:r>
    </w:p>
    <w:p>
      <w:r>
        <w:rPr>
          <w:b/>
          <w:u w:val="single"/>
        </w:rPr>
        <w:t xml:space="preserve">774514</w:t>
      </w:r>
    </w:p>
    <w:p>
      <w:r>
        <w:t xml:space="preserve">Okei, kahvi äidin kanssa ja unikonsiemenet pois.</w:t>
        <w:br/>
        <w:t xml:space="preserve"> Eksyin puoleksi minuutiksi oncon labyrinttiin, tikissä.</w:t>
        <w:br/>
        <w:t xml:space="preserve"> Istu alas, tlf ja kirja kädessä, minä hoidan sen.</w:t>
      </w:r>
    </w:p>
    <w:p>
      <w:r>
        <w:rPr>
          <w:b/>
          <w:u w:val="single"/>
        </w:rPr>
        <w:t xml:space="preserve">774515</w:t>
      </w:r>
    </w:p>
    <w:p>
      <w:r>
        <w:t xml:space="preserve">@iCinober Tiesitkö, että joku vitun ämmä on haastanut minut oikeuteen "uefan" kautta? Niin, miten pieni maailma.</w:t>
      </w:r>
    </w:p>
    <w:p>
      <w:r>
        <w:rPr>
          <w:b/>
          <w:u w:val="single"/>
        </w:rPr>
        <w:t xml:space="preserve">774516</w:t>
      </w:r>
    </w:p>
    <w:p>
      <w:r>
        <w:t xml:space="preserve">mallit pistävät toisiaan pukuhuoneissa persereikien väliin, eli recreationalistit</w:t>
        <w:br/>
        <w:t xml:space="preserve">#timemotemudrgecreek https://t.co/Tv1SBy9iqc</w:t>
      </w:r>
    </w:p>
    <w:p>
      <w:r>
        <w:rPr>
          <w:b/>
          <w:u w:val="single"/>
        </w:rPr>
        <w:t xml:space="preserve">774517</w:t>
      </w:r>
    </w:p>
    <w:p>
      <w:r>
        <w:t xml:space="preserve">@MStrovs @mojcav1 Orbanin tytär heittää vaippoja tielle ja John paskantaa parlamentin päälle. Tämä on oikean linkin ongelma.</w:t>
      </w:r>
    </w:p>
    <w:p>
      <w:r>
        <w:rPr>
          <w:b/>
          <w:u w:val="single"/>
        </w:rPr>
        <w:t xml:space="preserve">774518</w:t>
      </w:r>
    </w:p>
    <w:p>
      <w:r>
        <w:t xml:space="preserve">Kiitos teille kaikille onnitteluista, jotka sain tänään teiltä - todellisilta palomiehiltä!!! Mielenkiintoista, ettei yksikään palomies soittanut minulle -</w:t>
      </w:r>
    </w:p>
    <w:p>
      <w:r>
        <w:rPr>
          <w:b/>
          <w:u w:val="single"/>
        </w:rPr>
        <w:t xml:space="preserve">774519</w:t>
      </w:r>
    </w:p>
    <w:p>
      <w:r>
        <w:t xml:space="preserve">#Mate10:ssä on PC-tila, mikä tarkoittaa, että voit liittää sen kaapelilla näyttöön ja käyttää sitä tietokoneena.</w:t>
      </w:r>
    </w:p>
    <w:p>
      <w:r>
        <w:rPr>
          <w:b/>
          <w:u w:val="single"/>
        </w:rPr>
        <w:t xml:space="preserve">774520</w:t>
      </w:r>
    </w:p>
    <w:p>
      <w:r>
        <w:t xml:space="preserve">@lucijausaj Terveyspalvelumme on hevosen selässä ja potilaamme ovat koiran selässä. Mitä muuta heille jää jäljelle!</w:t>
      </w:r>
    </w:p>
    <w:p>
      <w:r>
        <w:rPr>
          <w:b/>
          <w:u w:val="single"/>
        </w:rPr>
        <w:t xml:space="preserve">774521</w:t>
      </w:r>
    </w:p>
    <w:p>
      <w:r>
        <w:t xml:space="preserve">@yrennia1 Ei apua suopursuille! Juomalla godon ulosteita, hengittämällä tuntematonta sianlihaa, syömällä mitä tahansa halvinta...</w:t>
      </w:r>
    </w:p>
    <w:p>
      <w:r>
        <w:rPr>
          <w:b/>
          <w:u w:val="single"/>
        </w:rPr>
        <w:t xml:space="preserve">774522</w:t>
      </w:r>
    </w:p>
    <w:p>
      <w:r>
        <w:t xml:space="preserve">En osaa enää juoda kahvia.</w:t>
        <w:br/>
        <w:t xml:space="preserve"> Ensin läikytän sitä housuihini junassa, nyt läikytän sitä pöydälleni.</w:t>
        <w:br/>
        <w:t xml:space="preserve"> Wtf, Ana.</w:t>
      </w:r>
    </w:p>
    <w:p>
      <w:r>
        <w:rPr>
          <w:b/>
          <w:u w:val="single"/>
        </w:rPr>
        <w:t xml:space="preserve">774523</w:t>
      </w:r>
    </w:p>
    <w:p>
      <w:r>
        <w:t xml:space="preserve">@sladkakotmed Kaksi ihmistä on jo kiittänyt minua tänään(!). En lähettänyt mitään, en edes tiedä numeroita.</w:t>
      </w:r>
    </w:p>
    <w:p>
      <w:r>
        <w:rPr>
          <w:b/>
          <w:u w:val="single"/>
        </w:rPr>
        <w:t xml:space="preserve">774524</w:t>
      </w:r>
    </w:p>
    <w:p>
      <w:r>
        <w:t xml:space="preserve">@Miha_Sch @megafotr Ajattelin juuri avata väärennetyn tilin TW:ssä. Yksi oikeistopuolue. Vittu, koska minulla ei ole koko päivää aikaa trollata heitä.</w:t>
      </w:r>
    </w:p>
    <w:p>
      <w:r>
        <w:rPr>
          <w:b/>
          <w:u w:val="single"/>
        </w:rPr>
        <w:t xml:space="preserve">774525</w:t>
      </w:r>
    </w:p>
    <w:p>
      <w:r>
        <w:t xml:space="preserve">@Gen_ID_SLO Sarcoa eivät perustaneet yrittäjät, vaan "mahdollisimman paljon sosiaalista punaista tähteä" kannattajat.</w:t>
      </w:r>
    </w:p>
    <w:p>
      <w:r>
        <w:rPr>
          <w:b/>
          <w:u w:val="single"/>
        </w:rPr>
        <w:t xml:space="preserve">774526</w:t>
      </w:r>
    </w:p>
    <w:p>
      <w:r>
        <w:t xml:space="preserve">Voitimme Trbovljen kotona, mutta tänään lähdemme matkalle RK Dol TKI Hrastnikin vieraaksi, joka on 3. sijalla... https://t.co/1a0kpLarA7</w:t>
      </w:r>
    </w:p>
    <w:p>
      <w:r>
        <w:rPr>
          <w:b/>
          <w:u w:val="single"/>
        </w:rPr>
        <w:t xml:space="preserve">774527</w:t>
      </w:r>
    </w:p>
    <w:p>
      <w:r>
        <w:t xml:space="preserve">LIVE: 15. lasten euroviisukilpailu, jossa esiintyvät 9-14-vuotiaat nuoret laulajat, on täällä!... https://t.co/s7QrFuU88e</w:t>
      </w:r>
    </w:p>
    <w:p>
      <w:r>
        <w:rPr>
          <w:b/>
          <w:u w:val="single"/>
        </w:rPr>
        <w:t xml:space="preserve">774528</w:t>
      </w:r>
    </w:p>
    <w:p>
      <w:r>
        <w:t xml:space="preserve">@vesterrrr @PerunKladvoroki @VaneGosnik Minä 5000, zombeja, isänmaallinen, masentunut, tottelen kaikkea😋😎</w:t>
      </w:r>
    </w:p>
    <w:p>
      <w:r>
        <w:rPr>
          <w:b/>
          <w:u w:val="single"/>
        </w:rPr>
        <w:t xml:space="preserve">774529</w:t>
      </w:r>
    </w:p>
    <w:p>
      <w:r>
        <w:t xml:space="preserve">Artikkeli Antolovicista @RTV_Slovenija -kanavalla. Tämä ei ole vakavasti otettavaa televisiota. Se ei ole maksamamme hinnan arvoista. Se on 💩. #fun</w:t>
      </w:r>
    </w:p>
    <w:p>
      <w:r>
        <w:rPr>
          <w:b/>
          <w:u w:val="single"/>
        </w:rPr>
        <w:t xml:space="preserve">774530</w:t>
      </w:r>
    </w:p>
    <w:p>
      <w:r>
        <w:t xml:space="preserve">Itseoikeutettu eläin-PR on pakattu ja matkalla Trziniin. #farm #garden https://t.co/2fLWwht04g</w:t>
      </w:r>
    </w:p>
    <w:p>
      <w:r>
        <w:rPr>
          <w:b/>
          <w:u w:val="single"/>
        </w:rPr>
        <w:t xml:space="preserve">774531</w:t>
      </w:r>
    </w:p>
    <w:p>
      <w:r>
        <w:t xml:space="preserve">Hassua, miten sohva toimii #cuisine. Hieman yli puoli metriä hiuksia sohvalla, se laajenee melkein puoleentoista metriin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docId:1AE4BBEF77D26C0B40F4BEECFCDE7259</keywords>
  <dc:description>generated by python-docx</dc:description>
  <lastModifiedBy/>
  <revision>1</revision>
  <dcterms:created xsi:type="dcterms:W3CDTF">2013-12-23T23:15:00.0000000Z</dcterms:created>
  <dcterms:modified xsi:type="dcterms:W3CDTF">2013-12-23T23:15:00.0000000Z</dcterms:modified>
  <category/>
</coreProperties>
</file>